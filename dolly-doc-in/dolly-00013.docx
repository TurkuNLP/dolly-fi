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Document 14645</w:t>
      </w:r>
    </w:p>
    <w:p>
      <w:r>
        <w:rPr>
          <w:b/>
        </w:rPr>
        <w:t>Instruction</w:t>
      </w:r>
    </w:p>
    <w:p>
      <w:r>
        <w:t>You, a commercial gym supervisor, are supervising the resistance training area when you hear a lot of clanging noise by the seated leg press machine. You observe a participant not controlling the descent of the weights. You suggest he slowly return the weights rather than letting them drop quickly. A day or two later, he reports that he felt more sore than usual after that workout. What accounts for this? Is it safe for him to exercise today?</w:t>
      </w:r>
    </w:p>
    <w:p>
      <w:r>
        <w:rPr>
          <w:b/>
        </w:rPr>
        <w:t>Response</w:t>
      </w:r>
    </w:p>
    <w:p>
      <w:r>
        <w:t>He is feeling more sore than usual because likely the weight was too heavy for him, and he was not able to control the descent of the weights properly, leading him to overexert himself in the exercise. He may want to rest a bit longer before returning to workout as normal, as he does not want to injure himself in the long run. In the process of not performing the seated leg press as he should (in a safe manner), he risks overusing his muscles, and maybe even tearing a muscle or ligament in the long run.</w:t>
      </w:r>
    </w:p>
    <w:p>
      <w:r>
        <w:rPr>
          <w:b/>
          <w:u w:val="single"/>
        </w:rPr>
        <w:t>Document 14646</w:t>
      </w:r>
    </w:p>
    <w:p>
      <w:r>
        <w:rPr>
          <w:b/>
        </w:rPr>
        <w:t>Instruction</w:t>
      </w:r>
    </w:p>
    <w:p>
      <w:r>
        <w:t>Name some popular American wine brands.</w:t>
      </w:r>
    </w:p>
    <w:p>
      <w:r>
        <w:rPr>
          <w:b/>
        </w:rPr>
        <w:t>Response</w:t>
      </w:r>
    </w:p>
    <w:p>
      <w:r>
        <w:t>Josh, E&amp;J Gallo, Justin, Chateau Ste. Michelle, Little Penguin, Franzia, Sutter Home</w:t>
      </w:r>
    </w:p>
    <w:p>
      <w:r>
        <w:rPr>
          <w:b/>
          <w:u w:val="single"/>
        </w:rPr>
        <w:t>Document 14647</w:t>
      </w:r>
    </w:p>
    <w:p>
      <w:r>
        <w:rPr>
          <w:b/>
        </w:rPr>
        <w:t>Instruction</w:t>
      </w:r>
    </w:p>
    <w:p>
      <w:r>
        <w:t>What are the best tips for professional Safari  photography  ?</w:t>
      </w:r>
    </w:p>
    <w:p>
      <w:r>
        <w:rPr>
          <w:b/>
        </w:rPr>
        <w:t>Response</w:t>
      </w:r>
    </w:p>
    <w:p>
      <w:r>
        <w:t xml:space="preserve">-Patience is key, while most animals have predictable migratory patterns, a number of factors can occur to disrupt that. If you are in a vehicle, try driving around and finding other spots. </w:t>
        <w:br/>
        <w:t xml:space="preserve">-Carry at least 2 cameras, one with a wide angle lens and one with telephoto lens. As you won’t have time to swap out lenses as different animals move around you. </w:t>
        <w:br/>
        <w:t xml:space="preserve">-Gear can be very heavy, so don’t bring too large a telephoto lens, as shooting from a vehicle can be challenging. </w:t>
        <w:br/>
        <w:t>-Be conscious of your surroundings, don’t be too distracted as you are still in an active environment and animals can react to you.</w:t>
      </w:r>
    </w:p>
    <w:p>
      <w:r>
        <w:rPr>
          <w:b/>
          <w:u w:val="single"/>
        </w:rPr>
        <w:t>Document 14648</w:t>
      </w:r>
    </w:p>
    <w:p>
      <w:r>
        <w:rPr>
          <w:b/>
        </w:rPr>
        <w:t>Instruction</w:t>
      </w:r>
    </w:p>
    <w:p>
      <w:r>
        <w:t>Tell me about the Mughal Empire?</w:t>
      </w:r>
    </w:p>
    <w:p>
      <w:r>
        <w:rPr>
          <w:b/>
        </w:rPr>
        <w:t>Context</w:t>
      </w:r>
    </w:p>
    <w:p>
      <w:r>
        <w:t>The Mughal Empire was an early-modern empire that controlled much of the Indian subcontinent between the 16th and 19th centuries.[10] For some two hundred years, the empire stretched from the outer fringes of the Indus river basin in the west, northern Afghanistan in the northwest, and Kashmir in the north, to the highlands of present-day Assam and Bangladesh in the east, and the uplands of the Deccan Plateau in South India.[11]It included present day areas of India, Pakistan, Afghanistan and Bangladesh.</w:t>
      </w:r>
    </w:p>
    <w:p>
      <w:r>
        <w:rPr>
          <w:b/>
        </w:rPr>
        <w:t>Response</w:t>
      </w:r>
    </w:p>
    <w:p>
      <w:r>
        <w:t>The Mughal empire is conventionally said to have been founded in 1526 by Babur, a warrior chieftain from what is today Uzbekistan, who employed aid from the neighboring Safavid and Ottoman empires,[12] to defeat the Sultan of Delhi, Ibrahim Lodi, in the First Battle of Panipat, and to sweep down the plains of North India. The Mughal imperial structure, however, is sometimes dated to 1600, to the rule of Babur's grandson, Akbar.[13] This imperial structure lasted until 1720, shortly after the death of the last major emperor, Aurangzeb,[14][15] during whose reign the empire also achieved its maximum geographical extent. Reduced subsequently to the region in and around Old Delhi by 1760, the empire was formally dissolved by the British Raj after the Indian Rebellion of 1857.</w:t>
      </w:r>
    </w:p>
    <w:p>
      <w:r>
        <w:rPr>
          <w:b/>
          <w:u w:val="single"/>
        </w:rPr>
        <w:t>Document 14649</w:t>
      </w:r>
    </w:p>
    <w:p>
      <w:r>
        <w:rPr>
          <w:b/>
        </w:rPr>
        <w:t>Instruction</w:t>
      </w:r>
    </w:p>
    <w:p>
      <w:r>
        <w:t>What should you do in a zombie apocalypse?</w:t>
      </w:r>
    </w:p>
    <w:p>
      <w:r>
        <w:rPr>
          <w:b/>
        </w:rPr>
        <w:t>Response</w:t>
      </w:r>
    </w:p>
    <w:p>
      <w:r>
        <w:t>Here are a few things you could do to stay safe in a zombie apocalypse:</w:t>
        <w:br/>
        <w:t>1. Get a weapon</w:t>
        <w:br/>
        <w:t>2. Grab a bunch of food</w:t>
        <w:br/>
        <w:t>3. Get away from other people</w:t>
        <w:br/>
        <w:t>4. Find a safe shelter</w:t>
      </w:r>
    </w:p>
    <w:p>
      <w:r>
        <w:rPr>
          <w:b/>
          <w:u w:val="single"/>
        </w:rPr>
        <w:t>Document 14650</w:t>
      </w:r>
    </w:p>
    <w:p>
      <w:r>
        <w:rPr>
          <w:b/>
        </w:rPr>
        <w:t>Instruction</w:t>
      </w:r>
    </w:p>
    <w:p>
      <w:r>
        <w:t>Identify which animal species is alive or extinct: Meiolania, Tiger</w:t>
      </w:r>
    </w:p>
    <w:p>
      <w:r>
        <w:rPr>
          <w:b/>
        </w:rPr>
        <w:t>Response</w:t>
      </w:r>
    </w:p>
    <w:p>
      <w:r>
        <w:t>Tiger is alive, Meiolania is extinct.</w:t>
      </w:r>
    </w:p>
    <w:p>
      <w:r>
        <w:rPr>
          <w:b/>
          <w:u w:val="single"/>
        </w:rPr>
        <w:t>Document 14651</w:t>
      </w:r>
    </w:p>
    <w:p>
      <w:r>
        <w:rPr>
          <w:b/>
        </w:rPr>
        <w:t>Instruction</w:t>
      </w:r>
    </w:p>
    <w:p>
      <w:r>
        <w:t>Classify each of the following as moving horizontally or vertically: Elevator, sky diver, guillotine, car, rocket launch, boat</w:t>
      </w:r>
    </w:p>
    <w:p>
      <w:r>
        <w:rPr>
          <w:b/>
        </w:rPr>
        <w:t>Response</w:t>
      </w:r>
    </w:p>
    <w:p>
      <w:r>
        <w:t>Elevator: Vertically</w:t>
        <w:br/>
        <w:t>Sky Diver: Vertically</w:t>
        <w:br/>
        <w:t>Guillotine: Vertically</w:t>
        <w:br/>
        <w:t>Car: Horizontally</w:t>
        <w:br/>
        <w:t>Rocket Launch: Vertically</w:t>
        <w:br/>
        <w:t>Boat: Horizontally</w:t>
      </w:r>
    </w:p>
    <w:p>
      <w:r>
        <w:rPr>
          <w:b/>
          <w:u w:val="single"/>
        </w:rPr>
        <w:t>Document 14652</w:t>
      </w:r>
    </w:p>
    <w:p>
      <w:r>
        <w:rPr>
          <w:b/>
        </w:rPr>
        <w:t>Instruction</w:t>
      </w:r>
    </w:p>
    <w:p>
      <w:r>
        <w:t>From the passage provided, extract the number of episodes that made up the seventh series of Waterloo Road.</w:t>
      </w:r>
    </w:p>
    <w:p>
      <w:r>
        <w:rPr>
          <w:b/>
        </w:rPr>
        <w:t>Context</w:t>
      </w:r>
    </w:p>
    <w:p>
      <w:r>
        <w:t>The seventh series of the British television drama series Waterloo Road began broadcasting on 4 May 2011, and ended on 25 April 2012 on BBC One. The series follows the lives of the faculty and pupils of the eponymous school, a failing inner-city comprehensive school. It consists of thirty episodes, shown in three blocks of ten episodes each. The seventh series achieved an average of 5.30 million viewers in the ratings. It is the last series to be set in Rochdale, England.</w:t>
      </w:r>
    </w:p>
    <w:p>
      <w:r>
        <w:rPr>
          <w:b/>
        </w:rPr>
        <w:t>Response</w:t>
      </w:r>
    </w:p>
    <w:p>
      <w:r>
        <w:t>The seventh series of Waterloo Road had thirty episodes.</w:t>
      </w:r>
    </w:p>
    <w:p>
      <w:r>
        <w:rPr>
          <w:b/>
          <w:u w:val="single"/>
        </w:rPr>
        <w:t>Document 14653</w:t>
      </w:r>
    </w:p>
    <w:p>
      <w:r>
        <w:rPr>
          <w:b/>
        </w:rPr>
        <w:t>Instruction</w:t>
      </w:r>
    </w:p>
    <w:p>
      <w:r>
        <w:t>How many inhabitants of Lone Pine survived as a result of the earthquake? Tell me how you came to that conclusion.</w:t>
      </w:r>
    </w:p>
    <w:p>
      <w:r>
        <w:rPr>
          <w:b/>
        </w:rPr>
        <w:t>Context</w:t>
      </w:r>
    </w:p>
    <w:p>
      <w:r>
        <w:t>The earthquake occurred on a Tuesday morning and leveled almost all the buildings in Lone Pine and nearby settlements.[4] Of the estimated 250–300 inhabitants of Lone Pine, 27 are known to have perished and 52 of the 59 houses were destroyed. One report states that the main buildings were thrown down in almost every town in Inyo County. About 130 kilometers (81 mi) south of Lone Pine, at Indian Wells, adobe houses sustained cracks. Property loss has been estimated at $250,000 (equivalent to $5,654,861 in 2021). As in many earthquakes, adobe, stone and masonry structures fared worse than wooden ones which prompted the closing of nearby Camp Independence which was an adobe structure destroyed in the quake.</w:t>
      </w:r>
    </w:p>
    <w:p>
      <w:r>
        <w:rPr>
          <w:b/>
        </w:rPr>
        <w:t>Response</w:t>
      </w:r>
    </w:p>
    <w:p>
      <w:r>
        <w:t>It is estimated that between 223 and 273 inhabitants of Lone Pine survived the earthquake.</w:t>
        <w:br/>
        <w:br/>
        <w:t>The passage shows that there was "an estimated 250–300 inhabitants of Lone Pine" and that "27 are known to have perished". If we subtract 27 from 250, you get 223, and if we subtract 27 from 300, we get 273. Therefore, it can be estimated that the number of inhabitants that survived the earthquake is between 223 and 273.</w:t>
      </w:r>
    </w:p>
    <w:p>
      <w:r>
        <w:rPr>
          <w:b/>
          <w:u w:val="single"/>
        </w:rPr>
        <w:t>Document 14654</w:t>
      </w:r>
    </w:p>
    <w:p>
      <w:r>
        <w:rPr>
          <w:b/>
        </w:rPr>
        <w:t>Instruction</w:t>
      </w:r>
    </w:p>
    <w:p>
      <w:r>
        <w:t>What is the job of Army Rangers?</w:t>
      </w:r>
    </w:p>
    <w:p>
      <w:r>
        <w:rPr>
          <w:b/>
        </w:rPr>
        <w:t>Response</w:t>
      </w:r>
    </w:p>
    <w:p>
      <w:r>
        <w:t>The 75th Ranger Regiment, also known as Army Rangers, is the U.S. Army's premier light infantry unit and special operations force within the United States Army Special Operations Command. The regiment is headquartered at Fort Benning, Georgia and is composed of a regimental headquarters company, a military intelligence battalion, a special troops battalion, and three Ranger battalions.</w:t>
      </w:r>
    </w:p>
    <w:p>
      <w:r>
        <w:rPr>
          <w:b/>
          <w:u w:val="single"/>
        </w:rPr>
        <w:t>Document 14655</w:t>
      </w:r>
    </w:p>
    <w:p>
      <w:r>
        <w:rPr>
          <w:b/>
        </w:rPr>
        <w:t>Instruction</w:t>
      </w:r>
    </w:p>
    <w:p>
      <w:r>
        <w:t>When was the Indian National Flag adopted</w:t>
      </w:r>
    </w:p>
    <w:p>
      <w:r>
        <w:rPr>
          <w:b/>
        </w:rPr>
        <w:t>Response</w:t>
      </w:r>
    </w:p>
    <w:p>
      <w:r>
        <w:t>22nd July 1947</w:t>
      </w:r>
    </w:p>
    <w:p>
      <w:r>
        <w:rPr>
          <w:b/>
          <w:u w:val="single"/>
        </w:rPr>
        <w:t>Document 14656</w:t>
      </w:r>
    </w:p>
    <w:p>
      <w:r>
        <w:rPr>
          <w:b/>
        </w:rPr>
        <w:t>Instruction</w:t>
      </w:r>
    </w:p>
    <w:p>
      <w:r>
        <w:t>Given this mechanism that the Tesla Model Y car uses to heat the interior cabin, what are some pros and cons of this design?</w:t>
      </w:r>
    </w:p>
    <w:p>
      <w:r>
        <w:rPr>
          <w:b/>
        </w:rPr>
        <w:t>Context</w:t>
      </w:r>
    </w:p>
    <w:p>
      <w:r>
        <w:t>The Model Y is Tesla's first car to use a heat pump instead of electric resistance for interior cabin heating. Some electric vehicles from other manufacturers, including the Nissan Leaf, Renault Zoe, BMW i3 EV, Jaguar I-Pace, Audi e-tron, and Kia Niro, had already implemented heat pumps. In cold weather, the Model Y heat pump can be up to 300% more efficient than other Tesla cars' use of electric resistance heating. Because of this, the Model Y should be more energy efficient than other Tesla cars in cold weather. Electric cars can lose 40% or more of their range in cold weather (at ambient temperatures below 20 °F (−7 °C)) when heating the interior cabin.</w:t>
      </w:r>
    </w:p>
    <w:p>
      <w:r>
        <w:rPr>
          <w:b/>
        </w:rPr>
        <w:t>Response</w:t>
      </w:r>
    </w:p>
    <w:p>
      <w:r>
        <w:t>The heat pump in the Tesla Model Y runs the same heating operations as other cars but much more efficiently, significantly increasing driving range for the same battery size. Most other cars use electric resistance heating which consumes much more energy to perform the same job.</w:t>
      </w:r>
    </w:p>
    <w:p>
      <w:r>
        <w:rPr>
          <w:b/>
          <w:u w:val="single"/>
        </w:rPr>
        <w:t>Document 14657</w:t>
      </w:r>
    </w:p>
    <w:p>
      <w:r>
        <w:rPr>
          <w:b/>
        </w:rPr>
        <w:t>Instruction</w:t>
      </w:r>
    </w:p>
    <w:p>
      <w:r>
        <w:t>Extract from the text the method encouraged to use in Apache Spark.</w:t>
      </w:r>
    </w:p>
    <w:p>
      <w:r>
        <w:rPr>
          <w:b/>
        </w:rPr>
        <w:t>Context</w:t>
      </w:r>
    </w:p>
    <w:p>
      <w:r>
        <w:t>Apache Spark has its architectural foundation in the resilient distributed dataset (RDD), a read-only multiset of data items distributed over a cluster of machines, that is maintained in a fault-tolerant way. The Dataframe API was released as an abstraction on top of the RDD, followed by the Dataset API. In Spark 1.x, the RDD was the primary application programming interface (API), but as of Spark 2.x use of the Dataset API is encouraged even though the RDD API is not deprecated. The RDD technology still underlies the Dataset API.</w:t>
      </w:r>
    </w:p>
    <w:p>
      <w:r>
        <w:rPr>
          <w:b/>
        </w:rPr>
        <w:t>Response</w:t>
      </w:r>
    </w:p>
    <w:p>
      <w:r>
        <w:t>Dataset API</w:t>
      </w:r>
    </w:p>
    <w:p>
      <w:r>
        <w:rPr>
          <w:b/>
          <w:u w:val="single"/>
        </w:rPr>
        <w:t>Document 14658</w:t>
      </w:r>
    </w:p>
    <w:p>
      <w:r>
        <w:rPr>
          <w:b/>
        </w:rPr>
        <w:t>Instruction</w:t>
      </w:r>
    </w:p>
    <w:p>
      <w:r>
        <w:t>Is the following statement true or false: the earth is the third planet from the sun?</w:t>
      </w:r>
    </w:p>
    <w:p>
      <w:r>
        <w:rPr>
          <w:b/>
        </w:rPr>
        <w:t>Response</w:t>
      </w:r>
    </w:p>
    <w:p>
      <w:r>
        <w:t>The earth is the third planet from the sun in our solar system, so the statement is true.</w:t>
      </w:r>
    </w:p>
    <w:p>
      <w:r>
        <w:rPr>
          <w:b/>
          <w:u w:val="single"/>
        </w:rPr>
        <w:t>Document 14659</w:t>
      </w:r>
    </w:p>
    <w:p>
      <w:r>
        <w:rPr>
          <w:b/>
        </w:rPr>
        <w:t>Instruction</w:t>
      </w:r>
    </w:p>
    <w:p>
      <w:r>
        <w:t>Why is pricing important in the overall strategy of a product?</w:t>
      </w:r>
    </w:p>
    <w:p>
      <w:r>
        <w:rPr>
          <w:b/>
        </w:rPr>
        <w:t>Response</w:t>
      </w:r>
    </w:p>
    <w:p>
      <w:r>
        <w:t xml:space="preserve">When different profit levers like price, variable cost, fixed cost, volume of goods sold are compared, studies show that a 1% improvement in price can create the maximum operating profit improvement of 11.5% compared to only 2.3% through fixed costs. This goes to show that pricing can have a monumental impact on the bottom line. </w:t>
        <w:br/>
        <w:br/>
        <w:t xml:space="preserve">This can be achieved by understanding different pricing strategies and how they can be executed through pricing tactics. The different pricing strategy includes using - 1. Cost-side factors (like fixed, variable costs, incremental break-even analysis); 2. Customer-side factors (like Economic Value Analysis (EVA); Price Elasticity of Demand; Measuring willingness to pay) 3. Competitive environment factors. </w:t>
        <w:br/>
        <w:br/>
        <w:t>Based on the business context, these strategies can be implemented with tacts like price discrimination (e.g., bundling); non-linear pricing; price promotions (e.g., hi-lo pricing); and most of all understanding consumer psychology with respect to pricing (anchoring effect, decoy pricing, compromise effect, charm pricing, etc).</w:t>
      </w:r>
    </w:p>
    <w:p>
      <w:r>
        <w:rPr>
          <w:b/>
          <w:u w:val="single"/>
        </w:rPr>
        <w:t>Document 14660</w:t>
      </w:r>
    </w:p>
    <w:p>
      <w:r>
        <w:rPr>
          <w:b/>
        </w:rPr>
        <w:t>Instruction</w:t>
      </w:r>
    </w:p>
    <w:p>
      <w:r>
        <w:t>What is the difference between a guitar and a ukulele?</w:t>
      </w:r>
    </w:p>
    <w:p>
      <w:r>
        <w:rPr>
          <w:b/>
        </w:rPr>
        <w:t>Response</w:t>
      </w:r>
    </w:p>
    <w:p>
      <w:r>
        <w:t>While a ukulele might be thought of as a small guitar, there are actually numerous differences between the two instruments:</w:t>
        <w:br/>
        <w:t>1. A ukulele has 4 strings while a guitar has 6 strings or sometimes 12</w:t>
        <w:br/>
        <w:t>2. A ukulele's 4 strings are tuned differently from any consecutive series of a guitar's 4 strings</w:t>
      </w:r>
    </w:p>
    <w:p>
      <w:r>
        <w:rPr>
          <w:b/>
          <w:u w:val="single"/>
        </w:rPr>
        <w:t>Document 14661</w:t>
      </w:r>
    </w:p>
    <w:p>
      <w:r>
        <w:rPr>
          <w:b/>
        </w:rPr>
        <w:t>Instruction</w:t>
      </w:r>
    </w:p>
    <w:p>
      <w:r>
        <w:t>What is Dividend?</w:t>
      </w:r>
    </w:p>
    <w:p>
      <w:r>
        <w:rPr>
          <w:b/>
        </w:rPr>
        <w:t>Response</w:t>
      </w:r>
    </w:p>
    <w:p>
      <w:r>
        <w:t>If a company has profits to share out, it can pay a dividend. The shareholders get so much</w:t>
        <w:br/>
        <w:t>dividend for each share they own.</w:t>
      </w:r>
    </w:p>
    <w:p>
      <w:r>
        <w:rPr>
          <w:b/>
          <w:u w:val="single"/>
        </w:rPr>
        <w:t>Document 14662</w:t>
      </w:r>
    </w:p>
    <w:p>
      <w:r>
        <w:rPr>
          <w:b/>
        </w:rPr>
        <w:t>Instruction</w:t>
      </w:r>
    </w:p>
    <w:p>
      <w:r>
        <w:t>Why was the Laos team disqualified?</w:t>
      </w:r>
    </w:p>
    <w:p>
      <w:r>
        <w:rPr>
          <w:b/>
        </w:rPr>
        <w:t>Context</w:t>
      </w:r>
    </w:p>
    <w:p>
      <w:r>
        <w:t>Also on 22 September, the men's doubles team for Sepak Takraw were bronze medalists. The Laos team were disqualified for failure to play their semi-final match. Singapore had the best record of the teams that were eliminated from progression to the semi-finals, which was the fifth best record of all teams after the group stage. The team consisted of Mohamad Farhan Amran, Muhammad Hafiz Nor Izam Ja'afar and Eddy Nor Shafiq Sahari.[5][6]</w:t>
      </w:r>
    </w:p>
    <w:p>
      <w:r>
        <w:rPr>
          <w:b/>
        </w:rPr>
        <w:t>Response</w:t>
      </w:r>
    </w:p>
    <w:p>
      <w:r>
        <w:t>The Laos team was disqualified for failure to play their semi-final match.</w:t>
      </w:r>
    </w:p>
    <w:p>
      <w:r>
        <w:rPr>
          <w:b/>
          <w:u w:val="single"/>
        </w:rPr>
        <w:t>Document 14663</w:t>
      </w:r>
    </w:p>
    <w:p>
      <w:r>
        <w:rPr>
          <w:b/>
        </w:rPr>
        <w:t>Instruction</w:t>
      </w:r>
    </w:p>
    <w:p>
      <w:r>
        <w:t>What is a brief summary of the book, "The Well-Educated Mind, A Guide to the Classical Education You Never Had", written by Susan Wise Bauer?</w:t>
      </w:r>
    </w:p>
    <w:p>
      <w:r>
        <w:rPr>
          <w:b/>
        </w:rPr>
        <w:t>Response</w:t>
      </w:r>
    </w:p>
    <w:p>
      <w:r>
        <w:t>Susan Wise Bauer took inspiration from Mortimer Adler's book, "How to Read A Book", in writing her book, "The Well-Educated Mind, A Guide to the Classical Education You Never Had."  One of the highlights of the book is a reading list of classics from six genres of writing.  The six genres Bauer focuses upon are novels, autobiography, history and politics, drama, poetry and natural sciences. She describes how to approach each genre as a reader, how to ask good questions of the author and how to formulate your own viewpoint of the topic. For each genre, when presenting the book list, she gives you a summary of each book, the best revision of the book to read and her initial impressions of the authors viewpoint.  Bauer's book is not meant to be read from cover to cover, but to be a guide as you work through the reading list of each genre.  Reading Bauer's book is like having your own college level professor guiding you through the classics.  At the end of this guide, if you have read every book on Bauer's recommended list, you will be able to consider yourself well read.</w:t>
      </w:r>
    </w:p>
    <w:p>
      <w:r>
        <w:rPr>
          <w:b/>
          <w:u w:val="single"/>
        </w:rPr>
        <w:t>Document 14664</w:t>
      </w:r>
    </w:p>
    <w:p>
      <w:r>
        <w:rPr>
          <w:b/>
        </w:rPr>
        <w:t>Instruction</w:t>
      </w:r>
    </w:p>
    <w:p>
      <w:r>
        <w:t>Why is it important to be passionate about one's choice of career?</w:t>
      </w:r>
    </w:p>
    <w:p>
      <w:r>
        <w:rPr>
          <w:b/>
        </w:rPr>
        <w:t>Response</w:t>
      </w:r>
    </w:p>
    <w:p>
      <w:r>
        <w:t>Passion is infectious. When you show passion in what you do, it rubs off on others around you, and brings out their best. If you like what you do, it is easy to get up every morning and go to work. Conversely, if you intentionally pick your career mostly for the money, it gets old pretty soon. Finally, if you do not love what you do, it is unlikely that you will stick to it for long. Burn out rates are high in high stress careers.</w:t>
      </w:r>
    </w:p>
    <w:p>
      <w:r>
        <w:rPr>
          <w:b/>
          <w:u w:val="single"/>
        </w:rPr>
        <w:t>Document 14665</w:t>
      </w:r>
    </w:p>
    <w:p>
      <w:r>
        <w:rPr>
          <w:b/>
        </w:rPr>
        <w:t>Instruction</w:t>
      </w:r>
    </w:p>
    <w:p>
      <w:r>
        <w:t>Extract all the names of people from this article about Robert Ball.</w:t>
      </w:r>
    </w:p>
    <w:p>
      <w:r>
        <w:rPr>
          <w:b/>
        </w:rPr>
        <w:t>Context</w:t>
      </w:r>
    </w:p>
    <w:p>
      <w:r>
        <w:t>He was born at Queenstown, County Cork. He was the third child of Bob Stawell Ball, a customs official, and Mary Ball (née Green). The Ball family lived in Youghal, County Cork. Robert had two sisters who shared his interest in nature, Anne, a well-known phycologist, and Mary, an entomologist. He also had a brother, Bent (7 March 1806 - 19 May 1860), who did not appear to pursue any interest in these fields.[2] He initially attended a school Clonakilty, before attending a Quaker school in Ballitore, County Kildare where his interest for natural history was developed with encouragement from his schoolmaster James White. He returned to Youghal in 1824 to take up a post as a magistrate which involved travel and was sometimes dangerous, even escaping an assassination attempt, but aided his natural history specimen collecting. He left Youghal for Dublin in 1827, and as he was unable to afford medical studies he worked for 20 years in the civil service, firstly as clerk in the Constabulary and Yeomanry Office, Dublin, and later assistant librarian and keeper of records at the same. He considered the work as "soul-subduing slavery" and pursued his natural history interests, actively associating with the local scientific circles. Ball left the civil service in 1852 with a small pension, as it was deemed he spent too much of his time on scientific pursuits than was suitable for a public servant.[1] He went on natural history excursions with William Todhunter, William Thompson, Robert Patterson, George Hyndman, and Edward Forbes apart from travels to museums in Paris and meetings in Great Britain.[3]</w:t>
      </w:r>
    </w:p>
    <w:p>
      <w:r>
        <w:rPr>
          <w:b/>
        </w:rPr>
        <w:t>Response</w:t>
      </w:r>
    </w:p>
    <w:p>
      <w:r>
        <w:t>Bob Stawell Ball, Mary Ball, Robert Ball, Anne Ball, Mary Ball, Bent Ball, James White, William Todhunter, William Thompson, Robert Patterson, George Hyndman, Edward Forbes</w:t>
      </w:r>
    </w:p>
    <w:p>
      <w:r>
        <w:rPr>
          <w:b/>
          <w:u w:val="single"/>
        </w:rPr>
        <w:t>Document 14666</w:t>
      </w:r>
    </w:p>
    <w:p>
      <w:r>
        <w:rPr>
          <w:b/>
        </w:rPr>
        <w:t>Instruction</w:t>
      </w:r>
    </w:p>
    <w:p>
      <w:r>
        <w:t>Which characters belong to DC or Marvel Universe? Wasp, Bumblebee</w:t>
      </w:r>
    </w:p>
    <w:p>
      <w:r>
        <w:rPr>
          <w:b/>
        </w:rPr>
        <w:t>Response</w:t>
      </w:r>
    </w:p>
    <w:p>
      <w:r>
        <w:t>Wasp is Marvel, Bumblebee is DC</w:t>
      </w:r>
    </w:p>
    <w:p>
      <w:r>
        <w:rPr>
          <w:b/>
          <w:u w:val="single"/>
        </w:rPr>
        <w:t>Document 14667</w:t>
      </w:r>
    </w:p>
    <w:p>
      <w:r>
        <w:rPr>
          <w:b/>
        </w:rPr>
        <w:t>Instruction</w:t>
      </w:r>
    </w:p>
    <w:p>
      <w:r>
        <w:t>Which 3 mens tennis players have the most grand slam singles championships?</w:t>
      </w:r>
    </w:p>
    <w:p>
      <w:r>
        <w:rPr>
          <w:b/>
        </w:rPr>
        <w:t>Response</w:t>
      </w:r>
    </w:p>
    <w:p>
      <w:r>
        <w:t>Novak Djokovic, Rafael Nadal, and Roger Federer have the most grand slam singles championships.</w:t>
      </w:r>
    </w:p>
    <w:p>
      <w:r>
        <w:rPr>
          <w:b/>
          <w:u w:val="single"/>
        </w:rPr>
        <w:t>Document 14668</w:t>
      </w:r>
    </w:p>
    <w:p>
      <w:r>
        <w:rPr>
          <w:b/>
        </w:rPr>
        <w:t>Instruction</w:t>
      </w:r>
    </w:p>
    <w:p>
      <w:r>
        <w:t>What is the capital of Brazil?</w:t>
      </w:r>
    </w:p>
    <w:p>
      <w:r>
        <w:rPr>
          <w:b/>
        </w:rPr>
        <w:t>Response</w:t>
      </w:r>
    </w:p>
    <w:p>
      <w:r>
        <w:t>Brasília is the capital of Brazil</w:t>
      </w:r>
    </w:p>
    <w:p>
      <w:r>
        <w:rPr>
          <w:b/>
          <w:u w:val="single"/>
        </w:rPr>
        <w:t>Document 14669</w:t>
      </w:r>
    </w:p>
    <w:p>
      <w:r>
        <w:rPr>
          <w:b/>
        </w:rPr>
        <w:t>Instruction</w:t>
      </w:r>
    </w:p>
    <w:p>
      <w:r>
        <w:t>What is a sitcom?</w:t>
      </w:r>
    </w:p>
    <w:p>
      <w:r>
        <w:rPr>
          <w:b/>
        </w:rPr>
        <w:t>Response</w:t>
      </w:r>
    </w:p>
    <w:p>
      <w:r>
        <w:t>A sitcom is a comedy that typically airs on a television network once per week for 30 minutes.</w:t>
      </w:r>
    </w:p>
    <w:p>
      <w:r>
        <w:rPr>
          <w:b/>
          <w:u w:val="single"/>
        </w:rPr>
        <w:t>Document 14670</w:t>
      </w:r>
    </w:p>
    <w:p>
      <w:r>
        <w:rPr>
          <w:b/>
        </w:rPr>
        <w:t>Instruction</w:t>
      </w:r>
    </w:p>
    <w:p>
      <w:r>
        <w:t>Based on the reference text, provide a bulleted list summarizing Newton's three laws of motion</w:t>
      </w:r>
    </w:p>
    <w:p>
      <w:r>
        <w:rPr>
          <w:b/>
        </w:rPr>
        <w:t>Context</w:t>
      </w:r>
    </w:p>
    <w:p>
      <w:r>
        <w:t>First</w:t>
        <w:br/>
        <w:t>Translated from the Latin, Newton's first law reads,</w:t>
        <w:br/>
        <w:br/>
        <w:t xml:space="preserve">Every body continues in its state of rest, or of uniform motion in a straight line, unless it is compelled to change that state by forces impressed upon it.[13]: 114 </w:t>
        <w:br/>
        <w:t>Newton's first law expresses the principle of inertia: the natural behavior of a body is to move in a straight line at constant speed. In the absence of outside influences, a body's motion preserves the status quo.</w:t>
        <w:br/>
        <w:br/>
        <w:t>The modern understanding of Newton's first law is that no inertial observer is privileged over any other. The concept of an inertial observer makes quantitative the everyday idea of feeling no effects of motion. For example, a person standing on the ground watching a train go past is an inertial observer. If the observer on the ground sees the train moving smoothly in a straight line at a constant speed, then a passenger sitting on the train will also be an inertial observer: the train passenger feels no motion. The principle expressed by Newton's first law is that there is no way to say which inertial observer is "really" moving and which is "really" standing still. One observer's state of rest is another observer's state of uniform motion in a straight line, and no experiment can deem either point of view to be correct or incorrect. There is no absolute standard of rest.[note 4]</w:t>
        <w:br/>
        <w:br/>
        <w:t>Second</w:t>
        <w:br/>
        <w:t xml:space="preserve">The change of motion of an object is proportional to the force impressed; and is made in the direction of the straight line in which the force is impressed.[13]: 114 </w:t>
        <w:br/>
        <w:t>By "motion", Newton meant the quantity now called momentum, which depends upon the amount of matter contained in a body, the speed at which that body is moving, and the direction in which it is moving. In modern notation, the momentum of a body is the product of its mass and its velocity:</w:t>
        <w:br/>
        <w:br/>
        <w:t>Newton's second law, in modern form, states that the time derivative of the momentum is the force:</w:t>
        <w:br/>
        <w:t>If the mass m does not change with time, then the derivative acts only upon the velocity, and so the force equals the product of the mass and the time derivative of the velocity, which is the acceleration:</w:t>
        <w:br/>
        <w:t>As the acceleration is the second derivative of position with respect to time, this can also be written.</w:t>
        <w:br/>
        <w:br/>
        <w:t>The forces acting on a body add as vectors, and so the total force on a body depends upon both the magnitudes and the directions of the individual forces. When the net force on a body is equal to zero, then by Newton's second law, the body does not accelerate, and it is said to be in mechanical equilibrium. A state of mechanical equilibrium is stable if, when the position of the body is changed slightly, the body remains near that equilibrium. Otherwise, the equilibrium is unstable.</w:t>
        <w:br/>
        <w:br/>
        <w:t>A common visual representation of forces acting in concert is the free body diagram, which schematically portrays a body of interest and the forces applied to it by outside influences.[17] For example, a free body diagram of a block sitting upon an inclined plane can illustrate the combination of gravitational force, "normal" force, friction, and string tension.[note 5]</w:t>
        <w:br/>
        <w:br/>
        <w:t xml:space="preserve">Newton's second law is sometimes presented as a definition of force, i.e., a force is that which exists when an inertial observer sees a body accelerating. In order for this to be more than a tautology — acceleration implies force, force implies acceleration — some other statement about force must also be made. For example, an equation detailing the force might be specified, like Newton's law of universal gravitation. By inserting such an expression for </w:t>
        <w:br/>
        <w:t xml:space="preserve"> into Newton's second law, an equation with predictive power can be written.[note 6] Newton's second law has also been regarded as setting out a research program for physics, establishing that important goals of the subject are to identify the forces present in nature and to catalogue the constituents of matter.[note 7]</w:t>
        <w:br/>
        <w:br/>
        <w:t>Third</w:t>
        <w:br/>
        <w:t xml:space="preserve">To every action, there is always opposed an equal reaction; or, the mutual actions of two bodies upon each other are always equal, and directed to contrary parts.[13]: 116 </w:t>
        <w:br/>
        <w:br/>
        <w:t>Overly brief paraphrases of the third law, like "action equals reaction" might have caused confusion among generations of students: the "action" and "reaction" apply to different bodies. For example, consider a book at rest on a table. The Earth's gravity pulls down upon the book. The "reaction" to that "action" is not the support force from the table holding up the book, but the gravitational pull of the book acting on the Earth.[note 8]</w:t>
        <w:br/>
        <w:br/>
        <w:t>Newton's third law relates to a more fundamental principle, the conservation of momentum. The latter remains true even in cases where Newton's statement does not, for instance when force fields as well as material bodies carry momentum, and when momentum is defined properly, in quantum mechanics as well.[note 9]</w:t>
        <w:br/>
        <w:t xml:space="preserve">By Newton's second law, the first term is the total force upon the first body, and the second term is the total force upon the second body. If the two bodies are isolated from outside influences, the only force upon the first body can be that from the second, and vice versa. By Newton's third law, these forces have equal magnitude but opposite direction, so they cancel when added, and </w:t>
        <w:br/>
        <w:t xml:space="preserve">→{\vec {p}} is constant. Alternatively, if </w:t>
        <w:br/>
        <w:t>→{\vec {p}} is known to be constant, it follows that the forces have equal magnitude and opposite direction.</w:t>
      </w:r>
    </w:p>
    <w:p>
      <w:r>
        <w:rPr>
          <w:b/>
        </w:rPr>
        <w:t>Response</w:t>
      </w:r>
    </w:p>
    <w:p>
      <w:r>
        <w:t>The following is a summary of Newton's three laws of motion:</w:t>
        <w:br/>
        <w:t>1. First Law: A body remains at rest, or in motion at constant speed, unless acted upon by a force.</w:t>
        <w:br/>
        <w:t>2. Second Law: The change of motion of an object is proportional to the force impressed on the object.</w:t>
        <w:br/>
        <w:t>3. Third Law: To every action, there is an equal and opposite reaction.</w:t>
      </w:r>
    </w:p>
    <w:p>
      <w:r>
        <w:rPr>
          <w:b/>
          <w:u w:val="single"/>
        </w:rPr>
        <w:t>Document 14671</w:t>
      </w:r>
    </w:p>
    <w:p>
      <w:r>
        <w:rPr>
          <w:b/>
        </w:rPr>
        <w:t>Instruction</w:t>
      </w:r>
    </w:p>
    <w:p>
      <w:r>
        <w:t xml:space="preserve">Classify each of the following as either a home audio device, a piece of furniture, or neither. </w:t>
        <w:br/>
        <w:br/>
        <w:t>Record player, subwoofer, coffee table, computer monitor, foam roller, speaker.</w:t>
      </w:r>
    </w:p>
    <w:p>
      <w:r>
        <w:rPr>
          <w:b/>
        </w:rPr>
        <w:t>Response</w:t>
      </w:r>
    </w:p>
    <w:p>
      <w:r>
        <w:t>The record player, subwoofer, and speaker are all home audio devices. A coffee table is a piece of furniture. The computer monitor and foam roller are neither a home audio device nor pieces of furniture.</w:t>
      </w:r>
    </w:p>
    <w:p>
      <w:r>
        <w:rPr>
          <w:b/>
          <w:u w:val="single"/>
        </w:rPr>
        <w:t>Document 14672</w:t>
      </w:r>
    </w:p>
    <w:p>
      <w:r>
        <w:rPr>
          <w:b/>
        </w:rPr>
        <w:t>Instruction</w:t>
      </w:r>
    </w:p>
    <w:p>
      <w:r>
        <w:t>What is House of the Dragon?</w:t>
      </w:r>
    </w:p>
    <w:p>
      <w:r>
        <w:rPr>
          <w:b/>
        </w:rPr>
        <w:t>Context</w:t>
      </w:r>
    </w:p>
    <w:p>
      <w:r>
        <w:t>House of the Dragon is an American fantasy drama television series created by George R. R. Martin and Ryan Condal for HBO. A prequel to Game of Thrones (2011–2019), it is the second television series in the A Song of Ice and Fire franchise. Condal and Miguel Sapochnik served as the showrunners for the first season. Based on Martin's 2018 novel Fire &amp; Blood, the series is set about 100 years after the Seven Kingdoms are united by the Targaryen Conquest, nearly 200 years before the events of Game of Thrones, and 172 years before the birth of Daenerys Targaryen. Featuring an ensemble cast, the show portrays the events leading up to the beginning of the decline of House Targaryen, a devastating war of succession known as the "Dance of the Dragons".</w:t>
      </w:r>
    </w:p>
    <w:p>
      <w:r>
        <w:rPr>
          <w:b/>
        </w:rPr>
        <w:t>Response</w:t>
      </w:r>
    </w:p>
    <w:p>
      <w:r>
        <w:t>House of the Dragon is an American fantasy drama television series created by George R. R. Martin and Ryan Condal for HBO. A prequel to Game of Thrones (2011–2019), it is the second television series in the A Song of Ice and Fire franchise. Condal and Miguel Sapochnik served as the showrunners for the first season. Based on Martin's 2018 novel Fire &amp; Blood, the series is set about 100 years after the Seven Kingdoms are united by the Targaryen Conquest, nearly 200 years before the events of Game of Thrones, and 172 years before the birth of Daenerys Targaryen. Featuring an ensemble cast, the show portrays the events leading up to the beginning of the decline of House Targaryen, a devastating war of succession known as the "Dance of the Dragons".</w:t>
        <w:br/>
        <w:br/>
        <w:t>House of the Dragon received a straight-to-series order in October 2019, with casting beginning in July 2020 and principal photography starting in April 2021 in the United Kingdom. The series premiered on August 21, 2022, with the first season consisting of ten episodes. Five days after its premiere, the series was renewed for a second season. Sapochnik departed as showrunner after the first season, leaving Condal to serve as the sole showrunner for the second season.</w:t>
        <w:br/>
        <w:br/>
        <w:t>The first season received highly positive reviews, with praise towards its character development, visual effects, writing, score by Ramin Djawadi and performances (particularly Considine, Smith, D'Arcy, Alcock, and Cooke). However, the pacing, specifically of the time jumps, and the dark lighting of some scenes were criticized. The series premiere was watched by over 10 million viewers across the linear channels and HBO Max on the first day, the biggest in HBO's history. In January 2023, the series won the Golden Globe Award for Best Television Series – Drama.</w:t>
      </w:r>
    </w:p>
    <w:p>
      <w:r>
        <w:rPr>
          <w:b/>
          <w:u w:val="single"/>
        </w:rPr>
        <w:t>Document 14673</w:t>
      </w:r>
    </w:p>
    <w:p>
      <w:r>
        <w:rPr>
          <w:b/>
        </w:rPr>
        <w:t>Instruction</w:t>
      </w:r>
    </w:p>
    <w:p>
      <w:r>
        <w:t>From the passage name the parents of Hades. Display the results in a comma separated format.</w:t>
      </w:r>
    </w:p>
    <w:p>
      <w:r>
        <w:rPr>
          <w:b/>
        </w:rPr>
        <w:t>Context</w:t>
      </w:r>
    </w:p>
    <w:p>
      <w:r>
        <w:t>Hades (ᾍδης, Háidēs)/Pluto (Πλούτων, Ploutōn)</w:t>
        <w:br/>
        <w:br/>
        <w:t>King of the underworld and the dead. He is also a god of wealth. His consort is Persephone. His attributes are the drinking horn or cornucopia, key, sceptre, and the three-headed dog Cerberus. His sacred animals include the screech owl. He was one of three sons of Cronus and Rhea, and thus sovereign over one of the three realms of the universe, the underworld. As a chthonic god, however, his place among the Olympians is ambiguous. In the mystery religions and Athenian literature, Plouton ("the Rich one") was his preferred name, because of the idea that all riches came from the earth. The term Hades was used in this literature to refer to the underworld itself. The Romans translated Plouton as Dis Pater ("the Rich Father") or Pluto.[8]</w:t>
      </w:r>
    </w:p>
    <w:p>
      <w:r>
        <w:rPr>
          <w:b/>
        </w:rPr>
        <w:t>Response</w:t>
      </w:r>
    </w:p>
    <w:p>
      <w:r>
        <w:t>Cronus, Rhea</w:t>
      </w:r>
    </w:p>
    <w:p>
      <w:r>
        <w:rPr>
          <w:b/>
          <w:u w:val="single"/>
        </w:rPr>
        <w:t>Document 14674</w:t>
      </w:r>
    </w:p>
    <w:p>
      <w:r>
        <w:rPr>
          <w:b/>
        </w:rPr>
        <w:t>Instruction</w:t>
      </w:r>
    </w:p>
    <w:p>
      <w:r>
        <w:t>From the passage provided,  extract the cost of building Taj Mahal</w:t>
      </w:r>
    </w:p>
    <w:p>
      <w:r>
        <w:rPr>
          <w:b/>
        </w:rPr>
        <w:t>Context</w:t>
      </w:r>
    </w:p>
    <w:p>
      <w:r>
        <w:t>The Taj Mahal (/ˌtɑːdʒ məˈhɑːl, ˌtɑːʒ-/; lit. 'Crown of the Palace')[4][5][6] is an ivory-white marble mausoleum on the right bank of the river Yamuna in Agra, Uttar Pradesh, India. It was commissioned in 1631 by the fifth Mughal emperor, Shah Jahan (r. 1628–1658) to house the tomb of his favourite wife, Mumtaz Mahal; it also houses the tomb of Shah Jahan himself. The tomb is the centrepiece of a 17-hectare (42-acre) complex, which includes a mosque and a guest house, and is set in formal gardens bounded on three sides by a crenellated wall.</w:t>
        <w:br/>
        <w:br/>
        <w:t>Construction of the mausoleum was essentially completed in 1643, but work continued on other phases of the project for another 10 years. The Taj Mahal complex is believed to have been completed in its entirety in 1653 at a cost estimated at the time to be around ₹32 million, which in 2020 would be approximately ₹70 billion (about US $1 billion). The construction project employed some 20,000 artisans under the guidance of a board of architects led by Ustad Ahmad Lahauri, the emperor’s court architect. Various types of symbolism have been employed in the Taj to reflect natural beauty and divinity.</w:t>
        <w:br/>
        <w:br/>
        <w:t>The Taj Mahal was designated as a UNESCO World Heritage Site in 1983 for being "the jewel of Muslim art in India and one of the universally admired masterpieces of the world's heritage". It is regarded by many as the best example of Mughal architecture and a symbol of India's rich history. The Taj Mahal attracts more than 6 million visitors a year[3] and in 2007, it was declared a winner of the New 7 Wonders of the World (2000–2007) initiative.</w:t>
      </w:r>
    </w:p>
    <w:p>
      <w:r>
        <w:rPr>
          <w:b/>
        </w:rPr>
        <w:t>Response</w:t>
      </w:r>
    </w:p>
    <w:p>
      <w:r>
        <w:t>The Taj Mahal complex is believed to have been completed in its entirety in 1653 at a cost estimated at the time to be around ₹32 million, which in 2020 would be approximately ₹70 billion (about US $1 billion)</w:t>
      </w:r>
    </w:p>
    <w:p>
      <w:r>
        <w:rPr>
          <w:b/>
          <w:u w:val="single"/>
        </w:rPr>
        <w:t>Document 14675</w:t>
      </w:r>
    </w:p>
    <w:p>
      <w:r>
        <w:rPr>
          <w:b/>
        </w:rPr>
        <w:t>Instruction</w:t>
      </w:r>
    </w:p>
    <w:p>
      <w:r>
        <w:t>What are some good slogan ideas for my new boat rental company?</w:t>
      </w:r>
    </w:p>
    <w:p>
      <w:r>
        <w:rPr>
          <w:b/>
        </w:rPr>
        <w:t>Response</w:t>
      </w:r>
    </w:p>
    <w:p>
      <w:r>
        <w:t>Here are some potential slogans for your boat rental company:</w:t>
        <w:br/>
        <w:br/>
        <w:t>- Have a boat but only when you want a boat</w:t>
        <w:br/>
        <w:t>- There's nothing worse than being a boat owner. There's nothing better than being a boat renter.</w:t>
        <w:br/>
        <w:t>- Just leave it where you found it</w:t>
        <w:br/>
        <w:t>- We'll do the hard stuff. You just have fun out there.</w:t>
        <w:br/>
        <w:t>- You're the king of the lake today</w:t>
      </w:r>
    </w:p>
    <w:p>
      <w:r>
        <w:rPr>
          <w:b/>
          <w:u w:val="single"/>
        </w:rPr>
        <w:t>Document 14676</w:t>
      </w:r>
    </w:p>
    <w:p>
      <w:r>
        <w:rPr>
          <w:b/>
        </w:rPr>
        <w:t>Instruction</w:t>
      </w:r>
    </w:p>
    <w:p>
      <w:r>
        <w:t>Give me some places to visit with a 8 year old kid</w:t>
      </w:r>
    </w:p>
    <w:p>
      <w:r>
        <w:rPr>
          <w:b/>
        </w:rPr>
        <w:t>Response</w:t>
      </w:r>
    </w:p>
    <w:p>
      <w:r>
        <w:t>Here are some places you can take a 8 year old kid</w:t>
        <w:br/>
        <w:t>Zoos</w:t>
        <w:br/>
        <w:t>Parks</w:t>
        <w:br/>
        <w:t>Beaches</w:t>
        <w:br/>
        <w:t>Aquarium</w:t>
        <w:br/>
        <w:t>Museums</w:t>
        <w:br/>
        <w:t>Short hiking trails</w:t>
        <w:br/>
        <w:t>Amusement parks</w:t>
        <w:br/>
        <w:t>Trampoline parks</w:t>
        <w:br/>
        <w:t>Restaurants with indoor play area</w:t>
        <w:br/>
        <w:t>Arcade</w:t>
        <w:br/>
        <w:t>Lazer tag</w:t>
        <w:br/>
        <w:t>Library</w:t>
        <w:br/>
        <w:t>Bowling</w:t>
        <w:br/>
        <w:t>Paint ball</w:t>
      </w:r>
    </w:p>
    <w:p>
      <w:r>
        <w:rPr>
          <w:b/>
          <w:u w:val="single"/>
        </w:rPr>
        <w:t>Document 14677</w:t>
      </w:r>
    </w:p>
    <w:p>
      <w:r>
        <w:rPr>
          <w:b/>
        </w:rPr>
        <w:t>Instruction</w:t>
      </w:r>
    </w:p>
    <w:p>
      <w:r>
        <w:t>Why have modern newspapers declined in the 21st century?</w:t>
      </w:r>
    </w:p>
    <w:p>
      <w:r>
        <w:rPr>
          <w:b/>
        </w:rPr>
        <w:t>Response</w:t>
      </w:r>
    </w:p>
    <w:p>
      <w:r>
        <w:t>Modern newspapers have declined due to a loss of advertising revenue in the 21st century with the rise of digital media as a serious source of competition</w:t>
      </w:r>
    </w:p>
    <w:p>
      <w:r>
        <w:rPr>
          <w:b/>
          <w:u w:val="single"/>
        </w:rPr>
        <w:t>Document 14678</w:t>
      </w:r>
    </w:p>
    <w:p>
      <w:r>
        <w:rPr>
          <w:b/>
        </w:rPr>
        <w:t>Instruction</w:t>
      </w:r>
    </w:p>
    <w:p>
      <w:r>
        <w:t>Identify which instrument is string or percussion: Monkey stick, Tzouras</w:t>
      </w:r>
    </w:p>
    <w:p>
      <w:r>
        <w:rPr>
          <w:b/>
        </w:rPr>
        <w:t>Response</w:t>
      </w:r>
    </w:p>
    <w:p>
      <w:r>
        <w:t>Monkey stick is percussion, Tzouras is string.</w:t>
      </w:r>
    </w:p>
    <w:p>
      <w:r>
        <w:rPr>
          <w:b/>
          <w:u w:val="single"/>
        </w:rPr>
        <w:t>Document 14679</w:t>
      </w:r>
    </w:p>
    <w:p>
      <w:r>
        <w:rPr>
          <w:b/>
        </w:rPr>
        <w:t>Instruction</w:t>
      </w:r>
    </w:p>
    <w:p>
      <w:r>
        <w:t>Based on this paragraph, extract the names of the books about Phish and list them using bullets.</w:t>
      </w:r>
    </w:p>
    <w:p>
      <w:r>
        <w:rPr>
          <w:b/>
        </w:rPr>
        <w:t>Context</w:t>
      </w:r>
    </w:p>
    <w:p>
      <w:r>
        <w:t>Several books on Phish have been published, including two official publications: The Phish Book, a 1998 coffee table book credited to the band members and journalist Richard Gehr which focused on the band's activities during 1996 and 1997,[277] and Phish: The Biography, a semi-official biographical book written by music journalist and Phish fan Parke Puterbaugh, was published in 2009 and was based on interviews with the four band members, their friends and crew.[278] An installment of the 33⅓ book series on A Live One, written by Walter Holland, was published in 2015.[279] The 2013 book You Don't Know Me but You Don't Like Me: Phish, Insane Clown Posse, and My Misadventures with Two of Music's Most Maligned Tribes, written by music critic Nathan Rabin, compares and contrasts the fanbases of Phish and Insane Clown Posse.[239][280]</w:t>
      </w:r>
    </w:p>
    <w:p>
      <w:r>
        <w:rPr>
          <w:b/>
        </w:rPr>
        <w:t>Response</w:t>
      </w:r>
    </w:p>
    <w:p>
      <w:r>
        <w:t>-The Phish Book</w:t>
        <w:br/>
        <w:t>-Phish: The Biography</w:t>
        <w:br/>
        <w:t>-A Live One</w:t>
        <w:br/>
        <w:t>-You Don't Know Me But You Don't Like Me: Phish, Insane Clown Posse, and My Misadventures with Two of Music's Most Maligned Tribes</w:t>
      </w:r>
    </w:p>
    <w:p>
      <w:r>
        <w:rPr>
          <w:b/>
          <w:u w:val="single"/>
        </w:rPr>
        <w:t>Document 14680</w:t>
      </w:r>
    </w:p>
    <w:p>
      <w:r>
        <w:rPr>
          <w:b/>
        </w:rPr>
        <w:t>Instruction</w:t>
      </w:r>
    </w:p>
    <w:p>
      <w:r>
        <w:t>Choose the word which is different from the rest: potassium, silicon, zirconium, gallium, germanium</w:t>
      </w:r>
    </w:p>
    <w:p>
      <w:r>
        <w:rPr>
          <w:b/>
        </w:rPr>
        <w:t>Response</w:t>
      </w:r>
    </w:p>
    <w:p>
      <w:r>
        <w:t>All except potassium are metals used in semiconductor devices</w:t>
      </w:r>
    </w:p>
    <w:p>
      <w:r>
        <w:rPr>
          <w:b/>
          <w:u w:val="single"/>
        </w:rPr>
        <w:t>Document 14681</w:t>
      </w:r>
    </w:p>
    <w:p>
      <w:r>
        <w:rPr>
          <w:b/>
        </w:rPr>
        <w:t>Instruction</w:t>
      </w:r>
    </w:p>
    <w:p>
      <w:r>
        <w:t>In World Wrestling Championship 2022 Free Style Wrestling India won 2 bronze medals out of total how many medals</w:t>
      </w:r>
    </w:p>
    <w:p>
      <w:r>
        <w:rPr>
          <w:b/>
        </w:rPr>
        <w:t>Response</w:t>
      </w:r>
    </w:p>
    <w:p>
      <w:r>
        <w:t>120 medals(24th rank in over all medal tally)</w:t>
      </w:r>
    </w:p>
    <w:p>
      <w:r>
        <w:rPr>
          <w:b/>
          <w:u w:val="single"/>
        </w:rPr>
        <w:t>Document 14682</w:t>
      </w:r>
    </w:p>
    <w:p>
      <w:r>
        <w:rPr>
          <w:b/>
        </w:rPr>
        <w:t>Instruction</w:t>
      </w:r>
    </w:p>
    <w:p>
      <w:r>
        <w:t>What attractions should I visit whilst in London?</w:t>
      </w:r>
    </w:p>
    <w:p>
      <w:r>
        <w:rPr>
          <w:b/>
        </w:rPr>
        <w:t>Response</w:t>
      </w:r>
    </w:p>
    <w:p>
      <w:r>
        <w:t>There are lots of things to do and see in London.  A number of the large museums are free and well worth a visit. You could visit the Natural History Museum, the British Museum, the Science Museum as well as the Victoria and Albert Museum. Additionally, you can also visit a number of the art galleries for free, such as the National Gallery, Tate Modern and Tate Britain. London is a great city to explore on foot too and you can walk along the South Bank of the river Thames. It's possible to take a boat along the river to see the Tower of London and Westminster Abbey from the river as well as on foot.  A walk through St James' Park to view Buckingham Palace from the outside is also worth while. There are various paid attractions you can also visit such as the London Eye, Madame Tussauds, Westminster Abbey, the Tower of London and Buckingham Palace.</w:t>
      </w:r>
    </w:p>
    <w:p>
      <w:r>
        <w:rPr>
          <w:b/>
          <w:u w:val="single"/>
        </w:rPr>
        <w:t>Document 14683</w:t>
      </w:r>
    </w:p>
    <w:p>
      <w:r>
        <w:rPr>
          <w:b/>
        </w:rPr>
        <w:t>Instruction</w:t>
      </w:r>
    </w:p>
    <w:p>
      <w:r>
        <w:t>Why some people are more stressed than others and how to manage stress?</w:t>
      </w:r>
    </w:p>
    <w:p>
      <w:r>
        <w:rPr>
          <w:b/>
        </w:rPr>
        <w:t>Response</w:t>
      </w:r>
    </w:p>
    <w:p>
      <w:r>
        <w:t>Stress handling is a trait which comes naturally for some people, meaning they have it in their genetics. Some are born with this quality to manage hard and tricky situations with a cool behaviour, but for others it is tricky and they really need to train themselves to certain situations.When a person is stressed, it is always best they share their feelings with someone they trust.In a stressful situation, the natural response of our body is the release of Cortisol , which is the primary hormone which gets released and a good physical exercise routine can help in managing it.Prolonged stress leads to complicated issues such as Anxiety and  Depression which could be managed by practicing some relaxation techniques such as Yoga and Deep breathing.</w:t>
      </w:r>
    </w:p>
    <w:p>
      <w:r>
        <w:rPr>
          <w:b/>
          <w:u w:val="single"/>
        </w:rPr>
        <w:t>Document 14684</w:t>
      </w:r>
    </w:p>
    <w:p>
      <w:r>
        <w:rPr>
          <w:b/>
        </w:rPr>
        <w:t>Instruction</w:t>
      </w:r>
    </w:p>
    <w:p>
      <w:r>
        <w:t>In the series A Song of Ice and Fire, who is the founder of House Frey?</w:t>
      </w:r>
    </w:p>
    <w:p>
      <w:r>
        <w:rPr>
          <w:b/>
        </w:rPr>
        <w:t>Response</w:t>
      </w:r>
    </w:p>
    <w:p>
      <w:r>
        <w:t>Emmon Frey</w:t>
      </w:r>
    </w:p>
    <w:p>
      <w:r>
        <w:rPr>
          <w:b/>
          <w:u w:val="single"/>
        </w:rPr>
        <w:t>Document 14685</w:t>
      </w:r>
    </w:p>
    <w:p>
      <w:r>
        <w:rPr>
          <w:b/>
        </w:rPr>
        <w:t>Instruction</w:t>
      </w:r>
    </w:p>
    <w:p>
      <w:r>
        <w:t>What is the Cassandra database?</w:t>
      </w:r>
    </w:p>
    <w:p>
      <w:r>
        <w:rPr>
          <w:b/>
        </w:rPr>
        <w:t>Response</w:t>
      </w:r>
    </w:p>
    <w:p>
      <w:r>
        <w:t>Cassandra is a free and open-source, distributed, wide-column store, NoSQL database management system designed to handle large amounts of data across many commodity servers, providing high availability with no single point of failure.</w:t>
      </w:r>
    </w:p>
    <w:p>
      <w:r>
        <w:rPr>
          <w:b/>
          <w:u w:val="single"/>
        </w:rPr>
        <w:t>Document 14686</w:t>
      </w:r>
    </w:p>
    <w:p>
      <w:r>
        <w:rPr>
          <w:b/>
        </w:rPr>
        <w:t>Instruction</w:t>
      </w:r>
    </w:p>
    <w:p>
      <w:r>
        <w:t>what is fish oil?</w:t>
      </w:r>
    </w:p>
    <w:p>
      <w:r>
        <w:rPr>
          <w:b/>
        </w:rPr>
        <w:t>Response</w:t>
      </w:r>
    </w:p>
    <w:p>
      <w:r>
        <w:t>Fish oil is produced from the tissues of fish.  Fish that contain omega-3 fatty acids are the ones that are used to produce fish oil supplements.  These fatty acids have been show to reduce inflammation in the body and may reduce your risk for heart disease, high blood pressure, and rheumatoid arthritis.  Fish oil can be consumed daily as a morning or nightly supplement for support or enhance your immune health.</w:t>
      </w:r>
    </w:p>
    <w:p>
      <w:r>
        <w:rPr>
          <w:b/>
          <w:u w:val="single"/>
        </w:rPr>
        <w:t>Document 14687</w:t>
      </w:r>
    </w:p>
    <w:p>
      <w:r>
        <w:rPr>
          <w:b/>
        </w:rPr>
        <w:t>Instruction</w:t>
      </w:r>
    </w:p>
    <w:p>
      <w:r>
        <w:t>From the passage list all the years and the sporting events mentioned</w:t>
      </w:r>
    </w:p>
    <w:p>
      <w:r>
        <w:rPr>
          <w:b/>
        </w:rPr>
        <w:t>Context</w:t>
      </w:r>
    </w:p>
    <w:p>
      <w:r>
        <w:t>The first lightweight events were added to the World Championships in 1974 for men and 1985 for women. Lightweight rowing was added to the Olympics in 1996 but this came under threat in 2002 when the Programme Commission of the IOC recommended that, outside combat sports and weightlifting, there should not be weight category events. The executive board overturned this recommendation and lightweight rowing continues at the Olympics, though only in the men's and women's double sculls.</w:t>
      </w:r>
    </w:p>
    <w:p>
      <w:r>
        <w:rPr>
          <w:b/>
        </w:rPr>
        <w:t>Response</w:t>
      </w:r>
    </w:p>
    <w:p>
      <w:r>
        <w:t>Years mentioned are 1974, 1985, 1996 and 2002. The sporting events are World Championship and Olympics.</w:t>
      </w:r>
    </w:p>
    <w:p>
      <w:r>
        <w:rPr>
          <w:b/>
          <w:u w:val="single"/>
        </w:rPr>
        <w:t>Document 14688</w:t>
      </w:r>
    </w:p>
    <w:p>
      <w:r>
        <w:rPr>
          <w:b/>
        </w:rPr>
        <w:t>Instruction</w:t>
      </w:r>
    </w:p>
    <w:p>
      <w:r>
        <w:t>here is a blurb about Meaghan Benfeito, Between which years was Benfeito actively competing in the Olympics?</w:t>
      </w:r>
    </w:p>
    <w:p>
      <w:r>
        <w:rPr>
          <w:b/>
        </w:rPr>
        <w:t>Context</w:t>
      </w:r>
    </w:p>
    <w:p>
      <w:r>
        <w:t>Meaghan Benfeito (born March 2, 1989) is a Canadian diver. She used to compete in the 10m synchronized event with Roseline Filion before the latter retired in January 2017. Benfeito and Filion won bronze medals in the 10 m platform synchro event at the 2012 and 2016 Summer Olympics, and in the latter event Benfeito also won a bronze medal in the 10 m platform individual event.</w:t>
        <w:br/>
        <w:br/>
        <w:t>Early life</w:t>
        <w:br/>
        <w:t>Benfeito was born on March 2, 1989, in Montreal, Quebec to Portuguese parents, Arthur Benfeito and Margarida Correia.[1] She has younger twin sisters, Alicia and Chelsea.[1]</w:t>
        <w:br/>
        <w:br/>
        <w:t>Career</w:t>
        <w:br/>
        <w:t>She began diving for Canada in 2005 and credits Emilie Heymans and Alexandre Despatie for inspiring her to take up the sport.[2] She won a bronze medal at the 2005 World Aquatics Championships in her hometown of Montreal, but she and Filion have been unable to return to the medal podium at the Worlds since. In 2006, they won a bronze at the Commonwealth Games. Benfeito won a bronze medal at the 2007 Pan American Games in the 3m Synchronized event with Kelly MacDonald.</w:t>
        <w:br/>
        <w:br/>
        <w:t>Benfeito and Filion qualified for the Beijing Olympics after they beat teammates Heymans and Marie-Eve Marleau which was considered a dramatic upset, particularly at defeating Canadian diving legend Heymans.[3] At the 2008 Summer Olympics, the diving partners finished in 7th place. She did not compete in the 2010 Commonwealth Games due to a lingering shoulder injury that had not healed in time.[2]</w:t>
        <w:br/>
        <w:br/>
        <w:t>Both the ladies failed to medal at any events leading into the 2012 Summer Olympics in London. At the 2012 edition the two Canadians managed to hold third place through nearly the whole competition in the 10 m platform synchro event. After the medal clinching dive she said that "We gave it all we had and we came away with a bronze medal. We're pretty happy with that."[4] A Quebec politician from a provincially sovereigntist party, the Parti Québécois, commented on the medals won by Benfeito and others as the first four medals won were from Quebec athletes. Pauline Marois said that ""This means, among other things, that it’s another example of how Quebec could shine among the brightest ... as an independent country. We could continue to win our medals, I’m sure of that."[5] Benfeito responded to a similar question from Canadian media when asked if she was as proud of the day as all the day's medalists were from Quebec athletes by saying that "No, we are one big happy gang. We are equally as proud of our home in Quebec as we are of our home in Canada."[6]</w:t>
        <w:br/>
        <w:br/>
        <w:t>At the 2014 Commonwealth Games, she won a gold medal in the 10 m platform synchronised with Fillion, and gold in the 10 m platform individual.[7]</w:t>
        <w:br/>
        <w:br/>
        <w:t>At the 2016 Summer Olympics in Rio de Janeiro, Benfeito and Filion repeated their bronze medal performance in the 10 m platform synchro event, while Benfeito won an additional individual medal in the individual platform diving event. Fillion placed sixth in the latter event.</w:t>
        <w:br/>
        <w:br/>
        <w:t>Benfeito was named as Canada's flag bearer for the 2018 Commonwealth Games in the Gold Coast, Australia.[8][9]</w:t>
        <w:br/>
        <w:br/>
        <w:t>She has qualified to represent Canada at the 2020 Summer Olympics.[10] After successfully completing the preliminaries of the 10 metre tower, she finished 13th in the semi-finals and did not advance to the final. She announced her last Olympics were Tokyo and plans to retired from diving.</w:t>
        <w:br/>
        <w:br/>
        <w:t>In April 2022, she announced her retirement from diving.[11]</w:t>
      </w:r>
    </w:p>
    <w:p>
      <w:r>
        <w:rPr>
          <w:b/>
        </w:rPr>
        <w:t>Response</w:t>
      </w:r>
    </w:p>
    <w:p>
      <w:r>
        <w:t>Between the Olympics of 2008 and 2020, in 2022 she retired from Diving.</w:t>
      </w:r>
    </w:p>
    <w:p>
      <w:r>
        <w:rPr>
          <w:b/>
          <w:u w:val="single"/>
        </w:rPr>
        <w:t>Document 14689</w:t>
      </w:r>
    </w:p>
    <w:p>
      <w:r>
        <w:rPr>
          <w:b/>
        </w:rPr>
        <w:t>Instruction</w:t>
      </w:r>
    </w:p>
    <w:p>
      <w:r>
        <w:t>What is the difference between a snap shot and a slap shot in hockey?</w:t>
      </w:r>
    </w:p>
    <w:p>
      <w:r>
        <w:rPr>
          <w:b/>
        </w:rPr>
        <w:t>Response</w:t>
      </w:r>
    </w:p>
    <w:p>
      <w:r>
        <w:t>A snap shot is an abbreviated wrist shot in ice hockey. The purpose of the snap shot is to combine the main advantages of the wrist shot (shot accuracy and quick delivery) and slap shot (puck speed).</w:t>
        <w:br/>
        <w:br/>
        <w:t>The snap shot is accomplished with a quick snap of the wrists while the puck rests in place.  The slap shot, on the other hand, is accomplished with a wind-up involving lifting the hockey stick to shoulder height or higher and then slapping the ice slightly behind the puck, using the weight to bend the stick, storing energy in it like a spring. The player then rolls their wrists and shifts their weight so that the energy stored in the stick is released through the puck.</w:t>
      </w:r>
    </w:p>
    <w:p>
      <w:r>
        <w:rPr>
          <w:b/>
          <w:u w:val="single"/>
        </w:rPr>
        <w:t>Document 14690</w:t>
      </w:r>
    </w:p>
    <w:p>
      <w:r>
        <w:rPr>
          <w:b/>
        </w:rPr>
        <w:t>Instruction</w:t>
      </w:r>
    </w:p>
    <w:p>
      <w:r>
        <w:t>Who found and named Devil's Garden?</w:t>
      </w:r>
    </w:p>
    <w:p>
      <w:r>
        <w:rPr>
          <w:b/>
        </w:rPr>
        <w:t>Context</w:t>
      </w:r>
    </w:p>
    <w:p>
      <w:r>
        <w:t>In the early 1920s, an immigrant prospector from Hungary named Alexander Ringhoffer came across the Klondike Bluffs, a similar area with fins and arches to the west of Salt Valley, which he named Devil's Garden. Ringhoffer contacted officials at the Denver and Rio Grande Western Railroad to determine whether the land could become a tourist attraction. The railroad company realized the lucrative potential of the area and contacted the National Park Service to consider making it a national monument. President Herbert Hoover signed an executive order on April 12, 1929 that created Arches National Monument. The monument originally consisted of two parts: the Windows and Devils Garden, with the latter name being taken from Ringhoffer's name for the Klondike Bluffs, an area not initially included in the park. Arches remained a national monument until 1971 when Congress passed a bill that re-designated it as a national park.</w:t>
      </w:r>
    </w:p>
    <w:p>
      <w:r>
        <w:rPr>
          <w:b/>
        </w:rPr>
        <w:t>Response</w:t>
      </w:r>
    </w:p>
    <w:p>
      <w:r>
        <w:t>Alexander Ringhoffer came across the area that he then named Devil's Garden.</w:t>
      </w:r>
    </w:p>
    <w:p>
      <w:r>
        <w:rPr>
          <w:b/>
          <w:u w:val="single"/>
        </w:rPr>
        <w:t>Document 14691</w:t>
      </w:r>
    </w:p>
    <w:p>
      <w:r>
        <w:rPr>
          <w:b/>
        </w:rPr>
        <w:t>Instruction</w:t>
      </w:r>
    </w:p>
    <w:p>
      <w:r>
        <w:t>What were Georgije Hranislav hobbies?</w:t>
      </w:r>
    </w:p>
    <w:p>
      <w:r>
        <w:rPr>
          <w:b/>
        </w:rPr>
        <w:t>Context</w:t>
      </w:r>
    </w:p>
    <w:p>
      <w:r>
        <w:t>On 24 January 1829, Archimandrite Georgije was consecrated Bishop of Pakrac, since the former Bishop Josef (Putnik) moved to the Timisoara Cathedral.[6] Bishop Georgije remained there for a decade.</w:t>
        <w:br/>
        <w:br/>
        <w:t>In 1839, Bishop Georgije was transferred to the Diocese of Bačka on 26 May. With the death of Metropolitan Stefan Stanković, he administered the Metropolitanate of Karlovci in the period from 31 July 1841 until the election of the new Metropolitan in 1842.</w:t>
        <w:br/>
        <w:br/>
        <w:t>Bishop Georgije was a very educated man of his time and had a penchant for literature, translating, writing and collecting books. His contemporaries were men of letters such as Sava Mrkalj, Jovan Muškatirović, Sava Tekelija, Lukijan Mušicki, Pavle Solarić, and Jovan Savić.[7][8]</w:t>
        <w:br/>
        <w:br/>
        <w:t>In addition, he helped the poor and educated young people. He translated a German cookbook into Serbian in 1804.[9][10]</w:t>
        <w:br/>
        <w:br/>
        <w:t>Georgije Hranislav died on 22 June 1843. He was buried in the Cathedral of the Serbian Orthodox Church of Novi Sad</w:t>
      </w:r>
    </w:p>
    <w:p>
      <w:r>
        <w:rPr>
          <w:b/>
        </w:rPr>
        <w:t>Response</w:t>
      </w:r>
    </w:p>
    <w:p>
      <w:r>
        <w:t>Georgije Hranislav had several interesting hobbies, including: literature, translating, writing and collecting books.</w:t>
      </w:r>
    </w:p>
    <w:p>
      <w:r>
        <w:rPr>
          <w:b/>
          <w:u w:val="single"/>
        </w:rPr>
        <w:t>Document 14692</w:t>
      </w:r>
    </w:p>
    <w:p>
      <w:r>
        <w:rPr>
          <w:b/>
        </w:rPr>
        <w:t>Instruction</w:t>
      </w:r>
    </w:p>
    <w:p>
      <w:r>
        <w:t>What are the words of House Waxley?</w:t>
      </w:r>
    </w:p>
    <w:p>
      <w:r>
        <w:rPr>
          <w:b/>
        </w:rPr>
        <w:t>Response</w:t>
      </w:r>
    </w:p>
    <w:p>
      <w:r>
        <w:t>"Light in the Darkness"</w:t>
      </w:r>
    </w:p>
    <w:p>
      <w:r>
        <w:rPr>
          <w:b/>
          <w:u w:val="single"/>
        </w:rPr>
        <w:t>Document 14693</w:t>
      </w:r>
    </w:p>
    <w:p>
      <w:r>
        <w:rPr>
          <w:b/>
        </w:rPr>
        <w:t>Instruction</w:t>
      </w:r>
    </w:p>
    <w:p>
      <w:r>
        <w:t>What are the biggest marathons?</w:t>
      </w:r>
    </w:p>
    <w:p>
      <w:r>
        <w:rPr>
          <w:b/>
        </w:rPr>
        <w:t>Response</w:t>
      </w:r>
    </w:p>
    <w:p>
      <w:r>
        <w:t>There are hundreds of marathons around the globe every year.  Only 6 marathons are designated as the major marathons.  Those include the Tokyo Marathon, Boston Marathon, London Marathon, Berlin Marathon, Chicago Marathon and New York City Marathon.</w:t>
      </w:r>
    </w:p>
    <w:p>
      <w:r>
        <w:rPr>
          <w:b/>
          <w:u w:val="single"/>
        </w:rPr>
        <w:t>Document 14694</w:t>
      </w:r>
    </w:p>
    <w:p>
      <w:r>
        <w:rPr>
          <w:b/>
        </w:rPr>
        <w:t>Instruction</w:t>
      </w:r>
    </w:p>
    <w:p>
      <w:r>
        <w:t>Which is better, a stock option or Restricted Stock Unit (RSU)?</w:t>
      </w:r>
    </w:p>
    <w:p>
      <w:r>
        <w:rPr>
          <w:b/>
        </w:rPr>
        <w:t>Response</w:t>
      </w:r>
    </w:p>
    <w:p>
      <w:r>
        <w:t>It is not possible to say that either one is better than the other. A stock option gives someone the right to buy a stock at a certain price (the “strike price”) at some point in the future. An RSU is a grant of a stock; the recipient does not pay money for it. An advantage of stock options compared to RSUs is that the gain between the strike price and the selling price is generally treated as a long-term capital gain, whereas the grant price of an RSU is treated as income, which is generally taxed at a higher rate. On the other hand, an advantage of RSUs is that they always have a nonzero value, whereas a stock option can become worthless if the stock price declines below the strike price.</w:t>
      </w:r>
    </w:p>
    <w:p>
      <w:r>
        <w:rPr>
          <w:b/>
          <w:u w:val="single"/>
        </w:rPr>
        <w:t>Document 14695</w:t>
      </w:r>
    </w:p>
    <w:p>
      <w:r>
        <w:rPr>
          <w:b/>
        </w:rPr>
        <w:t>Instruction</w:t>
      </w:r>
    </w:p>
    <w:p>
      <w:r>
        <w:t>What is a web browser?</w:t>
      </w:r>
    </w:p>
    <w:p>
      <w:r>
        <w:rPr>
          <w:b/>
        </w:rPr>
        <w:t>Response</w:t>
      </w:r>
    </w:p>
    <w:p>
      <w:r>
        <w:t>A web browser is an application graphical user interface window that allows you to interact with content from the internet.  It is used for accessing websites and there are many web browsers available today like mozilla firefox, google chrome, microsoft edge, and safari.  When a webpage is requested by the web browser files and data are retrieved from the web server and  then rendered as a webpage through the web browser.</w:t>
      </w:r>
    </w:p>
    <w:p>
      <w:r>
        <w:rPr>
          <w:b/>
          <w:u w:val="single"/>
        </w:rPr>
        <w:t>Document 14696</w:t>
      </w:r>
    </w:p>
    <w:p>
      <w:r>
        <w:rPr>
          <w:b/>
        </w:rPr>
        <w:t>Instruction</w:t>
      </w:r>
    </w:p>
    <w:p>
      <w:r>
        <w:t>What are the top 7 national parks in the United States?</w:t>
      </w:r>
    </w:p>
    <w:p>
      <w:r>
        <w:rPr>
          <w:b/>
        </w:rPr>
        <w:t>Response</w:t>
      </w:r>
    </w:p>
    <w:p>
      <w:r>
        <w:t>Top national parks in the US are as follows:</w:t>
        <w:br/>
        <w:t>- Yosemite National Park</w:t>
        <w:br/>
        <w:t>- Grand Canyon National Park</w:t>
        <w:br/>
        <w:t>- Yellowstone National Park</w:t>
        <w:br/>
        <w:t>- Glacier National Park</w:t>
        <w:br/>
        <w:t>- Zion National Park</w:t>
        <w:br/>
        <w:t>- Grand Teton National Park</w:t>
        <w:br/>
        <w:t>- Bryce Canyon National Park</w:t>
      </w:r>
    </w:p>
    <w:p>
      <w:r>
        <w:rPr>
          <w:b/>
          <w:u w:val="single"/>
        </w:rPr>
        <w:t>Document 14697</w:t>
      </w:r>
    </w:p>
    <w:p>
      <w:r>
        <w:rPr>
          <w:b/>
        </w:rPr>
        <w:t>Instruction</w:t>
      </w:r>
    </w:p>
    <w:p>
      <w:r>
        <w:t>Is Sicher a software company</w:t>
      </w:r>
    </w:p>
    <w:p>
      <w:r>
        <w:rPr>
          <w:b/>
        </w:rPr>
        <w:t>Context</w:t>
      </w:r>
    </w:p>
    <w:p>
      <w:r>
        <w:t>Sicher (German language word meaning "safe", "secure" or "certain") is a freeware instant messaging application for iOS, Android, and Windows Phone. Sicher allows users to exchange end-to-end encrypted text messages, media files and documents in both private and group chats. Sicher is developed by SHAPE GmbH, German company which pioneered mobile messaging with IM+ multi-messenger app it has been offering since 2002.[1]</w:t>
      </w:r>
    </w:p>
    <w:p>
      <w:r>
        <w:rPr>
          <w:b/>
        </w:rPr>
        <w:t>Response</w:t>
      </w:r>
    </w:p>
    <w:p>
      <w:r>
        <w:t>Sicher (German language word meaning "safe", "secure" or "certain") is a freeware instant messaging application for iOS, Android, and Windows Phone. Sicher allows users to exchange end-to-end encrypted text messages, media files and documents in both private and group chats. Sicher is developed by SHAPE GmbH, German company which pioneered mobile messaging with IM+ multi-messenger app it has been offering since 2002.</w:t>
      </w:r>
    </w:p>
    <w:p>
      <w:r>
        <w:rPr>
          <w:b/>
          <w:u w:val="single"/>
        </w:rPr>
        <w:t>Document 14698</w:t>
      </w:r>
    </w:p>
    <w:p>
      <w:r>
        <w:rPr>
          <w:b/>
        </w:rPr>
        <w:t>Instruction</w:t>
      </w:r>
    </w:p>
    <w:p>
      <w:r>
        <w:t>How many hours does it take to drive 12 miles on this road?</w:t>
      </w:r>
    </w:p>
    <w:p>
      <w:r>
        <w:rPr>
          <w:b/>
        </w:rPr>
        <w:t>Context</w:t>
      </w:r>
    </w:p>
    <w:p>
      <w:r>
        <w:t>TELLURIDE ——&gt;</w:t>
        <w:br/>
        <w:t>CITY OF GOLD</w:t>
        <w:br/>
        <w:t>12 MILES - 2 HOURS</w:t>
        <w:br/>
        <w:t>YOU DON'T HAVE TO BE</w:t>
        <w:br/>
        <w:t>CRAZY TO DRIVE THIS</w:t>
        <w:br/>
        <w:t>ROAD - BUT IT HELPS</w:t>
        <w:br/>
        <w:br/>
        <w:t>JEEPS ONLY</w:t>
      </w:r>
    </w:p>
    <w:p>
      <w:r>
        <w:rPr>
          <w:b/>
        </w:rPr>
        <w:t>Response</w:t>
      </w:r>
    </w:p>
    <w:p>
      <w:r>
        <w:t>2 hours</w:t>
      </w:r>
    </w:p>
    <w:p>
      <w:r>
        <w:rPr>
          <w:b/>
          <w:u w:val="single"/>
        </w:rPr>
        <w:t>Document 14699</w:t>
      </w:r>
    </w:p>
    <w:p>
      <w:r>
        <w:rPr>
          <w:b/>
        </w:rPr>
        <w:t>Instruction</w:t>
      </w:r>
    </w:p>
    <w:p>
      <w:r>
        <w:t>How is Tesla organized as a company?</w:t>
      </w:r>
    </w:p>
    <w:p>
      <w:r>
        <w:rPr>
          <w:b/>
        </w:rPr>
        <w:t>Response</w:t>
      </w:r>
    </w:p>
    <w:p>
      <w:r>
        <w:t xml:space="preserve">Tesla has a functional organizational structure that is flat as well. Tesla’s organizational structure is designed in a way that is easy to manage and built for maximum efficiency. Tesla can still be considered as a startup in the automotive industry as its competitors are typically 75+ years old. As a startup, Tesla is designed for efficiency, to begin with as it must be easier to group and manage similar tasks. </w:t>
        <w:br/>
        <w:br/>
        <w:t xml:space="preserve"> </w:t>
        <w:br/>
        <w:br/>
        <w:t xml:space="preserve">Some of the key functional groups of Tesla is as below: </w:t>
        <w:br/>
        <w:br/>
        <w:t xml:space="preserve"> </w:t>
        <w:br/>
        <w:br/>
        <w:t xml:space="preserve">Materials Engineering </w:t>
        <w:br/>
        <w:br/>
        <w:t xml:space="preserve">Artificial Intelligence for Auto Pilot </w:t>
        <w:br/>
        <w:br/>
        <w:t xml:space="preserve">Hardware design engineering </w:t>
        <w:br/>
        <w:br/>
        <w:t xml:space="preserve">Energy operations </w:t>
        <w:br/>
        <w:br/>
        <w:t xml:space="preserve">Global communications </w:t>
        <w:br/>
        <w:br/>
        <w:t xml:space="preserve">Global Environment health and safety </w:t>
        <w:br/>
        <w:br/>
        <w:t xml:space="preserve">Global security </w:t>
        <w:br/>
        <w:br/>
        <w:t xml:space="preserve">Chief of staff </w:t>
        <w:br/>
        <w:br/>
        <w:t xml:space="preserve">Information operations </w:t>
        <w:br/>
        <w:br/>
        <w:t xml:space="preserve"> </w:t>
        <w:br/>
        <w:br/>
        <w:t xml:space="preserve">All the functional groups report to the CEO and Tesla has a heavy flat organization structure. Materials engineering is responsible for material research and development, design for both Tesla and SpaceX. Tesla separated out the autopilot unit from its technology and information operations as it needs a dedicated focus for Tesla to sustain its competitive advantage in this space.  </w:t>
        <w:br/>
        <w:br/>
        <w:t xml:space="preserve"> </w:t>
        <w:br/>
        <w:br/>
        <w:t>Certain functional units like global security and global environmental health and safety span across all the Tesla markets. Again, Tesla must have been designed to increase efficiency without creating complex divisional structures and duplicate efforts.</w:t>
      </w:r>
    </w:p>
    <w:p>
      <w:r>
        <w:rPr>
          <w:b/>
          <w:u w:val="single"/>
        </w:rPr>
        <w:t>Document 14700</w:t>
      </w:r>
    </w:p>
    <w:p>
      <w:r>
        <w:rPr>
          <w:b/>
        </w:rPr>
        <w:t>Instruction</w:t>
      </w:r>
    </w:p>
    <w:p>
      <w:r>
        <w:t>What are best novels in Spanish?</w:t>
      </w:r>
    </w:p>
    <w:p>
      <w:r>
        <w:rPr>
          <w:b/>
        </w:rPr>
        <w:t>Response</w:t>
      </w:r>
    </w:p>
    <w:p>
      <w:r>
        <w:t>One Hundred Years of Solitude</w:t>
        <w:br/>
        <w:t>A Heart So White</w:t>
        <w:br/>
        <w:t>The House of the Spirits</w:t>
        <w:br/>
        <w:t>Don Quixote</w:t>
      </w:r>
    </w:p>
    <w:p>
      <w:r>
        <w:rPr>
          <w:b/>
          <w:u w:val="single"/>
        </w:rPr>
        <w:t>Document 14701</w:t>
      </w:r>
    </w:p>
    <w:p>
      <w:r>
        <w:rPr>
          <w:b/>
        </w:rPr>
        <w:t>Instruction</w:t>
      </w:r>
    </w:p>
    <w:p>
      <w:r>
        <w:t>how is yogurt made?</w:t>
      </w:r>
    </w:p>
    <w:p>
      <w:r>
        <w:rPr>
          <w:b/>
        </w:rPr>
        <w:t>Response</w:t>
      </w:r>
    </w:p>
    <w:p>
      <w:r>
        <w:t>Yogurt is made from heating milk, and before milk can be made into yogurt the whey has to be removed from it.  You add a certain bacteria to it, and then it starts to coagulate into yogurt.  The bacteria that are added to the milk to turn it to yogurt at Lactobacillus bulgaricus and Streptococcus thermophilus.  After the yogurt is made sugar may be added to make it a specific flavor like chocolate or vanilla.</w:t>
      </w:r>
    </w:p>
    <w:p>
      <w:r>
        <w:rPr>
          <w:b/>
          <w:u w:val="single"/>
        </w:rPr>
        <w:t>Document 14702</w:t>
      </w:r>
    </w:p>
    <w:p>
      <w:r>
        <w:rPr>
          <w:b/>
        </w:rPr>
        <w:t>Instruction</w:t>
      </w:r>
    </w:p>
    <w:p>
      <w:r>
        <w:t>Based on this text, where was Susan Eaton a professor?</w:t>
      </w:r>
    </w:p>
    <w:p>
      <w:r>
        <w:rPr>
          <w:b/>
        </w:rPr>
        <w:t>Context</w:t>
      </w:r>
    </w:p>
    <w:p>
      <w:r>
        <w:t>Susan Catharine Eaton (July 9, 1957 – December 30, 2003) was an American political scientist and workers' rights activist. Eaton was an assistant professor of public policy at Harvard Kennedy School, who became a nursing home researcher at Harvard and workers' activist.[1] She wrote about health care management, women's role in union leadership and work-family issues and gender equity in the workplace.</w:t>
      </w:r>
    </w:p>
    <w:p>
      <w:r>
        <w:rPr>
          <w:b/>
        </w:rPr>
        <w:t>Response</w:t>
      </w:r>
    </w:p>
    <w:p>
      <w:r>
        <w:t>Based on this text, Susan Eaton was a professor at Harvard Kennedy School.</w:t>
      </w:r>
    </w:p>
    <w:p>
      <w:r>
        <w:rPr>
          <w:b/>
          <w:u w:val="single"/>
        </w:rPr>
        <w:t>Document 14703</w:t>
      </w:r>
    </w:p>
    <w:p>
      <w:r>
        <w:rPr>
          <w:b/>
        </w:rPr>
        <w:t>Instruction</w:t>
      </w:r>
    </w:p>
    <w:p>
      <w:r>
        <w:t>Provide a number of different ways that someone can decorate a party.</w:t>
      </w:r>
    </w:p>
    <w:p>
      <w:r>
        <w:rPr>
          <w:b/>
        </w:rPr>
        <w:t>Response</w:t>
      </w:r>
    </w:p>
    <w:p>
      <w:r>
        <w:t>There are many different decorations that can be used for a party. Different color balloons are very popular for parties, and they can either be manually inflated or alternatively they can be filled with helium so they float to the ceiling in a room. Color streamers are also festive and can be hung between furniture or tied to balloons as tassels. Also, flowers are popular for decorating, especially more formal parties. They can be either fresh flowers, or more recently dried flowers are becoming more popular to use for decoration.</w:t>
      </w:r>
    </w:p>
    <w:p>
      <w:r>
        <w:rPr>
          <w:b/>
          <w:u w:val="single"/>
        </w:rPr>
        <w:t>Document 14704</w:t>
      </w:r>
    </w:p>
    <w:p>
      <w:r>
        <w:rPr>
          <w:b/>
        </w:rPr>
        <w:t>Instruction</w:t>
      </w:r>
    </w:p>
    <w:p>
      <w:r>
        <w:t>What are some classes you need to take in university to become an aerospace engineer?</w:t>
      </w:r>
    </w:p>
    <w:p>
      <w:r>
        <w:rPr>
          <w:b/>
        </w:rPr>
        <w:t>Response</w:t>
      </w:r>
    </w:p>
    <w:p>
      <w:r>
        <w:t>Some classes you need to take in university to become an aerospace engineer include thermodynamics, aerodynamics, fluid dynamics, and mechanics of materials.</w:t>
      </w:r>
    </w:p>
    <w:p>
      <w:r>
        <w:rPr>
          <w:b/>
          <w:u w:val="single"/>
        </w:rPr>
        <w:t>Document 14705</w:t>
      </w:r>
    </w:p>
    <w:p>
      <w:r>
        <w:rPr>
          <w:b/>
        </w:rPr>
        <w:t>Instruction</w:t>
      </w:r>
    </w:p>
    <w:p>
      <w:r>
        <w:t>How can I schedule and run an effective meeting?</w:t>
      </w:r>
    </w:p>
    <w:p>
      <w:r>
        <w:rPr>
          <w:b/>
        </w:rPr>
        <w:t>Response</w:t>
      </w:r>
    </w:p>
    <w:p>
      <w:r>
        <w:t>First make sure you have a clear goal that you want to achieve, and you can express it clearly. Decide who is required for the meeting to be successful, and the role that each participant plays. Consider sending out material that can be read in advance to prepare for the meeting, so you don't spend too much time during the meeting to bring people up to speed. During the meeting, do your best to keep the conversation on track, and don't be afraid to defer discussions for a later time. Keep an eye out on the time and make sure you leave a few minutes at the end to summarize the action items and ensure each has a clear owner and due date. Last but not least, take good notes that you can share to the team and remind everyone of the discussion.</w:t>
      </w:r>
    </w:p>
    <w:p>
      <w:r>
        <w:rPr>
          <w:b/>
          <w:u w:val="single"/>
        </w:rPr>
        <w:t>Document 14706</w:t>
      </w:r>
    </w:p>
    <w:p>
      <w:r>
        <w:rPr>
          <w:b/>
        </w:rPr>
        <w:t>Instruction</w:t>
      </w:r>
    </w:p>
    <w:p>
      <w:r>
        <w:t>Given this paragraph about the Allegory of Peace, what does it represent?</w:t>
      </w:r>
    </w:p>
    <w:p>
      <w:r>
        <w:rPr>
          <w:b/>
        </w:rPr>
        <w:t>Context</w:t>
      </w:r>
    </w:p>
    <w:p>
      <w:r>
        <w:t>Allegory of Peace or Triumph of Peace is a 1652 oil-on-canvas painting by Dutch artist Jan Lievens. The painting represents the 1648 Treaty of Münster and depicts Minerva, the goddess of wisdom, crowning Pax, the goddess of peace.</w:t>
      </w:r>
    </w:p>
    <w:p>
      <w:r>
        <w:rPr>
          <w:b/>
        </w:rPr>
        <w:t>Response</w:t>
      </w:r>
    </w:p>
    <w:p>
      <w:r>
        <w:t>The painting represents the 1648 Treaty of Münster and depicts Minerva, the goddess of wisdom, crowning Pax, the goddess of peace.</w:t>
      </w:r>
    </w:p>
    <w:p>
      <w:r>
        <w:rPr>
          <w:b/>
          <w:u w:val="single"/>
        </w:rPr>
        <w:t>Document 14707</w:t>
      </w:r>
    </w:p>
    <w:p>
      <w:r>
        <w:rPr>
          <w:b/>
        </w:rPr>
        <w:t>Instruction</w:t>
      </w:r>
    </w:p>
    <w:p>
      <w:r>
        <w:t>Extract the gold medals championships and the year won by Ebikewenimo Welson from the text. List them using bullets in the format {Champioship} - {Year} in a comma separated list.</w:t>
      </w:r>
    </w:p>
    <w:p>
      <w:r>
        <w:rPr>
          <w:b/>
        </w:rPr>
        <w:t>Context</w:t>
      </w:r>
    </w:p>
    <w:p>
      <w:r>
        <w:t xml:space="preserve">Ebikewenimo Welson is a Nigerian freestyle wrestler. He is a four-time medalist at the Commonwealth Games and a two-time medalist at the African Games. </w:t>
        <w:br/>
        <w:br/>
        <w:t>He won four medals at the Commonwealth Games: in 2010, he won the silver medal in the men's 55 kg event and he repeated this in 2014 with the silver medal in the men's 57 kg event. In 2018, he won one of the bronze medals in the men's 57 kg event. He won the silver medal in the men's 57 kg event at the 2022 Commonwealth Games.</w:t>
        <w:br/>
        <w:br/>
        <w:t>He represented Nigeria at the 2019 African Games held in Rabat, Morocco and he won the silver medal in the men's 57 kg event.</w:t>
        <w:br/>
        <w:br/>
        <w:t>He won the gold medal in the men's 57 kg event at the 2014 African Wrestling Championships and the silver medal in that event at the 2016 African Wrestling Championships. At the 2018 African Wrestling Championships held in Port Harcourt, Nigeria, he also won the silver medal in the men's 57 kg event. He was unable to compete at the 2019 African Wrestling Championships due to injury.</w:t>
        <w:br/>
        <w:br/>
        <w:t>In 2021, he won a gold medal at the Baraza Champion of Champions wrestling tournament held in Yenagoa, Bayelsa State, Nigeria. A few months later, he competed at the 2021 African &amp; Oceania Wrestling Olympic Qualification Tournament hoping to qualify for the 2020 Summer Olympics in Tokyo, Japan.</w:t>
        <w:br/>
        <w:br/>
        <w:t>He won the silver medal in his event at the 2022 African Wrestling Championships held in El Jadida, Morocco. He won the silver medal in the men's 57 kg event at the 2022 Commonwealth Games held in Birmingham, England.</w:t>
      </w:r>
    </w:p>
    <w:p>
      <w:r>
        <w:rPr>
          <w:b/>
        </w:rPr>
        <w:t>Response</w:t>
      </w:r>
    </w:p>
    <w:p>
      <w:r>
        <w:t>African Wrestling Championships - 2014, Baraza Champion of Champions - 2021</w:t>
      </w:r>
    </w:p>
    <w:p>
      <w:r>
        <w:rPr>
          <w:b/>
          <w:u w:val="single"/>
        </w:rPr>
        <w:t>Document 14708</w:t>
      </w:r>
    </w:p>
    <w:p>
      <w:r>
        <w:rPr>
          <w:b/>
        </w:rPr>
        <w:t>Instruction</w:t>
      </w:r>
    </w:p>
    <w:p>
      <w:r>
        <w:t>What is the meaning of life?</w:t>
      </w:r>
    </w:p>
    <w:p>
      <w:r>
        <w:rPr>
          <w:b/>
        </w:rPr>
        <w:t>Context</w:t>
      </w:r>
    </w:p>
    <w:p>
      <w:r>
        <w:t>In their travels, Arthur comes to learn that the Earth was actually a giant supercomputer, created by another supercomputer, Deep Thought. Deep Thought had been built by its creators to give the answer to the "Ultimate Question of Life, the Universe, and Everything", which, after eons of calculations, was given simply as "42". Deep Thought was then instructed to design the Earth supercomputer to determine what the Question actually is. The Earth was subsequently destroyed by the Vogons moments before its calculations were completed, and Arthur becomes the target of the descendants of the Deep Thought creators, believing his mind must hold the Question. With his friends' help, Arthur escapes and they decide to have lunch at The Restaurant at the End of the Universe, before embarking on further adventures.</w:t>
      </w:r>
    </w:p>
    <w:p>
      <w:r>
        <w:rPr>
          <w:b/>
        </w:rPr>
        <w:t>Response</w:t>
      </w:r>
    </w:p>
    <w:p>
      <w:r>
        <w:t>42</w:t>
      </w:r>
    </w:p>
    <w:p>
      <w:r>
        <w:rPr>
          <w:b/>
          <w:u w:val="single"/>
        </w:rPr>
        <w:t>Document 14709</w:t>
      </w:r>
    </w:p>
    <w:p>
      <w:r>
        <w:rPr>
          <w:b/>
        </w:rPr>
        <w:t>Instruction</w:t>
      </w:r>
    </w:p>
    <w:p>
      <w:r>
        <w:t>Why are In-N-Out cheeseburgers so good?</w:t>
      </w:r>
    </w:p>
    <w:p>
      <w:r>
        <w:rPr>
          <w:b/>
        </w:rPr>
        <w:t>Response</w:t>
      </w:r>
    </w:p>
    <w:p>
      <w:r>
        <w:t>In-N-Out cheeseburgers are seen as good for a few reasons.  The meat is never frozen and tight quality controls at their processing plants insure a consistent and high quality meat patty.  The incentive structure for the In-n-out employee results in workers staying at the fast food chain longer with the manager frequently in charge of employees and the actual cooking of the burger patties.  This method is opposite of competing fast food restaurants who assign the burger cooking to entry level employees and customer management to higher levels.  In-n-out maintains a smaller menu focusing on a few key items instead of an expansive or seasonally themed menu making it easier to maintain high standards of quality.  Lastly their slow growth and enthusiastic fans provide a positive atmosphere lending itself to people thinking more highly of In-n-out where without this influence might be neutral on the brand.</w:t>
      </w:r>
    </w:p>
    <w:p>
      <w:r>
        <w:rPr>
          <w:b/>
          <w:u w:val="single"/>
        </w:rPr>
        <w:t>Document 14710</w:t>
      </w:r>
    </w:p>
    <w:p>
      <w:r>
        <w:rPr>
          <w:b/>
        </w:rPr>
        <w:t>Instruction</w:t>
      </w:r>
    </w:p>
    <w:p>
      <w:r>
        <w:t>Can you tell me about the Porsche 993 targa?</w:t>
      </w:r>
    </w:p>
    <w:p>
      <w:r>
        <w:rPr>
          <w:b/>
        </w:rPr>
        <w:t>Context</w:t>
      </w:r>
    </w:p>
    <w:p>
      <w:r>
        <w:t>The Targa version of the 993 was introduced in the 1996 model year and was the debut of the so-called "greenhouse" system - a retractable glass roof, a design continued on the 996 and 997 Targa. The glass roof retracts underneath the rear window, revealing a large opening.[14] This system was a complete redesign, as previous Targa models had a removable roof section and a wide B-pillar functioning as a roll bar. The new glass-roof design allowed the 993 Targa to retain the same side-on profile as the other 911 Carrera variants and finish without the inconvenience of storing the removed top of the old system. The Targa is based on the 993 Carrera cabriolet with the Targa glass roof replacing the fabric roof.</w:t>
      </w:r>
    </w:p>
    <w:p>
      <w:r>
        <w:rPr>
          <w:b/>
        </w:rPr>
        <w:t>Response</w:t>
      </w:r>
    </w:p>
    <w:p>
      <w:r>
        <w:t>In 1996, Porsche introduced the 993 in a targa variant. Though targas had been around from Porsche for decades, there was a new approach with the 993 model. They implemented a so-called "greenhouse" system whereby the glass roof retracts underneath the rear window, revealing a large opening. This allowed the 993 to have the same side profile as the coupe models, but without the inconvenience of storing the removed top of the old system.</w:t>
      </w:r>
    </w:p>
    <w:p>
      <w:r>
        <w:rPr>
          <w:b/>
          <w:u w:val="single"/>
        </w:rPr>
        <w:t>Document 14711</w:t>
      </w:r>
    </w:p>
    <w:p>
      <w:r>
        <w:rPr>
          <w:b/>
        </w:rPr>
        <w:t>Instruction</w:t>
      </w:r>
    </w:p>
    <w:p>
      <w:r>
        <w:t>Why Bengali language is famous</w:t>
      </w:r>
    </w:p>
    <w:p>
      <w:r>
        <w:rPr>
          <w:b/>
        </w:rPr>
        <w:t>Response</w:t>
      </w:r>
    </w:p>
    <w:p>
      <w:r>
        <w:t>Because it's the sweetest language in the world.</w:t>
      </w:r>
    </w:p>
    <w:p>
      <w:r>
        <w:rPr>
          <w:b/>
          <w:u w:val="single"/>
        </w:rPr>
        <w:t>Document 14712</w:t>
      </w:r>
    </w:p>
    <w:p>
      <w:r>
        <w:rPr>
          <w:b/>
        </w:rPr>
        <w:t>Instruction</w:t>
      </w:r>
    </w:p>
    <w:p>
      <w:r>
        <w:t>What foods are commonly eaten with ketchup?</w:t>
      </w:r>
    </w:p>
    <w:p>
      <w:r>
        <w:rPr>
          <w:b/>
        </w:rPr>
        <w:t>Context</w:t>
      </w:r>
    </w:p>
    <w:p>
      <w:r>
        <w:t>Ketchup or catsup is a table condiment with a sweet and sour flavor. The unmodified term ("ketchup") now typically refers to tomato ketchup, although early recipes used egg whites, mushrooms, oysters, grapes, mussels, or walnuts, among other ingredients.</w:t>
        <w:br/>
        <w:br/>
        <w:t>Tomato ketchup is made from tomatoes, sugar, and vinegar, with seasonings and spices. The spices and flavors vary, but commonly include onions, allspice, coriander, cloves, cumin, garlic, and mustard, and sometimes include celery, cinnamon, or ginger.[citation needed] The market leader in the United States (60% market share) and the United Kingdom (82%) is Heinz Tomato Ketchup. Tomato ketchup is most often used as a condiment to dishes that are usually served hot and are fried or greasy: french fries and other potato dishes, hamburgers, hot dogs, chicken tenders, hot sandwiches, meat pies, cooked eggs, and grilled or fried meat. Ketchup is sometimes used as the basis for, or as one ingredient in, other sauces and dressings, and the flavor may be replicated as an additive flavoring for snacks, such as potato chips.</w:t>
      </w:r>
    </w:p>
    <w:p>
      <w:r>
        <w:rPr>
          <w:b/>
        </w:rPr>
        <w:t>Response</w:t>
      </w:r>
    </w:p>
    <w:p>
      <w:r>
        <w:t>Ketchup is often used with french fries and other potato dishes, hamburgers, hot dogs, chicken tenders, hot sandwiches, meat pies, cooked eggs, grilled or fried meat and as an ingredient for salad dressing and sauces.</w:t>
      </w:r>
    </w:p>
    <w:p>
      <w:r>
        <w:rPr>
          <w:b/>
          <w:u w:val="single"/>
        </w:rPr>
        <w:t>Document 14713</w:t>
      </w:r>
    </w:p>
    <w:p>
      <w:r>
        <w:rPr>
          <w:b/>
        </w:rPr>
        <w:t>Instruction</w:t>
      </w:r>
    </w:p>
    <w:p>
      <w:r>
        <w:t>Given a reference text about Mussa Azzan Zungu, tell me his current position.</w:t>
      </w:r>
    </w:p>
    <w:p>
      <w:r>
        <w:rPr>
          <w:b/>
        </w:rPr>
        <w:t>Context</w:t>
      </w:r>
    </w:p>
    <w:p>
      <w:r>
        <w:t>Mussa Azzan Zungu (born 25 May 1952) is a Tanzanian CCM politician and Deputy Speaker of Tanzania National Assembly. He's also current Member of Parliament for Ilala constituency since 2005.[1]</w:t>
        <w:br/>
        <w:br/>
        <w:t>He has continued to retain the parliamentary seat in 2010 &amp; 2015.[2] He was appointed as the Minister of State in the Vice President's office on January 24, 2020 and server for 6 months before the parliament was dissolved on June 16, 2020.[3] He is now the Deputy Speaker following the resignation of the former Speaker Job Ndugai, and the, by then, Deputy Speaker Dr. Tulia Ackson elected to become current Speaker of the Parliament.</w:t>
      </w:r>
    </w:p>
    <w:p>
      <w:r>
        <w:rPr>
          <w:b/>
        </w:rPr>
        <w:t>Response</w:t>
      </w:r>
    </w:p>
    <w:p>
      <w:r>
        <w:t>Mussa Azzan Zungu's current position is Deputy Speaker of Tanzania National Assembly.</w:t>
      </w:r>
    </w:p>
    <w:p>
      <w:r>
        <w:rPr>
          <w:b/>
          <w:u w:val="single"/>
        </w:rPr>
        <w:t>Document 14714</w:t>
      </w:r>
    </w:p>
    <w:p>
      <w:r>
        <w:rPr>
          <w:b/>
        </w:rPr>
        <w:t>Instruction</w:t>
      </w:r>
    </w:p>
    <w:p>
      <w:r>
        <w:t>What should be your day to day creator device ?</w:t>
      </w:r>
    </w:p>
    <w:p>
      <w:r>
        <w:rPr>
          <w:b/>
        </w:rPr>
        <w:t>Response</w:t>
      </w:r>
    </w:p>
    <w:p>
      <w:r>
        <w:t>1. Iphone pro max</w:t>
        <w:br/>
        <w:t>2. DJI OSMO pocket 2</w:t>
        <w:br/>
        <w:br/>
        <w:t>DJI is such an awesome device to shoot as it has it's gimble and easy to operate. The video quality is actually nice</w:t>
      </w:r>
    </w:p>
    <w:p>
      <w:r>
        <w:rPr>
          <w:b/>
          <w:u w:val="single"/>
        </w:rPr>
        <w:t>Document 14715</w:t>
      </w:r>
    </w:p>
    <w:p>
      <w:r>
        <w:rPr>
          <w:b/>
        </w:rPr>
        <w:t>Instruction</w:t>
      </w:r>
    </w:p>
    <w:p>
      <w:r>
        <w:t>Classify the movies based on their genre.</w:t>
        <w:br/>
        <w:t>The Pink Panther, Die Hard, No time to Die, Annabelle</w:t>
      </w:r>
    </w:p>
    <w:p>
      <w:r>
        <w:rPr>
          <w:b/>
        </w:rPr>
        <w:t>Response</w:t>
      </w:r>
    </w:p>
    <w:p>
      <w:r>
        <w:t>Action - Die Hard, No time to Die</w:t>
        <w:br/>
        <w:t>Horror - Annabelle</w:t>
        <w:br/>
        <w:t>Comedy - The Pink Panther</w:t>
      </w:r>
    </w:p>
    <w:p>
      <w:r>
        <w:rPr>
          <w:b/>
          <w:u w:val="single"/>
        </w:rPr>
        <w:t>Document 14716</w:t>
      </w:r>
    </w:p>
    <w:p>
      <w:r>
        <w:rPr>
          <w:b/>
        </w:rPr>
        <w:t>Instruction</w:t>
      </w:r>
    </w:p>
    <w:p>
      <w:r>
        <w:t>List the British prime ministers since world war 2</w:t>
      </w:r>
    </w:p>
    <w:p>
      <w:r>
        <w:rPr>
          <w:b/>
        </w:rPr>
        <w:t>Response</w:t>
      </w:r>
    </w:p>
    <w:p>
      <w:r>
        <w:t>Winston Churchill (1940-1945), Clement Attlee (1945-1951), Winston Churchill (1951-1955), Anthony Eden (1955-1957), Harold Macmillan (1957-1963), Alec Douglas-Home (1963-1964), Harold Wilson (1964-1970), Edward Heath (1970-1974), Harold Wilson (1974-1976), James Callaghan (1976-1979), Margaret Thatcher (1979-1990), John Major (1990-1997), Tony Blair (1997-2007), Gordon Brown (2007-2010), David Cameron (2010-2016), Theresa May (2016-2019), Boris Johnson (2019-2022), Liz Truss (2022), Rishi Sunak (2022-present)</w:t>
      </w:r>
    </w:p>
    <w:p>
      <w:r>
        <w:rPr>
          <w:b/>
          <w:u w:val="single"/>
        </w:rPr>
        <w:t>Document 14717</w:t>
      </w:r>
    </w:p>
    <w:p>
      <w:r>
        <w:rPr>
          <w:b/>
        </w:rPr>
        <w:t>Instruction</w:t>
      </w:r>
    </w:p>
    <w:p>
      <w:r>
        <w:t>Tell me which of these Australian cities are on the coast and which are inland. Brisbane, Melbourne, Canberra, Adelaide, Hobart, Darwin and Perth.</w:t>
      </w:r>
    </w:p>
    <w:p>
      <w:r>
        <w:rPr>
          <w:b/>
        </w:rPr>
        <w:t>Response</w:t>
      </w:r>
    </w:p>
    <w:p>
      <w:r>
        <w:t>Brisbane, Melbourne, Adelaide, Hobart, Darwin, Perth are all coastal Australian cities. Canberra is an inland Australian city.</w:t>
      </w:r>
    </w:p>
    <w:p>
      <w:r>
        <w:rPr>
          <w:b/>
          <w:u w:val="single"/>
        </w:rPr>
        <w:t>Document 14718</w:t>
      </w:r>
    </w:p>
    <w:p>
      <w:r>
        <w:rPr>
          <w:b/>
        </w:rPr>
        <w:t>Instruction</w:t>
      </w:r>
    </w:p>
    <w:p>
      <w:r>
        <w:t>What to do if you drop your iPhone into toilet?</w:t>
      </w:r>
    </w:p>
    <w:p>
      <w:r>
        <w:rPr>
          <w:b/>
        </w:rPr>
        <w:t>Response</w:t>
      </w:r>
    </w:p>
    <w:p>
      <w:r>
        <w:t>I'm a bit embarrassed to admit this, but I once dropped my new iPhone into the toilet by accident. It's a humbling experience that can happen to anyone. Fortunately, the water was clean and I was able to quickly retrieve the phone. However, the screen was dark, so I used a towel to remove the water and a dryer to dry it out. I then placed the phone in a container of rice and left it overnight. The next day, when I tried turning it on, it worked! I was relieved that I didn't have to buy a new one. The lesson I learned is to be more careful and not put my iPhone near the toilet.</w:t>
      </w:r>
    </w:p>
    <w:p>
      <w:r>
        <w:rPr>
          <w:b/>
          <w:u w:val="single"/>
        </w:rPr>
        <w:t>Document 14719</w:t>
      </w:r>
    </w:p>
    <w:p>
      <w:r>
        <w:rPr>
          <w:b/>
        </w:rPr>
        <w:t>Instruction</w:t>
      </w:r>
    </w:p>
    <w:p>
      <w:r>
        <w:t>Extract from this passage the the locations where the Patriots have held training camp and separate the answers with commas.</w:t>
      </w:r>
    </w:p>
    <w:p>
      <w:r>
        <w:rPr>
          <w:b/>
        </w:rPr>
        <w:t>Context</w:t>
      </w:r>
    </w:p>
    <w:p>
      <w:r>
        <w:t>The Patriots hold training camp and practices just outside of Gillette Stadium in Foxborough, with twin practice fields available for team use.</w:t>
        <w:br/>
        <w:br/>
        <w:t>Prior to 2003, the Patriots held training camp and practice at numerous locations. From 1976 to 2002, the team held training camp at Bryant College in Smithfield, Rhode Island. From 1960 to 1961, then from 1969 to 1975, the Patriots held training camp at University of Massachusetts Amherst. Between 1962 and 1968, the Patriots held training camp at Phillips Academy in Andover, Massachusetts.[69]</w:t>
        <w:br/>
        <w:br/>
        <w:t>From 1971 until 2001, the Patriots would simply practice at Foxboro Stadium whenever the field was available, otherwise they would use the public football fields that were available in Foxborough.</w:t>
      </w:r>
    </w:p>
    <w:p>
      <w:r>
        <w:rPr>
          <w:b/>
        </w:rPr>
        <w:t>Response</w:t>
      </w:r>
    </w:p>
    <w:p>
      <w:r>
        <w:t>Outside Gillette Stadium, Bryant College, University of Massachusetts Amherst, Philips Academy, Foxboro Stadium, the public football fields available in Foxborough</w:t>
      </w:r>
    </w:p>
    <w:p>
      <w:r>
        <w:rPr>
          <w:b/>
          <w:u w:val="single"/>
        </w:rPr>
        <w:t>Document 14720</w:t>
      </w:r>
    </w:p>
    <w:p>
      <w:r>
        <w:rPr>
          <w:b/>
        </w:rPr>
        <w:t>Instruction</w:t>
      </w:r>
    </w:p>
    <w:p>
      <w:r>
        <w:t>Is your brain active during sleep?</w:t>
      </w:r>
    </w:p>
    <w:p>
      <w:r>
        <w:rPr>
          <w:b/>
        </w:rPr>
        <w:t>Context</w:t>
      </w:r>
    </w:p>
    <w:p>
      <w:r>
        <w:t>Sleep is a state of reduced mental and physical activity, in which consciousness is altered, and sensory activity is inhibited to a certain extent. During sleep, there is a decrease in muscle activity, and interactions with the surrounding environment are significantly reduced. While sleep is different from wakefulness in terms of the ability to react to stimuli, it still involves active brain patterns, making it more reactive than a coma or disorders of consciousness.</w:t>
        <w:br/>
        <w:br/>
        <w:t>Sleep occurs in repeating periods, in which the body alternates between two distinct modes: REM sleep and non-REM sleep. Although REM stands for "rapid eye movement", this mode of sleep has many other aspects, including virtual paralysis of the body. Dreams are a succession of images, ideas, emotions, and sensations that usually occur involuntarily in the mind during certain stages of sleep. During sleep, most of the body's systems are in an anabolic state, helping to restore the immune, nervous, skeletal, and muscular systems; these are vital processes that maintain mood, memory, and cognitive function, and play a large role in the function of the endocrine and immune systems. The internal circadian clock promotes sleep daily at night. The diverse purposes and mechanisms of sleep are the subject of substantial ongoing research. Sleep is a highly conserved behavior across animal evolution, likely going back hundreds of millions of years.</w:t>
      </w:r>
    </w:p>
    <w:p>
      <w:r>
        <w:rPr>
          <w:b/>
        </w:rPr>
        <w:t>Response</w:t>
      </w:r>
    </w:p>
    <w:p>
      <w:r>
        <w:t>There is brain activity during sleep, although less than consciousness. People in comas do not exhibit notable levels of brain activity.</w:t>
      </w:r>
    </w:p>
    <w:p>
      <w:r>
        <w:rPr>
          <w:b/>
          <w:u w:val="single"/>
        </w:rPr>
        <w:t>Document 14721</w:t>
      </w:r>
    </w:p>
    <w:p>
      <w:r>
        <w:rPr>
          <w:b/>
        </w:rPr>
        <w:t>Instruction</w:t>
      </w:r>
    </w:p>
    <w:p>
      <w:r>
        <w:t>Tell me about the most amazing trip an American could take.</w:t>
      </w:r>
    </w:p>
    <w:p>
      <w:r>
        <w:rPr>
          <w:b/>
        </w:rPr>
        <w:t>Response</w:t>
      </w:r>
    </w:p>
    <w:p>
      <w:r>
        <w:t>Many Americans could experience amazing trips from just traveling within the United States. However, the most amazing trip might consist of traveling outside the United States and heading to a country they have never been to. For instance, a trip to Thailand in Asia or Spain in Europe might make for an amazing experience due to being able to experience new cultures, see completely new sites, and taste incredible local cuisines.</w:t>
      </w:r>
    </w:p>
    <w:p>
      <w:r>
        <w:rPr>
          <w:b/>
          <w:u w:val="single"/>
        </w:rPr>
        <w:t>Document 14722</w:t>
      </w:r>
    </w:p>
    <w:p>
      <w:r>
        <w:rPr>
          <w:b/>
        </w:rPr>
        <w:t>Instruction</w:t>
      </w:r>
    </w:p>
    <w:p>
      <w:r>
        <w:t>What is connectomics?</w:t>
      </w:r>
    </w:p>
    <w:p>
      <w:r>
        <w:rPr>
          <w:b/>
        </w:rPr>
        <w:t>Response</w:t>
      </w:r>
    </w:p>
    <w:p>
      <w:r>
        <w:t>Connectomics is the production and study of connectomes: comprehensive maps of connections within an organism's nervous system. More generally, it can be thought of as the study of neuronal wiring diagrams with a focus on how structural connectivity, individual synapses, cellular morphology, and cellular ultrastructure contribute to the make up of a network. The nervous system is a network made of billions of connections and these connections are responsible for our thoughts, emotions, actions, memories, function and dysfunction. Therefore, the study of connectomics aims to advance our understanding of mental health and cognition by understanding how cells in the nervous system are connected and communicate. Because these structures are extremely complex, methods within this field use a high-throughput application of functional and structural neural imaging, most commonly magnetic resonance imaging (MRI), electron microscopy, and histological techniques in order to increase the speed, efficiency, and resolution of these nervous system maps. To date, tens of large scale datasets have been collected spanning the nervous system including the various areas of cortex, cerebellum,[1][2] the retina,[3] the peripheral nervous system[4] and neuromuscular junctions.[5]</w:t>
        <w:br/>
        <w:br/>
        <w:t>Generally speaking, there are two types of connectomes; macroscale and microscale. Macroscale connectomics refers to using functional and structural MRI data to map out large fiber tracts and functional gray matter areas within the brain in terms of blood flow (functional) and water diffusivity (structural). Microscale connectomics is the mapping of small organisms' complete connectome using microscopy and histology. That is, all connections that exist in their central nervous system.</w:t>
      </w:r>
    </w:p>
    <w:p>
      <w:r>
        <w:rPr>
          <w:b/>
          <w:u w:val="single"/>
        </w:rPr>
        <w:t>Document 14723</w:t>
      </w:r>
    </w:p>
    <w:p>
      <w:r>
        <w:rPr>
          <w:b/>
        </w:rPr>
        <w:t>Instruction</w:t>
      </w:r>
    </w:p>
    <w:p>
      <w:r>
        <w:t>Given this paragraph about a specific breed of scorpion, where can the coastal burrowing scorpion be found?</w:t>
      </w:r>
    </w:p>
    <w:p>
      <w:r>
        <w:rPr>
          <w:b/>
        </w:rPr>
        <w:t>Context</w:t>
      </w:r>
    </w:p>
    <w:p>
      <w:r>
        <w:t>Urodacus novaehollandiae, also known as the coastal burrowing scorpion or black sand scorpion, is a species of scorpion in the Urodacidae family. It is endemic to Australia, and was first described in 1861 by German naturaliat Wilhelm Peters.[1]</w:t>
      </w:r>
    </w:p>
    <w:p>
      <w:r>
        <w:rPr>
          <w:b/>
        </w:rPr>
        <w:t>Response</w:t>
      </w:r>
    </w:p>
    <w:p>
      <w:r>
        <w:t>The coastal burrowing scorpion, whose scientific name is Urodacus novaehollandiae, can only be found in Australia.</w:t>
      </w:r>
    </w:p>
    <w:p>
      <w:r>
        <w:rPr>
          <w:b/>
          <w:u w:val="single"/>
        </w:rPr>
        <w:t>Document 14724</w:t>
      </w:r>
    </w:p>
    <w:p>
      <w:r>
        <w:rPr>
          <w:b/>
        </w:rPr>
        <w:t>Instruction</w:t>
      </w:r>
    </w:p>
    <w:p>
      <w:r>
        <w:t>What are the top 10 US ski vacation destinations?</w:t>
      </w:r>
    </w:p>
    <w:p>
      <w:r>
        <w:rPr>
          <w:b/>
        </w:rPr>
        <w:t>Response</w:t>
      </w:r>
    </w:p>
    <w:p>
      <w:r>
        <w:t>The western United States is considered to have the best skiing destinations because of the size of its mountains and the quality of it snow conditions. Nevertheless, given its proximity to large urban populations, the resorts of the northeast United State also sees large numbers of visitors each winter. The list below includes top ski destinations from both regions.</w:t>
        <w:br/>
        <w:br/>
        <w:t>Vail, Colorado</w:t>
        <w:br/>
        <w:t>Tahoe, California (this area includes a number of large resorts like Palisades, Heavenly, Sugar Bowl, and Northstar)</w:t>
        <w:br/>
        <w:t>Taos, New Mexico</w:t>
        <w:br/>
        <w:t>Park City, Utah</w:t>
        <w:br/>
        <w:t xml:space="preserve">Stowe, Vermont </w:t>
        <w:br/>
        <w:t>Jackson Hole, Wyoming</w:t>
        <w:br/>
        <w:t>Killington, Vermont</w:t>
        <w:br/>
        <w:t>Sugarloaf, Maine</w:t>
        <w:br/>
        <w:t>Aspen, Colorado</w:t>
        <w:br/>
        <w:t>Sun Valley, Idaho</w:t>
      </w:r>
    </w:p>
    <w:p>
      <w:r>
        <w:rPr>
          <w:b/>
          <w:u w:val="single"/>
        </w:rPr>
        <w:t>Document 14725</w:t>
      </w:r>
    </w:p>
    <w:p>
      <w:r>
        <w:rPr>
          <w:b/>
        </w:rPr>
        <w:t>Instruction</w:t>
      </w:r>
    </w:p>
    <w:p>
      <w:r>
        <w:t>Why is UBS and Credit Suisse merging</w:t>
      </w:r>
    </w:p>
    <w:p>
      <w:r>
        <w:rPr>
          <w:b/>
        </w:rPr>
        <w:t>Context</w:t>
      </w:r>
    </w:p>
    <w:p>
      <w:r>
        <w:t>On 19 March 2023, Swiss investment bank UBS Group AG agreed to buy Credit Suisse for CHF 3 billion (US$3.2 billion) in an all-stock deal brokered by the government of Switzerland and the Swiss Financial Market Supervisory Authority.[1][2][3] The Swiss National Bank supported the deal by providing more than CHF 100 billion (US$104 billion) in liquidity to UBS following its takeover of Credit Suisse's operations,[4] while the Swiss government provided a guarantee to UBS to cover losses of up to CHF 9 billion (US$9.6 billion) over the short term.[1] Additionally, CHF 16 billion (US$17.2 billion) of Additional Tier 1 bonds were written down to zero.[5]</w:t>
        <w:br/>
        <w:br/>
        <w:t>Credit Suisse is a globally systemically important bank whose investment banking unit, First Boston, had been recently tarnished by a series of high-profile scandals. The banking crisis in the United States had caused fear among global investors and led to panic over other possibly troubled banks. Credit Suisse's share price plunged after the leading shareholder ruled out further investment into the bank due to regulatory issues.[6] The deal was rapidly agreed upon and announced just before the Asian financial markets opened on Monday morning in order to prevent "market shaking" turmoil in the global financial markets.[7] Soon afterward, central banks across the world announced USD liquidity measures to try and ease wider market panic and avoid a wider banking crisis.[6]</w:t>
      </w:r>
    </w:p>
    <w:p>
      <w:r>
        <w:rPr>
          <w:b/>
        </w:rPr>
        <w:t>Response</w:t>
      </w:r>
    </w:p>
    <w:p>
      <w:r>
        <w:t>On 19 March 2023, the Swiss wealth management and investment bank UBS Group AG agreed to buy Credit Suisse for CHF 3 billion (US$3.2 billion) in an all-stock deal brokered by the government of Switzerland and the Swiss Financial Market Supervisory Authority. The Swiss National Bank supported the deal by providing more than CHF 100 billion (US$104 billion) in liquidity to UBS following its takeover of Credit Suisse's operations, while the Swiss government provided a guarantee to UBS to cover losses of up to CHF 9 billion (US$9.6 billion) over the short term. Additionally, CHF 16 billion (US$17.2 billion) of Additional Tier 1 bonds were written down to zero.</w:t>
        <w:br/>
        <w:br/>
        <w:t>Credit Suisse is a globally systemically important bank whose investment banking unit, First Boston, had been recently tarnished by a series of high-profile scandals. The banking crisis in the United States had caused fear among global investors and led to panic over other possibly troubled banks. Credit Suisse's share price plunged after the leading shareholder ruled out further investment into the bank due to regulatory issues. The deal was rapidly agreed upon and announced just before the Asian financial markets opened on Monday morning in order to prevent "market shaking" turmoil in the global financial markets. Soon afterward, central banks across the world announced USD liquidity measures to try and ease wider market panic and avoid a wider banking crisis.</w:t>
      </w:r>
    </w:p>
    <w:p>
      <w:r>
        <w:rPr>
          <w:b/>
          <w:u w:val="single"/>
        </w:rPr>
        <w:t>Document 14726</w:t>
      </w:r>
    </w:p>
    <w:p>
      <w:r>
        <w:rPr>
          <w:b/>
        </w:rPr>
        <w:t>Instruction</w:t>
      </w:r>
    </w:p>
    <w:p>
      <w:r>
        <w:t>Write a paragraph about the word "woman".</w:t>
      </w:r>
    </w:p>
    <w:p>
      <w:r>
        <w:rPr>
          <w:b/>
        </w:rPr>
        <w:t>Response</w:t>
      </w:r>
    </w:p>
    <w:p>
      <w:r>
        <w:t>The word "woman" is a gender construct to be contrasted with the word "man". This word has come under recent scrutiny due to the increasing significance of the LGBTQIA+ community and their aims to be seen, expressed, or acknowledged within their communities. Traditionally, the word referred to an "adult human female". This definition has come under scrutiny for being unreasonably restrictive. Another common definition is "a woman is a person who feels like a woman". This definition has come under scrutiny for being circular.</w:t>
      </w:r>
    </w:p>
    <w:p>
      <w:r>
        <w:rPr>
          <w:b/>
          <w:u w:val="single"/>
        </w:rPr>
        <w:t>Document 14727</w:t>
      </w:r>
    </w:p>
    <w:p>
      <w:r>
        <w:rPr>
          <w:b/>
        </w:rPr>
        <w:t>Instruction</w:t>
      </w:r>
    </w:p>
    <w:p>
      <w:r>
        <w:t>Name some of the characters from DC Comics.</w:t>
      </w:r>
    </w:p>
    <w:p>
      <w:r>
        <w:rPr>
          <w:b/>
        </w:rPr>
        <w:t>Context</w:t>
      </w:r>
    </w:p>
    <w:p>
      <w:r>
        <w:t>The Flash (Bartholomew Henry "Barry" Allen) is a superhero appearing in American comic books published by DC Comics. He is the second character known as the Flash, following Jay Garrick. The character first appeared in Showcase #4 (October 1956), created by writer Robert Kanigher and penciler Carmine Infantino.[1]</w:t>
        <w:br/>
        <w:br/>
        <w:t>Like other heroes who go by The Flash, Barry is a "speedster", with powers that derive mainly from his superhuman speed. He wears a distinct red and gold costume treated to resist friction and wind resistance, traditionally storing the costume compressed inside a ring. Originally created as a reimagining of the popular 1940s superhero The Flash (Jay Garrick), the success of the Barry Allen's Flash comic book helped to bring about the Silver Age of Comic Books, and contributed to a large growth in DC Comics' stable of science fiction comics and characters. During popular early volumes as the Flash, Barry established his own Rogues Gallery of colourful villains and sci-fi concepts like the Speed Force. Through crossovers with popular characters like Superman, Wonder Woman, and Batman, Barry Allen's Flash also helped establish DC's flagship Justice League title, whose success would define its publishing strategy for decades to come.</w:t>
      </w:r>
    </w:p>
    <w:p>
      <w:r>
        <w:rPr>
          <w:b/>
        </w:rPr>
        <w:t>Response</w:t>
      </w:r>
    </w:p>
    <w:p>
      <w:r>
        <w:t>Superman, Wonder Woman, Batman and Flash.</w:t>
      </w:r>
    </w:p>
    <w:p>
      <w:r>
        <w:rPr>
          <w:b/>
          <w:u w:val="single"/>
        </w:rPr>
        <w:t>Document 14728</w:t>
      </w:r>
    </w:p>
    <w:p>
      <w:r>
        <w:rPr>
          <w:b/>
        </w:rPr>
        <w:t>Instruction</w:t>
      </w:r>
    </w:p>
    <w:p>
      <w:r>
        <w:t>Identify which instrument is string or woodwind: Folk harp, Rothphone</w:t>
      </w:r>
    </w:p>
    <w:p>
      <w:r>
        <w:rPr>
          <w:b/>
        </w:rPr>
        <w:t>Response</w:t>
      </w:r>
    </w:p>
    <w:p>
      <w:r>
        <w:t>Rothphone is woodwind, Folk harp is string.</w:t>
      </w:r>
    </w:p>
    <w:p>
      <w:r>
        <w:rPr>
          <w:b/>
          <w:u w:val="single"/>
        </w:rPr>
        <w:t>Document 14729</w:t>
      </w:r>
    </w:p>
    <w:p>
      <w:r>
        <w:rPr>
          <w:b/>
        </w:rPr>
        <w:t>Instruction</w:t>
      </w:r>
    </w:p>
    <w:p>
      <w:r>
        <w:t>Identify which animal species is alive or extinct: Leedsichthys, Monarch Butterfly</w:t>
      </w:r>
    </w:p>
    <w:p>
      <w:r>
        <w:rPr>
          <w:b/>
        </w:rPr>
        <w:t>Response</w:t>
      </w:r>
    </w:p>
    <w:p>
      <w:r>
        <w:t>Monarch Butterfly is alive, Leedsichthys is extinct.</w:t>
      </w:r>
    </w:p>
    <w:p>
      <w:r>
        <w:rPr>
          <w:b/>
          <w:u w:val="single"/>
        </w:rPr>
        <w:t>Document 14730</w:t>
      </w:r>
    </w:p>
    <w:p>
      <w:r>
        <w:rPr>
          <w:b/>
        </w:rPr>
        <w:t>Instruction</w:t>
      </w:r>
    </w:p>
    <w:p>
      <w:r>
        <w:t>What are some common software pricing models?</w:t>
      </w:r>
    </w:p>
    <w:p>
      <w:r>
        <w:rPr>
          <w:b/>
        </w:rPr>
        <w:t>Response</w:t>
      </w:r>
    </w:p>
    <w:p>
      <w:r>
        <w:t>There are many types of software pricing models, but broadly they can be divided into three categories: perpetual, subscription, and consumption.</w:t>
        <w:br/>
        <w:br/>
        <w:t>Perpetual software pricing models, also known as perpetual licensing models, allow the software to be purchased for a one-time fee.  Typically the buyer has nearly unlimited use of the software in perpetuity.  If updates to the software are required, a separate software maintenance package may be purchased.</w:t>
        <w:br/>
        <w:br/>
        <w:t>Subscription software allows unlimited use of the software for a predetermined period, often 1 year or 3 years, for a price.  Updates to the software are often included in the price of the subscription.  At the end of the subscription term, the buyer usually has the option to renew their subscription.</w:t>
        <w:br/>
        <w:br/>
        <w:t>Consumption-based software allows the buyer to pay for their actual usage of the software during a period of time, for example monthly.  In this type of arrangement, the actual usage can vary from period to period, resulting in customer charges that vary as well.  Some customers like knowing that they will only pay for what they use, while other customers dislike the unpredictability of their bills.</w:t>
      </w:r>
    </w:p>
    <w:p>
      <w:r>
        <w:rPr>
          <w:b/>
          <w:u w:val="single"/>
        </w:rPr>
        <w:t>Document 14731</w:t>
      </w:r>
    </w:p>
    <w:p>
      <w:r>
        <w:rPr>
          <w:b/>
        </w:rPr>
        <w:t>Instruction</w:t>
      </w:r>
    </w:p>
    <w:p>
      <w:r>
        <w:t>Who is the greatest Russian writer?</w:t>
      </w:r>
    </w:p>
    <w:p>
      <w:r>
        <w:rPr>
          <w:b/>
        </w:rPr>
        <w:t>Response</w:t>
      </w:r>
    </w:p>
    <w:p>
      <w:r>
        <w:t>Alexander Sergeyevich Pushkin was a Russian author of the Romantic era who is considered by many to be the greatest Russian poet and the founder of modern Russian literature.</w:t>
      </w:r>
    </w:p>
    <w:p>
      <w:r>
        <w:rPr>
          <w:b/>
          <w:u w:val="single"/>
        </w:rPr>
        <w:t>Document 14732</w:t>
      </w:r>
    </w:p>
    <w:p>
      <w:r>
        <w:rPr>
          <w:b/>
        </w:rPr>
        <w:t>Instruction</w:t>
      </w:r>
    </w:p>
    <w:p>
      <w:r>
        <w:t>Who won Euro song contest Save All Your Kisses For Me</w:t>
      </w:r>
    </w:p>
    <w:p>
      <w:r>
        <w:rPr>
          <w:b/>
        </w:rPr>
        <w:t>Response</w:t>
      </w:r>
    </w:p>
    <w:p>
      <w:r>
        <w:t>Brotherhood of Man</w:t>
      </w:r>
    </w:p>
    <w:p>
      <w:r>
        <w:rPr>
          <w:b/>
          <w:u w:val="single"/>
        </w:rPr>
        <w:t>Document 14733</w:t>
      </w:r>
    </w:p>
    <w:p>
      <w:r>
        <w:rPr>
          <w:b/>
        </w:rPr>
        <w:t>Instruction</w:t>
      </w:r>
    </w:p>
    <w:p>
      <w:r>
        <w:t>Queen Elizabeth II was born on April 21, 1926 in</w:t>
      </w:r>
    </w:p>
    <w:p>
      <w:r>
        <w:rPr>
          <w:b/>
        </w:rPr>
        <w:t>Response</w:t>
      </w:r>
    </w:p>
    <w:p>
      <w:r>
        <w:t>Mayfair, London</w:t>
      </w:r>
    </w:p>
    <w:p>
      <w:r>
        <w:rPr>
          <w:b/>
          <w:u w:val="single"/>
        </w:rPr>
        <w:t>Document 14734</w:t>
      </w:r>
    </w:p>
    <w:p>
      <w:r>
        <w:rPr>
          <w:b/>
        </w:rPr>
        <w:t>Instruction</w:t>
      </w:r>
    </w:p>
    <w:p>
      <w:r>
        <w:t>Classify the following foods as Mexican or Italian: Burrito, Pizza, Pasta, Quesadilla, Taco, Gelato</w:t>
      </w:r>
    </w:p>
    <w:p>
      <w:r>
        <w:rPr>
          <w:b/>
        </w:rPr>
        <w:t>Response</w:t>
      </w:r>
    </w:p>
    <w:p>
      <w:r>
        <w:t>Burrito: Mexican</w:t>
        <w:br/>
        <w:t>Pizza: Italian</w:t>
        <w:br/>
        <w:t>Pasta: Italian</w:t>
        <w:br/>
        <w:t>Quesadilla: Mexican</w:t>
        <w:br/>
        <w:t>Taco: Mexican</w:t>
        <w:br/>
        <w:t>Gelato: Italian</w:t>
      </w:r>
    </w:p>
    <w:p>
      <w:r>
        <w:rPr>
          <w:b/>
          <w:u w:val="single"/>
        </w:rPr>
        <w:t>Document 14735</w:t>
      </w:r>
    </w:p>
    <w:p>
      <w:r>
        <w:rPr>
          <w:b/>
        </w:rPr>
        <w:t>Instruction</w:t>
      </w:r>
    </w:p>
    <w:p>
      <w:r>
        <w:t>Which countries became members of NATO between the years of 1999 and 2009?</w:t>
      </w:r>
    </w:p>
    <w:p>
      <w:r>
        <w:rPr>
          <w:b/>
        </w:rPr>
        <w:t>Context</w:t>
      </w:r>
    </w:p>
    <w:p>
      <w:r>
        <w:t>Politically, the organization sought better relations with the newly autonomous Central and Eastern European states, and diplomatic forums for regional cooperation between NATO and its neighbours were set up during this post-Cold War period, including the Partnership for Peace and the Mediterranean Dialogue initiative in 1994, the Euro-Atlantic Partnership Council in 1997, and the NATO–Russia Permanent Joint Council in 1998. At the 1999 Washington summit, Hungary, Poland, and the Czech Republic officially joined NATO, and the organization also issued new guidelines for membership with individualized "Membership Action Plans". These plans governed the addition of new alliance members: Bulgaria, Estonia, Latvia, Lithuania, Romania, Slovakia, and Slovenia in 2004, Albania and Croatia in 2009, Montenegro in 2017, and North Macedonia in 2020.[33] The election of French President Nicolas Sarkozy in 2007 led to a major reform of France's military position, culminating with the return to full membership on 4 April 2009, which also included France rejoining the NATO Military Command Structure, while maintaining an independent nuclear deterrent.[22][34][35]</w:t>
      </w:r>
    </w:p>
    <w:p>
      <w:r>
        <w:rPr>
          <w:b/>
        </w:rPr>
        <w:t>Response</w:t>
      </w:r>
    </w:p>
    <w:p>
      <w:r>
        <w:t>Hungary, Poland, Czech Republic, Bulgaria, Estonia, Latvia, Lithuania, Romania, Slovakia, Slovenia, Albania, France (rejoined)</w:t>
      </w:r>
    </w:p>
    <w:p>
      <w:r>
        <w:rPr>
          <w:b/>
          <w:u w:val="single"/>
        </w:rPr>
        <w:t>Document 14736</w:t>
      </w:r>
    </w:p>
    <w:p>
      <w:r>
        <w:rPr>
          <w:b/>
        </w:rPr>
        <w:t>Instruction</w:t>
      </w:r>
    </w:p>
    <w:p>
      <w:r>
        <w:t>What is Rio de Janeiro famous for?</w:t>
      </w:r>
    </w:p>
    <w:p>
      <w:r>
        <w:rPr>
          <w:b/>
        </w:rPr>
        <w:t>Context</w:t>
      </w:r>
    </w:p>
    <w:p>
      <w:r>
        <w:t>Rio de Janeiro is one of the most visited cities in the Southern Hemisphere and is known for its natural settings, carnival, samba, bossa nova, and balneario beaches[12] such as Barra da Tijuca, Copacabana, Ipanema, and Leblon. In addition to the beaches, some of the most famous landmarks include the giant statue of Christ the Redeemer atop Corcovado mountain, named one of the New Seven Wonders of the World; Sugarloaf Mountain with its cable car; the Sambódromo (Sambadrome), a permanent grandstand-lined parade avenue which is used during Carnival; and Maracanã Stadium, one of the world's largest football stadiums. Rio de Janeiro was the host of the 2016 Summer Olympics and the 2016 Summer Paralympics, making the city the first South American and Portuguese-speaking city to ever host the events, and the third time the Olympics were held in a Southern Hemisphere city.[13] The Maracanã Stadium held the finals of the 1950 and 2014 FIFA World Cups, the 2013 FIFA Confederations Cup, and the XV Pan American Games.</w:t>
      </w:r>
    </w:p>
    <w:p>
      <w:r>
        <w:rPr>
          <w:b/>
        </w:rPr>
        <w:t>Response</w:t>
      </w:r>
    </w:p>
    <w:p>
      <w:r>
        <w:t>Rio de Janeiro is famous for its beaches, rainforest, samba, football stadium (Maracana), carnival and bossa nova music.</w:t>
      </w:r>
    </w:p>
    <w:p>
      <w:r>
        <w:rPr>
          <w:b/>
          <w:u w:val="single"/>
        </w:rPr>
        <w:t>Document 14737</w:t>
      </w:r>
    </w:p>
    <w:p>
      <w:r>
        <w:rPr>
          <w:b/>
        </w:rPr>
        <w:t>Instruction</w:t>
      </w:r>
    </w:p>
    <w:p>
      <w:r>
        <w:t>What are the available treatments for Sensory processing disorder?</w:t>
      </w:r>
    </w:p>
    <w:p>
      <w:r>
        <w:rPr>
          <w:b/>
        </w:rPr>
        <w:t>Context</w:t>
      </w:r>
    </w:p>
    <w:p>
      <w:r>
        <w:t xml:space="preserve">Typically offered as part of occupational therapy, ASI that places a child in a room specifically designed to stimulate and challenge all of the senses to elicit functional adaptive responses. Occupational Therapy is defined by the American Occupational Therapy Association (AOTA) as "Occupational therapy practitioners in pediatric settings work with children and their families, caregivers and teachers to promote participation in meaningful activities and occupations". In childhood, these occupations may include play, school and learning self-care tasks. An entry level Occupational Therapist can provide treatment for sensory processing disorder however, more advanced clinical training exists to target the underlying neuro-biological processes involved. </w:t>
        <w:br/>
        <w:t>Sensory integration therapy is driven by four main principles:</w:t>
        <w:br/>
        <w:t>Just right challenge (the child must be able to successfully meet the challenges that are presented through playful activities)</w:t>
        <w:br/>
        <w:t>Adaptive response (the child adapts their behavior with new and useful strategies in response to the challenges presented)</w:t>
        <w:br/>
        <w:t>Active engagement (the child will want to participate because the activities are fun)</w:t>
        <w:br/>
        <w:t>Child directed (the child's preferences are used to initiate therapeutic experiences within the session)</w:t>
        <w:br/>
        <w:t>Serious questions have been raised as to the effectiveness of this therapy particularly in medical journals where the requirements for a treatment to be effective is much higher and developed than it's occupational therapy counter parts which often advocate the effectiveness of the treatment.</w:t>
        <w:br/>
        <w:br/>
        <w:br/>
        <w:t>Sensory processing therapy</w:t>
        <w:br/>
        <w:t>This therapy retains all of the above-mentioned four principles and adds:</w:t>
        <w:br/>
        <w:t>Intensity (person attends therapy daily for a prolonged period of time)</w:t>
        <w:br/>
        <w:t>Developmental approach (therapist adapts to the developmental age of the person, against actual age)</w:t>
        <w:br/>
        <w:t>Test-retest systematic evaluation (all clients are evaluated before and after)</w:t>
        <w:br/>
        <w:t>Process driven vs. activity driven (therapist focuses on the "just right" emotional connection and the process that reinforces the relationship)</w:t>
        <w:br/>
        <w:t>Parent education (parent education sessions are scheduled into the therapy process)</w:t>
        <w:br/>
        <w:t>"Joie de vivre" (happiness of life is therapy's main goal, attained through social participation, self-regulation, and self-esteem)</w:t>
        <w:br/>
        <w:t>Combination of best practice interventions (is often accompanied by integrated listening system therapy, floor time, and electronic media such as Xbox Kinect, Nintendo Wii, Makoto II machine training and others)</w:t>
        <w:br/>
        <w:t>While occupational therapists using a sensory integration frame of reference work on increasing a child's ability to adequately process sensory input, other OTs may focus on environmental accommodations that parents and school staff can use to enhance the child's function at home, school, and in the community.These may include selecting soft, tag-free clothing, avoiding fluorescent lighting, and providing ear plugs for "emergency" use (such as for fire drills)</w:t>
        <w:br/>
        <w:t>Evaluation of treatment effectiveness</w:t>
        <w:br/>
        <w:t>A 2019 review found sensory integration therapy to be effective for autism spectrum disorder.Another study from 2018 backs up the intervention for children with special needs,Additionally, the American Occupational Therapy Association supports the intervention.</w:t>
        <w:br/>
        <w:t>In its overall review of the treatment effectiveness literature, Aetna concluded that "The effectiveness of these therapies is unproven",while the American Academy of Pediatrics concluded that "parents should be informed that the amount of research regarding the effectiveness of sensory integration therapy is limited and inconclusive."A 2015 review concluded that SIT techniques exist "outside the bounds of established evidence-based practice" and that SIT is "quite possibly a misuse of limited resources."</w:t>
      </w:r>
    </w:p>
    <w:p>
      <w:r>
        <w:rPr>
          <w:b/>
        </w:rPr>
        <w:t>Response</w:t>
      </w:r>
    </w:p>
    <w:p>
      <w:r>
        <w:t>The two main treatments available for Sensory processing disorder are Sensory integration therapy and Sensory processing therapy</w:t>
      </w:r>
    </w:p>
    <w:p>
      <w:r>
        <w:rPr>
          <w:b/>
          <w:u w:val="single"/>
        </w:rPr>
        <w:t>Document 14738</w:t>
      </w:r>
    </w:p>
    <w:p>
      <w:r>
        <w:rPr>
          <w:b/>
        </w:rPr>
        <w:t>Instruction</w:t>
      </w:r>
    </w:p>
    <w:p>
      <w:r>
        <w:t>Name 5 movies directed by Quentin Tarantino</w:t>
      </w:r>
    </w:p>
    <w:p>
      <w:r>
        <w:rPr>
          <w:b/>
        </w:rPr>
        <w:t>Response</w:t>
      </w:r>
    </w:p>
    <w:p>
      <w:r>
        <w:t>Reservoir Dogs</w:t>
        <w:br/>
        <w:t>Pulp Fiction</w:t>
        <w:br/>
        <w:t>Kill Bill</w:t>
        <w:br/>
        <w:t>Inglourious Basterds</w:t>
        <w:br/>
        <w:t>Django Unchained</w:t>
      </w:r>
    </w:p>
    <w:p>
      <w:r>
        <w:rPr>
          <w:b/>
          <w:u w:val="single"/>
        </w:rPr>
        <w:t>Document 14739</w:t>
      </w:r>
    </w:p>
    <w:p>
      <w:r>
        <w:rPr>
          <w:b/>
        </w:rPr>
        <w:t>Instruction</w:t>
      </w:r>
    </w:p>
    <w:p>
      <w:r>
        <w:t>Identify which instrument is string or percussion: Geophone, Penorcon</w:t>
      </w:r>
    </w:p>
    <w:p>
      <w:r>
        <w:rPr>
          <w:b/>
        </w:rPr>
        <w:t>Response</w:t>
      </w:r>
    </w:p>
    <w:p>
      <w:r>
        <w:t>Penorcon is string, Geophone is percussion.</w:t>
      </w:r>
    </w:p>
    <w:p>
      <w:r>
        <w:rPr>
          <w:b/>
          <w:u w:val="single"/>
        </w:rPr>
        <w:t>Document 14740</w:t>
      </w:r>
    </w:p>
    <w:p>
      <w:r>
        <w:rPr>
          <w:b/>
        </w:rPr>
        <w:t>Instruction</w:t>
      </w:r>
    </w:p>
    <w:p>
      <w:r>
        <w:t>Give me a list of different ways to reduce the fat and keep you in good shape.</w:t>
      </w:r>
    </w:p>
    <w:p>
      <w:r>
        <w:rPr>
          <w:b/>
        </w:rPr>
        <w:t>Response</w:t>
      </w:r>
    </w:p>
    <w:p>
      <w:r>
        <w:t>There are multiple different ways for losing weight and keep yourself fit. Here are some commonly used effective ways that I can think of:</w:t>
        <w:br/>
        <w:t>1. Choose a healthier dietary including less fat and sugar.</w:t>
        <w:br/>
        <w:t>2. Exercise regularly like running, stretching, weight lifting etc.</w:t>
        <w:br/>
        <w:t>3. Have your food early in the day when you have a lot of activities and avoid having food at night time.</w:t>
        <w:br/>
        <w:t>4. Have a more regular routine for dietary and sleeping.</w:t>
        <w:br/>
        <w:t>5. Avoid alcohol and cigarette.</w:t>
      </w:r>
    </w:p>
    <w:p>
      <w:r>
        <w:rPr>
          <w:b/>
          <w:u w:val="single"/>
        </w:rPr>
        <w:t>Document 14741</w:t>
      </w:r>
    </w:p>
    <w:p>
      <w:r>
        <w:rPr>
          <w:b/>
        </w:rPr>
        <w:t>Instruction</w:t>
      </w:r>
    </w:p>
    <w:p>
      <w:r>
        <w:t>Do dogs have a third eye?</w:t>
      </w:r>
    </w:p>
    <w:p>
      <w:r>
        <w:rPr>
          <w:b/>
        </w:rPr>
        <w:t>Response</w:t>
      </w:r>
    </w:p>
    <w:p>
      <w:r>
        <w:t>No, dogs only have two eyes. But some say they may perceive more of the world than humans do, giving them an extra sensory-like trait.</w:t>
      </w:r>
    </w:p>
    <w:p>
      <w:r>
        <w:rPr>
          <w:b/>
          <w:u w:val="single"/>
        </w:rPr>
        <w:t>Document 14742</w:t>
      </w:r>
    </w:p>
    <w:p>
      <w:r>
        <w:rPr>
          <w:b/>
        </w:rPr>
        <w:t>Instruction</w:t>
      </w:r>
    </w:p>
    <w:p>
      <w:r>
        <w:t>Is toastmasters a good organization to join?</w:t>
      </w:r>
    </w:p>
    <w:p>
      <w:r>
        <w:rPr>
          <w:b/>
        </w:rPr>
        <w:t>Response</w:t>
      </w:r>
    </w:p>
    <w:p>
      <w:r>
        <w:t>Toastmasters is an organization that has been around for nearly 100 years.  It is an organization that helps its members to become competent communicators and competent leaders.  They achieve this by delivering prepared speeches that are evaluated during Toastmasters meetings.  You get evaluated on filler words used, grammatical construction of your speech, speech tonality, and a general evaluation of your speech.  This works so well because you get practical insight into where you can improve in your communication skills in delivering prepared speeches.  You can also fill different roles like treasurer, and president roles to help you build leadership skills.</w:t>
      </w:r>
    </w:p>
    <w:p>
      <w:r>
        <w:rPr>
          <w:b/>
          <w:u w:val="single"/>
        </w:rPr>
        <w:t>Document 14743</w:t>
      </w:r>
    </w:p>
    <w:p>
      <w:r>
        <w:rPr>
          <w:b/>
        </w:rPr>
        <w:t>Instruction</w:t>
      </w:r>
    </w:p>
    <w:p>
      <w:r>
        <w:t>Would you rather be stuck on a broken ski lift or a broken elevator?</w:t>
      </w:r>
    </w:p>
    <w:p>
      <w:r>
        <w:rPr>
          <w:b/>
        </w:rPr>
        <w:t>Response</w:t>
      </w:r>
    </w:p>
    <w:p>
      <w:r>
        <w:t>While both are not ideal situations, at least with the ski lift, you get to have a view and fresh air. It’s also important in terms of communication, if you are stuck in an elevator during a black-out , it might be challenging to communicate before help can arrive. This is important if you are claustrophobic.</w:t>
      </w:r>
    </w:p>
    <w:p>
      <w:r>
        <w:rPr>
          <w:b/>
          <w:u w:val="single"/>
        </w:rPr>
        <w:t>Document 14744</w:t>
      </w:r>
    </w:p>
    <w:p>
      <w:r>
        <w:rPr>
          <w:b/>
        </w:rPr>
        <w:t>Instruction</w:t>
      </w:r>
    </w:p>
    <w:p>
      <w:r>
        <w:t>Identify which animal species is alive or extinct: Plesiosaur, Loggerhead Turtle</w:t>
      </w:r>
    </w:p>
    <w:p>
      <w:r>
        <w:rPr>
          <w:b/>
        </w:rPr>
        <w:t>Response</w:t>
      </w:r>
    </w:p>
    <w:p>
      <w:r>
        <w:t>Plesiosaur is extinct, Loggerhead Turtle is alive.</w:t>
      </w:r>
    </w:p>
    <w:p>
      <w:r>
        <w:rPr>
          <w:b/>
          <w:u w:val="single"/>
        </w:rPr>
        <w:t>Document 14745</w:t>
      </w:r>
    </w:p>
    <w:p>
      <w:r>
        <w:rPr>
          <w:b/>
        </w:rPr>
        <w:t>Instruction</w:t>
      </w:r>
    </w:p>
    <w:p>
      <w:r>
        <w:t>What are the health benefits of walking for exercise?</w:t>
      </w:r>
    </w:p>
    <w:p>
      <w:r>
        <w:rPr>
          <w:b/>
        </w:rPr>
        <w:t>Context</w:t>
      </w:r>
    </w:p>
    <w:p>
      <w:r>
        <w:t>Regular, brisk exercise of any kind can improve confidence, stamina, energy, weight control and life expectancy and reduces stress.[7] It can also decrease the risk of coronary heart disease, strokes, diabetes, high blood pressure, bowel cancer and osteoporosis.[7] Scientific studies have also shown that walking, besides its physical benefits, is also beneficial for the mind, improving memory skills, learning ability, concentration, mood, creativity, and abstract reasoning.[7] Sustained walking sessions for a minimum period of thirty to sixty minutes a day, five days a week, with the correct walking posture,[8] reduce health risks and have various overall health benefits, such as reducing the chances of cancer, type 2 diabetes, heart disease, anxiety disorder and depression.[9] Life expectancy is also increased even for individuals suffering from obesity or high blood pressure. Walking also improves bone health, especially strengthening the hip bone, and lowering the harmful low-density lipoprotein (LDL) cholesterol, and raising the useful high-density lipoprotein (HDL) cholesterol.[7] Studies have found that walking may also help prevent dementia and Alzheimer's.</w:t>
      </w:r>
    </w:p>
    <w:p>
      <w:r>
        <w:rPr>
          <w:b/>
        </w:rPr>
        <w:t>Response</w:t>
      </w:r>
    </w:p>
    <w:p>
      <w:r>
        <w:t>Walking daily, as little as 30 minutes a day, provides several physical and mental benefits.  It can lower stress, is beneficial for the mind and reduces several health risks.</w:t>
      </w:r>
    </w:p>
    <w:p>
      <w:r>
        <w:rPr>
          <w:b/>
          <w:u w:val="single"/>
        </w:rPr>
        <w:t>Document 14746</w:t>
      </w:r>
    </w:p>
    <w:p>
      <w:r>
        <w:rPr>
          <w:b/>
        </w:rPr>
        <w:t>Instruction</w:t>
      </w:r>
    </w:p>
    <w:p>
      <w:r>
        <w:t>What's it like to live in the belly of a whale?</w:t>
      </w:r>
    </w:p>
    <w:p>
      <w:r>
        <w:rPr>
          <w:b/>
        </w:rPr>
        <w:t>Response</w:t>
      </w:r>
    </w:p>
    <w:p>
      <w:r>
        <w:t>The giant whale that can swallow a human (Blue Whale) doesn't have teeth, so the experience was "painless." However, you would never understand how dark the darkness could be until you've been in the belly of a whale. Also, talk about being seasick. Everything inside sloshes around and smells terribly as it's slowly being digested. This only adds insult to injury when it comes to feeling nauseous.</w:t>
      </w:r>
    </w:p>
    <w:p>
      <w:r>
        <w:rPr>
          <w:b/>
          <w:u w:val="single"/>
        </w:rPr>
        <w:t>Document 14747</w:t>
      </w:r>
    </w:p>
    <w:p>
      <w:r>
        <w:rPr>
          <w:b/>
        </w:rPr>
        <w:t>Instruction</w:t>
      </w:r>
    </w:p>
    <w:p>
      <w:r>
        <w:t>Which Game Studio created Arcane?</w:t>
      </w:r>
    </w:p>
    <w:p>
      <w:r>
        <w:rPr>
          <w:b/>
        </w:rPr>
        <w:t>Context</w:t>
      </w:r>
    </w:p>
    <w:p>
      <w:r>
        <w:t>Arcane (titled onscreen as Arcane: League of Legends) is an adult animated steampunk action-adventure television series created by Christian Linke and Alex Yee for Netflix. It was produced by the French animation studio Fortiche under the supervision of Riot Games. Set in Riot's League of Legends fictional universe, it primarily focuses on sisters Vi and Jinx. The series was announced at the League of Legends 10th anniversary celebration in 2019, and first released in November 2021. Following the conclusion of the first season, Riot Games and Netflix announced that a second season was in production.</w:t>
      </w:r>
    </w:p>
    <w:p>
      <w:r>
        <w:rPr>
          <w:b/>
        </w:rPr>
        <w:t>Response</w:t>
      </w:r>
    </w:p>
    <w:p>
      <w:r>
        <w:t>Arcane is an adult animated steampunk action-adventure television series created by Riot Games</w:t>
      </w:r>
    </w:p>
    <w:p>
      <w:r>
        <w:rPr>
          <w:b/>
          <w:u w:val="single"/>
        </w:rPr>
        <w:t>Document 14748</w:t>
      </w:r>
    </w:p>
    <w:p>
      <w:r>
        <w:rPr>
          <w:b/>
        </w:rPr>
        <w:t>Instruction</w:t>
      </w:r>
    </w:p>
    <w:p>
      <w:r>
        <w:t>Which one of these is a music band, and which one is a Football team : Manchester United, Linkin Park ?</w:t>
      </w:r>
    </w:p>
    <w:p>
      <w:r>
        <w:rPr>
          <w:b/>
        </w:rPr>
        <w:t>Response</w:t>
      </w:r>
    </w:p>
    <w:p>
      <w:r>
        <w:t>Linkin Park is a music band. Manchester United is a Football team.</w:t>
      </w:r>
    </w:p>
    <w:p>
      <w:r>
        <w:rPr>
          <w:b/>
          <w:u w:val="single"/>
        </w:rPr>
        <w:t>Document 14749</w:t>
      </w:r>
    </w:p>
    <w:p>
      <w:r>
        <w:rPr>
          <w:b/>
        </w:rPr>
        <w:t>Instruction</w:t>
      </w:r>
    </w:p>
    <w:p>
      <w:r>
        <w:t>What are the 7 Wonders of the Solar System:</w:t>
      </w:r>
    </w:p>
    <w:p>
      <w:r>
        <w:rPr>
          <w:b/>
        </w:rPr>
        <w:t>Response</w:t>
      </w:r>
    </w:p>
    <w:p>
      <w:r>
        <w:t>These are 7 wonders that can be found in the Solar System:</w:t>
        <w:br/>
        <w:br/>
        <w:t>- Enceladus, a moon of Saturn</w:t>
        <w:br/>
        <w:t>- The Great Red Spot of Jupiter, a massive and persistent anticyclonic storm in the planet's southern hemisphere</w:t>
        <w:br/>
        <w:t>- The asteroid belt, a region of innumerable small solid bodies located between the orbits of Mars and Jupiter</w:t>
        <w:br/>
        <w:t>- The surface of the Sun</w:t>
        <w:br/>
        <w:t>- The oceans of Earth</w:t>
        <w:br/>
        <w:t>- The Rings of Saturn</w:t>
        <w:br/>
        <w:t>- Olympus Mons, an enormous shield volcano on Mars and the tallest planetary mountain in the Solar System</w:t>
      </w:r>
    </w:p>
    <w:p>
      <w:r>
        <w:rPr>
          <w:b/>
          <w:u w:val="single"/>
        </w:rPr>
        <w:t>Document 14750</w:t>
      </w:r>
    </w:p>
    <w:p>
      <w:r>
        <w:rPr>
          <w:b/>
        </w:rPr>
        <w:t>Instruction</w:t>
      </w:r>
    </w:p>
    <w:p>
      <w:r>
        <w:t>Who was the costliest player in Indian Premier League (IPL) auction of 2020?</w:t>
      </w:r>
    </w:p>
    <w:p>
      <w:r>
        <w:rPr>
          <w:b/>
        </w:rPr>
        <w:t>Response</w:t>
      </w:r>
    </w:p>
    <w:p>
      <w:r>
        <w:t>Pat Cummins (Australian Cricketer)</w:t>
      </w:r>
    </w:p>
    <w:p>
      <w:r>
        <w:rPr>
          <w:b/>
          <w:u w:val="single"/>
        </w:rPr>
        <w:t>Document 14751</w:t>
      </w:r>
    </w:p>
    <w:p>
      <w:r>
        <w:rPr>
          <w:b/>
        </w:rPr>
        <w:t>Instruction</w:t>
      </w:r>
    </w:p>
    <w:p>
      <w:r>
        <w:t>If you are traveling to the moon, can you think of any reason to bring a gun  ?</w:t>
      </w:r>
    </w:p>
    <w:p>
      <w:r>
        <w:rPr>
          <w:b/>
        </w:rPr>
        <w:t>Response</w:t>
      </w:r>
    </w:p>
    <w:p>
      <w:r>
        <w:t>-Emergency propulsion</w:t>
        <w:br/>
        <w:t xml:space="preserve">-Protection from hostile people or animals, when landing back Earth </w:t>
        <w:br/>
        <w:t>-Bullets have their own oxidizers, so gun and used in emergency situations as an explosive</w:t>
      </w:r>
    </w:p>
    <w:p>
      <w:r>
        <w:rPr>
          <w:b/>
          <w:u w:val="single"/>
        </w:rPr>
        <w:t>Document 14752</w:t>
      </w:r>
    </w:p>
    <w:p>
      <w:r>
        <w:rPr>
          <w:b/>
        </w:rPr>
        <w:t>Instruction</w:t>
      </w:r>
    </w:p>
    <w:p>
      <w:r>
        <w:t>What is SCSS?</w:t>
      </w:r>
    </w:p>
    <w:p>
      <w:r>
        <w:rPr>
          <w:b/>
        </w:rPr>
        <w:t>Response</w:t>
      </w:r>
    </w:p>
    <w:p>
      <w:r>
        <w:t>The Sassy Cascading Style Sheets (SCSS) is basically a more advanced and evolved variant of the CSS language. Natalie Weizenbaum and Chris Eppstein created it, and Hampton Catlin designed it. It comes with more advanced features- thus often called Sassy CSS.</w:t>
      </w:r>
    </w:p>
    <w:p>
      <w:r>
        <w:rPr>
          <w:b/>
          <w:u w:val="single"/>
        </w:rPr>
        <w:t>Document 14753</w:t>
      </w:r>
    </w:p>
    <w:p>
      <w:r>
        <w:rPr>
          <w:b/>
        </w:rPr>
        <w:t>Instruction</w:t>
      </w:r>
    </w:p>
    <w:p>
      <w:r>
        <w:t>What kind of immigration system is the best</w:t>
      </w:r>
    </w:p>
    <w:p>
      <w:r>
        <w:rPr>
          <w:b/>
        </w:rPr>
        <w:t>Response</w:t>
      </w:r>
    </w:p>
    <w:p>
      <w:r>
        <w:t>The best immigration system is a skills based system. One which does not have a fixed quota of immigrant allowance per year. The quota should vary based on the job market for skills in which the country is facing shortage. Students who come in to study in the country can be given preference but again dependent on the requirements of the job market. Immediate family immigration should be allowed. All processing should be done in a timely manner. Once the labor market is saturated make it extremely difficult to work in an undocumented status. Give options for undocumented immigrants to become legal based on their ties to the country and good conduct. Once people know that they have options to immigrate legally in both high and low skilled jobs, new illegal crossings will reduce.</w:t>
      </w:r>
    </w:p>
    <w:p>
      <w:r>
        <w:rPr>
          <w:b/>
          <w:u w:val="single"/>
        </w:rPr>
        <w:t>Document 14754</w:t>
      </w:r>
    </w:p>
    <w:p>
      <w:r>
        <w:rPr>
          <w:b/>
        </w:rPr>
        <w:t>Instruction</w:t>
      </w:r>
    </w:p>
    <w:p>
      <w:r>
        <w:t>Who has won the most grand slams in men's singles tennis in open era?</w:t>
      </w:r>
    </w:p>
    <w:p>
      <w:r>
        <w:rPr>
          <w:b/>
        </w:rPr>
        <w:t>Context</w:t>
      </w:r>
    </w:p>
    <w:p>
      <w:r>
        <w:t>The Open Era is the current era of professional tennis. It began in 1968 when the Grand Slam tournaments allowed professional players to compete with amateurs, ending the division that had persisted since the dawn of the sport in the 19th century. The first open tournament was the 1968 British Hard Court Championships held in April, followed by the inaugural open Grand Slam tournament, the 1968 French Open, a month later. Unless otherwise sourced, all records are based on data from the Association of Tennis Professionals (ATP), the International Tennis Federation (ITF), and the official websites of the four Grand Slam tournaments. All rankings-related records are based on ATP rankings, which began in 1973.</w:t>
      </w:r>
    </w:p>
    <w:p>
      <w:r>
        <w:rPr>
          <w:b/>
        </w:rPr>
        <w:t>Response</w:t>
      </w:r>
    </w:p>
    <w:p>
      <w:r>
        <w:t>Rafael Nadal and Novak Djokovic won 22 times.</w:t>
      </w:r>
    </w:p>
    <w:p>
      <w:r>
        <w:rPr>
          <w:b/>
          <w:u w:val="single"/>
        </w:rPr>
        <w:t>Document 14755</w:t>
      </w:r>
    </w:p>
    <w:p>
      <w:r>
        <w:rPr>
          <w:b/>
        </w:rPr>
        <w:t>Instruction</w:t>
      </w:r>
    </w:p>
    <w:p>
      <w:r>
        <w:t>What is the best season to visit Japan?</w:t>
      </w:r>
    </w:p>
    <w:p>
      <w:r>
        <w:rPr>
          <w:b/>
        </w:rPr>
        <w:t>Response</w:t>
      </w:r>
    </w:p>
    <w:p>
      <w:r>
        <w:t xml:space="preserve">The best season to visit Japan is well known as Spring, especially between March and April when you can enjoy cherry blossom viewing. Because it is so popular, you will expect a lot of crowds especially in famous cherry blossom spots. Hotels and flights are hard to be booked and perhaps the most expensive. </w:t>
        <w:br/>
        <w:br/>
        <w:t>Another popular season is Fall. The weather is pleasant and many foreigners come to visit especially for fall foliage in November. And the good thing is that despite its beauty, it is expected to be less crowded than Spring during cherry blossom season.</w:t>
      </w:r>
    </w:p>
    <w:p>
      <w:r>
        <w:rPr>
          <w:b/>
          <w:u w:val="single"/>
        </w:rPr>
        <w:t>Document 14756</w:t>
      </w:r>
    </w:p>
    <w:p>
      <w:r>
        <w:rPr>
          <w:b/>
        </w:rPr>
        <w:t>Instruction</w:t>
      </w:r>
    </w:p>
    <w:p>
      <w:r>
        <w:t>Write the first paragraph of a blog post describing the appeal of Cape Cod as a vacation destination.</w:t>
      </w:r>
    </w:p>
    <w:p>
      <w:r>
        <w:rPr>
          <w:b/>
        </w:rPr>
        <w:t>Response</w:t>
      </w:r>
    </w:p>
    <w:p>
      <w:r>
        <w:t>Welcome to Cape Cod! A short 1 hour drive from Boston's Logan airport.  As soon as you cross one of the 2 bridges to Cape Cod an immediate sense of calm and relaxation will wash over your body.  You'll find yourself surrounded by the perfect combination of coastal charm and modern food, beverage and accommodation.  The biggest decision of the week will be staying near golf, beach or one of the swanky islands just off Cape . You can have it all - the best of both worlds!  Dining is easy and plentiful with causal options ranging from burgers, pizza and salads or go upscale with oysters &amp; fresh seafood. A trip to the cape is not complete with out trying one of New England's crown jewels, the Maine Lobster served boiled or in a classic lobster roll.  So kick your feet up, relax and enjoy all that the Cape has to offer!</w:t>
      </w:r>
    </w:p>
    <w:p>
      <w:r>
        <w:rPr>
          <w:b/>
          <w:u w:val="single"/>
        </w:rPr>
        <w:t>Document 14757</w:t>
      </w:r>
    </w:p>
    <w:p>
      <w:r>
        <w:rPr>
          <w:b/>
        </w:rPr>
        <w:t>Instruction</w:t>
      </w:r>
    </w:p>
    <w:p>
      <w:r>
        <w:t>Recommend me a SCI FI fiction book</w:t>
      </w:r>
    </w:p>
    <w:p>
      <w:r>
        <w:rPr>
          <w:b/>
        </w:rPr>
        <w:t>Response</w:t>
      </w:r>
    </w:p>
    <w:p>
      <w:r>
        <w:t>The Three body could be a good beginning</w:t>
      </w:r>
    </w:p>
    <w:p>
      <w:r>
        <w:rPr>
          <w:b/>
          <w:u w:val="single"/>
        </w:rPr>
        <w:t>Document 14758</w:t>
      </w:r>
    </w:p>
    <w:p>
      <w:r>
        <w:rPr>
          <w:b/>
        </w:rPr>
        <w:t>Instruction</w:t>
      </w:r>
    </w:p>
    <w:p>
      <w:r>
        <w:t>What does a reverse osmosis filter do?</w:t>
      </w:r>
    </w:p>
    <w:p>
      <w:r>
        <w:rPr>
          <w:b/>
        </w:rPr>
        <w:t>Response</w:t>
      </w:r>
    </w:p>
    <w:p>
      <w:r>
        <w:t>A reverse osmosis filter is a fine grained small pore filter that is used in water filtration.  The RO filter membrane reduces 99.9% of 1000+ contaminants down to 0.0001 microns.  Some of the contaminants it removes are chlorine, lead, heavy metals, fluoride, volatile organic compounds (VOCs), chloramine, total dissolved solids (TDS), limescale, and arsenic.  A reverse osmosis membrane is a great way to make clean water at home if you are trying to get rid of bottled water consumption.</w:t>
      </w:r>
    </w:p>
    <w:p>
      <w:r>
        <w:rPr>
          <w:b/>
          <w:u w:val="single"/>
        </w:rPr>
        <w:t>Document 14759</w:t>
      </w:r>
    </w:p>
    <w:p>
      <w:r>
        <w:rPr>
          <w:b/>
        </w:rPr>
        <w:t>Instruction</w:t>
      </w:r>
    </w:p>
    <w:p>
      <w:r>
        <w:t>How many acres did Hiram farm?</w:t>
      </w:r>
    </w:p>
    <w:p>
      <w:r>
        <w:rPr>
          <w:b/>
        </w:rPr>
        <w:t>Context</w:t>
      </w:r>
    </w:p>
    <w:p>
      <w:r>
        <w:t>King Field (alternately, Kingfield) is a neighborhood in the Southwest community in Minneapolis, Minnesota. Its boundaries are 36th Street to the north, Interstate 35W to the east, 46th Street to the south, and Lyndale Avenue to the west. King Field, within the King Field neighborhood is a park named after Martin Luther King Jr.</w:t>
        <w:br/>
        <w:br/>
        <w:t>This was farm country in the 2nd half of the 19th century. Transportation was by horse and buggy. Fewer than 20 farms had been established by 1874. C.C. Garvey owned a dairy farm near 44th Street and Grand Ave. George Bichnell farmed 18 acres (73,000 m2) of land from Lyndale to Pleasant, 42nd to 43rd Streets. Hiram Van Nest farmed 28 acres (110,000 m2) of land from 40th to 42nd, Pleasant to Lyndale. The Farmsworth farm occupied 57 acres (230,000 m2) south of 47th Street and East of Nicollet.</w:t>
      </w:r>
    </w:p>
    <w:p>
      <w:r>
        <w:rPr>
          <w:b/>
        </w:rPr>
        <w:t>Response</w:t>
      </w:r>
    </w:p>
    <w:p>
      <w:r>
        <w:t>28 acres</w:t>
      </w:r>
    </w:p>
    <w:p>
      <w:r>
        <w:rPr>
          <w:b/>
          <w:u w:val="single"/>
        </w:rPr>
        <w:t>Document 14760</w:t>
      </w:r>
    </w:p>
    <w:p>
      <w:r>
        <w:rPr>
          <w:b/>
        </w:rPr>
        <w:t>Instruction</w:t>
      </w:r>
    </w:p>
    <w:p>
      <w:r>
        <w:t>Find the four eye shapes on Maitum anthropomorphic pottery and separate them with a comma</w:t>
      </w:r>
    </w:p>
    <w:p>
      <w:r>
        <w:rPr>
          <w:b/>
        </w:rPr>
        <w:t>Context</w:t>
      </w:r>
    </w:p>
    <w:p>
      <w:r>
        <w:t>Since the eyes are believed to be expressive, the eyes portrayed in Maitum jars are given high regard in describing the dead. The eyes are classified to four major shapes: (1) almond, (2) ovaloid, (3) round and (4) rectangular.</w:t>
      </w:r>
    </w:p>
    <w:p>
      <w:r>
        <w:rPr>
          <w:b/>
        </w:rPr>
        <w:t>Response</w:t>
      </w:r>
    </w:p>
    <w:p>
      <w:r>
        <w:t>almond, ovaloid, round, rectangular</w:t>
      </w:r>
    </w:p>
    <w:p>
      <w:r>
        <w:rPr>
          <w:b/>
          <w:u w:val="single"/>
        </w:rPr>
        <w:t>Document 14761</w:t>
      </w:r>
    </w:p>
    <w:p>
      <w:r>
        <w:rPr>
          <w:b/>
        </w:rPr>
        <w:t>Instruction</w:t>
      </w:r>
    </w:p>
    <w:p>
      <w:r>
        <w:t>What was the primary reason for the mutiny that occurred in 1857, in British India?</w:t>
      </w:r>
    </w:p>
    <w:p>
      <w:r>
        <w:rPr>
          <w:b/>
        </w:rPr>
        <w:t>Response</w:t>
      </w:r>
    </w:p>
    <w:p>
      <w:r>
        <w:t>There were several reasons that can be attributed to the mutiny that occurred in 1857, but one of the major reasons was related to the Hindu religious beliefs. Most of the British army were comprised of Hindus who were extremely religious. The Britishers were insensitive to their religious beliefs, for e.g. they were asked to chew of the bullet before using it in their rifles that was made of animal fat. Most Hindus in the army were religiously vegetarian and were offended when asked to bite meat. This event started bringing together the Hindus in the army to plot a revolt against the Britishers. Mangal Panday, one of the Hindu soldiers has been credited with being the leader of this revolt and this revolt is often referred to as the first war of Indian independence.</w:t>
      </w:r>
    </w:p>
    <w:p>
      <w:r>
        <w:rPr>
          <w:b/>
          <w:u w:val="single"/>
        </w:rPr>
        <w:t>Document 14762</w:t>
      </w:r>
    </w:p>
    <w:p>
      <w:r>
        <w:rPr>
          <w:b/>
        </w:rPr>
        <w:t>Instruction</w:t>
      </w:r>
    </w:p>
    <w:p>
      <w:r>
        <w:t>Why is my car making a funny noise?</w:t>
      </w:r>
    </w:p>
    <w:p>
      <w:r>
        <w:rPr>
          <w:b/>
        </w:rPr>
        <w:t>Response</w:t>
      </w:r>
    </w:p>
    <w:p>
      <w:r>
        <w:t>There are many reasons why vehicles make abnormal noises. It is recommended that a mechanic is involved to take a look at the car. Potential problems may include: broken transmission, old brakes, battery needs to be replaced, an old or flat tire.</w:t>
      </w:r>
    </w:p>
    <w:p>
      <w:r>
        <w:rPr>
          <w:b/>
          <w:u w:val="single"/>
        </w:rPr>
        <w:t>Document 14763</w:t>
      </w:r>
    </w:p>
    <w:p>
      <w:r>
        <w:rPr>
          <w:b/>
        </w:rPr>
        <w:t>Instruction</w:t>
      </w:r>
    </w:p>
    <w:p>
      <w:r>
        <w:t>Does Julie Andrews have an EGOT?</w:t>
      </w:r>
    </w:p>
    <w:p>
      <w:r>
        <w:rPr>
          <w:b/>
        </w:rPr>
        <w:t>Response</w:t>
      </w:r>
    </w:p>
    <w:p>
      <w:r>
        <w:t>No, to satisfy the requirements of being an actor or actress who has achieved the distinction of having an "EGOT" you must have won an Emmy, a Grammy, an Oscar, and a Tony Award. Julie Andrews has won an Emmy, a Grammy, and an Oscar; however, she has never won a Tony Award despite being nominated three times.</w:t>
      </w:r>
    </w:p>
    <w:p>
      <w:r>
        <w:rPr>
          <w:b/>
          <w:u w:val="single"/>
        </w:rPr>
        <w:t>Document 14764</w:t>
      </w:r>
    </w:p>
    <w:p>
      <w:r>
        <w:rPr>
          <w:b/>
        </w:rPr>
        <w:t>Instruction</w:t>
      </w:r>
    </w:p>
    <w:p>
      <w:r>
        <w:t>My refrigerator broke for six days while I was on vacation. Which of the following foods would be still safe to eat unrefrigerated for that long: raw chicken, a jar of olives, hard cheese, milk, and fruit jelly.</w:t>
      </w:r>
    </w:p>
    <w:p>
      <w:r>
        <w:rPr>
          <w:b/>
        </w:rPr>
        <w:t>Response</w:t>
      </w:r>
    </w:p>
    <w:p>
      <w:r>
        <w:t>Olives, hard cheese, and fruit jelly are not likely to spoil unrefrigerated for a couple of days. However, raw chicken and milk would be unsafe to eat.</w:t>
      </w:r>
    </w:p>
    <w:p>
      <w:r>
        <w:rPr>
          <w:b/>
          <w:u w:val="single"/>
        </w:rPr>
        <w:t>Document 14765</w:t>
      </w:r>
    </w:p>
    <w:p>
      <w:r>
        <w:rPr>
          <w:b/>
        </w:rPr>
        <w:t>Instruction</w:t>
      </w:r>
    </w:p>
    <w:p>
      <w:r>
        <w:t>Please explain the collectability impact on revenue recognition under ASC 606 guidance</w:t>
      </w:r>
    </w:p>
    <w:p>
      <w:r>
        <w:rPr>
          <w:b/>
        </w:rPr>
        <w:t>Response</w:t>
      </w:r>
    </w:p>
    <w:p>
      <w:r>
        <w:t>We assess the collectability criterion at the beginning of a contract. If it is met, we will take revenue. If it is not met, revenue contract does not exist, so there is no revenue. Over the contract term, there is no need to reassess the collectability for revenue recognition unless a significant change in facts and circumstances results in a significant deterioration in the customer’s creditworthiness. But we will not reverse revenue previously recognized. Accounts Receivable team can book bad debt allowance reserve and write off for non-payment. If the reassessment concludes that collectability criterion is not met, we need to stop future revenue. If the collectability criterion is still met, we will continue to take revenue, and Accounts Receivable can book bad debt allowance. If we conclude that a contract does not exist because the collectability criterion is not met, we don’t record a receivable for consideration that we have not yet received for the services we have already transferred to the customer. For the cash received, we recognize a deposit liability and record no related revenue. If the contract existence criteria is met upon reassessment, we would recognize a cumulative catch-up to revenue for the services already provided.</w:t>
      </w:r>
    </w:p>
    <w:p>
      <w:r>
        <w:rPr>
          <w:b/>
          <w:u w:val="single"/>
        </w:rPr>
        <w:t>Document 14766</w:t>
      </w:r>
    </w:p>
    <w:p>
      <w:r>
        <w:rPr>
          <w:b/>
        </w:rPr>
        <w:t>Instruction</w:t>
      </w:r>
    </w:p>
    <w:p>
      <w:r>
        <w:t>Why is backcountry skiing fun?</w:t>
      </w:r>
    </w:p>
    <w:p>
      <w:r>
        <w:rPr>
          <w:b/>
        </w:rPr>
        <w:t>Response</w:t>
      </w:r>
    </w:p>
    <w:p>
      <w:r>
        <w:t>Backcountry skiers get to enjoy a moderate hike uphill in a beautiful winter environment. Then they get to shred untracked powder.</w:t>
        <w:br/>
        <w:t>The only reason why backcountry skiing is not world class is because of the potentially deadly danger of avalanches.</w:t>
      </w:r>
    </w:p>
    <w:p>
      <w:r>
        <w:rPr>
          <w:b/>
          <w:u w:val="single"/>
        </w:rPr>
        <w:t>Document 14767</w:t>
      </w:r>
    </w:p>
    <w:p>
      <w:r>
        <w:rPr>
          <w:b/>
        </w:rPr>
        <w:t>Instruction</w:t>
      </w:r>
    </w:p>
    <w:p>
      <w:r>
        <w:t>From the paragraph provide, extract the year of launch and the vendor of the first open source CRM system in the format {Year} - {Vendor}</w:t>
      </w:r>
    </w:p>
    <w:p>
      <w:r>
        <w:rPr>
          <w:b/>
        </w:rPr>
        <w:t>Context</w:t>
      </w:r>
    </w:p>
    <w:p>
      <w:r>
        <w:t>The concept of customer relationship management started in the early 1970s, when customer satisfaction was evaluated using annual surveys or by front-line asking.[7] At that time, businesses had to rely on standalone mainframe systems to automate sales, but the extent of technology allowed them to categorize customers in spreadsheets and lists. One of the best-known precursors of the modern-day CRM is the Farley File. Developed by Franklin Roosevelt’s campaign manager, James Farley, the Farley File was a comprehensive set of records detailing political and personal facts on people FDR and Farley met or were supposed to meet. Using it, people that FDR met were impressed by his "recall" of facts about their family and what they were doing professionally and politically.[8] In 1982, Kate and Robert D. Kestenbaum introduced the concept of database marketing, namely applying statistical methods to analyze and gather customer data.[citation needed] By 1986, Pat Sullivan and Mike Muhney released a customer evaluation system called ACT! based on the principle of digital Rolodex, which offered a contact management service for the first time.</w:t>
        <w:br/>
        <w:br/>
        <w:t>The trend was followed by numerous companies and independent developers trying to maximize lead potential, including Tom Siebel of Siebel Systems, who designed the first CRM product, Siebel Customer Relationship Management, in 1993.[9] In order to compete with these new and quickly growing stand-alone CRM solutions, the established enterprise resource planning (ERP) software companies like Oracle, SAP,[10] Peoplesoft (an Oracle subsidiary as of 2005)[11] and Navision[12] started extending their sales, distribution and customer service capabilities with embedded CRM modules. This included embedding sales force automation or extended customer service (e.g. inquiry, activity management) as CRM features in their ERP.</w:t>
        <w:br/>
        <w:br/>
        <w:t>Customer relationship management was popularized in 1997, due to the work of Siebel, Gartner, and IBM. Between 1997 and 2000, leading CRM products were enriched with shipping and marketing capabilities.[13] Siebel introduced the first mobile CRM app called Siebel Sales Handheld in 1999. The idea of a stand-alone, cloud-hosted customer base was soon adopted by other leading providers at the time, including PeopleSoft (acquired by Oracle),[11] Oracle, SAP and Salesforce.com.[14]</w:t>
        <w:br/>
        <w:br/>
        <w:t>The first open-source CRM system was developed by SugarCRM in 2004. During this period, CRM was rapidly migrating to the cloud, as a result of which it became accessible to sole entrepreneurs and small teams. This increase in accessibility generated a huge wave of price reduction.[13] Around 2009, developers began considering the options to profit from social media's momentum and designed tools to help companies become accessible on all users' favourite networks. Many startups at the time benefited from this trend to provide exclusively social CRM solutions, including Base and Nutshell.[13] The same year, Gartner organized and held the first Customer Relationship Management Summit, and summarized the features systems should offer to be classified as CRM solutions.[15] In 2013 and 2014, most of the popular CRM products were linked to business intelligence systems and communication software to improve corporate communication and end-users' experience. The leading trend is to replace standardized CRM solutions with industry-specific ones, or to make them customizable enough to meet the needs of every business.[16] In November 2016, Forrester released a report where it "identified the nine most significant CRM suites from eight prominent vendors"</w:t>
      </w:r>
    </w:p>
    <w:p>
      <w:r>
        <w:rPr>
          <w:b/>
        </w:rPr>
        <w:t>Response</w:t>
      </w:r>
    </w:p>
    <w:p>
      <w:r>
        <w:t>2004 - SugarCRM</w:t>
      </w:r>
    </w:p>
    <w:p>
      <w:r>
        <w:rPr>
          <w:b/>
          <w:u w:val="single"/>
        </w:rPr>
        <w:t>Document 14768</w:t>
      </w:r>
    </w:p>
    <w:p>
      <w:r>
        <w:rPr>
          <w:b/>
        </w:rPr>
        <w:t>Instruction</w:t>
      </w:r>
    </w:p>
    <w:p>
      <w:r>
        <w:t>When was the HMS St David launched</w:t>
      </w:r>
    </w:p>
    <w:p>
      <w:r>
        <w:rPr>
          <w:b/>
        </w:rPr>
        <w:t>Context</w:t>
      </w:r>
    </w:p>
    <w:p>
      <w:r>
        <w:t>HMS St David was a 54-gun fourth rate ship of the line of the English Royal Navy, launched in 1667 at Lydney.[1]</w:t>
        <w:br/>
        <w:br/>
        <w:t>She foundered in Portsmouth Harbour in 1689 [2] and was raised in 1691 under the supervision of Edmund Dummer, Surveyor of the Navy.</w:t>
        <w:br/>
        <w:br/>
        <w:t>The ship was later hulked and finally sold in 1713.</w:t>
      </w:r>
    </w:p>
    <w:p>
      <w:r>
        <w:rPr>
          <w:b/>
        </w:rPr>
        <w:t>Response</w:t>
      </w:r>
    </w:p>
    <w:p>
      <w:r>
        <w:t>The HMS St David was a 54-gun fourth rate ship of the line of the English Royal Navy, launched in 1667 at Lydney.</w:t>
        <w:br/>
        <w:br/>
        <w:t>She foundered in Portsmouth Harbour in 1689 and was raised in 1691 under the supervision of Edmund Dummer, Surveyor of the Navy.</w:t>
        <w:br/>
        <w:br/>
        <w:t>The ship was later hulked and finally sold in 1713.</w:t>
      </w:r>
    </w:p>
    <w:p>
      <w:r>
        <w:rPr>
          <w:b/>
          <w:u w:val="single"/>
        </w:rPr>
        <w:t>Document 14769</w:t>
      </w:r>
    </w:p>
    <w:p>
      <w:r>
        <w:rPr>
          <w:b/>
        </w:rPr>
        <w:t>Instruction</w:t>
      </w:r>
    </w:p>
    <w:p>
      <w:r>
        <w:t>What is a probability distribution?</w:t>
      </w:r>
    </w:p>
    <w:p>
      <w:r>
        <w:rPr>
          <w:b/>
        </w:rPr>
        <w:t>Context</w:t>
      </w:r>
    </w:p>
    <w:p>
      <w:r>
        <w:t>In probability theory and statistics, a probability distribution is the mathematical function that gives the probabilities of occurrence of different possible outcomes for an experiment.[1][2] It is a mathematical description of a random phenomenon in terms of its sample space and the probabilities of events (subsets of the sample space).[3]</w:t>
        <w:br/>
        <w:br/>
        <w:t>For instance, if X is used to denote the outcome of a coin toss ("the experiment"), then the probability distribution of X would take the value 0.5 (1 in 2 or 1/2) for X = heads, and 0.5 for X = tails (assuming that the coin is fair). Examples of random phenomena include the weather conditions at some future date, the height of a randomly selected person, the fraction of male students in a school, the results of a survey to be conducted, etc.[4]</w:t>
      </w:r>
    </w:p>
    <w:p>
      <w:r>
        <w:rPr>
          <w:b/>
        </w:rPr>
        <w:t>Response</w:t>
      </w:r>
    </w:p>
    <w:p>
      <w:r>
        <w:t>A probability distribution is a distribution of different outcomes based on the probable number of times each outcome will occur.</w:t>
      </w:r>
    </w:p>
    <w:p>
      <w:r>
        <w:rPr>
          <w:b/>
          <w:u w:val="single"/>
        </w:rPr>
        <w:t>Document 14770</w:t>
      </w:r>
    </w:p>
    <w:p>
      <w:r>
        <w:rPr>
          <w:b/>
        </w:rPr>
        <w:t>Instruction</w:t>
      </w:r>
    </w:p>
    <w:p>
      <w:r>
        <w:t>How should I think about ways to arrange a desk in a home office</w:t>
      </w:r>
    </w:p>
    <w:p>
      <w:r>
        <w:rPr>
          <w:b/>
        </w:rPr>
        <w:t>Response</w:t>
      </w:r>
    </w:p>
    <w:p>
      <w:r>
        <w:t xml:space="preserve">There are several ways to arrange a desk in a home office. A few guiding principles (based on the space and how you'll use your desk) can help guide you along the way. </w:t>
        <w:br/>
        <w:br/>
        <w:t>* If you're frequently on camera for video calls you'll want to consider what people will see in your background. Avoid clutter and too much distraction, but also feel free to use that part of the office to express yourself professionally. An interesting painting or a few professional accolades can be a good conversation starters.</w:t>
        <w:br/>
        <w:br/>
        <w:t xml:space="preserve">* Bright windows can be great for creativity but having these directly behind you when on video calls can give you a whitewashed look that's not ideal. Ideally, a window would be in front of you to not only cast your face in a good light, but also to give you a nice view as you work. If you can't position a window on front of your desk, you could always invest in good artificial lighting (e.g., a ring light) to help with video calls. </w:t>
        <w:br/>
        <w:br/>
        <w:t xml:space="preserve">* Avoid having positioning your desk so your back is directly in front of the office entrance. If you have line of site to all entrances / exits you'll likely feel more in control while working, which can make you more productive. </w:t>
        <w:br/>
        <w:br/>
        <w:t>* Position your desk so you have easy access to everything you'd need for work. Frequently used reference materials, papers, writing supplies, etc. should all be within arms length so as not to disrupt your "flow" while working.</w:t>
      </w:r>
    </w:p>
    <w:p>
      <w:r>
        <w:rPr>
          <w:b/>
          <w:u w:val="single"/>
        </w:rPr>
        <w:t>Document 14771</w:t>
      </w:r>
    </w:p>
    <w:p>
      <w:r>
        <w:rPr>
          <w:b/>
        </w:rPr>
        <w:t>Instruction</w:t>
      </w:r>
    </w:p>
    <w:p>
      <w:r>
        <w:t>Identify which car manufacturer is French or American: Citroen, Chrysler</w:t>
      </w:r>
    </w:p>
    <w:p>
      <w:r>
        <w:rPr>
          <w:b/>
        </w:rPr>
        <w:t>Response</w:t>
      </w:r>
    </w:p>
    <w:p>
      <w:r>
        <w:t>Citroen is French, Chrysler is American</w:t>
      </w:r>
    </w:p>
    <w:p>
      <w:r>
        <w:rPr>
          <w:b/>
          <w:u w:val="single"/>
        </w:rPr>
        <w:t>Document 14772</w:t>
      </w:r>
    </w:p>
    <w:p>
      <w:r>
        <w:rPr>
          <w:b/>
        </w:rPr>
        <w:t>Instruction</w:t>
      </w:r>
    </w:p>
    <w:p>
      <w:r>
        <w:t>Extract the two main component of C++ in a bulleted list based on this passage.</w:t>
      </w:r>
    </w:p>
    <w:p>
      <w:r>
        <w:rPr>
          <w:b/>
        </w:rPr>
        <w:t>Context</w:t>
      </w:r>
    </w:p>
    <w:p>
      <w:r>
        <w:t>The C++ language has two main components: a direct mapping of hardware features provided primarily by the C subset, and zero-overhead abstractions based on those mappings. Stroustrup describes C++ as "a light-weight abstraction programming language [designed] for building and using efficient and elegant abstractions";[14] and "offering both hardware access and abstraction is the basis of C++. Doing it efficiently is what distinguishes it from other languages."[61] C++ inherits most of C's syntax.</w:t>
      </w:r>
    </w:p>
    <w:p>
      <w:r>
        <w:rPr>
          <w:b/>
        </w:rPr>
        <w:t>Response</w:t>
      </w:r>
    </w:p>
    <w:p>
      <w:r>
        <w:t>-direct mapping of hardware features provided primarily by the C subset</w:t>
        <w:br/>
        <w:t>-zero-overhead abstractions based on those mappings</w:t>
      </w:r>
    </w:p>
    <w:p>
      <w:r>
        <w:rPr>
          <w:b/>
          <w:u w:val="single"/>
        </w:rPr>
        <w:t>Document 14773</w:t>
      </w:r>
    </w:p>
    <w:p>
      <w:r>
        <w:rPr>
          <w:b/>
        </w:rPr>
        <w:t>Instruction</w:t>
      </w:r>
    </w:p>
    <w:p>
      <w:r>
        <w:t>What happened to Bosch's mom?</w:t>
      </w:r>
    </w:p>
    <w:p>
      <w:r>
        <w:rPr>
          <w:b/>
        </w:rPr>
        <w:t>Context</w:t>
      </w:r>
    </w:p>
    <w:p>
      <w:r>
        <w:t>Bosch's mother was a prostitute in Hollywood who was murdered on October 28, 1961, when Bosch was 11 years old. His father, who he met later in life, was Mickey Haller Sr., a prominent defense attorney known for representing mobster Mickey Cohen, among other clients.</w:t>
      </w:r>
    </w:p>
    <w:p>
      <w:r>
        <w:rPr>
          <w:b/>
        </w:rPr>
        <w:t>Response</w:t>
      </w:r>
    </w:p>
    <w:p>
      <w:r>
        <w:t>Bosch's mother was murdered in 1961.</w:t>
      </w:r>
    </w:p>
    <w:p>
      <w:r>
        <w:rPr>
          <w:b/>
          <w:u w:val="single"/>
        </w:rPr>
        <w:t>Document 14774</w:t>
      </w:r>
    </w:p>
    <w:p>
      <w:r>
        <w:rPr>
          <w:b/>
        </w:rPr>
        <w:t>Instruction</w:t>
      </w:r>
    </w:p>
    <w:p>
      <w:r>
        <w:t>what can we do when coffee spill on laptop to make it working</w:t>
      </w:r>
    </w:p>
    <w:p>
      <w:r>
        <w:rPr>
          <w:b/>
        </w:rPr>
        <w:t>Response</w:t>
      </w:r>
    </w:p>
    <w:p>
      <w:r>
        <w:t>Firstly we need to immediately switch off the laptop. secondly take a cloth and clean it as much as possible. Also, if possible remove the battery and use hair dryer for drying as much as possible.</w:t>
      </w:r>
    </w:p>
    <w:p>
      <w:r>
        <w:rPr>
          <w:b/>
          <w:u w:val="single"/>
        </w:rPr>
        <w:t>Document 14775</w:t>
      </w:r>
    </w:p>
    <w:p>
      <w:r>
        <w:rPr>
          <w:b/>
        </w:rPr>
        <w:t>Instruction</w:t>
      </w:r>
    </w:p>
    <w:p>
      <w:r>
        <w:t>What commercial airports are near Philmont Training Center (PTC)?</w:t>
      </w:r>
    </w:p>
    <w:p>
      <w:r>
        <w:rPr>
          <w:b/>
        </w:rPr>
        <w:t>Context</w:t>
      </w:r>
    </w:p>
    <w:p>
      <w:r>
        <w:t>The Philmont Training Center (PTC), located at the Philmont Scout Ranch near Cimarron, New Mexico, has been the National Training Center of the Boy Scouts of America (BSA) since 1950. The PTC offers week-long training conferences from June through September for council, district, and unit volunteers, BSA professionals, and youth leaders with several conferences taking place each week. The PTC also offers activities for family members including hikes throughout the week and a week-long backpacking program called a Mountain Trek for youth ages 14 to 20. Nearby commercial airports are the Albuquerque International Sunport airport, Denver International Airport, Colorado Springs Airport, Pueblo Memorial Airport with service to Denver, and Rick Husband Amarillo International Airport.</w:t>
      </w:r>
    </w:p>
    <w:p>
      <w:r>
        <w:rPr>
          <w:b/>
        </w:rPr>
        <w:t>Response</w:t>
      </w:r>
    </w:p>
    <w:p>
      <w:r>
        <w:t>Nearby commercial airports for The Philmont Training Center (PTC) include Albuquerque International Sunport airport, Denver International Airport, Colorado Springs Airport, Pueblo Memorial Airport with service to Denver, and Rick Husband Amarillo International Airport.</w:t>
      </w:r>
    </w:p>
    <w:p>
      <w:r>
        <w:rPr>
          <w:b/>
          <w:u w:val="single"/>
        </w:rPr>
        <w:t>Document 14776</w:t>
      </w:r>
    </w:p>
    <w:p>
      <w:r>
        <w:rPr>
          <w:b/>
        </w:rPr>
        <w:t>Instruction</w:t>
      </w:r>
    </w:p>
    <w:p>
      <w:r>
        <w:t>Which two kings did Sir Oliver Ingham serve under?</w:t>
      </w:r>
    </w:p>
    <w:p>
      <w:r>
        <w:rPr>
          <w:b/>
        </w:rPr>
        <w:t>Context</w:t>
      </w:r>
    </w:p>
    <w:p>
      <w:r>
        <w:t>Sir Oliver Ingham (about 1287–1344) was an English knight and landowner who served as a soldier and administrator under King Edward II of England and his successor, King Edward III. He was responsible for the civil government and military defence of the Duchy of Aquitaine during the War of Saint-Sardos and the early part of the Hundred Years' War.</w:t>
        <w:br/>
        <w:br/>
        <w:t>Born about 1287, he was the son and heir of Sir John Ingham (1260-1309) of Ingham, Norfolk, who had served in the wars of King Edward I against the Scots, and his wife Margery. In 1310 he not only inherited his father's lands in Norfolk, Suffolk, Wiltshire and Hampshire but was himself summoned by King Edward II for military service against Scotland. Appointed a household knight of the king, he received many royal grants including the custody of Ellesmere Castle in Shropshire, keeper for the counties of Cheshire and Flintshire, and official positions in Shropshire and Wiltshire. As a knight banneret, he served in Scotland with the king in August 1322.</w:t>
      </w:r>
    </w:p>
    <w:p>
      <w:r>
        <w:rPr>
          <w:b/>
        </w:rPr>
        <w:t>Response</w:t>
      </w:r>
    </w:p>
    <w:p>
      <w:r>
        <w:t>King Edward II of England and his successor, King Edward III</w:t>
      </w:r>
    </w:p>
    <w:p>
      <w:r>
        <w:rPr>
          <w:b/>
          <w:u w:val="single"/>
        </w:rPr>
        <w:t>Document 14777</w:t>
      </w:r>
    </w:p>
    <w:p>
      <w:r>
        <w:rPr>
          <w:b/>
        </w:rPr>
        <w:t>Instruction</w:t>
      </w:r>
    </w:p>
    <w:p>
      <w:r>
        <w:t>What are the different ways to score in American football?</w:t>
      </w:r>
    </w:p>
    <w:p>
      <w:r>
        <w:rPr>
          <w:b/>
        </w:rPr>
        <w:t>Response</w:t>
      </w:r>
    </w:p>
    <w:p>
      <w:r>
        <w:t>The most common way to score in American football is a touchdown, which is worth 6 points. After each touchdown, you have the option of scoring 1 or 2 points during the "extra point". Many teams elect to kick field goals when they can't get close enough to score a touchdown. Field goals are worth 3 points each. Defensive players can also score a safety, which is worth 2 points.</w:t>
      </w:r>
    </w:p>
    <w:p>
      <w:r>
        <w:rPr>
          <w:b/>
          <w:u w:val="single"/>
        </w:rPr>
        <w:t>Document 14778</w:t>
      </w:r>
    </w:p>
    <w:p>
      <w:r>
        <w:rPr>
          <w:b/>
        </w:rPr>
        <w:t>Instruction</w:t>
      </w:r>
    </w:p>
    <w:p>
      <w:r>
        <w:t>What are five different things you could use a ruler to do?</w:t>
      </w:r>
    </w:p>
    <w:p>
      <w:r>
        <w:rPr>
          <w:b/>
        </w:rPr>
        <w:t>Response</w:t>
      </w:r>
    </w:p>
    <w:p>
      <w:r>
        <w:t>You could use a ruler to measure the length of things, to draw a straight line, to check if something is straight, to mark a spot in a book or to hold down a stack of papers</w:t>
      </w:r>
    </w:p>
    <w:p>
      <w:r>
        <w:rPr>
          <w:b/>
          <w:u w:val="single"/>
        </w:rPr>
        <w:t>Document 14779</w:t>
      </w:r>
    </w:p>
    <w:p>
      <w:r>
        <w:rPr>
          <w:b/>
        </w:rPr>
        <w:t>Instruction</w:t>
      </w:r>
    </w:p>
    <w:p>
      <w:r>
        <w:t>Classify each of these are a television show or a movie: Die Hard, The Wire, Greatest American Hero, Better Call Saul, Raiders of the Lost Ark, E.T., and Family Ties.</w:t>
      </w:r>
    </w:p>
    <w:p>
      <w:r>
        <w:rPr>
          <w:b/>
        </w:rPr>
        <w:t>Response</w:t>
      </w:r>
    </w:p>
    <w:p>
      <w:r>
        <w:t>The television shows in this list include The Wire, Greatest American Hero, Better Call Saul, and Family Ties. The movies in this list include Die Hard, Raiders of the Lost Ark, and E.T.</w:t>
      </w:r>
    </w:p>
    <w:p>
      <w:r>
        <w:rPr>
          <w:b/>
          <w:u w:val="single"/>
        </w:rPr>
        <w:t>Document 14780</w:t>
      </w:r>
    </w:p>
    <w:p>
      <w:r>
        <w:rPr>
          <w:b/>
        </w:rPr>
        <w:t>Instruction</w:t>
      </w:r>
    </w:p>
    <w:p>
      <w:r>
        <w:t>What foods are high in antioxidants?</w:t>
      </w:r>
    </w:p>
    <w:p>
      <w:r>
        <w:rPr>
          <w:b/>
        </w:rPr>
        <w:t>Response</w:t>
      </w:r>
    </w:p>
    <w:p>
      <w:r>
        <w:t>Vegetables are foods that are high in antioxidants.  For example, kale, cabbage, broccoli and onions are foods that are high in antioxidants.  When you consume foods that are high in antioxidants they helps to remove acidity out of the body created by physical stress and daily activity.</w:t>
      </w:r>
    </w:p>
    <w:p>
      <w:r>
        <w:rPr>
          <w:b/>
          <w:u w:val="single"/>
        </w:rPr>
        <w:t>Document 14781</w:t>
      </w:r>
    </w:p>
    <w:p>
      <w:r>
        <w:rPr>
          <w:b/>
        </w:rPr>
        <w:t>Instruction</w:t>
      </w:r>
    </w:p>
    <w:p>
      <w:r>
        <w:t>Who was Svea Kristina Frisch</w:t>
      </w:r>
    </w:p>
    <w:p>
      <w:r>
        <w:rPr>
          <w:b/>
        </w:rPr>
        <w:t>Context</w:t>
      </w:r>
    </w:p>
    <w:p>
      <w:r>
        <w:t>Svea Kristina Frisch (15 June 1898 in Ramsberg, Örebro county[1] – 1991), known as Kristina Lindstrand, was a Swedish actor, journalist, author, and poet.</w:t>
        <w:br/>
        <w:br/>
        <w:t>Her first marriage was during 1922–1927 with the actor and director Ivar Kåge,[1] and the second (1929–1946) was with the painter Vicke Lindstrand. She moved from Sweden to Italy in 1969.</w:t>
      </w:r>
    </w:p>
    <w:p>
      <w:r>
        <w:rPr>
          <w:b/>
        </w:rPr>
        <w:t>Response</w:t>
      </w:r>
    </w:p>
    <w:p>
      <w:r>
        <w:t>Svea Kristina Frisch (15 June 1898 in Ramsberg, Oerebro county– 1991), known as Kristina Lindstrand, was a Swedish actor, journalist, author, and poet.</w:t>
      </w:r>
    </w:p>
    <w:p>
      <w:r>
        <w:rPr>
          <w:b/>
          <w:u w:val="single"/>
        </w:rPr>
        <w:t>Document 14782</w:t>
      </w:r>
    </w:p>
    <w:p>
      <w:r>
        <w:rPr>
          <w:b/>
        </w:rPr>
        <w:t>Instruction</w:t>
      </w:r>
    </w:p>
    <w:p>
      <w:r>
        <w:t>What are Jindo dogs like?</w:t>
      </w:r>
    </w:p>
    <w:p>
      <w:r>
        <w:rPr>
          <w:b/>
        </w:rPr>
        <w:t>Response</w:t>
      </w:r>
    </w:p>
    <w:p>
      <w:r>
        <w:t>Jindos are extremely loyal, and territorial. Unlike most dogs, Jindos do not play fetch, and rarely bark. They are also very independent, and some would say they march to the beat of their own drum. When meeting strangers they tend to be very reserved, but are highly affectionate to their owners. It is very hard to earn their trust, but once you do Jindos make loving companions.</w:t>
      </w:r>
    </w:p>
    <w:p>
      <w:r>
        <w:rPr>
          <w:b/>
          <w:u w:val="single"/>
        </w:rPr>
        <w:t>Document 14783</w:t>
      </w:r>
    </w:p>
    <w:p>
      <w:r>
        <w:rPr>
          <w:b/>
        </w:rPr>
        <w:t>Instruction</w:t>
      </w:r>
    </w:p>
    <w:p>
      <w:r>
        <w:t>who was Octávio Tarquínio de Sousa</w:t>
      </w:r>
    </w:p>
    <w:p>
      <w:r>
        <w:rPr>
          <w:b/>
        </w:rPr>
        <w:t>Context</w:t>
      </w:r>
    </w:p>
    <w:p>
      <w:r>
        <w:t>Octávio Tarquínio de Sousa (7 September 1889 – 22 December 1959) was a Brazilian writer and historian who wrote several works on the history of Brazil and some of its historical figures, such as emperor Pedro I, José Bonifácio and Diogo Antônio Feijó. His most notable work was the compilation História dos Fundadores do Império do Brasil published in 1957. Tarquínio died in a plane crash in 1959.</w:t>
        <w:br/>
        <w:br/>
        <w:t>Biography</w:t>
        <w:br/>
        <w:t>Early life and legal career</w:t>
        <w:br/>
        <w:t>The son of Bráulio Tarquínio de Sousa Amaranto and Joana Oliveira de Sousa, Tarquínio was born in Rio de Janeiro on 7 September 1889.[a] He finished his secondary studies and joined the Faculty of Legal and Social Sciences of Rio de Janeiro, where he graduated with a law degree in 1907, beginning his career in the Postal Office administration and later joining the Postal Service of Rio de Janeiro from 1914 to 1918.[1][2]</w:t>
        <w:br/>
        <w:br/>
        <w:t>In 1918 he became the general attorney of the Federal Court of Audits. In 1924 he was the Brazilian representative to the International Conference on Emigration and Immigration held in Rome. In 1932 he became one of the court's ministers, retiring in 1946.[1][2][3]</w:t>
        <w:br/>
        <w:br/>
        <w:t>Career as writer and historian</w:t>
        <w:br/>
        <w:t>Tarquínio began his career as a writer in 1914, when he published the work Monólogo das Coisas, a collection of short stories with some of his personal memoirs, and began to actively collaborate with the journal O Estado de S. Paulo from 1916 to 1917. In 1928 he published a translation to Portuguese of Omar Khayam's Rubaiyat, also acting as a literary critic.[1][2]</w:t>
        <w:br/>
        <w:br/>
        <w:t>Together with important Brazilian intellectuals who emerged in the 1930s, such as Gilberto Freyre, Caio Prado Júnior and Sérgio Buarque de Holanda, Tarquínio elaborated studies on Brazilian history, bringing new concepts to historiography and writing biographies about important historical Brazilian figures such as Bernardo Pereira de Vasconcelos, Evaristo da Veiga, Diogo Antônio Feijó, José Bonifácio and Pedro I. The biographies were written from 1937 to 1952 and later compiled in a single work: História dos Fundadores do Império do Brasil (History of the Founders of the Empire of Brazil), in 1957, becoming his most notable work.[4][5]</w:t>
        <w:br/>
        <w:br/>
        <w:t>Death</w:t>
        <w:br/>
        <w:t>Tarquínio died in a plane crash in Rio de Janeiro on 22 December 1959, together with his wife Lucia Miguel Pereira (b. 1904).[1]</w:t>
      </w:r>
    </w:p>
    <w:p>
      <w:r>
        <w:rPr>
          <w:b/>
        </w:rPr>
        <w:t>Response</w:t>
      </w:r>
    </w:p>
    <w:p>
      <w:r>
        <w:t>Octávio Tarquínio de Sousa (7 September 1889 – 22 December 1959) was a Brazilian writer and historian who wrote several works on the history of Brazil and some of its historical figures, such as emperor Pedro I, José Bonifácio and Diogo Antônio Feijó. His most notable work was the compilation História dos Fundadores did Império do Brasil published in 1957. In 1918 he became the general attorney of the Federal Court of Audits. In 1932 he became one of the court's ministers, retiring in 1946.[1][2][3] Tarquínio began his career as a writer in 1914, when he published the work Monólogo das Coisas, a collection of short stories with some of his memoirs, and began to actively collaborate with the journal O Estado de S. Together with important Brazilian intellectuals who emerged in the 1930s, such as Gilberto Freyre, Caio Prado Júnior and Sérgio Buarque de Holanda, Tarquínio elaborated studies on Brazilian history, bringing new concepts to historiography and writing biographies about important historical Brazilian figures such as Bernardo Pereira de Vasconcelos, Evaristo da Veiga, Diogo Antônio Feijó, José Bonifácio and Pedro I. The biographies were written from 1937 to 1952 and later compiled in a single work: História dos Fundadores do Império do Brasil (History of the Founders of the Empire of Brazil), in 1957, becoming his most notable work.[4][5] Tarquínio died in a plane crash in Rio de Janeiro on 22 December 1959, together with his wife Lucia Miguel Pereira (b.</w:t>
      </w:r>
    </w:p>
    <w:p>
      <w:r>
        <w:rPr>
          <w:b/>
          <w:u w:val="single"/>
        </w:rPr>
        <w:t>Document 14784</w:t>
      </w:r>
    </w:p>
    <w:p>
      <w:r>
        <w:rPr>
          <w:b/>
        </w:rPr>
        <w:t>Instruction</w:t>
      </w:r>
    </w:p>
    <w:p>
      <w:r>
        <w:t>Which episode of The X-Files did Dana Scully get diagnosed with cancer?</w:t>
      </w:r>
    </w:p>
    <w:p>
      <w:r>
        <w:rPr>
          <w:b/>
        </w:rPr>
        <w:t>Response</w:t>
      </w:r>
    </w:p>
    <w:p>
      <w:r>
        <w:t>Memento Mori, episode 14 of season 4.</w:t>
      </w:r>
    </w:p>
    <w:p>
      <w:r>
        <w:rPr>
          <w:b/>
          <w:u w:val="single"/>
        </w:rPr>
        <w:t>Document 14785</w:t>
      </w:r>
    </w:p>
    <w:p>
      <w:r>
        <w:rPr>
          <w:b/>
        </w:rPr>
        <w:t>Instruction</w:t>
      </w:r>
    </w:p>
    <w:p>
      <w:r>
        <w:t>What was the first Porsche 911 with AWD?</w:t>
      </w:r>
    </w:p>
    <w:p>
      <w:r>
        <w:rPr>
          <w:b/>
        </w:rPr>
        <w:t>Context</w:t>
      </w:r>
    </w:p>
    <w:p>
      <w:r>
        <w:t>The 993 Turbo coupé was introduced in 1995. It featured a new twin-turbocharged engine displacing 3.6 liters and generating a maximum power output of 300 kW (408 PS; 402 hp).[17] Air-to-air intercoolers, electronic engine management, redesigned cylinder heads, and other modified engine internals completed the new engine. The 993 Turbo was the first 911 Turbo with all-wheel drive, taken from the 959 flagship model.[18] The Turbo's bodywork differs from the Carrera by widened rear wheel arches (about 6 cm), redesigned front and rear bumper moldings, and a fixed "whale tail" rear wing housing the intercoolers. New 18-inch (460 mm) alloy wheels with hollow spokes were standard.[19]</w:t>
      </w:r>
    </w:p>
    <w:p>
      <w:r>
        <w:rPr>
          <w:b/>
        </w:rPr>
        <w:t>Response</w:t>
      </w:r>
    </w:p>
    <w:p>
      <w:r>
        <w:t>The 993 had a Turbo variant that started in 1995. It was the first 911 Turbo with AWD. This AWD system was taken from the 959 flagship model.</w:t>
      </w:r>
    </w:p>
    <w:p>
      <w:r>
        <w:rPr>
          <w:b/>
          <w:u w:val="single"/>
        </w:rPr>
        <w:t>Document 14786</w:t>
      </w:r>
    </w:p>
    <w:p>
      <w:r>
        <w:rPr>
          <w:b/>
        </w:rPr>
        <w:t>Instruction</w:t>
      </w:r>
    </w:p>
    <w:p>
      <w:r>
        <w:t>What is repetition?</w:t>
      </w:r>
    </w:p>
    <w:p>
      <w:r>
        <w:rPr>
          <w:b/>
        </w:rPr>
        <w:t>Response</w:t>
      </w:r>
    </w:p>
    <w:p>
      <w:r>
        <w:t>Repetition is doing the same thing over and over again.  Repetition helps you get good at certain hobbies and activities that require a lot of practice.  Some of these activities can be riding a bike, bowling, running,  sports, gymnastics, or speaking another language.  Repetition is also used in school to help with test preparation in English and Mathematics.  Repetition literally means the repetition of words or the repeating meaning of a word.</w:t>
      </w:r>
    </w:p>
    <w:p>
      <w:r>
        <w:rPr>
          <w:b/>
          <w:u w:val="single"/>
        </w:rPr>
        <w:t>Document 14787</w:t>
      </w:r>
    </w:p>
    <w:p>
      <w:r>
        <w:rPr>
          <w:b/>
        </w:rPr>
        <w:t>Instruction</w:t>
      </w:r>
    </w:p>
    <w:p>
      <w:r>
        <w:t>Write down some key points for the poem Garshasp-nama based on the given text.</w:t>
      </w:r>
    </w:p>
    <w:p>
      <w:r>
        <w:rPr>
          <w:b/>
        </w:rPr>
        <w:t>Context</w:t>
      </w:r>
    </w:p>
    <w:p>
      <w:r>
        <w:t>The Garshasp-nama is an epic poem by Asadi Tusi (died 1072/73). It has been described as one of the best epic poems in Persian literature, comparable to Shahnameh, by Ferdowsi, and the most important work of Asadi Tusi. Asadi Tusi completed the poem in 1066 and dedicated it to a certain Abu Dulaf, the ruler of Nakhjavan (nothing is known about him). The poem has also been translated to other languages such as French and German. It seems that Asadi Tusi wrote this poem based on a written source. Like the Shahnameh, it contains few Arabic loan-words and consists of some 9,000 verses. The main hero of this epic poem is Garshasp, the son of Etret, and grandson of Sām. The poem begins with the story of Jamshid and Zahhak. Jamshid is overthrown by Zahhak and flees to Zabolistan. In Zabolistan, Jamshid falls in love with an unnamed daughter of Kurang, the king of Zabolistan, and she bore a child for Jamshid, named Tur (not to be confused with Tur, the son of Freydun). Jamshid flees again to China. Garshasp is actually the grandson of Tur's grandson.</w:t>
      </w:r>
    </w:p>
    <w:p>
      <w:r>
        <w:rPr>
          <w:b/>
        </w:rPr>
        <w:t>Response</w:t>
      </w:r>
    </w:p>
    <w:p>
      <w:r>
        <w:t>1. The Garshasp-nama is an epic poem by Asadi Tusi (died 1072/73).</w:t>
        <w:br/>
        <w:t>2. It has been described as one of the best epic poems in Persian literature, comparable to Shahnameh, by Ferdowsi, and the most important work of Asadi Tusi.</w:t>
        <w:br/>
        <w:t>3. Asadi Tusi completed the poem in 1066 and dedicated it to a certain Abu Dulaf, the ruler of Nakhjavan (nothing is known about him).</w:t>
        <w:br/>
        <w:t xml:space="preserve">4. The poem has also been translated to other languages such as French and German. </w:t>
        <w:br/>
        <w:t>5. It seems that Asadi Tusi wrote this poem based on a written source.</w:t>
        <w:br/>
        <w:t>6. Like the Shahnameh, it contains few Arabic loan-words and consists of some 9,000 verses.</w:t>
        <w:br/>
        <w:t>7. The main hero of this epic poem is Garshasp, the son of Etret, and grandson of Sām.</w:t>
        <w:br/>
        <w:t>8. The poem begins with the story of Jamshid and Zahhak.</w:t>
        <w:br/>
        <w:t>9.  Jamshid is overthrown by Zahhak and flees to Zabolistan. In Zabolistan, Jamshid falls in love with an unnamed daughter of Kurang, the king of Zabolistan, and she bore a child for Jamshid, named Tur (not to be confused with Tur, the son of Freydun).</w:t>
        <w:br/>
        <w:t>10. Jamshid flees again to China.</w:t>
        <w:br/>
        <w:t>11. Garshasp is actually the grandson of Tur's grandson.</w:t>
      </w:r>
    </w:p>
    <w:p>
      <w:r>
        <w:rPr>
          <w:b/>
          <w:u w:val="single"/>
        </w:rPr>
        <w:t>Document 14788</w:t>
      </w:r>
    </w:p>
    <w:p>
      <w:r>
        <w:rPr>
          <w:b/>
        </w:rPr>
        <w:t>Instruction</w:t>
      </w:r>
    </w:p>
    <w:p>
      <w:r>
        <w:t>What is Kalis Illustrisimo?</w:t>
      </w:r>
    </w:p>
    <w:p>
      <w:r>
        <w:rPr>
          <w:b/>
        </w:rPr>
        <w:t>Context</w:t>
      </w:r>
    </w:p>
    <w:p>
      <w:r>
        <w:t>Kalis Ilustrisimo is a style of Eskrima founded by Antonio "Tatang" Ilustrisimo.</w:t>
        <w:br/>
        <w:br/>
        <w:t>Kalis Ilustrisimo means "The Bladed Art of Ilustrisimo": calis (or caris) being another term for sword, blade and knife in Luzon and the Visayas and its usage as esgrimir and esgrima (Spanish for fencing/sword fighting) as defined in Spanish-era Ilocano, Pampango, Tagalog, Bicolano, Ilonggo, Waray &amp; Cebuano dictionary/vocabulary recordings dating back to 1512,[1] as the art of Tatang is more blade-oriented than stick-oriented.</w:t>
      </w:r>
    </w:p>
    <w:p>
      <w:r>
        <w:rPr>
          <w:b/>
        </w:rPr>
        <w:t>Response</w:t>
      </w:r>
    </w:p>
    <w:p>
      <w:r>
        <w:t>Kalis Ilustrisimo is a style of Filipino martial arts founded by Antonio Tatang Ilustrisimo that focuses more on the use of blades than sticks.</w:t>
      </w:r>
    </w:p>
    <w:p>
      <w:r>
        <w:rPr>
          <w:b/>
          <w:u w:val="single"/>
        </w:rPr>
        <w:t>Document 14789</w:t>
      </w:r>
    </w:p>
    <w:p>
      <w:r>
        <w:rPr>
          <w:b/>
        </w:rPr>
        <w:t>Instruction</w:t>
      </w:r>
    </w:p>
    <w:p>
      <w:r>
        <w:t>Identify which instrument is string or percussion: Kirikoketa, Ichigenkin</w:t>
      </w:r>
    </w:p>
    <w:p>
      <w:r>
        <w:rPr>
          <w:b/>
        </w:rPr>
        <w:t>Response</w:t>
      </w:r>
    </w:p>
    <w:p>
      <w:r>
        <w:t>Ichigenkin is string, Kirikoketa is percussion.</w:t>
      </w:r>
    </w:p>
    <w:p>
      <w:r>
        <w:rPr>
          <w:b/>
          <w:u w:val="single"/>
        </w:rPr>
        <w:t>Document 14790</w:t>
      </w:r>
    </w:p>
    <w:p>
      <w:r>
        <w:rPr>
          <w:b/>
        </w:rPr>
        <w:t>Instruction</w:t>
      </w:r>
    </w:p>
    <w:p>
      <w:r>
        <w:t>Which companies continue to make computers today: Lenovo, Apple, Tandy, Compaq, Digital, HP, Dell, Gateway.</w:t>
      </w:r>
    </w:p>
    <w:p>
      <w:r>
        <w:rPr>
          <w:b/>
        </w:rPr>
        <w:t>Response</w:t>
      </w:r>
    </w:p>
    <w:p>
      <w:r>
        <w:t>The following companies continue to make computers today: Lenovo, Apple, HP, Dell.</w:t>
        <w:br/>
        <w:br/>
        <w:t>Please note that Compaq was acquired by HP and its computers were subsequently rebranded as HP.</w:t>
      </w:r>
    </w:p>
    <w:p>
      <w:r>
        <w:rPr>
          <w:b/>
          <w:u w:val="single"/>
        </w:rPr>
        <w:t>Document 14791</w:t>
      </w:r>
    </w:p>
    <w:p>
      <w:r>
        <w:rPr>
          <w:b/>
        </w:rPr>
        <w:t>Instruction</w:t>
      </w:r>
    </w:p>
    <w:p>
      <w:r>
        <w:t>Which bird has the longest wingspan?</w:t>
      </w:r>
    </w:p>
    <w:p>
      <w:r>
        <w:rPr>
          <w:b/>
        </w:rPr>
        <w:t>Response</w:t>
      </w:r>
    </w:p>
    <w:p>
      <w:r>
        <w:t>Its the Wandering Albatross with wingspans ranging from 8 to 11 feet.</w:t>
      </w:r>
    </w:p>
    <w:p>
      <w:r>
        <w:rPr>
          <w:b/>
          <w:u w:val="single"/>
        </w:rPr>
        <w:t>Document 14792</w:t>
      </w:r>
    </w:p>
    <w:p>
      <w:r>
        <w:rPr>
          <w:b/>
        </w:rPr>
        <w:t>Instruction</w:t>
      </w:r>
    </w:p>
    <w:p>
      <w:r>
        <w:t>What is the best way to wake up fresh in the morning?</w:t>
      </w:r>
    </w:p>
    <w:p>
      <w:r>
        <w:rPr>
          <w:b/>
        </w:rPr>
        <w:t>Response</w:t>
      </w:r>
    </w:p>
    <w:p>
      <w:r>
        <w:t>1. Sleep on time at night. Those who sleep at the same time daily tend to wake up fresher</w:t>
        <w:br/>
        <w:t>2. Have a ton of water as soon as you wake up</w:t>
        <w:br/>
        <w:t xml:space="preserve">3. Do a little yoga stretch first thing in the morning to relax your body </w:t>
        <w:br/>
        <w:t>4. Wake up at the same time everyday.</w:t>
      </w:r>
    </w:p>
    <w:p>
      <w:r>
        <w:rPr>
          <w:b/>
          <w:u w:val="single"/>
        </w:rPr>
        <w:t>Document 14793</w:t>
      </w:r>
    </w:p>
    <w:p>
      <w:r>
        <w:rPr>
          <w:b/>
        </w:rPr>
        <w:t>Instruction</w:t>
      </w:r>
    </w:p>
    <w:p>
      <w:r>
        <w:t>The International Booker Prize 2021 was given to whom?</w:t>
      </w:r>
    </w:p>
    <w:p>
      <w:r>
        <w:rPr>
          <w:b/>
        </w:rPr>
        <w:t>Response</w:t>
      </w:r>
    </w:p>
    <w:p>
      <w:r>
        <w:t>David Diop</w:t>
      </w:r>
    </w:p>
    <w:p>
      <w:r>
        <w:rPr>
          <w:b/>
          <w:u w:val="single"/>
        </w:rPr>
        <w:t>Document 14794</w:t>
      </w:r>
    </w:p>
    <w:p>
      <w:r>
        <w:rPr>
          <w:b/>
        </w:rPr>
        <w:t>Instruction</w:t>
      </w:r>
    </w:p>
    <w:p>
      <w:r>
        <w:t>What are good finishes for a desk top made of hard wood?</w:t>
      </w:r>
    </w:p>
    <w:p>
      <w:r>
        <w:rPr>
          <w:b/>
        </w:rPr>
        <w:t>Response</w:t>
      </w:r>
    </w:p>
    <w:p>
      <w:r>
        <w:t>You'll want to avoid tacky finishes because you'll be touching your desk all the time. The finish should be fairly durable. Many people use tung oil, danish oil, or poly for desk tops. Avoid using a shellac or other alcohol solvents to reduce the damage from drinks spilling.</w:t>
      </w:r>
    </w:p>
    <w:p>
      <w:r>
        <w:rPr>
          <w:b/>
          <w:u w:val="single"/>
        </w:rPr>
        <w:t>Document 14795</w:t>
      </w:r>
    </w:p>
    <w:p>
      <w:r>
        <w:rPr>
          <w:b/>
        </w:rPr>
        <w:t>Instruction</w:t>
      </w:r>
    </w:p>
    <w:p>
      <w:r>
        <w:t>How many series did Dance Mums air?</w:t>
      </w:r>
    </w:p>
    <w:p>
      <w:r>
        <w:rPr>
          <w:b/>
        </w:rPr>
        <w:t>Context</w:t>
      </w:r>
    </w:p>
    <w:p>
      <w:r>
        <w:t>Dance Mums with Jennifer Ellison is a British reality television series that made its debut on Lifetime on 20 October 2014.[1] Created by Shiver Productions, it is set in Liverpool, England, at Jelli Studios and follows the early careers of children in dance and show business, as well as the participation of their mothers. It is a spin-off of the American TV series Dance Moms.</w:t>
        <w:br/>
        <w:br/>
        <w:t>The second series began airing on 12 October 2015, but the show was not commissioned for a third series.</w:t>
      </w:r>
    </w:p>
    <w:p>
      <w:r>
        <w:rPr>
          <w:b/>
        </w:rPr>
        <w:t>Response</w:t>
      </w:r>
    </w:p>
    <w:p>
      <w:r>
        <w:t>Two seasons, it was not commissioned for a third series.</w:t>
      </w:r>
    </w:p>
    <w:p>
      <w:r>
        <w:rPr>
          <w:b/>
          <w:u w:val="single"/>
        </w:rPr>
        <w:t>Document 14796</w:t>
      </w:r>
    </w:p>
    <w:p>
      <w:r>
        <w:rPr>
          <w:b/>
        </w:rPr>
        <w:t>Instruction</w:t>
      </w:r>
    </w:p>
    <w:p>
      <w:r>
        <w:t>In which years did the Women's New Zealand cricket team win the world cup</w:t>
      </w:r>
    </w:p>
    <w:p>
      <w:r>
        <w:rPr>
          <w:b/>
        </w:rPr>
        <w:t>Response</w:t>
      </w:r>
    </w:p>
    <w:p>
      <w:r>
        <w:t>2000</w:t>
      </w:r>
    </w:p>
    <w:p>
      <w:r>
        <w:rPr>
          <w:b/>
          <w:u w:val="single"/>
        </w:rPr>
        <w:t>Document 14797</w:t>
      </w:r>
    </w:p>
    <w:p>
      <w:r>
        <w:rPr>
          <w:b/>
        </w:rPr>
        <w:t>Instruction</w:t>
      </w:r>
    </w:p>
    <w:p>
      <w:r>
        <w:t>How many types of elk are found in North America?</w:t>
      </w:r>
    </w:p>
    <w:p>
      <w:r>
        <w:rPr>
          <w:b/>
        </w:rPr>
        <w:t>Response</w:t>
      </w:r>
    </w:p>
    <w:p>
      <w:r>
        <w:t>Four subspecies of elk can be found in North America.  Tule Elk, Roosevelt Elk, Rocky Mountain Elk and Manitoba Elk.</w:t>
      </w:r>
    </w:p>
    <w:p>
      <w:r>
        <w:rPr>
          <w:b/>
          <w:u w:val="single"/>
        </w:rPr>
        <w:t>Document 14798</w:t>
      </w:r>
    </w:p>
    <w:p>
      <w:r>
        <w:rPr>
          <w:b/>
        </w:rPr>
        <w:t>Instruction</w:t>
      </w:r>
    </w:p>
    <w:p>
      <w:r>
        <w:t>what are the different activities you can engage 5 year old kid during spring break</w:t>
      </w:r>
    </w:p>
    <w:p>
      <w:r>
        <w:rPr>
          <w:b/>
        </w:rPr>
        <w:t>Response</w:t>
      </w:r>
    </w:p>
    <w:p>
      <w:r>
        <w:t>kids loves outdoor so its a great idea to have them do some activities outdoors like cycling.</w:t>
        <w:br/>
        <w:t>5 year old also love crafts so you can teach them how to build a paper plane or party popper.</w:t>
        <w:br/>
        <w:t>painting is another great idea , of course make sure you are not letting them do it on the carpet or wall  !!</w:t>
        <w:br/>
        <w:t>some kids loves baking cookies or making pancakes with parent and at the end of day a good nice story telling by reading a book is always fun.</w:t>
        <w:br/>
        <w:t>spring breaks are not easy but with a little planning you and your kid can have lots of fun together.</w:t>
      </w:r>
    </w:p>
    <w:p>
      <w:r>
        <w:rPr>
          <w:b/>
          <w:u w:val="single"/>
        </w:rPr>
        <w:t>Document 14799</w:t>
      </w:r>
    </w:p>
    <w:p>
      <w:r>
        <w:rPr>
          <w:b/>
        </w:rPr>
        <w:t>Instruction</w:t>
      </w:r>
    </w:p>
    <w:p>
      <w:r>
        <w:t>Tell me about the life of Adolphe Cohn</w:t>
      </w:r>
    </w:p>
    <w:p>
      <w:r>
        <w:rPr>
          <w:b/>
        </w:rPr>
        <w:t>Context</w:t>
      </w:r>
    </w:p>
    <w:p>
      <w:r>
        <w:t>Adolphe Cohn (May 29, 1851[1]– 1930) was a Franco-American educator, born in Paris. He was graduated "bachelier ès lettres" from the University of Paris in 1868, and studied law, historical criticism, and philology at various institutions of higher learning in Paris, receiving the degrees of LL.B. in 1873. A pupil of the École des Chartes, his thesis was called Vues sur l’histoire de l’organisation judiciaire en France du IXe au XIIIe siècle considérée au point de vue des juridictions extraordinaires and he got the diploma of "archiviste paléographe" in 1874.[2] At the commencement of the Franco-Prussian War in 1870, he enlisted and served in the French army throughout the struggle.</w:t>
        <w:br/>
        <w:br/>
        <w:t>Cohn emigrated to New York City on May 13, 1875, and from 1876 to 1884 was the American correspondent of La République française, then edited by Léon Gambetta, whom he had known in France, and whose political views he had adopted. In March, 1882, Cohn was appointed tutor in French at Columbia College, and soon afterward made an instructor. By a popular vote of the French residents of New York he was chosen to deliver the funeral oration on Gambetta in 1883 at Tammany Hall, and in 1885 was called from Cambridge, Massachusetts, for a similar purpose, upon the death of Victor Hugo.</w:t>
      </w:r>
    </w:p>
    <w:p>
      <w:r>
        <w:rPr>
          <w:b/>
        </w:rPr>
        <w:t>Response</w:t>
      </w:r>
    </w:p>
    <w:p>
      <w:r>
        <w:t xml:space="preserve">Adolphe Cohn (May 29, 1851 – 1930) was a Franco-American educator, born in Paris. He was graduated "bachelier es lettres" from the University of Paris in 1868, and studied law, historical criticism, and philology at various institutions of higher learning in Paris, receiving the degrees of LL.B. in 1873. </w:t>
        <w:br/>
        <w:br/>
        <w:t>A pupil of the École des Chartes, his thesis was called Vues sur l’histoire de l’organisation judiciaire en France du IXe au XIIIe siècle considérée au point de vue des juridictions extraordinaires and he got the diploma of "archiviste paléographe" in 1874. At the commencement of the Franco-Prussian War in 1870, he enlisted and served in the French army throughout the struggle.</w:t>
        <w:br/>
        <w:br/>
        <w:t>Cohn emigrated to New York City on May 13, 1875, and from 1876 to 1884 was the American correspondent of La République française, then edited by Léon Gambetta, whom he had known in France, and whose political views he had adopted. In March, 1882, Cohn was appointed tutor in French at Columbia College, and soon afterward made an instructor. By a popular vote of the French residents of New York he was chosen to deliver the funeral oration on Gambetta in 1883 at Tammany Hall, and in 1885 was called from Cambridge, Massachusetts, for a similar purpose, upon the death of Victor Hugo.</w:t>
      </w:r>
    </w:p>
    <w:p>
      <w:r>
        <w:rPr>
          <w:b/>
          <w:u w:val="single"/>
        </w:rPr>
        <w:t>Document 14800</w:t>
      </w:r>
    </w:p>
    <w:p>
      <w:r>
        <w:rPr>
          <w:b/>
        </w:rPr>
        <w:t>Instruction</w:t>
      </w:r>
    </w:p>
    <w:p>
      <w:r>
        <w:t>What types of ritual use Ayahuasca?</w:t>
      </w:r>
    </w:p>
    <w:p>
      <w:r>
        <w:rPr>
          <w:b/>
        </w:rPr>
        <w:t>Context</w:t>
      </w:r>
    </w:p>
    <w:p>
      <w:r>
        <w:t>Ayahuasca[note 1] is a South American[1] psychoactive and entheogenic brewed drink traditionally used both socially and as a ceremonial or shamanic spiritual medicine among the indigenous peoples of the Amazon basin, and more recently in North America and Europe.[2][3][4] The tea causes altered states of consciousness often known as "psychedelic experiences" which include visual hallucinations and altered perceptions of reality.</w:t>
      </w:r>
    </w:p>
    <w:p>
      <w:r>
        <w:rPr>
          <w:b/>
        </w:rPr>
        <w:t>Response</w:t>
      </w:r>
    </w:p>
    <w:p>
      <w:r>
        <w:t>Ayahuasca is used both socially and as a ceremonial or shamanic spiritual medicine</w:t>
      </w:r>
    </w:p>
    <w:p>
      <w:r>
        <w:rPr>
          <w:b/>
          <w:u w:val="single"/>
        </w:rPr>
        <w:t>Document 14801</w:t>
      </w:r>
    </w:p>
    <w:p>
      <w:r>
        <w:rPr>
          <w:b/>
        </w:rPr>
        <w:t>Instruction</w:t>
      </w:r>
    </w:p>
    <w:p>
      <w:r>
        <w:t>Which characters belong to DC or Marvel Universe? Fantastic Four, Doom Patrol</w:t>
      </w:r>
    </w:p>
    <w:p>
      <w:r>
        <w:rPr>
          <w:b/>
        </w:rPr>
        <w:t>Response</w:t>
      </w:r>
    </w:p>
    <w:p>
      <w:r>
        <w:t>Doom Patrol is DC, Fantastic Four is Marvel</w:t>
      </w:r>
    </w:p>
    <w:p>
      <w:r>
        <w:rPr>
          <w:b/>
          <w:u w:val="single"/>
        </w:rPr>
        <w:t>Document 14802</w:t>
      </w:r>
    </w:p>
    <w:p>
      <w:r>
        <w:rPr>
          <w:b/>
        </w:rPr>
        <w:t>Instruction</w:t>
      </w:r>
    </w:p>
    <w:p>
      <w:r>
        <w:t>How do you cook spare ribs on a pellet smoker?</w:t>
      </w:r>
    </w:p>
    <w:p>
      <w:r>
        <w:rPr>
          <w:b/>
        </w:rPr>
        <w:t>Response</w:t>
      </w:r>
    </w:p>
    <w:p>
      <w:r>
        <w:t>Smoking ribs on a pellet smoker gives the meat a consistent, slow cook, helping to tenderize the meat. The best way to smoke ribs on a smoker consists of the 3-2-1 method. Cook on the grates for 3 hours at 225 degrees F with your choice of seasoning (don't forget to use mustard as a binder!), after 3 hours, double wrap the ribs in foil add &amp; add butter wrap tight and place back on the smoker for 2 hours, for the last hour you will want to remove the tin foil and baste the ribs with your choice of BBQ sauce. Crank up the heat to 250 for the remaining hour. After the hour has been completed, take off and enjoy!</w:t>
      </w:r>
    </w:p>
    <w:p>
      <w:r>
        <w:rPr>
          <w:b/>
          <w:u w:val="single"/>
        </w:rPr>
        <w:t>Document 14803</w:t>
      </w:r>
    </w:p>
    <w:p>
      <w:r>
        <w:rPr>
          <w:b/>
        </w:rPr>
        <w:t>Instruction</w:t>
      </w:r>
    </w:p>
    <w:p>
      <w:r>
        <w:t>Is it possible to raise your child trilingual?</w:t>
      </w:r>
    </w:p>
    <w:p>
      <w:r>
        <w:rPr>
          <w:b/>
        </w:rPr>
        <w:t>Response</w:t>
      </w:r>
    </w:p>
    <w:p>
      <w:r>
        <w:t>Yes. However there are a couple of things to keep in mind. Parents should only talk to their children in their mother tongue. A language is not only a way to communicate, it transmits also tradition, culture, emotions, mindset and many other habits that are typical in a specific country. Parents should not mix languages as children need to learn that a specific person has to be addressed in a specific language, otherwise they learn that languages can be mixed. The passive skills are always bigger than the active language skills, don't give up too early! They will make use of their passive language skills at some point. It is easier to learn languages if you also listen to music, watch movies in different languages and have friends that speak those languages. Remember that every person is different. Even if you raise different kids the same way, some of them might learn languages easier than others. Languages are a gift that will always help you to understand other cultures, people and mindsets and expand your horizons.</w:t>
      </w:r>
    </w:p>
    <w:p>
      <w:r>
        <w:rPr>
          <w:b/>
          <w:u w:val="single"/>
        </w:rPr>
        <w:t>Document 14804</w:t>
      </w:r>
    </w:p>
    <w:p>
      <w:r>
        <w:rPr>
          <w:b/>
        </w:rPr>
        <w:t>Instruction</w:t>
      </w:r>
    </w:p>
    <w:p>
      <w:r>
        <w:t>What are some titles from George Orwell?</w:t>
      </w:r>
    </w:p>
    <w:p>
      <w:r>
        <w:rPr>
          <w:b/>
        </w:rPr>
        <w:t>Response</w:t>
      </w:r>
    </w:p>
    <w:p>
      <w:r>
        <w:t>Nineteen Eighty-Four, Down and Out in Paris and London, Animal Farm, Burmese Days</w:t>
      </w:r>
    </w:p>
    <w:p>
      <w:r>
        <w:rPr>
          <w:b/>
          <w:u w:val="single"/>
        </w:rPr>
        <w:t>Document 14805</w:t>
      </w:r>
    </w:p>
    <w:p>
      <w:r>
        <w:rPr>
          <w:b/>
        </w:rPr>
        <w:t>Instruction</w:t>
      </w:r>
    </w:p>
    <w:p>
      <w:r>
        <w:t>Given this paragraph about Twitch Interactive, in what year did Amazon acquire them?</w:t>
      </w:r>
    </w:p>
    <w:p>
      <w:r>
        <w:rPr>
          <w:b/>
        </w:rPr>
        <w:t>Context</w:t>
      </w:r>
    </w:p>
    <w:p>
      <w:r>
        <w:t>Twitch is an American video live streaming service that focuses on video game live streaming, including broadcasts of esports competitions, in addition to offering music broadcasts, creative content, and "in real life" streams. Twitch is operated by Twitch Interactive, a subsidiary of Amazon.com, Inc.[4] It was introduced in June 2011 as a spin-off of the general-interest streaming platform Justin.tv.[5] Content on the site can be viewed either live or via video on demand. The games shown on Twitch's current homepage are listed according to audience preference and include genres such as real-time strategy games (RTS), fighting games, racing games, and first-person shooters.[6]</w:t>
        <w:br/>
        <w:br/>
        <w:t>The popularity of Twitch eclipsed that of its general-interest counterpart. In October 2013, the website had 45 million unique viewers,[7] and by February 2014, it was considered the fourth-largest source of peak Internet traffic in the United States. At the same time, Justin.tv's parent company was re-branded as Twitch Interactive to represent the shift in focus – Justin.tv was shut down in August 2014.[8] That month, the service was acquired by Amazon for US$970 million,[9][10] which later led to the introduction of synergies with the company's subscription service Amazon Prime. Twitch acquired Curse LLC in 2016, an operator of online video gaming communities[11] and introduced means to purchase games through links on streams along with a program allowing streamers to receive commissions on the sales of games that they play.</w:t>
        <w:br/>
        <w:br/>
        <w:t>By 2015, Twitch had more than 100 million viewers per month.[12] In 2017, Twitch remained the leading live streaming video service for video games in the US, and had an advantage over YouTube Gaming, which shut down its standalone app in May 2019.[13][14][15] As of February 2020, it had 3 million broadcasters monthly and 15 million daily active users, with 1.4 million average concurrent users.[16][17] As of May 2018, Twitch had over 27,000 partner channels.[16][1</w:t>
      </w:r>
    </w:p>
    <w:p>
      <w:r>
        <w:rPr>
          <w:b/>
        </w:rPr>
        <w:t>Response</w:t>
      </w:r>
    </w:p>
    <w:p>
      <w:r>
        <w:t>Amazon acquired Twitch in the year 2014.</w:t>
      </w:r>
    </w:p>
    <w:p>
      <w:r>
        <w:rPr>
          <w:b/>
          <w:u w:val="single"/>
        </w:rPr>
        <w:t>Document 14806</w:t>
      </w:r>
    </w:p>
    <w:p>
      <w:r>
        <w:rPr>
          <w:b/>
        </w:rPr>
        <w:t>Instruction</w:t>
      </w:r>
    </w:p>
    <w:p>
      <w:r>
        <w:t>What is proteomics?</w:t>
      </w:r>
    </w:p>
    <w:p>
      <w:r>
        <w:rPr>
          <w:b/>
        </w:rPr>
        <w:t>Response</w:t>
      </w:r>
    </w:p>
    <w:p>
      <w:r>
        <w:t>Proteomics is the large-scale study of proteins. Proteins are vital parts of living organisms, with many functions such as the formation of structural fibers of muscle tissue, enzymatic digestion of food, or synthesis and replication of DNA. In addition, other kinds of proteins include antibodies that protect an organism from infection, and hormones that send important signals throughout the body.</w:t>
        <w:br/>
        <w:br/>
        <w:t>The proteome is the entire set of proteins produced or modified by an organism or system. Proteomics enables the identification of ever-increasing numbers of proteins. This varies with time and distinct requirements, or stresses, that a cell or organism undergoes.</w:t>
        <w:br/>
        <w:br/>
        <w:t>Proteomics is an interdisciplinary domain that has benefited greatly from the genetic information of various genome projects, including the Human Genome Project. It covers the exploration of proteomes from the overall level of protein composition, structure, and activity, and is an important component of functional genomics.</w:t>
        <w:br/>
        <w:br/>
        <w:t>Proteomics generally denotes the large-scale experimental analysis of proteins and proteomes, but often refers specifically to protein purification and mass spectrometry. Indeed, mass spectrometry is the most powerful method for analysis of proteomes, both in large samples composed of millions of cells and in single cells.</w:t>
      </w:r>
    </w:p>
    <w:p>
      <w:r>
        <w:rPr>
          <w:b/>
          <w:u w:val="single"/>
        </w:rPr>
        <w:t>Document 14807</w:t>
      </w:r>
    </w:p>
    <w:p>
      <w:r>
        <w:rPr>
          <w:b/>
        </w:rPr>
        <w:t>Instruction</w:t>
      </w:r>
    </w:p>
    <w:p>
      <w:r>
        <w:t>How can I make work meetings more efficient?</w:t>
      </w:r>
    </w:p>
    <w:p>
      <w:r>
        <w:rPr>
          <w:b/>
        </w:rPr>
        <w:t>Response</w:t>
      </w:r>
    </w:p>
    <w:p>
      <w:r>
        <w:t>You will have to find the right techniques for your type of meeting, but there are some useful generic techniques that you can try.  Watch the time: keep the meeting as short as possible; time-box each discussion; and make sure each person gets to speak.  Be purposeful: set a clear agenda beforehand; only ask important stakeholders to join; and define takeaways and action items at the end.  Prepare beforehand: before the meeting, share materials for people to read or comment on, as appropriate, in order to save meeting time for important discussions.  If the meeting is simply not useful, you should eliminate it.</w:t>
      </w:r>
    </w:p>
    <w:p>
      <w:r>
        <w:rPr>
          <w:b/>
          <w:u w:val="single"/>
        </w:rPr>
        <w:t>Document 14808</w:t>
      </w:r>
    </w:p>
    <w:p>
      <w:r>
        <w:rPr>
          <w:b/>
        </w:rPr>
        <w:t>Instruction</w:t>
      </w:r>
    </w:p>
    <w:p>
      <w:r>
        <w:t>Classify each of the following as characters from books J.K. Rowling has written or books that Suzanne Collins has written: Peeta Mellark, Katness Everdeen, Effie Trinket, Seneca Crane, Lucy Gray, Cinna, Harry Potter, Severus Snape, Hermione Granger, Albus Dumbledore</w:t>
      </w:r>
    </w:p>
    <w:p>
      <w:r>
        <w:rPr>
          <w:b/>
        </w:rPr>
        <w:t>Response</w:t>
      </w:r>
    </w:p>
    <w:p>
      <w:r>
        <w:t>Characters from J.K. Rowling books: Harry Potter, Severus Snape, Hermione Granger, Albus Dumbledore</w:t>
        <w:br/>
        <w:t>Characters from Suzanne Collins books: Peeta Mellark, Katness Everdeen, Effie Trinket, Seneca Crane, Lucy Gray</w:t>
      </w:r>
    </w:p>
    <w:p>
      <w:r>
        <w:rPr>
          <w:b/>
          <w:u w:val="single"/>
        </w:rPr>
        <w:t>Document 14809</w:t>
      </w:r>
    </w:p>
    <w:p>
      <w:r>
        <w:rPr>
          <w:b/>
        </w:rPr>
        <w:t>Instruction</w:t>
      </w:r>
    </w:p>
    <w:p>
      <w:r>
        <w:t>Given this paragraph about a hotel, how many stories is the Ansonia?</w:t>
      </w:r>
    </w:p>
    <w:p>
      <w:r>
        <w:rPr>
          <w:b/>
        </w:rPr>
        <w:t>Context</w:t>
      </w:r>
    </w:p>
    <w:p>
      <w:r>
        <w:t>The Ansonia (formerly the Ansonia Hotel) is a condominium building at 2109 Broadway, between 73rd and 74th Streets, on the Upper West Side of Manhattan in New York City. The 17-story structure was designed by French architect Paul Emile Duboy in the Beaux-Arts style. It was built between 1899 and 1903 as a residential hotel by William Earle Dodge Stokes, who named it after his grandfather, the industrialist Anson Greene Phelps. Over the years, the Ansonia has housed many conductors, opera singers, baseball players, and other famous and wealthy people. The Ansonia is a New York City designated landmark and is listed on the National Register of Historic Places.</w:t>
      </w:r>
    </w:p>
    <w:p>
      <w:r>
        <w:rPr>
          <w:b/>
        </w:rPr>
        <w:t>Response</w:t>
      </w:r>
    </w:p>
    <w:p>
      <w:r>
        <w:t>17 stories</w:t>
      </w:r>
    </w:p>
    <w:p>
      <w:r>
        <w:rPr>
          <w:b/>
          <w:u w:val="single"/>
        </w:rPr>
        <w:t>Document 14810</w:t>
      </w:r>
    </w:p>
    <w:p>
      <w:r>
        <w:rPr>
          <w:b/>
        </w:rPr>
        <w:t>Instruction</w:t>
      </w:r>
    </w:p>
    <w:p>
      <w:r>
        <w:t>How do you make a Martini?</w:t>
      </w:r>
    </w:p>
    <w:p>
      <w:r>
        <w:rPr>
          <w:b/>
        </w:rPr>
        <w:t>Response</w:t>
      </w:r>
    </w:p>
    <w:p>
      <w:r>
        <w:t>Enjoy the following directions:</w:t>
        <w:br/>
        <w:br/>
        <w:t>Fill the martini glass with ice and water to chill the glass (let it chill until the glass is cold).</w:t>
        <w:br/>
        <w:t>Dump the ice and water from the cold martini glass.</w:t>
        <w:br/>
        <w:t>Splash the vermouth into the cold, empty glass and empty the vermouth while spinning the glass upside down to coat the glass.</w:t>
        <w:br/>
        <w:t>Fill the shaker with ¾ full of ice.</w:t>
        <w:br/>
        <w:t>Add three jigger shots of your favorite vodka to the shaker.</w:t>
        <w:br/>
        <w:t>Shake that vodka hard and long.</w:t>
        <w:br/>
        <w:t>Strain vodka and ice crystals into the cold, prepared martini glass.</w:t>
        <w:br/>
        <w:t>Get some stuffed blue cheese olives (which grocery stores or World Market should carry).</w:t>
        <w:br/>
        <w:t>Spear two stuffed blue cheese olives with a pick and drop them into your drink.</w:t>
        <w:br/>
        <w:t>Use the olive juice from your olive jar and pour in ½  - 1 jigger shot depending on how dirty you like it.</w:t>
      </w:r>
    </w:p>
    <w:p>
      <w:r>
        <w:rPr>
          <w:b/>
          <w:u w:val="single"/>
        </w:rPr>
        <w:t>Document 14811</w:t>
      </w:r>
    </w:p>
    <w:p>
      <w:r>
        <w:rPr>
          <w:b/>
        </w:rPr>
        <w:t>Instruction</w:t>
      </w:r>
    </w:p>
    <w:p>
      <w:r>
        <w:t>Given this reference text about Isa Melikov, which events did Isa participate in 2008?</w:t>
      </w:r>
    </w:p>
    <w:p>
      <w:r>
        <w:rPr>
          <w:b/>
        </w:rPr>
        <w:t>Context</w:t>
      </w:r>
    </w:p>
    <w:p>
      <w:r>
        <w:t>Isa Melikov (Azerbaijani: Məlikov İsa Fazil oğlu, born 21 October 1980, in Baku, Azerbaijan SSR) is a famous Azerbaijani composer and producer. He is the author of numerous musical projects, hit songs and soundtracks to movies. The list of celebrities singing his songs include leading stars of Azerbaijan as well as vocalists from CIS and Europe such as Dima Bilan, Eldar Gasimov, Nikki Jamal, Glenys Vargas, Kevin Etienne, Elli, Aysel, Gunesh, Zulfiyya Khanbabayeva, Aygün Kazımova, Elnara, Röya, Elşad Xose, Sevda Alekperzade, Manana, Faig Aghayev, Tunzala Agayeva, Zamig Huseynov, Malik Kalantarli, etc.</w:t>
        <w:br/>
        <w:br/>
        <w:t>Biography</w:t>
        <w:br/>
        <w:t>He was born in 1980, October 21 in Baku. The parents of future composer were teaching him love for music from the very early years of his life. Even as a child Isa knew by heart the lyrics of many international hits and by the age of 6 he already was trying to perform them on the piano. In 1987, he went to the secondary school #189 in Baku. In 1990 he became a student of the Baku musical school #1 named after Vagif Mustafazade.</w:t>
        <w:br/>
        <w:br/>
        <w:t>In 1995 he entered the Musical College named after Asaf Zeynalli. Afterwards, in 1997 he entered the Azerbaijan State University of Culture and Arts, and graduated with honors in the specialty in 2001: the conductor of the orchestra of folk musical instruments. In 2003, he got the Master of Arts degree.</w:t>
        <w:br/>
        <w:br/>
        <w:t>Starting from 2002, top introduce a new music genre R &amp; B to Azerbaijani market, he started working on it. In 2003, for the first time in Azerbaijan, he wrote a song in R &amp; B style named "Qəm Otaği" for the singer Elnara, and by this aimed to popularize the genre of R &amp; B in Azerbaijan.</w:t>
        <w:br/>
        <w:br/>
        <w:t>In 2004 he became a member of the British Academy of Composers and songwriters.</w:t>
        <w:br/>
        <w:br/>
        <w:t>In 2005, for the first time he synthesized Azerbaijani folklore (mugham) music with R &amp; B style in song "Uçduq", performed by singer Zamig.</w:t>
        <w:br/>
        <w:br/>
        <w:t>Since 2006 becomes a dissertator at Baku Music Academy named after Uzeyir Hajibeyov.</w:t>
        <w:br/>
        <w:br/>
        <w:t>In 2006 he became a musical producer of the largest Azerbaijani television project in a reality show format called "Academy".</w:t>
        <w:br/>
        <w:br/>
        <w:t>In 2008, he participated in Berlinale Talent Campus holding in the frame of 58th Berlin Film Festival, where he met and received a master class from two time "Oscar" winner composer Gustavo Santaolalla.[1]</w:t>
        <w:br/>
        <w:br/>
        <w:t>In 2008, he established the production center "Baku Music Factory", and became its general producer.[2]</w:t>
        <w:br/>
        <w:br/>
        <w:t>The first project of BMF production center wins third place at Eurovision Song Contest 2009 with the participation of the singer Aysel, under the management of Isa Melikov.</w:t>
        <w:br/>
        <w:br/>
        <w:t>In 2009, he created Azerbaijan's first official digital publishing and record label "BMF Records".[3]</w:t>
        <w:br/>
        <w:br/>
        <w:t>In 2011, BMF Records project wins Eurovision Song Contest 2011 with the participation of Nigar Jamal featuring Eldar Gasimov took with «Running Scared» song.</w:t>
      </w:r>
    </w:p>
    <w:p>
      <w:r>
        <w:rPr>
          <w:b/>
        </w:rPr>
        <w:t>Response</w:t>
      </w:r>
    </w:p>
    <w:p>
      <w:r>
        <w:t>Isa participated in Berlinale Talent Campus, and established the production center Baku Music Factory in 2008</w:t>
      </w:r>
    </w:p>
    <w:p>
      <w:r>
        <w:rPr>
          <w:b/>
          <w:u w:val="single"/>
        </w:rPr>
        <w:t>Document 14812</w:t>
      </w:r>
    </w:p>
    <w:p>
      <w:r>
        <w:rPr>
          <w:b/>
        </w:rPr>
        <w:t>Instruction</w:t>
      </w:r>
    </w:p>
    <w:p>
      <w:r>
        <w:t>Can you tell me what the buddhist uprising is about in a few sentences?</w:t>
      </w:r>
    </w:p>
    <w:p>
      <w:r>
        <w:rPr>
          <w:b/>
        </w:rPr>
        <w:t>Context</w:t>
      </w:r>
    </w:p>
    <w:p>
      <w:r>
        <w:t>The Buddhist Uprising of 1966 (Vietnamese: Nổi dậy Phật giáo 1966), or more widely known in Vietnam as the Crisis in Central Vietnam (Vietnamese: Biến động Miền Trung), was a period of civil and military unrest in South Vietnam, largely focused in the I Corps area in the north of the country in central Vietnam. The area is a heartland of Vietnamese Buddhism, and at the time, activist Buddhist monks and civilians were at the forefront of opposition to a series of military juntas that had been ruling the nation, as well as prominently questioning the escalation of the Vietnam War.</w:t>
        <w:br/>
        <w:br/>
        <w:t>During the rule of the Catholic Ngô Đình Diệm, the discrimination against the majority Buddhist population generated the growth of Buddhist institutions as they sought to participate in national politics and gain better treatment. In 1965, after a series of military coups that followed the fall of the Diệm regime in 1963, Air Marshal Nguyễn Cao Kỳ and General Nguyễn Văn Thiệu finally established a stable junta, holding the positions of Prime Minister and figurehead Chief of State respectively. The Kỳ-Thiệu regime was initially almost a feudal system, being more of an alliance of warlords than a state as each corps commander ruled his area as his own fiefdom, handing some of the taxes they collected over to the government in Saigon and keeping the rest for themselves.[1] During that time, suspicion and tension continued between the Buddhist and Catholic factions in Vietnamese society.</w:t>
      </w:r>
    </w:p>
    <w:p>
      <w:r>
        <w:rPr>
          <w:b/>
        </w:rPr>
        <w:t>Response</w:t>
      </w:r>
    </w:p>
    <w:p>
      <w:r>
        <w:t xml:space="preserve">The Buddhist Uprising was a civil and military crisis in South Vietnam, during 1966. At that time, civilians and Buddhist monks strongly questioned the activities schemes of military officers and the reasoning behind the Vietnam War. </w:t>
        <w:br/>
        <w:br/>
        <w:t>The Buddhist population was discriminated against during the rule of Catholics, which spurred them into forming their own political party. After a series of military. coups in 1965, they successfully gained command of the political power. Tension remained between the two religious power.</w:t>
      </w:r>
    </w:p>
    <w:p>
      <w:r>
        <w:rPr>
          <w:b/>
          <w:u w:val="single"/>
        </w:rPr>
        <w:t>Document 14813</w:t>
      </w:r>
    </w:p>
    <w:p>
      <w:r>
        <w:rPr>
          <w:b/>
        </w:rPr>
        <w:t>Instruction</w:t>
      </w:r>
    </w:p>
    <w:p>
      <w:r>
        <w:t>Which of these are Pixar movies? Finding Nemo, Shrek, Avatar, Toy Story, Fast and Furious, Up, Inside Out, Turning Red, Everything Everywhere All at Once, John Wick 4, Ice Age, Madagascar, Incredibles 2</w:t>
      </w:r>
    </w:p>
    <w:p>
      <w:r>
        <w:rPr>
          <w:b/>
        </w:rPr>
        <w:t>Response</w:t>
      </w:r>
    </w:p>
    <w:p>
      <w:r>
        <w:t>Finding Nemo, Toy Story, Up, Inside Out, Turning Red, and Incredibles 2 are Pixar movies.</w:t>
      </w:r>
    </w:p>
    <w:p>
      <w:r>
        <w:rPr>
          <w:b/>
          <w:u w:val="single"/>
        </w:rPr>
        <w:t>Document 14814</w:t>
      </w:r>
    </w:p>
    <w:p>
      <w:r>
        <w:rPr>
          <w:b/>
        </w:rPr>
        <w:t>Instruction</w:t>
      </w:r>
    </w:p>
    <w:p>
      <w:r>
        <w:t>Given these paragraphs about Asperger syndrome, what are typical interventions that help improve the person's ability to function in the everyday world?</w:t>
      </w:r>
    </w:p>
    <w:p>
      <w:r>
        <w:rPr>
          <w:b/>
        </w:rPr>
        <w:t>Context</w:t>
      </w:r>
    </w:p>
    <w:p>
      <w:r>
        <w:t>Asperger syndrome (AS), also known as Asperger's, is a neurodevelopmental condition characterized by significant difficulties in social interaction and nonverbal communication, along with restricted and repetitive patterns of behaviour and interests. The syndrome is no longer recognised as a diagnosis in itself, having been merged with other conditions into autism spectrum disorder (ASD). It was considered to differ from other diagnoses that were merged into ASD by relatively unimpaired spoken language and intelligence.</w:t>
        <w:br/>
        <w:br/>
        <w:t>The syndrome was named after the Austrian pediatrician Hans Asperger, who, in 1944, described children in his care who struggled to form friendships, did not understand others' gestures or feelings, engaged in one-sided conversations about their favourite interests, and were clumsy. In 1994, the diagnosis of Asperger's was included in the fourth edition (DSM-IV) of the American Diagnostic and Statistical Manual of Mental Disorders; however, with the publication of DSM-5 in 2013 the syndrome was removed, and the symptoms are now included within autism spectrum disorder along with classic autism and pervasive developmental disorder not otherwise specified (PDD-NOS). It was similarly merged into autism spectrum disorder in the International Classification of Diseases (ICD-11) as of 2021.</w:t>
        <w:br/>
        <w:br/>
        <w:t>The exact cause of Asperger's is poorly understood. While it has high heritability, the underlying genetics have not been determined conclusively. Environmental factors are also believed to play a role. Brain imaging has not identified a common underlying condition. There is no single treatment, and the UK's National Health Service (NHS) guidelines suggest that 'treatment' of any form of autism should not be a goal, since autism is not 'a disease that can be removed or cured'. According to the Royal College of Psychiatrists, while co-occurring conditions might require treatment, 'management of autism itself is chiefly about the provision of the education, training and social support/care required to improve the person's ability to function in the everyday world'. The effectiveness of particular interventions for autism is supported by only limited data. Interventions may include social skills training, cognitive behavioral therapy, physical therapy, speech therapy, parent training, and medications for associated problems, such as mood or anxiety. Autistic characteristics tend to become less obvious in adulthood, but social and communication difficulties usually persist.</w:t>
        <w:br/>
        <w:br/>
        <w:t>https://en.wikipedia.org/wiki/Asperger_syndrome</w:t>
      </w:r>
    </w:p>
    <w:p>
      <w:r>
        <w:rPr>
          <w:b/>
        </w:rPr>
        <w:t>Response</w:t>
      </w:r>
    </w:p>
    <w:p>
      <w:r>
        <w:t>Interventions may include social skills training, cognitive behavioral therapy, physical therapy, speech therapy, parent training, and medications for associated problems, such as mood or anxiety.</w:t>
      </w:r>
    </w:p>
    <w:p>
      <w:r>
        <w:rPr>
          <w:b/>
          <w:u w:val="single"/>
        </w:rPr>
        <w:t>Document 14815</w:t>
      </w:r>
    </w:p>
    <w:p>
      <w:r>
        <w:rPr>
          <w:b/>
        </w:rPr>
        <w:t>Instruction</w:t>
      </w:r>
    </w:p>
    <w:p>
      <w:r>
        <w:t>What are some languages spoken in Mexico?</w:t>
      </w:r>
    </w:p>
    <w:p>
      <w:r>
        <w:rPr>
          <w:b/>
        </w:rPr>
        <w:t>Response</w:t>
      </w:r>
    </w:p>
    <w:p>
      <w:r>
        <w:t>Some languages spoken in Mexico are Spanish, Nahuatl and Mayan languages</w:t>
      </w:r>
    </w:p>
    <w:p>
      <w:r>
        <w:rPr>
          <w:b/>
          <w:u w:val="single"/>
        </w:rPr>
        <w:t>Document 14816</w:t>
      </w:r>
    </w:p>
    <w:p>
      <w:r>
        <w:rPr>
          <w:b/>
        </w:rPr>
        <w:t>Instruction</w:t>
      </w:r>
    </w:p>
    <w:p>
      <w:r>
        <w:t>What is Hasora discolor located?</w:t>
      </w:r>
    </w:p>
    <w:p>
      <w:r>
        <w:rPr>
          <w:b/>
        </w:rPr>
        <w:t>Context</w:t>
      </w:r>
    </w:p>
    <w:p>
      <w:r>
        <w:t>Hasora discolor, the green awl, is a butterfly of the family Hesperiidae. It is found as several subspecies in Australia (where it is found along the south-eastern coast of New South Wales and the northern Gulf and north-eastern coast of Queensland), the Aru Islands, Irian Jaya, the Kei Islands, Maluku and Papua New Guinea.</w:t>
      </w:r>
    </w:p>
    <w:p>
      <w:r>
        <w:rPr>
          <w:b/>
        </w:rPr>
        <w:t>Response</w:t>
      </w:r>
    </w:p>
    <w:p>
      <w:r>
        <w:t>Hasora discolor can be found in New South Wales, Australia</w:t>
      </w:r>
    </w:p>
    <w:p>
      <w:r>
        <w:rPr>
          <w:b/>
          <w:u w:val="single"/>
        </w:rPr>
        <w:t>Document 14817</w:t>
      </w:r>
    </w:p>
    <w:p>
      <w:r>
        <w:rPr>
          <w:b/>
        </w:rPr>
        <w:t>Instruction</w:t>
      </w:r>
    </w:p>
    <w:p>
      <w:r>
        <w:t>Extract the unique names of composers from the text.  Separate them with a comma and a space.</w:t>
      </w:r>
    </w:p>
    <w:p>
      <w:r>
        <w:rPr>
          <w:b/>
        </w:rPr>
        <w:t>Context</w:t>
      </w:r>
    </w:p>
    <w:p>
      <w:r>
        <w:t>To some extent, European and the US traditions diverged after World War II. Among the most influential composers in Europe were Pierre Boulez, Luigi Nono, and Karlheinz Stockhausen. The first and last were both pupils of Olivier Messiaen. An important aesthetic philosophy as well as a group of compositional techniques at this time was serialism (also called "through-ordered music", "'total' music" or "total tone ordering"), which took as its starting point the compositions of Arnold Schoenberg and Anton Webern (but was opposed to traditional twelve-tone music), and was also closely related to Le Corbusier's idea of the modulor.[7] However, some more traditionally based composers such as Dmitri Shostakovich and Benjamin Britten maintained a tonal style of composition despite the prominent serialist movement.</w:t>
        <w:br/>
        <w:br/>
        <w:t>In America, composers like Milton Babbitt, John Cage, Elliott Carter, Henry Cowell, Philip Glass, Steve Reich, George Rochberg, and Roger Sessions, formed their own ideas. Some of these composers (Cage, Cowell, Glass, Reich) represented a new methodology of experimental music, which began to question fundamental notions of music such as notation, performance, duration, and repetition, while others (Babbitt, Rochberg, Sessions) fashioned their own extensions of the twelve-tone serialism of Schoenberg.</w:t>
      </w:r>
    </w:p>
    <w:p>
      <w:r>
        <w:rPr>
          <w:b/>
        </w:rPr>
        <w:t>Response</w:t>
      </w:r>
    </w:p>
    <w:p>
      <w:r>
        <w:t>Pierre Boulez, Luigi Nono, Karlheinz Stockhausen, Olivier Messiaen, Arnold Schoenberg, Anton Webern, Le Corbusier, Dmitri Shostakovich, Benjamin Britten, Milton Babbitt, John Cage, Elliott Carter, Henry Cowell, Philip Glass, Steve Reich, George Rochberg, Roger Sessions</w:t>
      </w:r>
    </w:p>
    <w:p>
      <w:r>
        <w:rPr>
          <w:b/>
          <w:u w:val="single"/>
        </w:rPr>
        <w:t>Document 14818</w:t>
      </w:r>
    </w:p>
    <w:p>
      <w:r>
        <w:rPr>
          <w:b/>
        </w:rPr>
        <w:t>Instruction</w:t>
      </w:r>
    </w:p>
    <w:p>
      <w:r>
        <w:t>Who is Kamala Harris?</w:t>
      </w:r>
    </w:p>
    <w:p>
      <w:r>
        <w:rPr>
          <w:b/>
        </w:rPr>
        <w:t>Context</w:t>
      </w:r>
    </w:p>
    <w:p>
      <w:r>
        <w:t>Kamala Devi Harris[a] (/ˈkɑːmələ ˈdeɪvi/ (listen) KAH-mə-lə DAY-vee;[2][3] born October 20, 1964) is an American politician and attorney who is the 49th and current vice president of the United States. She is the first female vice president and the highest-ranking female official in U.S. history, as well as the first African-American and first Asian-American vice president.[4][5] A member of the Democratic Party, she previously served as the attorney general of California from 2011 to 2017 and as a United States senator representing California from 2017 to 2021.</w:t>
      </w:r>
    </w:p>
    <w:p>
      <w:r>
        <w:rPr>
          <w:b/>
        </w:rPr>
        <w:t>Response</w:t>
      </w:r>
    </w:p>
    <w:p>
      <w:r>
        <w:t>Kamala Devi Harris[a] (/ˈkɑːmələ ˈdeɪvi/ (listen) KAH-mə-lə DAY-vee;[2][3] born October 20, 1964) is an American politician and attorney who is the 49th and current vice president of the United States. She is the first female vice president and the highest-ranking female official in U.S. history, as well as the first African-American and first Asian-American vice president.[4][5] A member of the Democratic Party, she previously served as the attorney general of California from 2011 to 2017 and as a United States senator representing California from 2017 to 2021.</w:t>
        <w:br/>
        <w:br/>
        <w:t>Born in Oakland, California, Harris graduated from Howard University and the University of California, Hastings College of the Law. She began her career in the Alameda County District Attorney's Office, before being recruited to the San Francisco District Attorney's Office and later the City Attorney of San Francisco's office. In 2003, she was elected district attorney of San Francisco. She was elected Attorney General of California in 2010 and re-elected in 2014. Harris served as the junior United States senator from California from 2017 to 2021; she defeated Loretta Sanchez in the 2016 Senate election to become the second African-American woman and the first South Asian American to serve in the United States Senate.[6][7] As a senator, she advocated for healthcare reform, federal de-scheduling of cannabis, a path to citizenship for undocumented immigrants, the DREAM Act, a ban on assault weapons, and progressive tax reform. She gained a national profile for her pointed questioning of Trump administration officials during Senate hearings, including Trump's second Supreme Court nominee Brett Kavanaugh, who was accused of sexual assault.[8]</w:t>
        <w:br/>
        <w:br/>
        <w:t>Harris sought the 2020 Democratic presidential nomination, but withdrew from the race prior to the primaries. Joe Biden selected her as his running mate, and their ticket went on to defeat the incumbent president, Donald Trump, and vice president, Mike Pence, in the 2020 election. Harris became vice president upon being inaugurated on January 20, 2021, alongside President Joe Biden.</w:t>
      </w:r>
    </w:p>
    <w:p>
      <w:r>
        <w:rPr>
          <w:b/>
          <w:u w:val="single"/>
        </w:rPr>
        <w:t>Document 14819</w:t>
      </w:r>
    </w:p>
    <w:p>
      <w:r>
        <w:rPr>
          <w:b/>
        </w:rPr>
        <w:t>Instruction</w:t>
      </w:r>
    </w:p>
    <w:p>
      <w:r>
        <w:t>Q: If I vape tobacco or nicotine am I at risk for complications from COVID-19?</w:t>
      </w:r>
    </w:p>
    <w:p>
      <w:r>
        <w:rPr>
          <w:b/>
        </w:rPr>
        <w:t>Response</w:t>
      </w:r>
    </w:p>
    <w:p>
      <w:r>
        <w:t>A: E-cigarette use can expose the lungs to toxic chemicals, but whether those exposures increase the risk of COVID-19 or the severity of COVID-19 outcomes is not known. However, many e-cigarette users are current or former smokers, and cigarette smoking increases the risk of respiratory infections, including pneumonia.</w:t>
      </w:r>
    </w:p>
    <w:p>
      <w:r>
        <w:rPr>
          <w:b/>
          <w:u w:val="single"/>
        </w:rPr>
        <w:t>Document 14820</w:t>
      </w:r>
    </w:p>
    <w:p>
      <w:r>
        <w:rPr>
          <w:b/>
        </w:rPr>
        <w:t>Instruction</w:t>
      </w:r>
    </w:p>
    <w:p>
      <w:r>
        <w:t>Does my Myers-Briggs personality type determine my long-term career potential?</w:t>
      </w:r>
    </w:p>
    <w:p>
      <w:r>
        <w:rPr>
          <w:b/>
        </w:rPr>
        <w:t>Response</w:t>
      </w:r>
    </w:p>
    <w:p>
      <w:r>
        <w:t>No, your Myers-Briggs personality type does not predict your career-path. Your personality is a fundamental part of who you are. The Myers-Briggs Type Indicator (MBTI) is a shorthand way to describe your level of introversion versus extroversion, sensitivity to perceptual queues, and the way you evaluate new information. While these factors could individually contribute to your success or failure in a given career path, none of them can statistically predict success or failure.</w:t>
      </w:r>
    </w:p>
    <w:p>
      <w:r>
        <w:rPr>
          <w:b/>
          <w:u w:val="single"/>
        </w:rPr>
        <w:t>Document 14821</w:t>
      </w:r>
    </w:p>
    <w:p>
      <w:r>
        <w:rPr>
          <w:b/>
        </w:rPr>
        <w:t>Instruction</w:t>
      </w:r>
    </w:p>
    <w:p>
      <w:r>
        <w:t>Is Belgrandia varica a type of plant?</w:t>
      </w:r>
    </w:p>
    <w:p>
      <w:r>
        <w:rPr>
          <w:b/>
        </w:rPr>
        <w:t>Context</w:t>
      </w:r>
    </w:p>
    <w:p>
      <w:r>
        <w:t>Belgrandia varica is a species of minute freshwater snail with an operculum, an aquatic gastropod mollusc or micromollusc in the family Hydrobiidae.</w:t>
      </w:r>
    </w:p>
    <w:p>
      <w:r>
        <w:rPr>
          <w:b/>
        </w:rPr>
        <w:t>Response</w:t>
      </w:r>
    </w:p>
    <w:p>
      <w:r>
        <w:t>No, it is a type of snail.</w:t>
      </w:r>
    </w:p>
    <w:p>
      <w:r>
        <w:rPr>
          <w:b/>
          <w:u w:val="single"/>
        </w:rPr>
        <w:t>Document 14822</w:t>
      </w:r>
    </w:p>
    <w:p>
      <w:r>
        <w:rPr>
          <w:b/>
        </w:rPr>
        <w:t>Instruction</w:t>
      </w:r>
    </w:p>
    <w:p>
      <w:r>
        <w:t>Given this paragraph about Choro music style, what are the instruments usually used to play Choro ?</w:t>
      </w:r>
    </w:p>
    <w:p>
      <w:r>
        <w:rPr>
          <w:b/>
        </w:rPr>
        <w:t>Context</w:t>
      </w:r>
    </w:p>
    <w:p>
      <w:r>
        <w:t>Originally choro was played by a trio of flute, guitar and cavaquinho (a small chordophone with four strings). Other instruments commonly played in choro are the mandolin, clarinet, saxophone, trumpet and trombone. These melody instruments are backed by a rhythm section composed of 6-string guitar, 7-string guitar (playing bass lines) and light percussion, such as a pandeiro. The cavaquinho appears sometimes as a melody instrument, other times as part of the rhythm.</w:t>
      </w:r>
    </w:p>
    <w:p>
      <w:r>
        <w:rPr>
          <w:b/>
        </w:rPr>
        <w:t>Response</w:t>
      </w:r>
    </w:p>
    <w:p>
      <w:r>
        <w:t>Usually, choro is played by a flute, guitar and cavaquinho but other instruments are commonly played as the mandolin, clarinet, saxophone, trumpet and trombone. Also, to back the melody, a 6-string guitar, a 7-string guitar and a pandeiro are present. Finally, the cavaquinho appears as a rhythm or melody instrument.</w:t>
      </w:r>
    </w:p>
    <w:p>
      <w:r>
        <w:rPr>
          <w:b/>
          <w:u w:val="single"/>
        </w:rPr>
        <w:t>Document 14823</w:t>
      </w:r>
    </w:p>
    <w:p>
      <w:r>
        <w:rPr>
          <w:b/>
        </w:rPr>
        <w:t>Instruction</w:t>
      </w:r>
    </w:p>
    <w:p>
      <w:r>
        <w:t>What are the 8 categories of scientific classification?</w:t>
      </w:r>
    </w:p>
    <w:p>
      <w:r>
        <w:rPr>
          <w:b/>
        </w:rPr>
        <w:t>Response</w:t>
      </w:r>
    </w:p>
    <w:p>
      <w:r>
        <w:t>Levels of Classification. The classification system commonly used today is based on the Linnean system and has eight levels of taxa; from the most general to the most specific, these are domain, kingdom, phylum (plural, phyla), class, order, family, genus (plural, genera), and species.</w:t>
      </w:r>
    </w:p>
    <w:p>
      <w:r>
        <w:rPr>
          <w:b/>
          <w:u w:val="single"/>
        </w:rPr>
        <w:t>Document 14824</w:t>
      </w:r>
    </w:p>
    <w:p>
      <w:r>
        <w:rPr>
          <w:b/>
        </w:rPr>
        <w:t>Instruction</w:t>
      </w:r>
    </w:p>
    <w:p>
      <w:r>
        <w:t>What color is a banana when overripe?</w:t>
      </w:r>
    </w:p>
    <w:p>
      <w:r>
        <w:rPr>
          <w:b/>
        </w:rPr>
        <w:t>Response</w:t>
      </w:r>
    </w:p>
    <w:p>
      <w:r>
        <w:t>A banana will become splotchy yellow and brown when overripe</w:t>
      </w:r>
    </w:p>
    <w:p>
      <w:r>
        <w:rPr>
          <w:b/>
          <w:u w:val="single"/>
        </w:rPr>
        <w:t>Document 14825</w:t>
      </w:r>
    </w:p>
    <w:p>
      <w:r>
        <w:rPr>
          <w:b/>
        </w:rPr>
        <w:t>Instruction</w:t>
      </w:r>
    </w:p>
    <w:p>
      <w:r>
        <w:t>What do giant Pandas eats?</w:t>
      </w:r>
    </w:p>
    <w:p>
      <w:r>
        <w:rPr>
          <w:b/>
        </w:rPr>
        <w:t>Context</w:t>
      </w:r>
    </w:p>
    <w:p>
      <w:r>
        <w:t>The giant panda is a bear species endemic to China. It is a Carnivora, the giant panda is a folivore, with bamboo shoots and leaves making up more than 99% of its diet.</w:t>
      </w:r>
    </w:p>
    <w:p>
      <w:r>
        <w:rPr>
          <w:b/>
        </w:rPr>
        <w:t>Response</w:t>
      </w:r>
    </w:p>
    <w:p>
      <w:r>
        <w:t>the giant panda is a folivore, with bamboo shoots and leaves making up more than 99% of its diet.</w:t>
      </w:r>
    </w:p>
    <w:p>
      <w:r>
        <w:rPr>
          <w:b/>
          <w:u w:val="single"/>
        </w:rPr>
        <w:t>Document 14826</w:t>
      </w:r>
    </w:p>
    <w:p>
      <w:r>
        <w:rPr>
          <w:b/>
        </w:rPr>
        <w:t>Instruction</w:t>
      </w:r>
    </w:p>
    <w:p>
      <w:r>
        <w:t>What are some of the best ways to generate passive income?</w:t>
      </w:r>
    </w:p>
    <w:p>
      <w:r>
        <w:rPr>
          <w:b/>
        </w:rPr>
        <w:t>Response</w:t>
      </w:r>
    </w:p>
    <w:p>
      <w:r>
        <w:t>1) Rental Property Income</w:t>
        <w:br/>
        <w:t>2) Crypto staking</w:t>
        <w:br/>
        <w:t>3) Peer-to-Peer lending</w:t>
        <w:br/>
        <w:t>4) Dividend Income</w:t>
        <w:br/>
        <w:t>5) Create a digital course or product</w:t>
        <w:br/>
        <w:t>6) Write an e-book and sell on Amazon</w:t>
        <w:br/>
        <w:t>7) Affiliate Marketing</w:t>
        <w:br/>
        <w:t>8) Invest in a REIT</w:t>
      </w:r>
    </w:p>
    <w:p>
      <w:r>
        <w:rPr>
          <w:b/>
          <w:u w:val="single"/>
        </w:rPr>
        <w:t>Document 14827</w:t>
      </w:r>
    </w:p>
    <w:p>
      <w:r>
        <w:rPr>
          <w:b/>
        </w:rPr>
        <w:t>Instruction</w:t>
      </w:r>
    </w:p>
    <w:p>
      <w:r>
        <w:t>Did Damien Chazelle direct movies or TV shows first?</w:t>
      </w:r>
    </w:p>
    <w:p>
      <w:r>
        <w:rPr>
          <w:b/>
        </w:rPr>
        <w:t>Context</w:t>
      </w:r>
    </w:p>
    <w:p>
      <w:r>
        <w:t>Damien Sayre Chazelle (/ʃəˈzɛl/; born January 19, 1985) is a French-American film director, screenwriter and producer. He is known for directing the films Whiplash (2014), La La Land (2016), First Man (2018) and Babylon (2022).</w:t>
        <w:br/>
        <w:br/>
        <w:t>For Whiplash, he was nominated for the Academy Award for Best Adapted Screenplay. His biggest commercial success came with La La Land, which was nominated for 14 Academy Awards, winning six including Best Director, making him the youngest person to win the award at age 32. He made his television debut directing the Netflix limited series The Eddy (2020).</w:t>
      </w:r>
    </w:p>
    <w:p>
      <w:r>
        <w:rPr>
          <w:b/>
        </w:rPr>
        <w:t>Response</w:t>
      </w:r>
    </w:p>
    <w:p>
      <w:r>
        <w:t>Damien Chazelle directed movies first. His first directed TV show was in 2020 while he has directed movies since at least 2014.</w:t>
      </w:r>
    </w:p>
    <w:p>
      <w:r>
        <w:rPr>
          <w:b/>
          <w:u w:val="single"/>
        </w:rPr>
        <w:t>Document 14828</w:t>
      </w:r>
    </w:p>
    <w:p>
      <w:r>
        <w:rPr>
          <w:b/>
        </w:rPr>
        <w:t>Instruction</w:t>
      </w:r>
    </w:p>
    <w:p>
      <w:r>
        <w:t>Given a reference text about Daal dhokli, tell me three commonly used daals.</w:t>
      </w:r>
    </w:p>
    <w:p>
      <w:r>
        <w:rPr>
          <w:b/>
        </w:rPr>
        <w:t>Context</w:t>
      </w:r>
    </w:p>
    <w:p>
      <w:r>
        <w:t>Daal dhokli (Gujarati: દાળ ઢોકળી) is an Indian dish common in Rajasthani and Gujarati cuisine, made by boiling wheat flour pieces in a pigeon pea stew.[1] A similar preparation is called varanfal (Marathi: वरण फळ), or chakolyaa (Marathi: चकोल्या) in Marathi.[2]</w:t>
        <w:br/>
        <w:br/>
        <w:t>Preparation</w:t>
        <w:br/>
        <w:t>Daal dhokli can be made with various types of lentils (or daal). Some commonly used daals include toor (pigeon peas), masoor (red lentil), and moong (mung bean). The daal is then pressure-cooked with water and tempered with spices to create a stew. The dhokli, or wheat flour pieces, are made by kneading a dough of wheat flour, salt, and water, rolling it, and cutting into pieces.[3]</w:t>
        <w:br/>
        <w:br/>
        <w:t>Some variations add peanuts. Other flavors in the dish can come from kokum, jaggery, and spices like cumin and asafoetida.[4]</w:t>
      </w:r>
    </w:p>
    <w:p>
      <w:r>
        <w:rPr>
          <w:b/>
        </w:rPr>
        <w:t>Response</w:t>
      </w:r>
    </w:p>
    <w:p>
      <w:r>
        <w:t>Three commonly used daals are toor, masoor, and moong.</w:t>
      </w:r>
    </w:p>
    <w:p>
      <w:r>
        <w:rPr>
          <w:b/>
          <w:u w:val="single"/>
        </w:rPr>
        <w:t>Document 14829</w:t>
      </w:r>
    </w:p>
    <w:p>
      <w:r>
        <w:rPr>
          <w:b/>
        </w:rPr>
        <w:t>Instruction</w:t>
      </w:r>
    </w:p>
    <w:p>
      <w:r>
        <w:t>List in a comma-separated list the members of the band Muse.</w:t>
      </w:r>
    </w:p>
    <w:p>
      <w:r>
        <w:rPr>
          <w:b/>
        </w:rPr>
        <w:t>Context</w:t>
      </w:r>
    </w:p>
    <w:p>
      <w:r>
        <w:t>Muse are an English rock band from Teignmouth, Devon, formed in 1994. The band consists of Matt Bellamy (lead vocals, guitar, keyboards), Chris Wolstenholme (bass guitar, backing vocals), and Dominic Howard (drums).</w:t>
      </w:r>
    </w:p>
    <w:p>
      <w:r>
        <w:rPr>
          <w:b/>
        </w:rPr>
        <w:t>Response</w:t>
      </w:r>
    </w:p>
    <w:p>
      <w:r>
        <w:t>Matt Bellamy (lead vocals, guitar, keyboards), Chris Wolstenholme (bass guitar, backing vocals), and Dominic Howard (drums).</w:t>
      </w:r>
    </w:p>
    <w:p>
      <w:r>
        <w:rPr>
          <w:b/>
          <w:u w:val="single"/>
        </w:rPr>
        <w:t>Document 14830</w:t>
      </w:r>
    </w:p>
    <w:p>
      <w:r>
        <w:rPr>
          <w:b/>
        </w:rPr>
        <w:t>Instruction</w:t>
      </w:r>
    </w:p>
    <w:p>
      <w:r>
        <w:t>What Is The Tesla Model Y’s Charger Type?</w:t>
      </w:r>
    </w:p>
    <w:p>
      <w:r>
        <w:rPr>
          <w:b/>
        </w:rPr>
        <w:t>Response</w:t>
      </w:r>
    </w:p>
    <w:p>
      <w:r>
        <w:t>The Tesla Model Y can charge up to 11 kW with AC charging and 210 kW with DC charging. They have used the standard European connector types ever since November 2018.</w:t>
        <w:br/>
        <w:br/>
        <w:t xml:space="preserve">Their AC connector is the Type 2 connector, often called Mennekes, after the German manufacturer that designed them. They are the most used AC connector in the world and can be found at home, work, and some public charging stations, although not all public charging networks supply AC charging. </w:t>
        <w:br/>
        <w:br/>
        <w:t>The Tesla Model Y uses the CCS connector for DC charging. This is the most popular DC charger globally and can be used mainly at public charging stations in the UK. The Type 2 and CCS connectors are combined into the CCS 2 connector, which you use to charge your Model Y.</w:t>
      </w:r>
    </w:p>
    <w:p>
      <w:r>
        <w:rPr>
          <w:b/>
          <w:u w:val="single"/>
        </w:rPr>
        <w:t>Document 14831</w:t>
      </w:r>
    </w:p>
    <w:p>
      <w:r>
        <w:rPr>
          <w:b/>
        </w:rPr>
        <w:t>Instruction</w:t>
      </w:r>
    </w:p>
    <w:p>
      <w:r>
        <w:t>Identify which car manufacturer is French or American: Venturi, Lincoln</w:t>
      </w:r>
    </w:p>
    <w:p>
      <w:r>
        <w:rPr>
          <w:b/>
        </w:rPr>
        <w:t>Response</w:t>
      </w:r>
    </w:p>
    <w:p>
      <w:r>
        <w:t>Venturi is French, Lincoln is American</w:t>
      </w:r>
    </w:p>
    <w:p>
      <w:r>
        <w:rPr>
          <w:b/>
          <w:u w:val="single"/>
        </w:rPr>
        <w:t>Document 14832</w:t>
      </w:r>
    </w:p>
    <w:p>
      <w:r>
        <w:rPr>
          <w:b/>
        </w:rPr>
        <w:t>Instruction</w:t>
      </w:r>
    </w:p>
    <w:p>
      <w:r>
        <w:t>Classify the musical genres of the following bands: Metallica, AC/DC, Aerosmith, Madonna</w:t>
      </w:r>
    </w:p>
    <w:p>
      <w:r>
        <w:rPr>
          <w:b/>
        </w:rPr>
        <w:t>Response</w:t>
      </w:r>
    </w:p>
    <w:p>
      <w:r>
        <w:t>These artists are one of the most well-known musicians worldwide. As of their genres, Metallica can be categorised as a Heavy Metal band, AC/DC and Aerosmith as Hard Rock and Madonna as a Pop artist</w:t>
      </w:r>
    </w:p>
    <w:p>
      <w:r>
        <w:rPr>
          <w:b/>
          <w:u w:val="single"/>
        </w:rPr>
        <w:t>Document 14833</w:t>
      </w:r>
    </w:p>
    <w:p>
      <w:r>
        <w:rPr>
          <w:b/>
        </w:rPr>
        <w:t>Instruction</w:t>
      </w:r>
    </w:p>
    <w:p>
      <w:r>
        <w:t>In what year did Singapore become an independent sovereign country?</w:t>
      </w:r>
    </w:p>
    <w:p>
      <w:r>
        <w:rPr>
          <w:b/>
        </w:rPr>
        <w:t>Context</w:t>
      </w:r>
    </w:p>
    <w:p>
      <w:r>
        <w:t>Singapore, officially the Republic of Singapore, is an island country and city-state in maritime Southeast Asia. It lies about one degree of latitude (137 kilometres or 85 miles) north of the equator, off the southern tip of the Malay Peninsula, bordering the Strait of Malacca to the west, the Singapore Strait to the south, the South China Sea to the east, and the Straits of Johor to the north. The country's territory is composed of one main island, 63 satellite islands and islets, and one outlying islet; the combined area of these has increased by 25% since the country's independence as a result of extensive land reclamation projects. It has the third highest population density in the world. With a multicultural population and recognising the need to respect cultural identities of the major ethnic groups within the nation, Singapore has four official languages: English, Malay, Mandarin, and Tamil. English is the lingua franca and numerous public services are available only in English. Multi-racialism is enshrined in the constitution and continues to shape national policies in education, housing, and politics.</w:t>
        <w:br/>
        <w:br/>
        <w:t>Singapore's history dates back at least a millennium, having been a maritime emporium known as Temasek and subsequently as a major constituent part of several successive thalassocratic empires. Its contemporary era began in 1819 when Stamford Raffles established Singapore as an entrepôt trading post of the British Empire. In 1867, the colonies in Southeast Asia were reorganised and Singapore came under the direct control of Britain as part of the Straits Settlements. During World War II, Singapore was occupied by Japan in 1942, and returned to British control as a separate Crown colony following Japan's surrender in 1945. Singapore gained self-governance in 1959 and in 1963 became part of the new federation of Malaysia, alongside Malaya, North Borneo, and Sarawak. Ideological differences, most notably the perceived encroachment of the egalitarian "Malaysian Malaysia" political ideology led by Lee Kuan Yew into the other constituent entities of Malaysia—at the perceived expense of the bumiputera and the policies of Ketuanan Melayu—eventually led to Singapore's expulsion from the federation two years later; Singapore became an independent sovereign country in 1965.</w:t>
      </w:r>
    </w:p>
    <w:p>
      <w:r>
        <w:rPr>
          <w:b/>
        </w:rPr>
        <w:t>Response</w:t>
      </w:r>
    </w:p>
    <w:p>
      <w:r>
        <w:t>1965</w:t>
      </w:r>
    </w:p>
    <w:p>
      <w:r>
        <w:rPr>
          <w:b/>
          <w:u w:val="single"/>
        </w:rPr>
        <w:t>Document 14834</w:t>
      </w:r>
    </w:p>
    <w:p>
      <w:r>
        <w:rPr>
          <w:b/>
        </w:rPr>
        <w:t>Instruction</w:t>
      </w:r>
    </w:p>
    <w:p>
      <w:r>
        <w:t>Thinking about public opinion, what is the significance of “issue consistency” and “levels of conceptualization”?</w:t>
      </w:r>
    </w:p>
    <w:p>
      <w:r>
        <w:rPr>
          <w:b/>
        </w:rPr>
        <w:t>Response</w:t>
      </w:r>
    </w:p>
    <w:p>
      <w:r>
        <w:t>Issue consistency is how consistent an individual American’s opinion is about an issue and is measured in two ways. Measuring across time shows that individual Americans are not likely to have the same opinion at two different points in time.  For example, same-sex marriage opinions in Texas have changed from unfavorable (~30%) to favorable (over 50%) over a short amount of time from 2009 to 2017. Measuring across issue domain tells us that knowing what an individual thinks about one issue doesn’t really tell you much about what they think of another issue.</w:t>
        <w:br/>
        <w:t>Levels of conceptualization are used to categorize people by use of ideological language in explaining their opinions.  There are five levels, the first is “ideologues”, when people rely on abstract concepts to make judgements about political objects.  Second, are “near-ideologues” who use ideological terminology, but don’t always use it correctly.  Third, are “group interest”, where people evaluate political objects with respect to their treatment of particular groups.  Fourth are “nature of the times”, when evaluations of candidates and parties are tied to general perceptions about how things are going.  Lastly, “no issue content”, where focus is on personalities or family traditions without any evidence of political thinking.</w:t>
      </w:r>
    </w:p>
    <w:p>
      <w:r>
        <w:rPr>
          <w:b/>
          <w:u w:val="single"/>
        </w:rPr>
        <w:t>Document 14835</w:t>
      </w:r>
    </w:p>
    <w:p>
      <w:r>
        <w:rPr>
          <w:b/>
        </w:rPr>
        <w:t>Instruction</w:t>
      </w:r>
    </w:p>
    <w:p>
      <w:r>
        <w:t>UNESCO Peace Prize 2022 was given to</w:t>
      </w:r>
    </w:p>
    <w:p>
      <w:r>
        <w:rPr>
          <w:b/>
        </w:rPr>
        <w:t>Response</w:t>
      </w:r>
    </w:p>
    <w:p>
      <w:r>
        <w:t>Angela Merkel(Former German Chancellor)</w:t>
      </w:r>
    </w:p>
    <w:p>
      <w:r>
        <w:rPr>
          <w:b/>
          <w:u w:val="single"/>
        </w:rPr>
        <w:t>Document 14836</w:t>
      </w:r>
    </w:p>
    <w:p>
      <w:r>
        <w:rPr>
          <w:b/>
        </w:rPr>
        <w:t>Instruction</w:t>
      </w:r>
    </w:p>
    <w:p>
      <w:r>
        <w:t>Outside of the Kelly and Birkin bags, what are some of the other bags that Hermès produces?</w:t>
      </w:r>
    </w:p>
    <w:p>
      <w:r>
        <w:rPr>
          <w:b/>
        </w:rPr>
        <w:t>Context</w:t>
      </w:r>
    </w:p>
    <w:p>
      <w:r>
        <w:t>Hermès is known for its handmade luggage and handbags. One of them might require 18 to 24 hours to produce. The construction of each Kelly bag, for example, requires 18 hours to fully realize.[4] Hermès's leathers come from all over the world. Customers may currently wait from six months to one year for delivery of one of the house's signature bags. Incidentally, should Hermès's leather goods require repair, owners can bring an item to any Hermès store, where it will be shipped to Les Ateliers Hermès in Pantin for repair or reconditioning.[citation needed]</w:t>
        <w:br/>
        <w:br/>
        <w:t>Another famous Hermès handbag, the "Birkin bag", was named after British actress Jane Birkin. In a chance encounter with Jean-Louis Dumas, she complained that her bag was not practical for everyday use. Consequently, he invited her to France where they co-designed the bag in 1984. Birkin has since stopped carrying her namesake bag due to her tendonitis, as the bag became too large and heavy for her to carry.[21] Asked by her that her name be removed and with much back-and-forth comments about various issues such as having her name removed. According to Vogue: "Jane Birkin 'is satisfied by the measures taken by Hermès', according to the brand, following an investigation by the fashion house [that refuted] claims made by PETA that its famous Birkin bags were being 'constructed from the skins of factory-farmed and cruelly slaughtered crocodiles.' "[22]</w:t>
        <w:br/>
        <w:br/>
        <w:t>While the Kelly and Birkin are two of the house's most famous bags, Hermès has a wide range of other popular handbags. One, the bolide is a dome shaped carry all that comes in varying sizes with a leather shoulder strap. It is widely recognized as the first handbag that was constructed with a zipper.[23] The bolide comes in both stiff leathers such as epsom and relaxed leathers such as clemence. Another popular bag from the Hermès house is the evelyne, a comparatively affordable saddle style bag meant to be worn cross body with a traditionally fabric strap. The evelyne is available in 4 different sizes: the TPM (16 cm), PM (29cm), GM (33 cm)and TGM (40cm) and is generally made in relaxed leathers like clemence.[24] The evelyne boasts a perforated "H" motif that is meant to be hidden and worn towards the body, to allow easy access to the top of the bag.</w:t>
      </w:r>
    </w:p>
    <w:p>
      <w:r>
        <w:rPr>
          <w:b/>
        </w:rPr>
        <w:t>Response</w:t>
      </w:r>
    </w:p>
    <w:p>
      <w:r>
        <w:t>Outside of the Kelly and Birkin bags, the Bolide and the Evelyne are two other examples of bags produced by Hermès. The Bolide bag is a dome-shaped carry all that comes with a leather strap and various sizes. The Evelyne is comparatively affordable and is a saddle style bag that is meant to be worn cross body, with a fabric strap. Evelyne bags also come in various sizes.</w:t>
      </w:r>
    </w:p>
    <w:p>
      <w:r>
        <w:rPr>
          <w:b/>
          <w:u w:val="single"/>
        </w:rPr>
        <w:t>Document 14837</w:t>
      </w:r>
    </w:p>
    <w:p>
      <w:r>
        <w:rPr>
          <w:b/>
        </w:rPr>
        <w:t>Instruction</w:t>
      </w:r>
    </w:p>
    <w:p>
      <w:r>
        <w:t>When should I use Slack versus email versus a phone call?</w:t>
      </w:r>
    </w:p>
    <w:p>
      <w:r>
        <w:rPr>
          <w:b/>
        </w:rPr>
        <w:t>Response</w:t>
      </w:r>
    </w:p>
    <w:p>
      <w:r>
        <w:t>For quick communication and memes, Slack is a good medium.  For longer form communication, or those that include external parties that are not available on Slack, email is an excellent choice.  Phone calls are useful for instantaneous feedback, fluid dialog, and establishing emotional rapport with the participants.</w:t>
      </w:r>
    </w:p>
    <w:p>
      <w:r>
        <w:rPr>
          <w:b/>
          <w:u w:val="single"/>
        </w:rPr>
        <w:t>Document 14838</w:t>
      </w:r>
    </w:p>
    <w:p>
      <w:r>
        <w:rPr>
          <w:b/>
        </w:rPr>
        <w:t>Instruction</w:t>
      </w:r>
    </w:p>
    <w:p>
      <w:r>
        <w:t>Which of the following are weather events: rain, snow, sleet, sunshine, hail, tornadoes, hurricanes, trees, lightening, rocks?</w:t>
      </w:r>
    </w:p>
    <w:p>
      <w:r>
        <w:rPr>
          <w:b/>
        </w:rPr>
        <w:t>Response</w:t>
      </w:r>
    </w:p>
    <w:p>
      <w:r>
        <w:t>Rain, snow, sleet, sunshine, hail, tornadoes, hurricanes, and lightening are weather events. Trees and rocks are not weather events.</w:t>
      </w:r>
    </w:p>
    <w:p>
      <w:r>
        <w:rPr>
          <w:b/>
          <w:u w:val="single"/>
        </w:rPr>
        <w:t>Document 14839</w:t>
      </w:r>
    </w:p>
    <w:p>
      <w:r>
        <w:rPr>
          <w:b/>
        </w:rPr>
        <w:t>Instruction</w:t>
      </w:r>
    </w:p>
    <w:p>
      <w:r>
        <w:t>Based on the text, what are the best ways for people to eat fruits?</w:t>
      </w:r>
    </w:p>
    <w:p>
      <w:r>
        <w:rPr>
          <w:b/>
        </w:rPr>
        <w:t>Context</w:t>
      </w:r>
    </w:p>
    <w:p>
      <w:r>
        <w:t>In the US, we are fortunate to have a dizzying array of fruits that fill our grocery stores year-round. They come in all sizes, shapes, and colors, and we have all heard about the recommended five servings of fruits and vegetables a day. So, what are we eating them for? And how does the nutritional value vary between fruits? Is there any difference between whole fruits versus juice, fresh versus dried? Let’s take a look.</w:t>
        <w:br/>
        <w:br/>
        <w:t>Differences between fruits</w:t>
        <w:br/>
        <w:t>Just like other foods, different fruits have different nutrient values. Generally, whole fruits are good sources of fiber while fruit juices are not. And one cup of fruit juice, even 100% fruit juice, has a lot more sugar than one piece or one serving of whole fruit. In addition, whole fruits are more satiating than juices. When meeting the recommended fruit and vegetable intake, it is better to eat them (whole) than drink them (juice). However, one should not completely avoid drinking juice — if it is 100% juice — but you should limit consumption to no more than 4 to 8 ounces a day.</w:t>
        <w:br/>
        <w:br/>
        <w:t>The freezer section of the grocery store is often stocked with quite a variety of frozen fruits. These are often peeled and cut already (like mango), which is convenient and often less expensive than fresh fruits. Frozen fruits are usually picked and quick-frozen near the point of harvest, therefore the nutrients are well preserved. Moreover, some seasonal fruits such as blueberries are readily available in frozen form. The key to selection is to choose plain frozen fruits without added sugar.</w:t>
        <w:br/>
        <w:br/>
        <w:t>There are a number of fruits that are available in dried form, such as raisins, apricots, and pineapple — just to name a few. They also have good nutrient values, keep for a long time, are convenient to carry around, and are high in calories, making them a favorite for hikers and campers. However, some often have sugar added in the drying process, particularly mango and pineapple. Dried cranberries almost always have sugar added, as they are naturally very tart. Even for those without added sugar, the compact volume and sweetness make it quite easy to eat a lot in one sitting, and the calories can add up quickly.</w:t>
        <w:br/>
        <w:br/>
        <w:t>Some dried fruits like raisins and apricots are also treated with sulfur dioxide to preserve freshness and color. For most people that is not a concern; however, some individuals are sensitive, especially those with asthma. Sulfur dioxide treatment is labeled on the package, so it is not difficult to avoid if necessary.</w:t>
        <w:br/>
        <w:br/>
        <w:t>What about buying organic?</w:t>
        <w:br/>
        <w:t>We have much choice when it comes to organic and conventionally grown fruits, be they fresh, frozen, or dried. Nutritionally, there is not enough difference to choose one over the other, though consumers might choose one over another based on farming practices and environmental impact. The US has regulations on pesticide use, but some fruits tend to have more residual pesticides than others, and it is always recommended that you wash fruits thoroughly before eating.</w:t>
        <w:br/>
        <w:br/>
        <w:t>Differences in nutritional value</w:t>
        <w:br/>
        <w:t>Different fruits are good sources of different nutrients. Citrus fruits are high in vitamin C, and other fruits are good sources of nutrients too. A few examples below:</w:t>
        <w:br/>
        <w:br/>
        <w:t>Nutrient: Major functions - Good fruit sources</w:t>
        <w:br/>
        <w:br/>
        <w:t>potassium: fluid and electrolyte balance, maintaining healthy blood pressure - oranges, raspberries, bananas, cherries, pomegranates, honeydew melons, avocados</w:t>
        <w:br/>
        <w:br/>
        <w:t>iron: formation of red blood cells, brain growth in children - dried apricots, raisins</w:t>
        <w:br/>
        <w:br/>
        <w:t>vitamin C: maintaining healthy immune system, wound healing, antioxidant - citrus fruits, strawberries, kiwi</w:t>
        <w:br/>
        <w:br/>
        <w:t>folate: DNA synthesis, formation of red blood cells, early neural tube development in the fetus - oranges, mangos, avocados</w:t>
        <w:br/>
        <w:br/>
        <w:t>vitamin A: night vision, cell growth, immune function - cantaloupe</w:t>
        <w:br/>
        <w:br/>
        <w:t>Besides the above nutrients, certain fruits are also high in flavonoids. This is a diverse group of compounds, some of which are potent antioxidants that protect against oxidative damage, and may reduce the risk of certain diseases such as cardiovascular disease and diabetes. In particular, citrus fruits are high in the flavanones class of flavonoids, and blackberries, blueberries, cranberries, and cherries are high in the anthocyanidins class of flavonoids.</w:t>
        <w:br/>
        <w:br/>
        <w:t>So, what fruits should we eat?</w:t>
        <w:br/>
        <w:t>As you can see, there isn’t one fruit that has all the nutrients, so eating a variety is the key to good health. Try something new! Most adults should eat a variety of colors for about 2 cups a day. Prioritize whole fruits over juice. Eat what is in season, as it will be cheaper. And enjoy your fruits: eat mindfully to fully appreciate the smell, texture, and flavor. Bon appetit!</w:t>
      </w:r>
    </w:p>
    <w:p>
      <w:r>
        <w:rPr>
          <w:b/>
        </w:rPr>
        <w:t>Response</w:t>
      </w:r>
    </w:p>
    <w:p>
      <w:r>
        <w:t>- Eat whole fruits instead of drinking 100% fruit juice, event 100% fruit juice, because whole fruits contain a lot more fiber and less super</w:t>
        <w:br/>
        <w:t>- Eat fruits of the season. They are fresher and cheaper.</w:t>
        <w:br/>
        <w:t>- It is ok to eat freshly frozen fruits. Pay attention to pick frozen fruits which do not have sugar added during the process</w:t>
        <w:br/>
        <w:t>- There is no nutritional difference between organic and non-organic fruits. Always wash fruits before eating</w:t>
        <w:br/>
        <w:t>- Dried fruits contain more sugar per unit weight. Don't overeat.</w:t>
        <w:br/>
        <w:t>- Different fruits contain different nutrients. Eating a variety of different fruits is the key to good health</w:t>
        <w:br/>
        <w:t>- A healthy adult should eat 2 cups of fruits a day with different varieties</w:t>
      </w:r>
    </w:p>
    <w:p>
      <w:r>
        <w:rPr>
          <w:b/>
          <w:u w:val="single"/>
        </w:rPr>
        <w:t>Document 14840</w:t>
      </w:r>
    </w:p>
    <w:p>
      <w:r>
        <w:rPr>
          <w:b/>
        </w:rPr>
        <w:t>Instruction</w:t>
      </w:r>
    </w:p>
    <w:p>
      <w:r>
        <w:t>What band sang "Clint Eastwood"?</w:t>
      </w:r>
    </w:p>
    <w:p>
      <w:r>
        <w:rPr>
          <w:b/>
        </w:rPr>
        <w:t>Response</w:t>
      </w:r>
    </w:p>
    <w:p>
      <w:r>
        <w:t>"Clint Eastwood" is a song by Gorillaz off their self-titled album.</w:t>
      </w:r>
    </w:p>
    <w:p>
      <w:r>
        <w:rPr>
          <w:b/>
          <w:u w:val="single"/>
        </w:rPr>
        <w:t>Document 14841</w:t>
      </w:r>
    </w:p>
    <w:p>
      <w:r>
        <w:rPr>
          <w:b/>
        </w:rPr>
        <w:t>Instruction</w:t>
      </w:r>
    </w:p>
    <w:p>
      <w:r>
        <w:t>What is Violet Constance Jessop's nickname?</w:t>
      </w:r>
    </w:p>
    <w:p>
      <w:r>
        <w:rPr>
          <w:b/>
        </w:rPr>
        <w:t>Context</w:t>
      </w:r>
    </w:p>
    <w:p>
      <w:r>
        <w:t>Violet Constance Jessop (2 October 1887 – 5 May 1971), often referred to as the "Queen of sinking ships" or "Miss Unsinkable," was an Argentine woman of Irish heritage who worked as an ocean liner stewardess, memoirist, and nurse in the early 20th century. Jessop is most well known for having survived the sinking of both the RMS Titanic in 1912 and her sister ship the HMHS Britannic in 1916, as well as having been onboard the eldest of the three sister ships, the RMS Olympic, when it collided with the British warship HMS Hawke in 1911.</w:t>
      </w:r>
    </w:p>
    <w:p>
      <w:r>
        <w:rPr>
          <w:b/>
        </w:rPr>
        <w:t>Response</w:t>
      </w:r>
    </w:p>
    <w:p>
      <w:r>
        <w:t>She is commonly referred to as "Miss Unsinkable" or Queen of sinking ships".</w:t>
      </w:r>
    </w:p>
    <w:p>
      <w:r>
        <w:rPr>
          <w:b/>
          <w:u w:val="single"/>
        </w:rPr>
        <w:t>Document 14842</w:t>
      </w:r>
    </w:p>
    <w:p>
      <w:r>
        <w:rPr>
          <w:b/>
        </w:rPr>
        <w:t>Instruction</w:t>
      </w:r>
    </w:p>
    <w:p>
      <w:r>
        <w:t>Best place to visit in West bengal</w:t>
      </w:r>
    </w:p>
    <w:p>
      <w:r>
        <w:rPr>
          <w:b/>
        </w:rPr>
        <w:t>Response</w:t>
      </w:r>
    </w:p>
    <w:p>
      <w:r>
        <w:t xml:space="preserve">1. Darjeeling </w:t>
        <w:br/>
        <w:t>2, Kolkata</w:t>
      </w:r>
    </w:p>
    <w:p>
      <w:r>
        <w:rPr>
          <w:b/>
          <w:u w:val="single"/>
        </w:rPr>
        <w:t>Document 14843</w:t>
      </w:r>
    </w:p>
    <w:p>
      <w:r>
        <w:rPr>
          <w:b/>
        </w:rPr>
        <w:t>Instruction</w:t>
      </w:r>
    </w:p>
    <w:p>
      <w:r>
        <w:t>What is the main language spoken in Latin America?</w:t>
      </w:r>
    </w:p>
    <w:p>
      <w:r>
        <w:rPr>
          <w:b/>
        </w:rPr>
        <w:t>Response</w:t>
      </w:r>
    </w:p>
    <w:p>
      <w:r>
        <w:t>Spanish is the main language in Latin America. There are 18 countries with Spanish as the official language. Each country has regional words and their own accent. Spanish in Latin America is sometimes referred to as 'Castellano' which refers to the Castile area of Spain.</w:t>
      </w:r>
    </w:p>
    <w:p>
      <w:r>
        <w:rPr>
          <w:b/>
          <w:u w:val="single"/>
        </w:rPr>
        <w:t>Document 14844</w:t>
      </w:r>
    </w:p>
    <w:p>
      <w:r>
        <w:rPr>
          <w:b/>
        </w:rPr>
        <w:t>Instruction</w:t>
      </w:r>
    </w:p>
    <w:p>
      <w:r>
        <w:t>What is the process called by which matter is converted from a solid directly into gas?</w:t>
      </w:r>
    </w:p>
    <w:p>
      <w:r>
        <w:rPr>
          <w:b/>
        </w:rPr>
        <w:t>Response</w:t>
      </w:r>
    </w:p>
    <w:p>
      <w:r>
        <w:t>Sublimation</w:t>
      </w:r>
    </w:p>
    <w:p>
      <w:r>
        <w:rPr>
          <w:b/>
          <w:u w:val="single"/>
        </w:rPr>
        <w:t>Document 14845</w:t>
      </w:r>
    </w:p>
    <w:p>
      <w:r>
        <w:rPr>
          <w:b/>
        </w:rPr>
        <w:t>Instruction</w:t>
      </w:r>
    </w:p>
    <w:p>
      <w:r>
        <w:t>What makes trees and plants green?</w:t>
      </w:r>
    </w:p>
    <w:p>
      <w:r>
        <w:rPr>
          <w:b/>
        </w:rPr>
        <w:t>Response</w:t>
      </w:r>
    </w:p>
    <w:p>
      <w:r>
        <w:t>Trees, plants and algae are green because of chlorophyl and are actually perceived as green because chlorophyll absorbs red and blue light but reflects green light.</w:t>
      </w:r>
    </w:p>
    <w:p>
      <w:r>
        <w:rPr>
          <w:b/>
          <w:u w:val="single"/>
        </w:rPr>
        <w:t>Document 14846</w:t>
      </w:r>
    </w:p>
    <w:p>
      <w:r>
        <w:rPr>
          <w:b/>
        </w:rPr>
        <w:t>Instruction</w:t>
      </w:r>
    </w:p>
    <w:p>
      <w:r>
        <w:t>The year 2022 was declared by UNGA as</w:t>
      </w:r>
    </w:p>
    <w:p>
      <w:r>
        <w:rPr>
          <w:b/>
        </w:rPr>
        <w:t>Response</w:t>
      </w:r>
    </w:p>
    <w:p>
      <w:r>
        <w:t>The International year of Artisanal Fisheries and Aquaculture</w:t>
      </w:r>
    </w:p>
    <w:p>
      <w:r>
        <w:rPr>
          <w:b/>
          <w:u w:val="single"/>
        </w:rPr>
        <w:t>Document 14847</w:t>
      </w:r>
    </w:p>
    <w:p>
      <w:r>
        <w:rPr>
          <w:b/>
        </w:rPr>
        <w:t>Instruction</w:t>
      </w:r>
    </w:p>
    <w:p>
      <w:r>
        <w:t>Are alpacas and llamas the same thing?</w:t>
      </w:r>
    </w:p>
    <w:p>
      <w:r>
        <w:rPr>
          <w:b/>
        </w:rPr>
        <w:t>Response</w:t>
      </w:r>
    </w:p>
    <w:p>
      <w:r>
        <w:t>No, alpacas and llamas are related species but are not the same species. Both are natives of South America, but are slightly different sizes and have different physical features</w:t>
      </w:r>
    </w:p>
    <w:p>
      <w:r>
        <w:rPr>
          <w:b/>
          <w:u w:val="single"/>
        </w:rPr>
        <w:t>Document 14848</w:t>
      </w:r>
    </w:p>
    <w:p>
      <w:r>
        <w:rPr>
          <w:b/>
        </w:rPr>
        <w:t>Instruction</w:t>
      </w:r>
    </w:p>
    <w:p>
      <w:r>
        <w:t>What is the main language spoken in South America?</w:t>
      </w:r>
    </w:p>
    <w:p>
      <w:r>
        <w:rPr>
          <w:b/>
        </w:rPr>
        <w:t>Response</w:t>
      </w:r>
    </w:p>
    <w:p>
      <w:r>
        <w:t>Spanish</w:t>
      </w:r>
    </w:p>
    <w:p>
      <w:r>
        <w:rPr>
          <w:b/>
          <w:u w:val="single"/>
        </w:rPr>
        <w:t>Document 14849</w:t>
      </w:r>
    </w:p>
    <w:p>
      <w:r>
        <w:rPr>
          <w:b/>
        </w:rPr>
        <w:t>Instruction</w:t>
      </w:r>
    </w:p>
    <w:p>
      <w:r>
        <w:t>What are the names of the lines on Hong Kong's MTR network?</w:t>
      </w:r>
    </w:p>
    <w:p>
      <w:r>
        <w:rPr>
          <w:b/>
        </w:rPr>
        <w:t>Response</w:t>
      </w:r>
    </w:p>
    <w:p>
      <w:r>
        <w:t>- Island Line</w:t>
        <w:br/>
        <w:t>- Tsuen Wan Line</w:t>
        <w:br/>
        <w:t>- Kwun Tong Line</w:t>
        <w:br/>
        <w:t>- South Island Line</w:t>
        <w:br/>
        <w:t>- Tseung Kwan O Line</w:t>
        <w:br/>
        <w:t>- Tung Chung Line &amp; Disneyland Resort Line</w:t>
        <w:br/>
        <w:t>- East Rail Line</w:t>
        <w:br/>
        <w:t>- Tuen Ma Line</w:t>
        <w:br/>
        <w:t>- Airport Express</w:t>
      </w:r>
    </w:p>
    <w:p>
      <w:r>
        <w:rPr>
          <w:b/>
          <w:u w:val="single"/>
        </w:rPr>
        <w:t>Document 14850</w:t>
      </w:r>
    </w:p>
    <w:p>
      <w:r>
        <w:rPr>
          <w:b/>
        </w:rPr>
        <w:t>Instruction</w:t>
      </w:r>
    </w:p>
    <w:p>
      <w:r>
        <w:t>Will human beings be replaced by robots?</w:t>
      </w:r>
    </w:p>
    <w:p>
      <w:r>
        <w:rPr>
          <w:b/>
        </w:rPr>
        <w:t>Response</w:t>
      </w:r>
    </w:p>
    <w:p>
      <w:r>
        <w:t xml:space="preserve">The answer is it might be possible, but hard to say. Nowadays with the fast development in artificial intelligent and robotics, there are a lot of human jobs replaced by robots already. For example, in the factories, robots have been widely used to make parts of machines, packaging product goods, or conducting accurate operations. Human has limitations in many areas, and those heavy labor jobs are usually replaced by robot machines. </w:t>
        <w:br/>
        <w:br/>
        <w:t>However, human beings still have very complex brain and nerve systems. AI development can try to approximate human beings, but can they ever exceed to achieve the limit? We will wait and see.</w:t>
      </w:r>
    </w:p>
    <w:p>
      <w:r>
        <w:rPr>
          <w:b/>
          <w:u w:val="single"/>
        </w:rPr>
        <w:t>Document 14851</w:t>
      </w:r>
    </w:p>
    <w:p>
      <w:r>
        <w:rPr>
          <w:b/>
        </w:rPr>
        <w:t>Instruction</w:t>
      </w:r>
    </w:p>
    <w:p>
      <w:r>
        <w:t>What are some weird ways I can cut my grass?</w:t>
      </w:r>
    </w:p>
    <w:p>
      <w:r>
        <w:rPr>
          <w:b/>
        </w:rPr>
        <w:t>Response</w:t>
      </w:r>
    </w:p>
    <w:p>
      <w:r>
        <w:t>If you aren't using a lawnmower to cut your grass, here are some weird ideas to keep your grass trimmed:</w:t>
        <w:br/>
        <w:br/>
        <w:t>- Buy a goat and leave it in your yard</w:t>
        <w:br/>
        <w:t>- Spend all day cutting each blade with some craft scissors</w:t>
        <w:br/>
        <w:t>- Flamethrower</w:t>
        <w:br/>
        <w:t>- Dress up like the grim reaper and use a scythe</w:t>
      </w:r>
    </w:p>
    <w:p>
      <w:r>
        <w:rPr>
          <w:b/>
          <w:u w:val="single"/>
        </w:rPr>
        <w:t>Document 14852</w:t>
      </w:r>
    </w:p>
    <w:p>
      <w:r>
        <w:rPr>
          <w:b/>
        </w:rPr>
        <w:t>Instruction</w:t>
      </w:r>
    </w:p>
    <w:p>
      <w:r>
        <w:t>Extract interconnection technologies used to create a regular working system.</w:t>
      </w:r>
    </w:p>
    <w:p>
      <w:r>
        <w:rPr>
          <w:b/>
        </w:rPr>
        <w:t>Context</w:t>
      </w:r>
    </w:p>
    <w:p>
      <w:r>
        <w:t>Electronics deals with electrical circuits that involve active electrical components such as vacuum tubes, transistors, diodes, sensors and integrated circuits, and associated passive interconnection technologies. The nonlinear behaviour of active components and their ability to control electron flows makes digital switching possible, and electronics is widely used in information processing, telecommunications, and signal processing. Interconnection technologies such as circuit boards, electronics packaging technology, and other varied forms of communication infrastructure complete circuit functionality and transform the mixed components into a regular working system.</w:t>
        <w:br/>
        <w:t>Today, most electronic devices use semiconductor components to perform electron control. The underlying principles that explain how semiconductors work are studied in solid state physics, whereas the design and construction of electronic circuits to solve practical problems are part of electronics engineering.</w:t>
      </w:r>
    </w:p>
    <w:p>
      <w:r>
        <w:rPr>
          <w:b/>
        </w:rPr>
        <w:t>Response</w:t>
      </w:r>
    </w:p>
    <w:p>
      <w:r>
        <w:t>Interconnection technologies such as circuit boards, electronics packaging technology, and other varied forms of communication infrastructure complete circuit functionality and transform the mixed components into a regular working system.</w:t>
      </w:r>
    </w:p>
    <w:p>
      <w:r>
        <w:rPr>
          <w:b/>
          <w:u w:val="single"/>
        </w:rPr>
        <w:t>Document 14853</w:t>
      </w:r>
    </w:p>
    <w:p>
      <w:r>
        <w:rPr>
          <w:b/>
        </w:rPr>
        <w:t>Instruction</w:t>
      </w:r>
    </w:p>
    <w:p>
      <w:r>
        <w:t>Identify which instrument is string or percussion: Ranat thum, Tumbi</w:t>
      </w:r>
    </w:p>
    <w:p>
      <w:r>
        <w:rPr>
          <w:b/>
        </w:rPr>
        <w:t>Response</w:t>
      </w:r>
    </w:p>
    <w:p>
      <w:r>
        <w:t>Tumbi is string, Ranat thum is percussion.</w:t>
      </w:r>
    </w:p>
    <w:p>
      <w:r>
        <w:rPr>
          <w:b/>
          <w:u w:val="single"/>
        </w:rPr>
        <w:t>Document 14854</w:t>
      </w:r>
    </w:p>
    <w:p>
      <w:r>
        <w:rPr>
          <w:b/>
        </w:rPr>
        <w:t>Instruction</w:t>
      </w:r>
    </w:p>
    <w:p>
      <w:r>
        <w:t>What are some quick ways to lose all of my money?</w:t>
      </w:r>
    </w:p>
    <w:p>
      <w:r>
        <w:rPr>
          <w:b/>
        </w:rPr>
        <w:t>Response</w:t>
      </w:r>
    </w:p>
    <w:p>
      <w:r>
        <w:t>Here are some quick ways to lose all of your money:</w:t>
        <w:br/>
        <w:t>1. Place all of your money on red at the roulette table.</w:t>
        <w:br/>
        <w:t>2. Play high-stakes blackjack everyday for the next week.</w:t>
        <w:br/>
        <w:t>3. Buy random crypto currencies like Solana.</w:t>
        <w:br/>
        <w:t>4. Buy extremely out of the money options on trading applications like Robinhood.</w:t>
        <w:br/>
        <w:t>5. Loan it to friends and families with a history of not paying you back.</w:t>
      </w:r>
    </w:p>
    <w:p>
      <w:r>
        <w:rPr>
          <w:b/>
          <w:u w:val="single"/>
        </w:rPr>
        <w:t>Document 14855</w:t>
      </w:r>
    </w:p>
    <w:p>
      <w:r>
        <w:rPr>
          <w:b/>
        </w:rPr>
        <w:t>Instruction</w:t>
      </w:r>
    </w:p>
    <w:p>
      <w:r>
        <w:t>Tell me whether these are tree nuts: coconut, walnut, nutmeg, peanut, sesame, cashew, macadamia, almond.</w:t>
      </w:r>
    </w:p>
    <w:p>
      <w:r>
        <w:rPr>
          <w:b/>
        </w:rPr>
        <w:t>Response</w:t>
      </w:r>
    </w:p>
    <w:p>
      <w:r>
        <w:t>Walnut, cashew, macadamia, and almond are classified as tree nuts. Nutmeg, peanut, and sesame are not. Coconut is recognized by some government and health organizations as a tree nut, however it is botanically classified as a fruit.</w:t>
      </w:r>
    </w:p>
    <w:p>
      <w:r>
        <w:rPr>
          <w:b/>
          <w:u w:val="single"/>
        </w:rPr>
        <w:t>Document 14856</w:t>
      </w:r>
    </w:p>
    <w:p>
      <w:r>
        <w:rPr>
          <w:b/>
        </w:rPr>
        <w:t>Instruction</w:t>
      </w:r>
    </w:p>
    <w:p>
      <w:r>
        <w:t>Give me a list of great computer games</w:t>
      </w:r>
    </w:p>
    <w:p>
      <w:r>
        <w:rPr>
          <w:b/>
        </w:rPr>
        <w:t>Response</w:t>
      </w:r>
    </w:p>
    <w:p>
      <w:r>
        <w:t xml:space="preserve">Sure, I will list a few great computer games, but be aware that there are many great computer games way more than what I can list here. </w:t>
        <w:br/>
        <w:br/>
        <w:t>- Elden Ring</w:t>
        <w:br/>
        <w:t>- World of Warcraft</w:t>
        <w:br/>
        <w:t>- Hogwarts Legacy</w:t>
        <w:br/>
        <w:t>- Hearthstone</w:t>
        <w:br/>
        <w:t>- Minecraft</w:t>
        <w:br/>
        <w:t>- Civilization</w:t>
        <w:br/>
        <w:t>- Dota</w:t>
        <w:br/>
        <w:t>- Cities: Skylines</w:t>
      </w:r>
    </w:p>
    <w:p>
      <w:r>
        <w:rPr>
          <w:b/>
          <w:u w:val="single"/>
        </w:rPr>
        <w:t>Document 14857</w:t>
      </w:r>
    </w:p>
    <w:p>
      <w:r>
        <w:rPr>
          <w:b/>
        </w:rPr>
        <w:t>Instruction</w:t>
      </w:r>
    </w:p>
    <w:p>
      <w:r>
        <w:t>What are the key elements of a sauna?</w:t>
      </w:r>
    </w:p>
    <w:p>
      <w:r>
        <w:rPr>
          <w:b/>
        </w:rPr>
        <w:t>Response</w:t>
      </w:r>
    </w:p>
    <w:p>
      <w:r>
        <w:t>Saunas are a room with a heat source that will hold room temperature between 150 and 220 degrees Fahrenheit. The heat source is electric or wood fire. Typically saunas have an 8’ ceiling, and the size of the room is optimized for the number of people that are expected to use it concurrently. Saunas also need benches. The optimal bench depth is 24” to allow users to lay down comfortably. Bench and wall paneling is typically western red cedar, although other wood types that can withstand high swings in temperature are suitable as well. Proper wall, ceiling, and even floor insulation is critical, and given there will be water vapor in the room, there needs to be a vapor barrier between the wall panels and insulation. A floor drain is also highly encouraged.</w:t>
      </w:r>
    </w:p>
    <w:p>
      <w:r>
        <w:rPr>
          <w:b/>
          <w:u w:val="single"/>
        </w:rPr>
        <w:t>Document 14858</w:t>
      </w:r>
    </w:p>
    <w:p>
      <w:r>
        <w:rPr>
          <w:b/>
        </w:rPr>
        <w:t>Instruction</w:t>
      </w:r>
    </w:p>
    <w:p>
      <w:r>
        <w:t>Select the odd word from this list and explain why you chose it.</w:t>
        <w:br/>
        <w:t>Larch</w:t>
        <w:br/>
        <w:t>Elm</w:t>
        <w:br/>
        <w:t>Oak</w:t>
        <w:br/>
        <w:t>Yew</w:t>
        <w:br/>
        <w:t>Rhododendron</w:t>
      </w:r>
    </w:p>
    <w:p>
      <w:r>
        <w:rPr>
          <w:b/>
        </w:rPr>
        <w:t>Response</w:t>
      </w:r>
    </w:p>
    <w:p>
      <w:r>
        <w:t>Rhododendron is the odd word from this list. Larch, Elm, Oak and Yew are all examples of trees, whereas the Rhododendron is a flower.</w:t>
      </w:r>
    </w:p>
    <w:p>
      <w:r>
        <w:rPr>
          <w:b/>
          <w:u w:val="single"/>
        </w:rPr>
        <w:t>Document 14859</w:t>
      </w:r>
    </w:p>
    <w:p>
      <w:r>
        <w:rPr>
          <w:b/>
        </w:rPr>
        <w:t>Instruction</w:t>
      </w:r>
    </w:p>
    <w:p>
      <w:r>
        <w:t>What are the words of House Bulwer?</w:t>
      </w:r>
    </w:p>
    <w:p>
      <w:r>
        <w:rPr>
          <w:b/>
        </w:rPr>
        <w:t>Response</w:t>
      </w:r>
    </w:p>
    <w:p>
      <w:r>
        <w:t>"Death Before Disgrace"</w:t>
      </w:r>
    </w:p>
    <w:p>
      <w:r>
        <w:rPr>
          <w:b/>
          <w:u w:val="single"/>
        </w:rPr>
        <w:t>Document 14860</w:t>
      </w:r>
    </w:p>
    <w:p>
      <w:r>
        <w:rPr>
          <w:b/>
        </w:rPr>
        <w:t>Instruction</w:t>
      </w:r>
    </w:p>
    <w:p>
      <w:r>
        <w:t>Can I feed table food to dogs?</w:t>
      </w:r>
    </w:p>
    <w:p>
      <w:r>
        <w:rPr>
          <w:b/>
        </w:rPr>
        <w:t>Response</w:t>
      </w:r>
    </w:p>
    <w:p>
      <w:r>
        <w:t>You cannot feed table food to dogs because dogs have different digestive systems. The human food is usually too rich and fatty which is difficult for dogs to digest and thus causing health issues for dogs. Some table food such as chocolate, raisins, grapes are even toxic to dogs.</w:t>
      </w:r>
    </w:p>
    <w:p>
      <w:r>
        <w:rPr>
          <w:b/>
          <w:u w:val="single"/>
        </w:rPr>
        <w:t>Document 14861</w:t>
      </w:r>
    </w:p>
    <w:p>
      <w:r>
        <w:rPr>
          <w:b/>
        </w:rPr>
        <w:t>Instruction</w:t>
      </w:r>
    </w:p>
    <w:p>
      <w:r>
        <w:t>Is it true that apples are vegetables?</w:t>
      </w:r>
    </w:p>
    <w:p>
      <w:r>
        <w:rPr>
          <w:b/>
        </w:rPr>
        <w:t>Response</w:t>
      </w:r>
    </w:p>
    <w:p>
      <w:r>
        <w:t>No, that's false. Apples are a type of fruit.</w:t>
      </w:r>
    </w:p>
    <w:p>
      <w:r>
        <w:rPr>
          <w:b/>
          <w:u w:val="single"/>
        </w:rPr>
        <w:t>Document 14862</w:t>
      </w:r>
    </w:p>
    <w:p>
      <w:r>
        <w:rPr>
          <w:b/>
        </w:rPr>
        <w:t>Instruction</w:t>
      </w:r>
    </w:p>
    <w:p>
      <w:r>
        <w:t>Think up some ways to pass the time on a long airplane flight.</w:t>
      </w:r>
    </w:p>
    <w:p>
      <w:r>
        <w:rPr>
          <w:b/>
        </w:rPr>
        <w:t>Response</w:t>
      </w:r>
    </w:p>
    <w:p>
      <w:r>
        <w:t>Here are some ways to pass the time on an airplane flight:</w:t>
        <w:br/>
        <w:t>1. Watch a TV show or a movie. Many subscription services allow downloading media for offline consumption. Alternatively, some airlines will offer complimentary movies and TV shows to watch.</w:t>
        <w:br/>
        <w:t>2. Read a book. If you are using an e-reader, make sure to download books before the flight.</w:t>
        <w:br/>
        <w:t>3. Listen to music or a podcast. Download your album or catch up on podcasts on your flight. This can help you relax until you arrive at your destination.</w:t>
        <w:br/>
        <w:t>4. Sleep. This will pass the time quickly. If you have trouble sleeping in airplanes, consider using a travel pillow. This can also help energize you so you land ready for any activities you have planned.</w:t>
      </w:r>
    </w:p>
    <w:p>
      <w:r>
        <w:rPr>
          <w:b/>
          <w:u w:val="single"/>
        </w:rPr>
        <w:t>Document 14863</w:t>
      </w:r>
    </w:p>
    <w:p>
      <w:r>
        <w:rPr>
          <w:b/>
        </w:rPr>
        <w:t>Instruction</w:t>
      </w:r>
    </w:p>
    <w:p>
      <w:r>
        <w:t>Who are the top 5 basketball players of all time?</w:t>
      </w:r>
    </w:p>
    <w:p>
      <w:r>
        <w:rPr>
          <w:b/>
        </w:rPr>
        <w:t>Response</w:t>
      </w:r>
    </w:p>
    <w:p>
      <w:r>
        <w:t>The top 5 basketball players of all time will differ in opinion, depending on who you are talking to and in what region. But, a common list includes Michael Jordan, Lebron James, Kobe Bryant, Kareem Abdul Jabbar and Magic Johnson. Other players that are often mentioned in the conversation are Larry Bird, Bill Russel and Julius Erving.</w:t>
      </w:r>
    </w:p>
    <w:p>
      <w:r>
        <w:rPr>
          <w:b/>
          <w:u w:val="single"/>
        </w:rPr>
        <w:t>Document 14864</w:t>
      </w:r>
    </w:p>
    <w:p>
      <w:r>
        <w:rPr>
          <w:b/>
        </w:rPr>
        <w:t>Instruction</w:t>
      </w:r>
    </w:p>
    <w:p>
      <w:r>
        <w:t>Name some of the bravolebrities from The Real Housewives of Miami</w:t>
      </w:r>
    </w:p>
    <w:p>
      <w:r>
        <w:rPr>
          <w:b/>
        </w:rPr>
        <w:t>Response</w:t>
      </w:r>
    </w:p>
    <w:p>
      <w:r>
        <w:t>Adriana de Moura, Alexia Nepola, Dr. Nicole Martin, Julia Lemigova, Larsa Pippen, Lisa Hochstein, Marysol Patton and Guerdy Abraira</w:t>
      </w:r>
    </w:p>
    <w:p>
      <w:r>
        <w:rPr>
          <w:b/>
          <w:u w:val="single"/>
        </w:rPr>
        <w:t>Document 14865</w:t>
      </w:r>
    </w:p>
    <w:p>
      <w:r>
        <w:rPr>
          <w:b/>
        </w:rPr>
        <w:t>Instruction</w:t>
      </w:r>
    </w:p>
    <w:p>
      <w:r>
        <w:t>What is the Premier League?</w:t>
      </w:r>
    </w:p>
    <w:p>
      <w:r>
        <w:rPr>
          <w:b/>
        </w:rPr>
        <w:t>Context</w:t>
      </w:r>
    </w:p>
    <w:p>
      <w:r>
        <w:t>The Premier League (legal name: The Football Association Premier League Limited) is the highest level of the English football league system. Contested by 20 clubs, it operates on a system of promotion and relegation with the English Football League (EFL). Seasons typically run from August to May with each team playing 38 matches (playing all other teams both home and away). Most games are played on Saturday and Sunday afternoons, with occasional weekday evening fixtures.</w:t>
      </w:r>
    </w:p>
    <w:p>
      <w:r>
        <w:rPr>
          <w:b/>
        </w:rPr>
        <w:t>Response</w:t>
      </w:r>
    </w:p>
    <w:p>
      <w:r>
        <w:t>The Premier League is the top tier in English Football. The league has 20 teams where the bottom 3 teams are relegated to the 2nd tier and the top 3 teams from the 2nd tier are promoted. Each team plays the other 19 teams twice. Once home and once away, for a total of 38 games. Most games are played on the weekends from August to May.</w:t>
      </w:r>
    </w:p>
    <w:p>
      <w:r>
        <w:rPr>
          <w:b/>
          <w:u w:val="single"/>
        </w:rPr>
        <w:t>Document 14866</w:t>
      </w:r>
    </w:p>
    <w:p>
      <w:r>
        <w:rPr>
          <w:b/>
        </w:rPr>
        <w:t>Instruction</w:t>
      </w:r>
    </w:p>
    <w:p>
      <w:r>
        <w:t>What causes that feeling of weightlessness when you're on a rollercoaster?</w:t>
      </w:r>
    </w:p>
    <w:p>
      <w:r>
        <w:rPr>
          <w:b/>
        </w:rPr>
        <w:t>Response</w:t>
      </w:r>
    </w:p>
    <w:p>
      <w:r>
        <w:t>The feeling of weightlessness when you’re on a rollercoaster is caused by negative gravitational force, also known as g-force. Negative g-force occurs when you accelerate downwards, and is commonly felt in roller coaster elements like camelback hills, which are hump-shaped hills that travel straight up and down. Elements like these are designed to lift riders out of their seats, giving that feeling of weightlessness.</w:t>
      </w:r>
    </w:p>
    <w:p>
      <w:r>
        <w:rPr>
          <w:b/>
          <w:u w:val="single"/>
        </w:rPr>
        <w:t>Document 14867</w:t>
      </w:r>
    </w:p>
    <w:p>
      <w:r>
        <w:rPr>
          <w:b/>
        </w:rPr>
        <w:t>Instruction</w:t>
      </w:r>
    </w:p>
    <w:p>
      <w:r>
        <w:t>Please restate this information using simple or non-scientific language wherever possible</w:t>
      </w:r>
    </w:p>
    <w:p>
      <w:r>
        <w:rPr>
          <w:b/>
        </w:rPr>
        <w:t>Context</w:t>
      </w:r>
    </w:p>
    <w:p>
      <w:r>
        <w:t>Although phylogenetically closer to felines and viverrids, as part of suborder Feliformia, hyenas are behaviourally and morphologically similar to canids in several elements due to convergent evolution: both hyenas and canines are non-arboreal, cursorial hunters that catch prey with their teeth rather than claws. Both eat food quickly and may store it, and their calloused feet with large, blunt, nonretractable claws are adapted for running and making sharp turns. However, hyenas' grooming, scent marking, defecation habits, mating and parental behavior are consistent with the behavior of other feliforms.[4]</w:t>
      </w:r>
    </w:p>
    <w:p>
      <w:r>
        <w:rPr>
          <w:b/>
        </w:rPr>
        <w:t>Response</w:t>
      </w:r>
    </w:p>
    <w:p>
      <w:r>
        <w:t>Hyenas are more closely related to cats, genets, and civets than they are to dogs. Nevertheless, hyenas act and look more like dogs than they do cats. They have a number of evolutionary changes  that make them look and act like dogs. Hyenas don't climb trees, and they run after their prey and catch them with their teeth. They do have some behaviors still that are more like cats, but mostly around parenting and grooming.</w:t>
      </w:r>
    </w:p>
    <w:p>
      <w:r>
        <w:rPr>
          <w:b/>
          <w:u w:val="single"/>
        </w:rPr>
        <w:t>Document 14868</w:t>
      </w:r>
    </w:p>
    <w:p>
      <w:r>
        <w:rPr>
          <w:b/>
        </w:rPr>
        <w:t>Instruction</w:t>
      </w:r>
    </w:p>
    <w:p>
      <w:r>
        <w:t>Give me the top 5 things I should do to prepare for a holiday abroad</w:t>
      </w:r>
    </w:p>
    <w:p>
      <w:r>
        <w:rPr>
          <w:b/>
        </w:rPr>
        <w:t>Response</w:t>
      </w:r>
    </w:p>
    <w:p>
      <w:r>
        <w:t>1. Check any travel advice from your government</w:t>
        <w:br/>
        <w:t xml:space="preserve">2. Consult medical advice to ensure that you receive the recommended vaccinations and medicine for your destination countries </w:t>
        <w:br/>
        <w:t xml:space="preserve">3. Make sure that your passport is valid and not due to expire within the next 6 months </w:t>
        <w:br/>
        <w:t xml:space="preserve">4. </w:t>
        <w:br/>
        <w:t>5. Research the language, culture and customs of your destination countries</w:t>
      </w:r>
    </w:p>
    <w:p>
      <w:r>
        <w:rPr>
          <w:b/>
          <w:u w:val="single"/>
        </w:rPr>
        <w:t>Document 14869</w:t>
      </w:r>
    </w:p>
    <w:p>
      <w:r>
        <w:rPr>
          <w:b/>
        </w:rPr>
        <w:t>Instruction</w:t>
      </w:r>
    </w:p>
    <w:p>
      <w:r>
        <w:t>Given the information provided about hottest chili pepper, which is the hottest naturally grown chili pepper in the world?</w:t>
      </w:r>
    </w:p>
    <w:p>
      <w:r>
        <w:rPr>
          <w:b/>
        </w:rPr>
        <w:t>Context</w:t>
      </w:r>
    </w:p>
    <w:p>
      <w:r>
        <w:t>Especially among growers in the US, the UK, and Australia, there has been a competition since the 1990s to grow the hottest chili pepper. Chili pepper species and cultivars registering over 1,000,000 Scoville Heat units (SHU) are called "super-hots". Past Guinness World Record holders (in increasing order of hotness) include the ghost pepper, Infinity chili, Trinidad Moruga scorpion, Naga Viper pepper, and Trinidad Scorpion Butch T. The current record holder, declared in 2017, is the Carolina Reaper, at more than 1.6 million SHU.</w:t>
      </w:r>
    </w:p>
    <w:p>
      <w:r>
        <w:rPr>
          <w:b/>
        </w:rPr>
        <w:t>Response</w:t>
      </w:r>
    </w:p>
    <w:p>
      <w:r>
        <w:t>Although Carolina Reaper currently holds the Guinness World Record for the hottest chili pepper, it is not the hottest chili pepper that is cultivated naturally. The Ghost Pepper, also known as Bhut Jholokia, is the spiciest chili pepper in the world that is grown naturally. It is most commonly found in Bangladesh and northeastern India. This pepper is frequently referred to as the "ghost pepper" in the West since "bhut" means "ghost" in the Assamese language. These peppers have thin, easily tearing, dented skin.</w:t>
        <w:br/>
        <w:br/>
        <w:t>A ghost pepper and an Ed Currie-bred Carolina Reaper can be compared because both are extremely fiery and have a sweet, fruity flavor. The Carolina Reaper has more than twice the heat of the ghost pepper when it is at its fiercest, despite the fact that both peppers are extremely spicy. Ghost peppers have a maximum SHU of 1,041,427, while the Carolina Reaper has a maximum SHU of 2.2 million.</w:t>
        <w:br/>
        <w:br/>
        <w:t>Ghost peppers have a potent, sweet-fruity chili flavor. The first 30 to 45 seconds do not experience any heat. After the heat sets in, anticipate to experience shortness of breath, hiccups, perspiration, and watery eyes. The burning typically worsens over 10 to 15 minutes before going away after 30 to 40 minutes.</w:t>
      </w:r>
    </w:p>
    <w:p>
      <w:r>
        <w:rPr>
          <w:b/>
          <w:u w:val="single"/>
        </w:rPr>
        <w:t>Document 14870</w:t>
      </w:r>
    </w:p>
    <w:p>
      <w:r>
        <w:rPr>
          <w:b/>
        </w:rPr>
        <w:t>Instruction</w:t>
      </w:r>
    </w:p>
    <w:p>
      <w:r>
        <w:t>How can I become a better runner?</w:t>
      </w:r>
    </w:p>
    <w:p>
      <w:r>
        <w:rPr>
          <w:b/>
        </w:rPr>
        <w:t>Response</w:t>
      </w:r>
    </w:p>
    <w:p>
      <w:r>
        <w:t>There are a few things you can do to become a better runner:</w:t>
        <w:br/>
        <w:br/>
        <w:t xml:space="preserve">1. Train consistently - Endurance running creates physiological adaptations which take a long time for you to notice. Try to run at least 3 or 4 times a week for at least 30 minutes to begin building those adaptations. </w:t>
        <w:br/>
        <w:t>2. Get enough sleep - studies show that muscles recover better if you get at least 8 hours of sleep each night.</w:t>
        <w:br/>
        <w:t>3. Fuel your body - you can't gain muscle if you don't provide your body with enough calories to keep yourself fueled. Ensure that you are eating a good mix of protein, carbohydrates, and vegetables to set yourself up for success.</w:t>
        <w:br/>
        <w:t>4. Don't overtrain - One common mistake new runners make is to run more than they are trained to manage and end up injuring yourself. You can't build fitness if you are off of training due to injury!</w:t>
      </w:r>
    </w:p>
    <w:p>
      <w:r>
        <w:rPr>
          <w:b/>
          <w:u w:val="single"/>
        </w:rPr>
        <w:t>Document 14871</w:t>
      </w:r>
    </w:p>
    <w:p>
      <w:r>
        <w:rPr>
          <w:b/>
        </w:rPr>
        <w:t>Instruction</w:t>
      </w:r>
    </w:p>
    <w:p>
      <w:r>
        <w:t>Why don't soccer players kick with their toe?</w:t>
      </w:r>
    </w:p>
    <w:p>
      <w:r>
        <w:rPr>
          <w:b/>
        </w:rPr>
        <w:t>Response</w:t>
      </w:r>
    </w:p>
    <w:p>
      <w:r>
        <w:t>Soccer players typically strike the ball with their laces or with the inside of their foot. These techniques provide more control over the direction of the ball than kicking with the toe.</w:t>
      </w:r>
    </w:p>
    <w:p>
      <w:r>
        <w:rPr>
          <w:b/>
          <w:u w:val="single"/>
        </w:rPr>
        <w:t>Document 14872</w:t>
      </w:r>
    </w:p>
    <w:p>
      <w:r>
        <w:rPr>
          <w:b/>
        </w:rPr>
        <w:t>Instruction</w:t>
      </w:r>
    </w:p>
    <w:p>
      <w:r>
        <w:t>Classify the following foods as Indian or Japanese: Sushi, Sashimi, Ramen, Naan, Chicken Tikka Masala, Samosa</w:t>
      </w:r>
    </w:p>
    <w:p>
      <w:r>
        <w:rPr>
          <w:b/>
        </w:rPr>
        <w:t>Response</w:t>
      </w:r>
    </w:p>
    <w:p>
      <w:r>
        <w:t>Sushi: Japanese</w:t>
        <w:br/>
        <w:t>Sashimi: Japanese</w:t>
        <w:br/>
        <w:t>Ramen: Japanese</w:t>
        <w:br/>
        <w:t>Naan: Indian</w:t>
        <w:br/>
        <w:t>Chicken Tikka Masala: Indian</w:t>
        <w:br/>
        <w:t>Samosa: Indian</w:t>
      </w:r>
    </w:p>
    <w:p>
      <w:r>
        <w:rPr>
          <w:b/>
          <w:u w:val="single"/>
        </w:rPr>
        <w:t>Document 14873</w:t>
      </w:r>
    </w:p>
    <w:p>
      <w:r>
        <w:rPr>
          <w:b/>
        </w:rPr>
        <w:t>Instruction</w:t>
      </w:r>
    </w:p>
    <w:p>
      <w:r>
        <w:t>Which is a species of fish? Trumpeter or Trump</w:t>
      </w:r>
    </w:p>
    <w:p>
      <w:r>
        <w:rPr>
          <w:b/>
        </w:rPr>
        <w:t>Response</w:t>
      </w:r>
    </w:p>
    <w:p>
      <w:r>
        <w:t>Trumpeter</w:t>
      </w:r>
    </w:p>
    <w:p>
      <w:r>
        <w:rPr>
          <w:b/>
          <w:u w:val="single"/>
        </w:rPr>
        <w:t>Document 14874</w:t>
      </w:r>
    </w:p>
    <w:p>
      <w:r>
        <w:rPr>
          <w:b/>
        </w:rPr>
        <w:t>Instruction</w:t>
      </w:r>
    </w:p>
    <w:p>
      <w:r>
        <w:t>Classify the below into cars or SUVs.</w:t>
        <w:br/>
        <w:br/>
        <w:t>Mazda CX50, Nissan Altima, Mazda CX5, Toyota Rav4, KIA Sportage, Honda Civic, Hyundai Elantra.</w:t>
      </w:r>
    </w:p>
    <w:p>
      <w:r>
        <w:rPr>
          <w:b/>
        </w:rPr>
        <w:t>Response</w:t>
      </w:r>
    </w:p>
    <w:p>
      <w:r>
        <w:t>SUVs- Mazda CX50, Mazda CX5, Toyota Rav4, KIA Sportage. Cars- Nissan Altima, Honda Civic, Hyundai Elantra.</w:t>
      </w:r>
    </w:p>
    <w:p>
      <w:r>
        <w:rPr>
          <w:b/>
          <w:u w:val="single"/>
        </w:rPr>
        <w:t>Document 14875</w:t>
      </w:r>
    </w:p>
    <w:p>
      <w:r>
        <w:rPr>
          <w:b/>
        </w:rPr>
        <w:t>Instruction</w:t>
      </w:r>
    </w:p>
    <w:p>
      <w:r>
        <w:t>What started WW2?</w:t>
      </w:r>
    </w:p>
    <w:p>
      <w:r>
        <w:rPr>
          <w:b/>
        </w:rPr>
        <w:t>Response</w:t>
      </w:r>
    </w:p>
    <w:p>
      <w:r>
        <w:t>The instability created in Europe by the First World War (1914-18) set the stage for another international conflict—World War II—which broke out two decades later and would prove even more devastating. Rising to power in an economically and politically unstable Germany, Adolf Hitler, leader of the Nazi Party, rearmed the nation and signed strategic treaties with Italy and Japan to further his ambitions of world domination. Hitler’s invasion of Poland in September 1939 drove Great Britain and France to declare war on Germany, marking the beginning of World War II. Over the next six years, the conflict would take more lives and destroy more land and property around the globe than any previous war.</w:t>
      </w:r>
    </w:p>
    <w:p>
      <w:r>
        <w:rPr>
          <w:b/>
          <w:u w:val="single"/>
        </w:rPr>
        <w:t>Document 14876</w:t>
      </w:r>
    </w:p>
    <w:p>
      <w:r>
        <w:rPr>
          <w:b/>
        </w:rPr>
        <w:t>Instruction</w:t>
      </w:r>
    </w:p>
    <w:p>
      <w:r>
        <w:t>As per the passage, list the subjects of which Narendranath was an avid reader.</w:t>
      </w:r>
    </w:p>
    <w:p>
      <w:r>
        <w:rPr>
          <w:b/>
        </w:rPr>
        <w:t>Context</w:t>
      </w:r>
    </w:p>
    <w:p>
      <w:r>
        <w:t>In 1871, at the age of eight, Narendranath enrolled at Ishwar Chandra Vidyasagar's Metropolitan Institution, where he went to school until his family moved to Raipur in 1877.[30] In 1879, after his family's return to Calcutta, he was the only student to receive first-division marks in the Presidency College entrance examination. [31] He was an avid reader in a wide range of subjects, including philosophy, religion, history, social science, art and literature.[32] He was also interested in Hindu scriptures, including the Vedas, the Upanishads, the Bhagavad Gita, the Ramayana, the Mahabharata and the Puranas. Narendra was trained in Indian classical music,[33] and regularly participated in physical exercise, sports and organised activities. Narendra studied Western logic, Western philosophy and European history at the General Assembly's Institution (now known as the Scottish Church College).[34] In 1881, he passed the Fine Arts examination, and completed a Bachelor of Arts degree in 1884.[35][36] Narendra studied the works of David Hume, Immanuel Kant, Johann Gottlieb Fichte, Baruch Spinoza, Georg W. F. Hegel, Arthur Schopenhauer, Auguste Comte, John Stuart Mill and Charles Darwin.[37][38] He became fascinated with the evolutionism of Herbert Spencer and corresponded with him,[39][40] translating Herbert Spencer's book Education (1861) into Bengali.[41] While studying Western philosophers, he also learned Sanskrit scriptures and Bengali literature.[38]</w:t>
      </w:r>
    </w:p>
    <w:p>
      <w:r>
        <w:rPr>
          <w:b/>
        </w:rPr>
        <w:t>Response</w:t>
      </w:r>
    </w:p>
    <w:p>
      <w:r>
        <w:t>philosophy, religion, history, social science, art and literature</w:t>
      </w:r>
    </w:p>
    <w:p>
      <w:r>
        <w:rPr>
          <w:b/>
          <w:u w:val="single"/>
        </w:rPr>
        <w:t>Document 14877</w:t>
      </w:r>
    </w:p>
    <w:p>
      <w:r>
        <w:rPr>
          <w:b/>
        </w:rPr>
        <w:t>Instruction</w:t>
      </w:r>
    </w:p>
    <w:p>
      <w:r>
        <w:t>Jing is a 46-year-old male. He is an insurance executive who is married with two children. Jing is active in his church and plays golf on the weekends. He went to see his cardiologist because he experienced recent fatigue with chest pain on exertion. He has never smoked but he consumes 1 to 2 alcoholic drinks per day. His medical history reveals a blood cholesterol level of 260 mg%, a triglyceride level of 198 mg% and an HDL-C value of 43 mg%.    After studying a 12-lead ECG tracing of Jing's heart, it is clear that his heart is ischemic. Suggest some follow-up screening tests and recommended interventions.</w:t>
      </w:r>
    </w:p>
    <w:p>
      <w:r>
        <w:rPr>
          <w:b/>
        </w:rPr>
        <w:t>Response</w:t>
      </w:r>
    </w:p>
    <w:p>
      <w:r>
        <w:t>There are lots of options for follow-up screening tests. For example, we can perform an echocardiogram with a color Doppler, where we can evaluate blood flow through the heart and create a picture of the heart and its moving valves. We can do a myocardial perfusion scan, which also evaluates blood flow in the heart. There’s also a procedure called electron-beam computed tomography (EBCT) which can detect calcium deposits in arteries. There’s also computed tomography angiography which reveals plaque or calcium deposits. We can perform a coronary MRI or MRA, which uses magnetic fields to detect valve problems, heart enlargement, vessel disease, damaged heart tissue, etc. Finally, we can also perform a coronary angiogram, which is invasive, but is the “gold standard” for diagnosing CAD. There are interventions available to Jing, which range from less invasive/intense to most intense. He can do daily things like reduce his high alcohol consumption, eat a heart-healthier and less inflammatory diet to help his cholesterol and triglyceride levels. There are also some medications to treat myocardial ischemia such as a daily aspirin, nitrates, beta blockers, cholesterol-lowering medications, etc. If his situation is very serious/deteriorates, he can consider angioplasty/stenting, or even coronary artery bypass surgery. These interventions are listed in order of least to most aggressive.</w:t>
      </w:r>
    </w:p>
    <w:p>
      <w:r>
        <w:rPr>
          <w:b/>
          <w:u w:val="single"/>
        </w:rPr>
        <w:t>Document 14878</w:t>
      </w:r>
    </w:p>
    <w:p>
      <w:r>
        <w:rPr>
          <w:b/>
        </w:rPr>
        <w:t>Instruction</w:t>
      </w:r>
    </w:p>
    <w:p>
      <w:r>
        <w:t>How many times have the Vancouver Canucks won the Stanley cup?</w:t>
      </w:r>
    </w:p>
    <w:p>
      <w:r>
        <w:rPr>
          <w:b/>
        </w:rPr>
        <w:t>Response</w:t>
      </w:r>
    </w:p>
    <w:p>
      <w:r>
        <w:t>The Vancouver Canucks have won the Stanley cup 0 times. They have appeared in the finals and lost 3 times in 1982, 1994, and 2011.</w:t>
      </w:r>
    </w:p>
    <w:p>
      <w:r>
        <w:rPr>
          <w:b/>
          <w:u w:val="single"/>
        </w:rPr>
        <w:t>Document 14879</w:t>
      </w:r>
    </w:p>
    <w:p>
      <w:r>
        <w:rPr>
          <w:b/>
        </w:rPr>
        <w:t>Instruction</w:t>
      </w:r>
    </w:p>
    <w:p>
      <w:r>
        <w:t>Which electric vehicle company does Elon Musk own?</w:t>
      </w:r>
    </w:p>
    <w:p>
      <w:r>
        <w:rPr>
          <w:b/>
        </w:rPr>
        <w:t>Response</w:t>
      </w:r>
    </w:p>
    <w:p>
      <w:r>
        <w:t>Elon Musk owns the EV company called Tesla which is named after the famous scientist</w:t>
      </w:r>
    </w:p>
    <w:p>
      <w:r>
        <w:rPr>
          <w:b/>
          <w:u w:val="single"/>
        </w:rPr>
        <w:t>Document 14880</w:t>
      </w:r>
    </w:p>
    <w:p>
      <w:r>
        <w:rPr>
          <w:b/>
        </w:rPr>
        <w:t>Instruction</w:t>
      </w:r>
    </w:p>
    <w:p>
      <w:r>
        <w:t>What are some ways I could commute in to my office in downtown?</w:t>
      </w:r>
    </w:p>
    <w:p>
      <w:r>
        <w:rPr>
          <w:b/>
        </w:rPr>
        <w:t>Response</w:t>
      </w:r>
    </w:p>
    <w:p>
      <w:r>
        <w:t>If you are located in a city you may have many commute options. You could use public transportation like a light rail or bus, ride your bike, or drive a car. If you have coworkers who live near you, you could consider carpooling.</w:t>
      </w:r>
    </w:p>
    <w:p>
      <w:r>
        <w:rPr>
          <w:b/>
          <w:u w:val="single"/>
        </w:rPr>
        <w:t>Document 14881</w:t>
      </w:r>
    </w:p>
    <w:p>
      <w:r>
        <w:rPr>
          <w:b/>
        </w:rPr>
        <w:t>Instruction</w:t>
      </w:r>
    </w:p>
    <w:p>
      <w:r>
        <w:t>Who is Thor?</w:t>
      </w:r>
    </w:p>
    <w:p>
      <w:r>
        <w:rPr>
          <w:b/>
        </w:rPr>
        <w:t>Context</w:t>
      </w:r>
    </w:p>
    <w:p>
      <w:r>
        <w:t>Thor (from Old Norse: Þórr) is a prominent god in Germanic paganism. In Norse mythology, he is a hammer-wielding god associated with lightning, thunder, storms, sacred groves and trees, strength, the protection of humankind, hallowing, and fertility. Besides Old Norse Þórr, the deity occurs in Old English as Þunor, in Old Frisian as Thuner, in Old Saxon as Thunar, and in Old High German as Donar, all ultimately stemming from the Proto-Germanic theonym *Þun(a)raz, meaning 'Thunder'.</w:t>
      </w:r>
    </w:p>
    <w:p>
      <w:r>
        <w:rPr>
          <w:b/>
        </w:rPr>
        <w:t>Response</w:t>
      </w:r>
    </w:p>
    <w:p>
      <w:r>
        <w:t>Thor is the god of thunder in Norse mythology. He wields a powerful hammer that only he can pick up. Thor has appeared as a character in Marvel comic books since 1962 and in at least 10 movies.</w:t>
      </w:r>
    </w:p>
    <w:p>
      <w:r>
        <w:rPr>
          <w:b/>
          <w:u w:val="single"/>
        </w:rPr>
        <w:t>Document 14882</w:t>
      </w:r>
    </w:p>
    <w:p>
      <w:r>
        <w:rPr>
          <w:b/>
        </w:rPr>
        <w:t>Instruction</w:t>
      </w:r>
    </w:p>
    <w:p>
      <w:r>
        <w:t>Identify which animal is domesticated or wild: Mink, American alligator</w:t>
      </w:r>
    </w:p>
    <w:p>
      <w:r>
        <w:rPr>
          <w:b/>
        </w:rPr>
        <w:t>Response</w:t>
      </w:r>
    </w:p>
    <w:p>
      <w:r>
        <w:t>American alligator is wild, Mink is domesticated.</w:t>
      </w:r>
    </w:p>
    <w:p>
      <w:r>
        <w:rPr>
          <w:b/>
          <w:u w:val="single"/>
        </w:rPr>
        <w:t>Document 14883</w:t>
      </w:r>
    </w:p>
    <w:p>
      <w:r>
        <w:rPr>
          <w:b/>
        </w:rPr>
        <w:t>Instruction</w:t>
      </w:r>
    </w:p>
    <w:p>
      <w:r>
        <w:t>Give me a one line summary about smelting</w:t>
      </w:r>
    </w:p>
    <w:p>
      <w:r>
        <w:rPr>
          <w:b/>
        </w:rPr>
        <w:t>Context</w:t>
      </w:r>
    </w:p>
    <w:p>
      <w:r>
        <w:t>Smelting is a process of applying heat to an ore, to extract a base metal. It is a form of extractive metallurgy. It is used to extract many metals from their ores, including silver, iron, copper, and other base metals. Smelting uses heat and a chemical- reducing agent to decompose the ore, driving off other elements as gases or slag and leaving the metal base behind. The reducing agent is commonly a fossil fuel source of carbon, such as coke—or, in earlier times, charcoal.The oxygen in the ore binds to carbon at high temperatures as the chemical potential energy of the bonds in carbon dioxide (CO2) is lower than the bonds in the ore.</w:t>
      </w:r>
    </w:p>
    <w:p>
      <w:r>
        <w:rPr>
          <w:b/>
        </w:rPr>
        <w:t>Response</w:t>
      </w:r>
    </w:p>
    <w:p>
      <w:r>
        <w:t>Smelting is the process of extracting metals from their ores by applying heat and a chemical-reducing agent to drive off non-wanted materials as gases and leaving the base (wanted) material behind.</w:t>
      </w:r>
    </w:p>
    <w:p>
      <w:r>
        <w:rPr>
          <w:b/>
          <w:u w:val="single"/>
        </w:rPr>
        <w:t>Document 14884</w:t>
      </w:r>
    </w:p>
    <w:p>
      <w:r>
        <w:rPr>
          <w:b/>
        </w:rPr>
        <w:t>Instruction</w:t>
      </w:r>
    </w:p>
    <w:p>
      <w:r>
        <w:t>What is the difference between dairy and cattle?</w:t>
      </w:r>
    </w:p>
    <w:p>
      <w:r>
        <w:rPr>
          <w:b/>
        </w:rPr>
        <w:t>Response</w:t>
      </w:r>
    </w:p>
    <w:p>
      <w:r>
        <w:t>Dairy cows are raised for their milk, while cattle are raised for their meat.</w:t>
      </w:r>
    </w:p>
    <w:p>
      <w:r>
        <w:rPr>
          <w:b/>
          <w:u w:val="single"/>
        </w:rPr>
        <w:t>Document 14885</w:t>
      </w:r>
    </w:p>
    <w:p>
      <w:r>
        <w:rPr>
          <w:b/>
        </w:rPr>
        <w:t>Instruction</w:t>
      </w:r>
    </w:p>
    <w:p>
      <w:r>
        <w:t>Classify the movies based on the protagonist hero who acted in them.</w:t>
        <w:br/>
        <w:t>Chak De! India , Kuch Kuch Hota Hai, Om Shanti Om, Dangal, Sultan, Dabangg</w:t>
      </w:r>
    </w:p>
    <w:p>
      <w:r>
        <w:rPr>
          <w:b/>
        </w:rPr>
        <w:t>Response</w:t>
      </w:r>
    </w:p>
    <w:p>
      <w:r>
        <w:t>Shah Rukh Khan - Chak De! India, Kuch Kuch Hota Hai, Om Shanti Om</w:t>
        <w:br/>
        <w:t>Salman Khan - Sultan, Dabangg</w:t>
        <w:br/>
        <w:t>Aamir Khan - Dangal</w:t>
      </w:r>
    </w:p>
    <w:p>
      <w:r>
        <w:rPr>
          <w:b/>
          <w:u w:val="single"/>
        </w:rPr>
        <w:t>Document 14886</w:t>
      </w:r>
    </w:p>
    <w:p>
      <w:r>
        <w:rPr>
          <w:b/>
        </w:rPr>
        <w:t>Instruction</w:t>
      </w:r>
    </w:p>
    <w:p>
      <w:r>
        <w:t>What is an "outie" in the context of this paragraph?</w:t>
      </w:r>
    </w:p>
    <w:p>
      <w:r>
        <w:rPr>
          <w:b/>
        </w:rPr>
        <w:t>Context</w:t>
      </w:r>
    </w:p>
    <w:p>
      <w:r>
        <w:t>Mark's innie awakens in Devon's home and finds himself hugging Cobel. While excusing himself to find Devon, he calls Cobel by name, alerting her that the overtime contingency has been activated. Cobel calls Milchick and has him check the security office. Mark privately reveals to Devon that he is in innie form; Devon tells him of Gemma's death, and learns that "Mrs. Selvig" is Mark's boss. Mark encourages Devon to report Lumon's misdeeds to the press as Lumon likely controls the police. Irving wakes up in his apartment, discovering his outie's paintings and background in the U.S. Navy, and finds a map and employee directory in the closet which he uses to locate Burt. Helly wakes up at a Lumon gala where she learns that her outie is Helena Eagan – daughter of Lumon CEO Jame Eagan – who underwent severance to build public support for legalizing the procedure. Cobel races to the gala and attempts to stop Helly from making a scheduled speech. Milchick reaches the security office and cuts his way through the makeshift restraints Dylan has placed on the door. Helly gets onstage and tells the crowd of the innies' subjugation and torment. Irving arrives at Burt's house only to find he is already in a relationship. Mark finds a photo confirming Ms. Casey to be Gemma. He rushes to tell Devon, but is only able to say "She's alive!" before Milchick tackles Dylan, deactivating the overtime contingency and reverting the three to their outie state.</w:t>
      </w:r>
    </w:p>
    <w:p>
      <w:r>
        <w:rPr>
          <w:b/>
        </w:rPr>
        <w:t>Response</w:t>
      </w:r>
    </w:p>
    <w:p>
      <w:r>
        <w:t>Based on the provided paragraph, it's not clear what is an "outie". However, based on this sentence, "He rushes to tell Devon, but is only able to say "She's alive!" before Milchick tackles Dylan, deactivating the overtime contingency and reverting the three to their outie state.", it seems like an outie is a state that a person can be in and that the state can be switched on by deactivating the overtime contingency.</w:t>
      </w:r>
    </w:p>
    <w:p>
      <w:r>
        <w:rPr>
          <w:b/>
          <w:u w:val="single"/>
        </w:rPr>
        <w:t>Document 14887</w:t>
      </w:r>
    </w:p>
    <w:p>
      <w:r>
        <w:rPr>
          <w:b/>
        </w:rPr>
        <w:t>Instruction</w:t>
      </w:r>
    </w:p>
    <w:p>
      <w:r>
        <w:t>Who was Jacques Malouin</w:t>
      </w:r>
    </w:p>
    <w:p>
      <w:r>
        <w:rPr>
          <w:b/>
        </w:rPr>
        <w:t>Context</w:t>
      </w:r>
    </w:p>
    <w:p>
      <w:r>
        <w:t>Jacques Malouin (February 1, 1826 – November 30, 1901) was a lawyer and political figure in Quebec. He represented Quebec-Centre in the House of Commons of Canada from 1877 to 1882 as an Independent member.</w:t>
        <w:br/>
        <w:br/>
        <w:t>He was born in Quebec City, Lower Canada, the son of François-Xavier Rinfret dit Malouin and Marguerite Falardeau. Malouin was admitted to the bar in 1847.[1] He was married twice: to Marie-Angélique Suzor in 1852 and then to Alvine Morriset. Malouin was first elected to the House of Commons in an 1877 by-election held after Joseph-Édouard Cauchon was named Lieutenant-Governor of Manitoba. He was elected again in 1878 but was defeated by Joseph-Guillaume Bossé when he ran for reelection in 1882. Malouin was a member of the council of the Quebec bar and served as bâtonnier in 1869 and 1877.[1] He died in Quebec City at the age of 75.</w:t>
        <w:br/>
        <w:br/>
        <w:t>His son Arthur Cyrille Albert Malouin also represented Quebec-Centre in the House of Commons and later served in the Supreme Court of Canada.</w:t>
      </w:r>
    </w:p>
    <w:p>
      <w:r>
        <w:rPr>
          <w:b/>
        </w:rPr>
        <w:t>Response</w:t>
      </w:r>
    </w:p>
    <w:p>
      <w:r>
        <w:t>Jacques Malouin (February 1, 1826 – November 30, 1901) was a lawyer and political figure in Quebec. He represented Quebec-Centre in the House of Commons of Canada from 1877 to 1882 as an Independent member.</w:t>
      </w:r>
    </w:p>
    <w:p>
      <w:r>
        <w:rPr>
          <w:b/>
          <w:u w:val="single"/>
        </w:rPr>
        <w:t>Document 14888</w:t>
      </w:r>
    </w:p>
    <w:p>
      <w:r>
        <w:rPr>
          <w:b/>
        </w:rPr>
        <w:t>Instruction</w:t>
      </w:r>
    </w:p>
    <w:p>
      <w:r>
        <w:t>What makes you smile? What makes you happy?</w:t>
      </w:r>
    </w:p>
    <w:p>
      <w:r>
        <w:rPr>
          <w:b/>
        </w:rPr>
        <w:t>Response</w:t>
      </w:r>
    </w:p>
    <w:p>
      <w:r>
        <w:t>I smile when I can let life slow down a bit and I can stop to appreciate what's around me. The small things are the best. A passerby having a happy moment. A great song. A nice tree.</w:t>
      </w:r>
    </w:p>
    <w:p>
      <w:r>
        <w:rPr>
          <w:b/>
          <w:u w:val="single"/>
        </w:rPr>
        <w:t>Document 14889</w:t>
      </w:r>
    </w:p>
    <w:p>
      <w:r>
        <w:rPr>
          <w:b/>
        </w:rPr>
        <w:t>Instruction</w:t>
      </w:r>
    </w:p>
    <w:p>
      <w:r>
        <w:t>Name some public companies that have been valued at over 1 trillion dollars.</w:t>
      </w:r>
    </w:p>
    <w:p>
      <w:r>
        <w:rPr>
          <w:b/>
        </w:rPr>
        <w:t>Response</w:t>
      </w:r>
    </w:p>
    <w:p>
      <w:r>
        <w:t>The following are public companies that have been valued at over 1 trillion dollars:</w:t>
        <w:br/>
        <w:t>- Apple</w:t>
        <w:br/>
        <w:t>- Microsoft</w:t>
        <w:br/>
        <w:t>- Google</w:t>
        <w:br/>
        <w:t>- Amazon</w:t>
      </w:r>
    </w:p>
    <w:p>
      <w:r>
        <w:rPr>
          <w:b/>
          <w:u w:val="single"/>
        </w:rPr>
        <w:t>Document 14890</w:t>
      </w:r>
    </w:p>
    <w:p>
      <w:r>
        <w:rPr>
          <w:b/>
        </w:rPr>
        <w:t>Instruction</w:t>
      </w:r>
    </w:p>
    <w:p>
      <w:r>
        <w:t>What are some ways you can cross the grand canyon?</w:t>
      </w:r>
    </w:p>
    <w:p>
      <w:r>
        <w:rPr>
          <w:b/>
        </w:rPr>
        <w:t>Response</w:t>
      </w:r>
    </w:p>
    <w:p>
      <w:r>
        <w:t>1. Use a powerful grappling hook to launch a long rope over and after security the rope climb across</w:t>
        <w:br/>
        <w:br/>
        <w:t>2. Use small aircraft to take off from one side of the canyon to land on the other.</w:t>
        <w:br/>
        <w:br/>
        <w:t>3. Take liberties with the term "cross the Grand Canyon" and use a car to drive around it</w:t>
        <w:br/>
        <w:br/>
        <w:t>4. Climb down to the bottom of the canyon and hike back up the other side</w:t>
        <w:br/>
        <w:br/>
        <w:t>5. Wait for a particularly heavy rain storm to fill the Grand Canyon and take a boat across.</w:t>
      </w:r>
    </w:p>
    <w:p>
      <w:r>
        <w:rPr>
          <w:b/>
          <w:u w:val="single"/>
        </w:rPr>
        <w:t>Document 14891</w:t>
      </w:r>
    </w:p>
    <w:p>
      <w:r>
        <w:rPr>
          <w:b/>
        </w:rPr>
        <w:t>Instruction</w:t>
      </w:r>
    </w:p>
    <w:p>
      <w:r>
        <w:t>Why is strength training important for distance runners?</w:t>
      </w:r>
    </w:p>
    <w:p>
      <w:r>
        <w:rPr>
          <w:b/>
        </w:rPr>
        <w:t>Response</w:t>
      </w:r>
    </w:p>
    <w:p>
      <w:r>
        <w:t>Strength training is important for distance runners to get faster, and stay injury-free. Running is a high impact activity that puts a lot of stress on the body. Strength training can help the body to deal with this stress, and correct imbalances in the body that can lead to injury over time.</w:t>
      </w:r>
    </w:p>
    <w:p>
      <w:r>
        <w:rPr>
          <w:b/>
          <w:u w:val="single"/>
        </w:rPr>
        <w:t>Document 14892</w:t>
      </w:r>
    </w:p>
    <w:p>
      <w:r>
        <w:rPr>
          <w:b/>
        </w:rPr>
        <w:t>Instruction</w:t>
      </w:r>
    </w:p>
    <w:p>
      <w:r>
        <w:t>Since it began, how many years has FIVB not been held?</w:t>
      </w:r>
    </w:p>
    <w:p>
      <w:r>
        <w:rPr>
          <w:b/>
        </w:rPr>
        <w:t>Context</w:t>
      </w:r>
    </w:p>
    <w:p>
      <w:r>
        <w:t>The FIVB Volleyball Men's Club World Championship is an international men's club volleyball competition organised by the Fédération Internationale de Volleyball (FIVB), the sport's global governing body. The competition was first contested in 1989 in Italy. It was not held between 1993 and 2008, but since 2009, the competition has been held every year, and has been hosted by Qatar and Brazil except in 2017 and 2018 where both hosted by Poland.</w:t>
      </w:r>
    </w:p>
    <w:p>
      <w:r>
        <w:rPr>
          <w:b/>
        </w:rPr>
        <w:t>Response</w:t>
      </w:r>
    </w:p>
    <w:p>
      <w:r>
        <w:t>16 years. 2008-1993+1 = 16.</w:t>
      </w:r>
    </w:p>
    <w:p>
      <w:r>
        <w:rPr>
          <w:b/>
          <w:u w:val="single"/>
        </w:rPr>
        <w:t>Document 14893</w:t>
      </w:r>
    </w:p>
    <w:p>
      <w:r>
        <w:rPr>
          <w:b/>
        </w:rPr>
        <w:t>Instruction</w:t>
      </w:r>
    </w:p>
    <w:p>
      <w:r>
        <w:t>In which year did the Portuguese first arrived in Brazil?</w:t>
      </w:r>
    </w:p>
    <w:p>
      <w:r>
        <w:rPr>
          <w:b/>
        </w:rPr>
        <w:t>Response</w:t>
      </w:r>
    </w:p>
    <w:p>
      <w:r>
        <w:t>The Portuguese first arrived in Brazil in the year of 1500.</w:t>
      </w:r>
    </w:p>
    <w:p>
      <w:r>
        <w:rPr>
          <w:b/>
          <w:u w:val="single"/>
        </w:rPr>
        <w:t>Document 14894</w:t>
      </w:r>
    </w:p>
    <w:p>
      <w:r>
        <w:rPr>
          <w:b/>
        </w:rPr>
        <w:t>Instruction</w:t>
      </w:r>
    </w:p>
    <w:p>
      <w:r>
        <w:t>Without quoting directly from the text give me a summary of Cesar Chavez greatest achievements.</w:t>
      </w:r>
    </w:p>
    <w:p>
      <w:r>
        <w:rPr>
          <w:b/>
        </w:rPr>
        <w:t>Context</w:t>
      </w:r>
    </w:p>
    <w:p>
      <w:r>
        <w:t>Cesar Chavez (born Cesario Estrada Chavez /ˈtʃɑːvɛz/; Spanish: [ˈt͡ʃaβes]; March 31, 1927 – April 23, 1993) was an American labor leader and civil rights activist. Along with Dolores Huerta, he co-founded the National Farm Workers Association (NFWA), which later merged with the Agricultural Workers Organizing Committee (AWOC) to become the United Farm Workers (UFW) labor union. Ideologically, his world-view combined leftist politics with Catholic social teachings.</w:t>
        <w:br/>
        <w:br/>
        <w:t>Born in Yuma, Arizona to a Mexican American family, Chavez began his working life as a manual laborer before spending two years in the United States Navy. Relocating to California, where he married, he got involved in the Community Service Organization (CSO), through which he helped laborers register to vote. In 1959, he became the CSO's national director, a position based in Los Angeles. In 1962, he left the CSO to co-found the NFWA, based in Delano, California, through which he launched an insurance scheme, a credit union, and the El Malcriado newspaper for farmworkers. Later that decade he began organizing strikes among farmworkers, most notably the successful Delano grape strike of 1965–1970. Amid the grape strike his NFWA merged with Larry Itliong's AWOC to form the UFW in 1967. Influenced by the Indian independence leader Mahatma Gandhi, Chavez emphasized direct but nonviolent tactics, including pickets and boycotts, to pressure farm owners into granting strikers' demands. He imbued his campaigns with Roman Catholic symbolism, including public processions, masses, and fasts. He received much support from labor and leftist groups but was monitored by the Federal Bureau of Investigation (FBI).</w:t>
        <w:br/>
        <w:br/>
        <w:t>In the early 1970s, Chavez sought to expand the UFW's influence outside California by opening branches in other U.S. states. Viewing illegal immigrants as a major source of strike-breakers, he also pushed a campaign against illegal immigration into the U.S., which generated violence along the U.S.-Mexico border and caused schisms with many of the UFW's allies. Interested in co-operatives as a form of organization, he established a remote commune at Keene. His increased isolation and emphasis on unrelenting campaigning alienated many California farmworkers who had previously supported him and by 1973 the UFW had lost most of the contracts and membership it won during the late 1960s. His alliance with California Governor Jerry Brown helped ensure the passing of the California Agricultural Labor Relations Act of 1975, although the UFW's campaign to get its measures enshrined in California's constitution failed. Influenced by the Synanon religious organization, Chavez re-emphasized communal living and purged perceived opponents. Membership of the UFW dwindled in the 1980s, with Chavez refocusing on anti-pesticide campaigns and moving into real-estate development, generating controversy for his use of non-unionized laborers.</w:t>
        <w:br/>
        <w:br/>
        <w:t>A controversial figure, UFW critics raised concerns about Chavez's autocratic control of the union, the purges of those he deemed disloyal, and the personality cult built around him, while farm-owners considered him a communist subversive. He became an icon for organized labor and leftist groups in the U.S. and posthumously became a "folk saint" among Mexican Americans. His birthday is a federal commemorative holiday in several U.S. states, while many places are named after him, and in 1994 he posthumously received the Presidential Medal of Freedom.</w:t>
      </w:r>
    </w:p>
    <w:p>
      <w:r>
        <w:rPr>
          <w:b/>
        </w:rPr>
        <w:t>Response</w:t>
      </w:r>
    </w:p>
    <w:p>
      <w:r>
        <w:t>Cesar Chavez is widely regarded as the folk hero fighting for the rights of farm workers in the 1960's and 1970's. He is the co-founder of the farm workers union and helped to pass laws in California protecting farm workers. He worked on expanding the movement throughout the United States but had limited success.</w:t>
      </w:r>
    </w:p>
    <w:p>
      <w:r>
        <w:rPr>
          <w:b/>
          <w:u w:val="single"/>
        </w:rPr>
        <w:t>Document 14895</w:t>
      </w:r>
    </w:p>
    <w:p>
      <w:r>
        <w:rPr>
          <w:b/>
        </w:rPr>
        <w:t>Instruction</w:t>
      </w:r>
    </w:p>
    <w:p>
      <w:r>
        <w:t>Who services the Saint-Germain-les-Belles station?</w:t>
      </w:r>
    </w:p>
    <w:p>
      <w:r>
        <w:rPr>
          <w:b/>
        </w:rPr>
        <w:t>Context</w:t>
      </w:r>
    </w:p>
    <w:p>
      <w:r>
        <w:t>Saint-Germain-les-Belles is a railway station in Saint-Germain-les-Belles, Nouvelle-Aquitaine, France. The station is located on the Orléans–Montauban railway line. The station is served by TER (local) services operated by SNCF.</w:t>
      </w:r>
    </w:p>
    <w:p>
      <w:r>
        <w:rPr>
          <w:b/>
        </w:rPr>
        <w:t>Response</w:t>
      </w:r>
    </w:p>
    <w:p>
      <w:r>
        <w:t>Saint-Germain-les-Belles station is serviced by the TER services operated by SNCF.</w:t>
      </w:r>
    </w:p>
    <w:p>
      <w:r>
        <w:rPr>
          <w:b/>
          <w:u w:val="single"/>
        </w:rPr>
        <w:t>Document 14896</w:t>
      </w:r>
    </w:p>
    <w:p>
      <w:r>
        <w:rPr>
          <w:b/>
        </w:rPr>
        <w:t>Instruction</w:t>
      </w:r>
    </w:p>
    <w:p>
      <w:r>
        <w:t>What is a remote control used for?</w:t>
      </w:r>
    </w:p>
    <w:p>
      <w:r>
        <w:rPr>
          <w:b/>
        </w:rPr>
        <w:t>Response</w:t>
      </w:r>
    </w:p>
    <w:p>
      <w:r>
        <w:t>A remote control is used for controlling electronic devices.  Some items you can use with a remote are a remote control car, television, stereo receiver, lights, home automation, fans, and kids toys.  Using a remote will take batteries or some sort of power source in order to make it operational.</w:t>
      </w:r>
    </w:p>
    <w:p>
      <w:r>
        <w:rPr>
          <w:b/>
          <w:u w:val="single"/>
        </w:rPr>
        <w:t>Document 14897</w:t>
      </w:r>
    </w:p>
    <w:p>
      <w:r>
        <w:rPr>
          <w:b/>
        </w:rPr>
        <w:t>Instruction</w:t>
      </w:r>
    </w:p>
    <w:p>
      <w:r>
        <w:t>Tell me if these cities are in the United States or England: New York, Manchester, Bath, San Francisco, Oxford</w:t>
      </w:r>
    </w:p>
    <w:p>
      <w:r>
        <w:rPr>
          <w:b/>
        </w:rPr>
        <w:t>Response</w:t>
      </w:r>
    </w:p>
    <w:p>
      <w:r>
        <w:t>New York: United States, Manchester: England, Bath: England, San Francisco: United States, Oxford: England</w:t>
      </w:r>
    </w:p>
    <w:p>
      <w:r>
        <w:rPr>
          <w:b/>
          <w:u w:val="single"/>
        </w:rPr>
        <w:t>Document 14898</w:t>
      </w:r>
    </w:p>
    <w:p>
      <w:r>
        <w:rPr>
          <w:b/>
        </w:rPr>
        <w:t>Instruction</w:t>
      </w:r>
    </w:p>
    <w:p>
      <w:r>
        <w:t>What is the fastest point of sail?</w:t>
      </w:r>
    </w:p>
    <w:p>
      <w:r>
        <w:rPr>
          <w:b/>
        </w:rPr>
        <w:t>Response</w:t>
      </w:r>
    </w:p>
    <w:p>
      <w:r>
        <w:t>The fastest point of sail on a traditional sailing vessel is the beam reach.</w:t>
      </w:r>
    </w:p>
    <w:p>
      <w:r>
        <w:rPr>
          <w:b/>
          <w:u w:val="single"/>
        </w:rPr>
        <w:t>Document 14899</w:t>
      </w:r>
    </w:p>
    <w:p>
      <w:r>
        <w:rPr>
          <w:b/>
        </w:rPr>
        <w:t>Instruction</w:t>
      </w:r>
    </w:p>
    <w:p>
      <w:r>
        <w:t>What was the cause of MH370 flight's disappearance?</w:t>
      </w:r>
    </w:p>
    <w:p>
      <w:r>
        <w:rPr>
          <w:b/>
        </w:rPr>
        <w:t>Response</w:t>
      </w:r>
    </w:p>
    <w:p>
      <w:r>
        <w:t>There are many conspiracy theories surrounding the disposition of the flight, ranging from a military downing, aircraft hijacking, terrorist attack, to a pilot suicide over his deteriorating personal life, but all of these suggestions have not been proven substantially.  We will really never know, and will just have to leave this an unsolved mystery.</w:t>
      </w:r>
    </w:p>
    <w:p>
      <w:r>
        <w:rPr>
          <w:b/>
          <w:u w:val="single"/>
        </w:rPr>
        <w:t>Document 14900</w:t>
      </w:r>
    </w:p>
    <w:p>
      <w:r>
        <w:rPr>
          <w:b/>
        </w:rPr>
        <w:t>Instruction</w:t>
      </w:r>
    </w:p>
    <w:p>
      <w:r>
        <w:t>From the passage provided, extract the more recent available annual revenue from agriculture in dollars.</w:t>
      </w:r>
    </w:p>
    <w:p>
      <w:r>
        <w:rPr>
          <w:b/>
        </w:rPr>
        <w:t>Context</w:t>
      </w:r>
    </w:p>
    <w:p>
      <w:r>
        <w:t>Agriculture is an important sector in California's economy. Farming-related sales more than quadrupled over the past three decades, from $7.3 billion in 1974 to nearly $31 billion in 2004.[269] This increase has occurred despite a 15 percent decline in acreage devoted to farming during the period, and water supply suffering from chronic instability. Factors contributing to the growth in sales-per-acre include more intensive use of active farmlands and technological improvements in crop production.[269] In 2008, California's 81,500 farms and ranches generated $36.2 billion products revenue.[270] In 2011, that number grew to $43.5 billion products revenue.[271] The Agriculture sector accounts for two percent of the state's GDP and employs around three percent of its total workforce.[272] According to the USDA in 2011, the three largest California agricultural products by value were milk and cream, shelled almonds, and grapes.[273]</w:t>
      </w:r>
    </w:p>
    <w:p>
      <w:r>
        <w:rPr>
          <w:b/>
        </w:rPr>
        <w:t>Response</w:t>
      </w:r>
    </w:p>
    <w:p>
      <w:r>
        <w:t>In 2011, California's agricultural product revenue was $43.5 billion.</w:t>
      </w:r>
    </w:p>
    <w:p>
      <w:r>
        <w:rPr>
          <w:b/>
          <w:u w:val="single"/>
        </w:rPr>
        <w:t>Document 14901</w:t>
      </w:r>
    </w:p>
    <w:p>
      <w:r>
        <w:rPr>
          <w:b/>
        </w:rPr>
        <w:t>Instruction</w:t>
      </w:r>
    </w:p>
    <w:p>
      <w:r>
        <w:t>From the passage identify the domains in which Athena is considered God. Display the results in a comma separated format.</w:t>
      </w:r>
    </w:p>
    <w:p>
      <w:r>
        <w:rPr>
          <w:b/>
        </w:rPr>
        <w:t>Context</w:t>
      </w:r>
    </w:p>
    <w:p>
      <w:r>
        <w:t>Athena (Ἀθηνᾶ, Athēnâ)</w:t>
        <w:br/>
        <w:br/>
        <w:t>Goddess of reason, wisdom, intelligence, skill, peace, warfare, battle strategy, and handicrafts. According to most traditions, she was born from Zeus's forehead, fully formed and armored, after Zeus swallowed her mother, Metis, whole. She is depicted as being crowned with a crested helm, armed with shield and spear, and wearing the aegis over a long dress. Poets describe her as "grey-eyed" or having especially bright, keen eyes. She is a special patron of heroes such as Odysseus. She is the patron of the city Athens (from which she takes her name) and is attributed to various inventions in arts and literature. Her symbol is the olive tree. She is commonly shown as being accompanied by her sacred animal, the owl. Her Roman counterpart is Minerva.[5]</w:t>
      </w:r>
    </w:p>
    <w:p>
      <w:r>
        <w:rPr>
          <w:b/>
        </w:rPr>
        <w:t>Response</w:t>
      </w:r>
    </w:p>
    <w:p>
      <w:r>
        <w:t>reason, wisdom, intelligence, skill, peace, warfare, battle strategy, handicrafts</w:t>
      </w:r>
    </w:p>
    <w:p>
      <w:r>
        <w:rPr>
          <w:b/>
          <w:u w:val="single"/>
        </w:rPr>
        <w:t>Document 14902</w:t>
      </w:r>
    </w:p>
    <w:p>
      <w:r>
        <w:rPr>
          <w:b/>
        </w:rPr>
        <w:t>Instruction</w:t>
      </w:r>
    </w:p>
    <w:p>
      <w:r>
        <w:t>What is the 149th Boat Race?</w:t>
      </w:r>
    </w:p>
    <w:p>
      <w:r>
        <w:rPr>
          <w:b/>
        </w:rPr>
        <w:t>Context</w:t>
      </w:r>
    </w:p>
    <w:p>
      <w:r>
        <w:t>The 149th Boat Race took place on 6 April 2003. Held annually, the Boat Race is a side-by-side rowing race between crews from the Universities of Oxford (in dark blue) and Cambridge (in light greenish blue) along a 4.2-mile (6.8 km) tidal stretch of the River Thames in south-west London. The lead changed twice during the race, which Oxford won by one foot (30 cm), the smallest margin of victory in the history of the event. The close race has been described as "epic," while Olympic gold medalist Steve Redgrave suggested that the race was the "greatest we will see in our lifetimes."</w:t>
      </w:r>
    </w:p>
    <w:p>
      <w:r>
        <w:rPr>
          <w:b/>
        </w:rPr>
        <w:t>Response</w:t>
      </w:r>
    </w:p>
    <w:p>
      <w:r>
        <w:t>The 149th Boat Race is a side-by-side rowing race along a 4.2 mile tidal stretch of the River Thames in south-west London that took place on April 6th, 2003 between the University of Oxford and the University of Cambridge.</w:t>
      </w:r>
    </w:p>
    <w:p>
      <w:r>
        <w:rPr>
          <w:b/>
          <w:u w:val="single"/>
        </w:rPr>
        <w:t>Document 14903</w:t>
      </w:r>
    </w:p>
    <w:p>
      <w:r>
        <w:rPr>
          <w:b/>
        </w:rPr>
        <w:t>Instruction</w:t>
      </w:r>
    </w:p>
    <w:p>
      <w:r>
        <w:t>What is the experience of Microsoft Office users moving to Google Docs?</w:t>
      </w:r>
    </w:p>
    <w:p>
      <w:r>
        <w:rPr>
          <w:b/>
        </w:rPr>
        <w:t>Response</w:t>
      </w:r>
    </w:p>
    <w:p>
      <w:r>
        <w:t>Microsoft Office has been an enterprise software of choice for over 2 decades.  Long term users have seen Office evolve from its early days when it was installed on Windows machines to the relatively new Office 365 that is deployed online.  The key products in the Microsoft Office suite used by enterprises have been Word, Excel and Powerpoint. Google Docs is also an enterprise offering that consists of Docs, Sheets and Slides - these map to the corresponding Microsoft Office suite products listed.  Users who have been on Microsoft Office for many years find the move to Google Docs difficult.  This is because the commands across Google Docs are quite different to Office and one needs to spend time searching for MS office equivalent commands.  For example, the keyboard shortcut command to insert a freeze pane in windows excel is not the same in Google Sheets.  Formulae in cells and data analysis in Sheets is also different in sheets when compared to Excel. While it takes some time to unlearn commands and learn new ones as one moves from Microsoft Office to Google Docs, once one has spent some time working with Google Docs it starts to get easier.  And features such as ease of collaboration, never losing any content ever again, being able to work on the go from anywhere become the norm.  In summary, a user who has worked on Office for many years may find it difficult in the beginning but users who start with Google Docs will be comfortable from the beginning.</w:t>
      </w:r>
    </w:p>
    <w:p>
      <w:r>
        <w:rPr>
          <w:b/>
          <w:u w:val="single"/>
        </w:rPr>
        <w:t>Document 14904</w:t>
      </w:r>
    </w:p>
    <w:p>
      <w:r>
        <w:rPr>
          <w:b/>
        </w:rPr>
        <w:t>Instruction</w:t>
      </w:r>
    </w:p>
    <w:p>
      <w:r>
        <w:t>What is structural genomics?</w:t>
      </w:r>
    </w:p>
    <w:p>
      <w:r>
        <w:rPr>
          <w:b/>
        </w:rPr>
        <w:t>Response</w:t>
      </w:r>
    </w:p>
    <w:p>
      <w:r>
        <w:t>Structural genomics seeks to describe the 3-dimensional structure of every protein encoded by a given genome. This genome-based approach allows for a high-throughput method of structure determination by a combination of experimental and modeling approaches. The principal difference between structural genomics and traditional structural prediction is that structural genomics attempts to determine the structure of every protein encoded by the genome, rather than focusing on one particular protein. With full-genome sequences available, structure prediction can be done more quickly through a combination of experimental and modeling approaches, especially because the availability of large number of sequenced genomes and previously solved protein structures allows scientists to model protein structure on the structures of previously solved homologs.</w:t>
        <w:br/>
        <w:br/>
        <w:t>Because protein structure is closely linked with protein function, the structural genomics has the potential to inform knowledge of protein function. In addition to elucidating protein functions, structural genomics can be used to identify novel protein folds and potential targets for drug discovery. Structural genomics involves taking a large number of approaches to structure determination, including experimental methods using genomic sequences or modeling-based approaches based on sequence or structural homology to a protein of known structure or based on chemical and physical principles for a protein with no homology to any known structure.</w:t>
        <w:br/>
        <w:br/>
        <w:t>As opposed to traditional structural biology, the determination of a protein structure through a structural genomics effort often (but not always) comes before anything is known regarding the protein function. This raises new challenges in structural bioinformatics, i.e. determining protein function from its 3D structure.</w:t>
        <w:br/>
        <w:br/>
        <w:t>Structural genomics emphasizes high throughput determination of protein structures. This is performed in dedicated centers of structural genomics.</w:t>
        <w:br/>
        <w:br/>
        <w:t>While most structural biologists pursue structures of individual proteins or protein groups, specialists in structural genomics pursue structures of proteins on a genome wide scale. This implies large-scale cloning, expression and purification. One main advantage of this approach is economy of scale. On the other hand, the scientific value of some resultant structures is at times questioned. A Science article from January 2006 analyzes the structural genomics field.</w:t>
        <w:br/>
        <w:br/>
        <w:t>One advantage of structural genomics, such as the Protein Structure Initiative, is that the scientific community gets immediate access to new structures, as well as to reagents such as clones and protein. A disadvantage is that many of these structures are of proteins of unknown function and do not have corresponding publications. This requires new ways of communicating this structural information to the broader research community. The Bioinformatics core of the Joint center for structural genomics (JCSG) has recently developed a wiki-based approach namely Open protein structure annotation network (TOPSAN) for annotating protein structures emerging from high-throughput structural genomics centers.</w:t>
      </w:r>
    </w:p>
    <w:p>
      <w:r>
        <w:rPr>
          <w:b/>
          <w:u w:val="single"/>
        </w:rPr>
        <w:t>Document 14905</w:t>
      </w:r>
    </w:p>
    <w:p>
      <w:r>
        <w:rPr>
          <w:b/>
        </w:rPr>
        <w:t>Instruction</w:t>
      </w:r>
    </w:p>
    <w:p>
      <w:r>
        <w:t>Make a list of some popular Japanese animations, I haven't watched yet.</w:t>
      </w:r>
    </w:p>
    <w:p>
      <w:r>
        <w:rPr>
          <w:b/>
        </w:rPr>
        <w:t>Response</w:t>
      </w:r>
    </w:p>
    <w:p>
      <w:r>
        <w:t>Here are a list of some popular Japanese animations: Death Note, Pokémon, Re:Zero -Starting Life in Another World-, JoJo’s Bizarre Adventure, Neon Genesis Evangelion, Fullmetal Alchemist, One Piece, Clannad, Naruto, and Demon Slayer: Kimetsu no Yaiba.</w:t>
      </w:r>
    </w:p>
    <w:p>
      <w:r>
        <w:rPr>
          <w:b/>
          <w:u w:val="single"/>
        </w:rPr>
        <w:t>Document 14906</w:t>
      </w:r>
    </w:p>
    <w:p>
      <w:r>
        <w:rPr>
          <w:b/>
        </w:rPr>
        <w:t>Instruction</w:t>
      </w:r>
    </w:p>
    <w:p>
      <w:r>
        <w:t>Why is March Madness so popular in the United States?</w:t>
      </w:r>
    </w:p>
    <w:p>
      <w:r>
        <w:rPr>
          <w:b/>
        </w:rPr>
        <w:t>Response</w:t>
      </w:r>
    </w:p>
    <w:p>
      <w:r>
        <w:t>March Madness is an annual college basketball tournament played in March.  It consists of 68 teams that play in a single elimination tournament until a winner is determined.  There are both men's and women's tournaments, though the men's tournament has been taking place for longer, since 1939.  Interestingly, the first tournament had only 8 teams.</w:t>
        <w:br/>
        <w:br/>
        <w:t>The tournament is popular with basketball fans and non-fans alike.  Some people enjoy the tournament because their college or university's team is participating in the tournament.  Other fans enjoy the unpredictability of the results and cheer for a team that they adopt for the tournament.  Many people enjoy rooting for an underdog; a team that is ranked lower overall but can gain a lot of attention by winning against teams ranked higher.  This is one reason it is called 'March Madness.'</w:t>
      </w:r>
    </w:p>
    <w:p>
      <w:r>
        <w:rPr>
          <w:b/>
          <w:u w:val="single"/>
        </w:rPr>
        <w:t>Document 14907</w:t>
      </w:r>
    </w:p>
    <w:p>
      <w:r>
        <w:rPr>
          <w:b/>
        </w:rPr>
        <w:t>Instruction</w:t>
      </w:r>
    </w:p>
    <w:p>
      <w:r>
        <w:t>Based on this paragraph about San Diego, what is the largest city in the state of california?</w:t>
      </w:r>
    </w:p>
    <w:p>
      <w:r>
        <w:rPr>
          <w:b/>
        </w:rPr>
        <w:t>Context</w:t>
      </w:r>
    </w:p>
    <w:p>
      <w:r>
        <w:t>San Diego (Spanish for 'Saint Didacus'; /ˌsæn diˈeɪɡoʊ/ SAN dee-AY-goh, Spanish: [san ˈdjeɣo]) is a city on the Pacific Ocean coast of Southern California located immediately adjacent to the Mexico–United States border. With a 2020 population of 1,386,932,[9] it is the eighth most populous city in the United States and the seat of San Diego County, the fifth most populous county in the United States, with 3,286,069 estimated residents as of 2021.[13] The city is known for its mild year-round Mediterranean climate, natural deep-water harbor, extensive beaches and parks, long association with the United States Navy, and recent emergence as a healthcare and biotechnology development center. San Diego is the second largest city in the state of California after Los Angeles.</w:t>
      </w:r>
    </w:p>
    <w:p>
      <w:r>
        <w:rPr>
          <w:b/>
        </w:rPr>
        <w:t>Response</w:t>
      </w:r>
    </w:p>
    <w:p>
      <w:r>
        <w:t>Los Angeles</w:t>
      </w:r>
    </w:p>
    <w:p>
      <w:r>
        <w:rPr>
          <w:b/>
          <w:u w:val="single"/>
        </w:rPr>
        <w:t>Document 14908</w:t>
      </w:r>
    </w:p>
    <w:p>
      <w:r>
        <w:rPr>
          <w:b/>
        </w:rPr>
        <w:t>Instruction</w:t>
      </w:r>
    </w:p>
    <w:p>
      <w:r>
        <w:t>Given this reference text about Gorbachev, tell me whether he was an ally of Yeltsin and Putin.</w:t>
      </w:r>
    </w:p>
    <w:p>
      <w:r>
        <w:rPr>
          <w:b/>
        </w:rPr>
        <w:t>Context</w:t>
      </w:r>
    </w:p>
    <w:p>
      <w:r>
        <w:t>Although committed to preserving the Soviet state and its Marxist–Leninist ideals, Gorbachev believed significant reform necessary for survival. He withdrew troops from the Soviet–Afghan War and embarked on summits with United States president Ronald Reagan to limit nuclear weapons and end the Cold War. Domestically, his policy of glasnost ("openness") allowed for enhanced freedom of speech and press, while his perestroika ("restructuring") sought to decentralize economic decision-making to improve its efficiency. His democratization measures and formation of the elected Congress of People's Deputies undermined the one-party state. Gorbachev declined to intervene militarily when various Eastern Bloc countries abandoned Marxist–Leninist governance in 1989–1992. Internally, growing nationalist sentiment threatened to break up the Soviet Union, leading Marxist–Leninist hardliners to launch the unsuccessful August Coup against Gorbachev in 1991. In the coup's wake, the Soviet Union dissolved against Gorbachev's wishes. After resigning from the presidency, he launched the Gorbachev Foundation, became a vocal critic of Russian presidents Boris Yeltsin and Vladimir Putin, and campaigned for Russia's social-democratic movement.</w:t>
      </w:r>
    </w:p>
    <w:p>
      <w:r>
        <w:rPr>
          <w:b/>
        </w:rPr>
        <w:t>Response</w:t>
      </w:r>
    </w:p>
    <w:p>
      <w:r>
        <w:t>According to this passage, Gorbachev was neither an ally of Yeltsin nor of Putin. In fact, he was a vocal critic of both of them.</w:t>
      </w:r>
    </w:p>
    <w:p>
      <w:r>
        <w:rPr>
          <w:b/>
          <w:u w:val="single"/>
        </w:rPr>
        <w:t>Document 14909</w:t>
      </w:r>
    </w:p>
    <w:p>
      <w:r>
        <w:rPr>
          <w:b/>
        </w:rPr>
        <w:t>Instruction</w:t>
      </w:r>
    </w:p>
    <w:p>
      <w:r>
        <w:t>Which of these famous football players have never won the Balon D'Or: Messi, Xavi, Zidane, Ronaldinho, Iniesta, Neymar</w:t>
      </w:r>
    </w:p>
    <w:p>
      <w:r>
        <w:rPr>
          <w:b/>
        </w:rPr>
        <w:t>Response</w:t>
      </w:r>
    </w:p>
    <w:p>
      <w:r>
        <w:t>From the list of players provided the ones that have never won the Balon D'Or are Xavi, Iniesta and Neymar. All the other players in the list have won the Balon D'Or at least one time</w:t>
      </w:r>
    </w:p>
    <w:p>
      <w:r>
        <w:rPr>
          <w:b/>
          <w:u w:val="single"/>
        </w:rPr>
        <w:t>Document 14910</w:t>
      </w:r>
    </w:p>
    <w:p>
      <w:r>
        <w:rPr>
          <w:b/>
        </w:rPr>
        <w:t>Instruction</w:t>
      </w:r>
    </w:p>
    <w:p>
      <w:r>
        <w:t>From the passage provided, extract the names of the writers for the movie Captain America: The First Avenger. Separate them with a comma.</w:t>
      </w:r>
    </w:p>
    <w:p>
      <w:r>
        <w:rPr>
          <w:b/>
        </w:rPr>
        <w:t>Context</w:t>
      </w:r>
    </w:p>
    <w:p>
      <w:r>
        <w:t>Captain America: The First Avenger is a 2011 American superhero film based on the Marvel Comics character Captain America. Produced by Marvel Studios and distributed by Paramount Pictures,[a] it is the fifth film in the Marvel Cinematic Universe (MCU). The film was directed by Joe Johnston, written by Christopher Markus and Stephen McFeely, and stars Chris Evans as Steve Rogers / Captain America alongside Tommy Lee Jones, Hugo Weaving, Hayley Atwell, Sebastian Stan, Dominic Cooper, Toby Jones, Neal McDonough, Derek Luke, and Stanley Tucci. During World War II, Steve Rogers, a frail man, is transformed into the super-soldier Captain America and must stop the Red Skull (Weaving) from using the Tesseract as an energy source for world domination.</w:t>
      </w:r>
    </w:p>
    <w:p>
      <w:r>
        <w:rPr>
          <w:b/>
        </w:rPr>
        <w:t>Response</w:t>
      </w:r>
    </w:p>
    <w:p>
      <w:r>
        <w:t>Christopher Markus, Stephen McFeely</w:t>
      </w:r>
    </w:p>
    <w:p>
      <w:r>
        <w:rPr>
          <w:b/>
          <w:u w:val="single"/>
        </w:rPr>
        <w:t>Document 14911</w:t>
      </w:r>
    </w:p>
    <w:p>
      <w:r>
        <w:rPr>
          <w:b/>
        </w:rPr>
        <w:t>Instruction</w:t>
      </w:r>
    </w:p>
    <w:p>
      <w:r>
        <w:t>Give me a list of 3 hobbies that are good for your health and inexpensive</w:t>
      </w:r>
    </w:p>
    <w:p>
      <w:r>
        <w:rPr>
          <w:b/>
        </w:rPr>
        <w:t>Response</w:t>
      </w:r>
    </w:p>
    <w:p>
      <w:r>
        <w:t>1. Long-distance running - Long-distance running is good for heart health and also mental health.</w:t>
        <w:br/>
        <w:br/>
        <w:t>2. Hiking - Going for a hike can be a great way to clear your head and improve your fitness. Hiking is almost always free, but some parks can have an entry fee.</w:t>
        <w:br/>
        <w:br/>
        <w:t>3. Walking - Not only is walking good for your heart, it can also help you to manage stress</w:t>
      </w:r>
    </w:p>
    <w:p>
      <w:r>
        <w:rPr>
          <w:b/>
          <w:u w:val="single"/>
        </w:rPr>
        <w:t>Document 14912</w:t>
      </w:r>
    </w:p>
    <w:p>
      <w:r>
        <w:rPr>
          <w:b/>
        </w:rPr>
        <w:t>Instruction</w:t>
      </w:r>
    </w:p>
    <w:p>
      <w:r>
        <w:t>Which of these words are nouns and which are adjectives. Fridge, wipe, bed, chair, jump, yell, sleep, fruit and talk.</w:t>
      </w:r>
    </w:p>
    <w:p>
      <w:r>
        <w:rPr>
          <w:b/>
        </w:rPr>
        <w:t>Response</w:t>
      </w:r>
    </w:p>
    <w:p>
      <w:r>
        <w:t>Fridge, bed, chair and fruit are words that are nouns. Wipe, jump, yell, sleep and talk are words that are adjectives.</w:t>
      </w:r>
    </w:p>
    <w:p>
      <w:r>
        <w:rPr>
          <w:b/>
          <w:u w:val="single"/>
        </w:rPr>
        <w:t>Document 14913</w:t>
      </w:r>
    </w:p>
    <w:p>
      <w:r>
        <w:rPr>
          <w:b/>
        </w:rPr>
        <w:t>Instruction</w:t>
      </w:r>
    </w:p>
    <w:p>
      <w:r>
        <w:t>What is Bart Simpson's graffiti tag?</w:t>
      </w:r>
    </w:p>
    <w:p>
      <w:r>
        <w:rPr>
          <w:b/>
        </w:rPr>
        <w:t>Response</w:t>
      </w:r>
    </w:p>
    <w:p>
      <w:r>
        <w:t>El Barto</w:t>
      </w:r>
    </w:p>
    <w:p>
      <w:r>
        <w:rPr>
          <w:b/>
          <w:u w:val="single"/>
        </w:rPr>
        <w:t>Document 14914</w:t>
      </w:r>
    </w:p>
    <w:p>
      <w:r>
        <w:rPr>
          <w:b/>
        </w:rPr>
        <w:t>Instruction</w:t>
      </w:r>
    </w:p>
    <w:p>
      <w:r>
        <w:t>What is the difference between walking and running?</w:t>
      </w:r>
    </w:p>
    <w:p>
      <w:r>
        <w:rPr>
          <w:b/>
        </w:rPr>
        <w:t>Response</w:t>
      </w:r>
    </w:p>
    <w:p>
      <w:r>
        <w:t>Walking and running involves taking steps to gain velocity, typically on land.  The differences come in terms of speed.  Walking happens at a slower pace and pace than running.  One that traverses longer distances at a faster rate when running versus walking.</w:t>
      </w:r>
    </w:p>
    <w:p>
      <w:r>
        <w:rPr>
          <w:b/>
          <w:u w:val="single"/>
        </w:rPr>
        <w:t>Document 14915</w:t>
      </w:r>
    </w:p>
    <w:p>
      <w:r>
        <w:rPr>
          <w:b/>
        </w:rPr>
        <w:t>Instruction</w:t>
      </w:r>
    </w:p>
    <w:p>
      <w:r>
        <w:t>What is the happiness index report and which country tops the happiness index in the world</w:t>
      </w:r>
    </w:p>
    <w:p>
      <w:r>
        <w:rPr>
          <w:b/>
        </w:rPr>
        <w:t>Context</w:t>
      </w:r>
    </w:p>
    <w:p>
      <w:r>
        <w:t>The World Happiness Report is a publication that contains articles and rankings of national happiness, based on respondent ratings of their own lives,[1] which the report also correlates with various (quality of) life factors. As of March 2023, Finland has been ranked the happiest country in the world six times in a row.</w:t>
        <w:br/>
        <w:br/>
        <w:t>The report is a publication of the Sustainable Development Solutions Network, a global initiative of the United Nations.[7] The report primarily uses data from the Gallup World Poll. Each annual report is available to the public to download on the World Happiness Report website.[2] The Editors of the 2020 report are John F. Helliwell, Richard Layard, Jeffrey D. Sachs, and Jan-Emmanuel De Neve. Associate Editors are Lara Aknin, Shun Wang, and Haifang Huang</w:t>
      </w:r>
    </w:p>
    <w:p>
      <w:r>
        <w:rPr>
          <w:b/>
        </w:rPr>
        <w:t>Response</w:t>
      </w:r>
    </w:p>
    <w:p>
      <w:r>
        <w:t>United nations every year in collaboration with sustainable development solution network perform survey and release the report global happiness index. As of March 2023, Finland has been ranked the happiest country in the world six times in a row.</w:t>
        <w:br/>
        <w:br/>
        <w:t>The World Happiness Report is a publication that contains articles and rankings of national happiness, based on respondent ratings of their own lives,[1] which the report also correlates with various (quality of) life factors</w:t>
      </w:r>
    </w:p>
    <w:p>
      <w:r>
        <w:rPr>
          <w:b/>
          <w:u w:val="single"/>
        </w:rPr>
        <w:t>Document 14916</w:t>
      </w:r>
    </w:p>
    <w:p>
      <w:r>
        <w:rPr>
          <w:b/>
        </w:rPr>
        <w:t>Instruction</w:t>
      </w:r>
    </w:p>
    <w:p>
      <w:r>
        <w:t>Abel Prize  is given in which field ?</w:t>
      </w:r>
    </w:p>
    <w:p>
      <w:r>
        <w:rPr>
          <w:b/>
        </w:rPr>
        <w:t>Response</w:t>
      </w:r>
    </w:p>
    <w:p>
      <w:r>
        <w:t>Abel Prize is given in the field of Mathematics</w:t>
      </w:r>
    </w:p>
    <w:p>
      <w:r>
        <w:rPr>
          <w:b/>
          <w:u w:val="single"/>
        </w:rPr>
        <w:t>Document 14917</w:t>
      </w:r>
    </w:p>
    <w:p>
      <w:r>
        <w:rPr>
          <w:b/>
        </w:rPr>
        <w:t>Instruction</w:t>
      </w:r>
    </w:p>
    <w:p>
      <w:r>
        <w:t>How many people who contract COVID-19 end up experiencing symptoms and what symptoms might they experience?</w:t>
      </w:r>
    </w:p>
    <w:p>
      <w:r>
        <w:rPr>
          <w:b/>
        </w:rPr>
        <w:t>Context</w:t>
      </w:r>
    </w:p>
    <w:p>
      <w:r>
        <w:t>Coronavirus disease 2019 (COVID-19) is a contagious disease caused by a virus, the severe acute respiratory syndrome coronavirus 2 (SARS-CoV-2). The first known case was identified in Wuhan, China, in December 2019.[5] The disease quickly spread worldwide, resulting in the COVID-19 pandemic.</w:t>
        <w:br/>
        <w:br/>
        <w:t>The symptoms of COVID‑19 are variable but often include fever,[6] cough, headache,[7] fatigue, breathing difficulties, loss of smell, and loss of taste.[8][9][10] Symptoms may begin one to fourteen days after exposure to the virus. At least a third of people who are infected do not develop noticeable symptoms.[11] Of those who develop symptoms noticeable enough to be classified as patients, most (81%) develop mild to moderate symptoms (up to mild pneumonia), while 14% develop severe symptoms (dyspnea, hypoxia, or more than 50% lung involvement on imaging), and 5% develop critical symptoms (respiratory failure, shock, or multiorgan dysfunction).[12] Older people are at a higher risk of developing severe symptoms. Some people continue to experience a range of effects (long COVID) for months after recovery, and damage to organs has been observed.[13] Multi-year studies are underway to further investigate the long-term effects of the disease.[13]</w:t>
      </w:r>
    </w:p>
    <w:p>
      <w:r>
        <w:rPr>
          <w:b/>
        </w:rPr>
        <w:t>Response</w:t>
      </w:r>
    </w:p>
    <w:p>
      <w:r>
        <w:t>Approximately two-thirds of people who are infected with COVID-19 develop noticeable symptoms. Of those who develop symptoms noticeable enough to be classified as patients, most (81%) develop mild to moderate symptoms (up to mild pneumonia), while 14% develop severe symptoms (dyspnea, hypoxia, or more than 50% lung involvement on imaging), and 5% develop critical symptoms (respiratory failure, shock, or multiorgan dysfunction).</w:t>
      </w:r>
    </w:p>
    <w:p>
      <w:r>
        <w:rPr>
          <w:b/>
          <w:u w:val="single"/>
        </w:rPr>
        <w:t>Document 14918</w:t>
      </w:r>
    </w:p>
    <w:p>
      <w:r>
        <w:rPr>
          <w:b/>
        </w:rPr>
        <w:t>Instruction</w:t>
      </w:r>
    </w:p>
    <w:p>
      <w:r>
        <w:t>What is surfing?</w:t>
      </w:r>
    </w:p>
    <w:p>
      <w:r>
        <w:rPr>
          <w:b/>
        </w:rPr>
        <w:t>Context</w:t>
      </w:r>
    </w:p>
    <w:p>
      <w:r>
        <w:t>Surfing is a surface water sport in which an individual, a surfer (or two in tandem surfing), uses a board to ride on the forward section, or face, of a moving wave of water, which usually carries the surfer towards the shore. Waves suitable for surfing are primarily found on ocean shores, but can also be found in standing waves in the open ocean, in lakes, in rivers in the form of a tidal bore, or in wave pools.</w:t>
      </w:r>
    </w:p>
    <w:p>
      <w:r>
        <w:rPr>
          <w:b/>
        </w:rPr>
        <w:t>Response</w:t>
      </w:r>
    </w:p>
    <w:p>
      <w:r>
        <w:t>Surfing is a sport where a rider uses a surfboard to ride a wave</w:t>
      </w:r>
    </w:p>
    <w:p>
      <w:r>
        <w:rPr>
          <w:b/>
          <w:u w:val="single"/>
        </w:rPr>
        <w:t>Document 14919</w:t>
      </w:r>
    </w:p>
    <w:p>
      <w:r>
        <w:rPr>
          <w:b/>
        </w:rPr>
        <w:t>Instruction</w:t>
      </w:r>
    </w:p>
    <w:p>
      <w:r>
        <w:t xml:space="preserve">Tell me the genre of each of the following books, choosing between science fiction, fantasy, or neither. </w:t>
        <w:br/>
        <w:br/>
        <w:t>The Name of the Wind by Patrick Rothfuss, The Player of Games by Iain M. Banks, Crying in H Mart by Michelle Zauner, Crime and Punishment by Fyodr Dostoevsky, and Hyperion by Dan Simmons.</w:t>
      </w:r>
    </w:p>
    <w:p>
      <w:r>
        <w:rPr>
          <w:b/>
        </w:rPr>
        <w:t>Response</w:t>
      </w:r>
    </w:p>
    <w:p>
      <w:r>
        <w:t>The Player of Games and Hyperion are science fiction, The Name of the Wind is fantasy, and both Crying in H Mart and Crime and Punishment are neither of those genres.</w:t>
      </w:r>
    </w:p>
    <w:p>
      <w:r>
        <w:rPr>
          <w:b/>
          <w:u w:val="single"/>
        </w:rPr>
        <w:t>Document 14920</w:t>
      </w:r>
    </w:p>
    <w:p>
      <w:r>
        <w:rPr>
          <w:b/>
        </w:rPr>
        <w:t>Instruction</w:t>
      </w:r>
    </w:p>
    <w:p>
      <w:r>
        <w:t>Short Summary about 2011 Cricket World Cup</w:t>
      </w:r>
    </w:p>
    <w:p>
      <w:r>
        <w:rPr>
          <w:b/>
        </w:rPr>
        <w:t>Context</w:t>
      </w:r>
    </w:p>
    <w:p>
      <w:r>
        <w:t>The 2011 ICC Cricket World Cup was the tenth Cricket World Cup. It was played in India, Sri Lanka, and for the first time in Bangladesh. India won the tournament, defeating Sri Lanka by 6 wickets in the final at Wankhede Stadium in Mumbai, thus becoming the first country to win the Cricket World Cup final on home soil. India's Yuvraj Singh was declared the man of the tournament. This was the first time in World Cup history that two Asian teams had appeared in the final. It was also the first time since the 1992 World Cup that the final match did not feature Australia.</w:t>
        <w:br/>
        <w:br/>
        <w:t>Fourteen national cricket teams took part in this tournament, including 10 full members and four associate members of the International Cricket Council (ICC). The opening ceremony was held on 17 February 2011 at Bangabandhu National Stadium, Dhaka, and the tournament was played between 19 February and 2 April. The first match was played between India and Bangladesh at the Sher-e-Bangla National Stadium in Mirpur, Dhaka.</w:t>
      </w:r>
    </w:p>
    <w:p>
      <w:r>
        <w:rPr>
          <w:b/>
        </w:rPr>
        <w:t>Response</w:t>
      </w:r>
    </w:p>
    <w:p>
      <w:r>
        <w:t>- 2011 Cricket World Cup was played in India, Sri Lanka and Bangladesh</w:t>
        <w:br/>
        <w:t>- India won the tournament defeating Sri Lanka.</w:t>
        <w:br/>
        <w:t>- Yuvraj Singh was declared the Man of the Tournament</w:t>
        <w:br/>
        <w:t>- Opening Ceremony was held on 17 February 2011 at Dhaka</w:t>
      </w:r>
    </w:p>
    <w:p>
      <w:r>
        <w:rPr>
          <w:b/>
          <w:u w:val="single"/>
        </w:rPr>
        <w:t>Document 14921</w:t>
      </w:r>
    </w:p>
    <w:p>
      <w:r>
        <w:rPr>
          <w:b/>
        </w:rPr>
        <w:t>Instruction</w:t>
      </w:r>
    </w:p>
    <w:p>
      <w:r>
        <w:t>Who were Fernando Pessoa's main heteronyms?</w:t>
      </w:r>
    </w:p>
    <w:p>
      <w:r>
        <w:rPr>
          <w:b/>
        </w:rPr>
        <w:t>Context</w:t>
      </w:r>
    </w:p>
    <w:p>
      <w:r>
        <w:t>Fernando António Nogueira Pessoa (Portuguese: [fɨɾˈnɐ̃du pɨˈsoɐ]; 13 June 1888 – 30 November 1935) was a Portuguese poet, writer, literary critic, translator, publisher, and philosopher, described as one of the most significant literary figures of the 20th century and one of the greatest poets in the Portuguese language. He also wrote in and translated from English and French.</w:t>
        <w:br/>
        <w:br/>
        <w:t>Pessoa was a prolific writer, and not only under his own name, for he created approximately seventy-five others, of which three stand out, Alberto Caeiro, Álvaro de Campos, and Ricardo Reis. He did not call them pseudonyms because he felt that this did not capture their true independent intellectual life and instead called them heteronyms. These imaginary figures sometimes held unpopular or extreme views.</w:t>
        <w:br/>
        <w:br/>
        <w:t>Pessoa's earliest heteronym, at the age of six, was Chevalier de Pas. Other childhood heteronyms included Dr. Pancrácio and David Merrick, followed by Charles Robert Anon, a young Englishman who became Pessoa's alter ego. In 1905/7, when Pessoa was a student at the University of Lisbon, Alexander Search took the place of Anon. The main reason for this was that, although Search was English, he was born in Lisbon, as was his author. But Search represents a transition heteronym that Pessoa used while searching to adapt to the Portuguese cultural reality. After the republican revolution, in 1910, and consequent patriotic atmosphere, Pessoa created another alter ego, Álvaro de Campos, supposedly a Portuguese naval and mechanical engineer, who was born in Tavira, hometown of Pessoa's ancestors, and graduated in Glasgow. Translator and literary critic Richard Zenith notes that Pessoa eventually established at least seventy-two heteronyms.[65] According to Pessoa himself, there are three main heteronyms: Alberto Caeiro, Álvaro de Campos and Ricardo Reis. Pessoa's heteronyms differ from pen names, because they possess distinct biographies, temperaments, philosophies, appearances, writing styles and even signatures.[66] Thus, heteronyms often disagree on various topics, argue and discuss with each other about literature, aesthetics, philosophy, etc.</w:t>
      </w:r>
    </w:p>
    <w:p>
      <w:r>
        <w:rPr>
          <w:b/>
        </w:rPr>
        <w:t>Response</w:t>
      </w:r>
    </w:p>
    <w:p>
      <w:r>
        <w:t>Fernando Pessoa created approximately seventy-five heteronyms, of which three stand out, Alberto Caeiro, Álvaro de Campos, and Ricardo Reis.</w:t>
        <w:br/>
        <w:t>Pessoa's heteronyms differ from pen names, because they possess distinct biographies, temperaments, philosophies, appearances, writing styles and even signatures.</w:t>
      </w:r>
    </w:p>
    <w:p>
      <w:r>
        <w:rPr>
          <w:b/>
          <w:u w:val="single"/>
        </w:rPr>
        <w:t>Document 14922</w:t>
      </w:r>
    </w:p>
    <w:p>
      <w:r>
        <w:rPr>
          <w:b/>
        </w:rPr>
        <w:t>Instruction</w:t>
      </w:r>
    </w:p>
    <w:p>
      <w:r>
        <w:t>Why are cats better than dogs in some people's opinion?</w:t>
      </w:r>
    </w:p>
    <w:p>
      <w:r>
        <w:rPr>
          <w:b/>
        </w:rPr>
        <w:t>Response</w:t>
      </w:r>
    </w:p>
    <w:p>
      <w:r>
        <w:t>There are couple of reasons that people would prefer cats over dogs. The major one is that cats are lower maintenance than dogs. Most cats are happy indoors and doesn't need walks daily. This becomes a huge advantages as many younger generation people prefers more indoor activities today as well. There are couple other advances: 1. Cats are less likely to cause a true mess of your house than dogs due to their smaller size and weaker strength. 2. Cats are less smelly than dogs. 3. Cats are quieter than dogs as they don't bark or howl.</w:t>
      </w:r>
    </w:p>
    <w:p>
      <w:r>
        <w:rPr>
          <w:b/>
          <w:u w:val="single"/>
        </w:rPr>
        <w:t>Document 14923</w:t>
      </w:r>
    </w:p>
    <w:p>
      <w:r>
        <w:rPr>
          <w:b/>
        </w:rPr>
        <w:t>Instruction</w:t>
      </w:r>
    </w:p>
    <w:p>
      <w:r>
        <w:t>Given a reference text that describes the air travel disruption after the 2010 Eyjafjallajökull eruption, how long was the air travel over Europe disrupted for?</w:t>
      </w:r>
    </w:p>
    <w:p>
      <w:r>
        <w:rPr>
          <w:b/>
        </w:rPr>
        <w:t>Context</w:t>
      </w:r>
    </w:p>
    <w:p>
      <w:r>
        <w:t>In response to concerns that volcanic ash ejected during the 2010 eruptions of Eyjafjallajökull in Iceland would damage aircraft engines,[2] the controlled airspace of many European countries was closed to instrument flight rules traffic, resulting in what at the time was the largest air-traffic shut-down since World War II.[3] The closures caused millions of passengers to be stranded not only in Europe, but across the world. With large parts of European airspace closed to air traffic,[4][5][6] many more countries were affected as flights to, from, and over Europe were cancelled.</w:t>
        <w:br/>
        <w:br/>
        <w:t>After an initial uninterrupted shutdown over much of northern Europe from 15 to 23 April, airspace was closed intermittently in different parts of Europe in the following weeks, as the path of the ash cloud was tracked. The ash cloud caused further disruptions to air travel operations in Scotland and Ireland on 4 and 5 May[7] and in Spain, Portugal, northern Italy, Austria, and southern Germany on 9 May.[8] Irish and UK airspace closed again on 16 May and reopened on 17 May.[9]</w:t>
        <w:br/>
        <w:br/>
        <w:t>The eruption occurred beneath glacial ice. The cold water from the melting ice chilled the lava quickly, causing it to fragment into very small particles of glass (silica) and ash, which were carried into the eruption plume. The extremely fine ash particles and the large volume of steam from the glacial meltwater sent an ash plume hazardous to aircraft rapidly high into the upper atmosphere.[10] The presence and location of the plume depended upon the state of the eruption and the winds. The large amount of glacial meltwater flowing into the eruption vent made this eruption so explosive that it ejected its ash plume directly into the jet stream, which was unusually stable and south-easterly.[11] The ash was then carried over Europe into some of the busiest airspace in the world.</w:t>
        <w:br/>
        <w:br/>
        <w:t>The International Air Transport Association (IATA) estimated that the airline industry worldwide would lose €148 million (US$200 million, £130 million) a day during the disruption.[12] IATA stated that the total loss for the airline industry was around US$1.7 billion (£1.1 billion, €1.3 billion).[13] The Airport Operators Association (AOA) estimated that airports lost £80 million over the six-and-a-half days.[14] Over 95,000 flights had been cancelled all across Europe during the six-day airspace ban,[15] with later figures suggesting 107,000 flights cancelled during an 8-day period, accounting for 48% of total air traffic and roughly 10 million passengers.[16]</w:t>
      </w:r>
    </w:p>
    <w:p>
      <w:r>
        <w:rPr>
          <w:b/>
        </w:rPr>
        <w:t>Response</w:t>
      </w:r>
    </w:p>
    <w:p>
      <w:r>
        <w:t>Initially there was an uninterrupted shutdown of the air travel from April 15 until April 23. There were intermittent disruptions in different parts of Europe in the following weeks until May 17. Overall, the air travel over Europe disrupted for 33 days between April 15 and May 17 2010.</w:t>
      </w:r>
    </w:p>
    <w:p>
      <w:r>
        <w:rPr>
          <w:b/>
          <w:u w:val="single"/>
        </w:rPr>
        <w:t>Document 14924</w:t>
      </w:r>
    </w:p>
    <w:p>
      <w:r>
        <w:rPr>
          <w:b/>
        </w:rPr>
        <w:t>Instruction</w:t>
      </w:r>
    </w:p>
    <w:p>
      <w:r>
        <w:t>Given the reference text about moths, what family does Bityla sericea belong to?</w:t>
      </w:r>
    </w:p>
    <w:p>
      <w:r>
        <w:rPr>
          <w:b/>
        </w:rPr>
        <w:t>Context</w:t>
      </w:r>
    </w:p>
    <w:p>
      <w:r>
        <w:t>Bityla sericea is a species of moth in the family Noctuidae. This species is endemic to New Zealand. It is classified as "At Risk, Naturally Uncommon" by the New Zealand Department of Conservation. This species was first described by Arthur Gardiner Butler in 1877 using a specimen obtained from John Enys and collected in the South Island.[1][2] George Hudson discussed and illustrated this species both in his 1898 book, New Zealand moths and butterflies (Macro-lepidoptera) and his 1928 publication The Butterflies and Moths of New Zealand.[3][4] In 1905 Hudson, thinking he was describing a new species, also gave the species the name Orthosia pallida.[5] George Francis Hampson, also mistakenly believing this was a separate species placed O. pallida in the genus Bityla.[6] Hudson discussed B. pallida in his 1928 publication.[4] John S. Dugdale synonymised B. pallida with B. sericea in 1988.[1] The holotype specimen of B. sericea is held at the Natural History Museum, London.[1]</w:t>
      </w:r>
    </w:p>
    <w:p>
      <w:r>
        <w:rPr>
          <w:b/>
        </w:rPr>
        <w:t>Response</w:t>
      </w:r>
    </w:p>
    <w:p>
      <w:r>
        <w:t>Noctuidae</w:t>
      </w:r>
    </w:p>
    <w:p>
      <w:r>
        <w:rPr>
          <w:b/>
          <w:u w:val="single"/>
        </w:rPr>
        <w:t>Document 14925</w:t>
      </w:r>
    </w:p>
    <w:p>
      <w:r>
        <w:rPr>
          <w:b/>
        </w:rPr>
        <w:t>Instruction</w:t>
      </w:r>
    </w:p>
    <w:p>
      <w:r>
        <w:t>Identify which instrument is string or percussion: Tan-tan, Ruan</w:t>
      </w:r>
    </w:p>
    <w:p>
      <w:r>
        <w:rPr>
          <w:b/>
        </w:rPr>
        <w:t>Response</w:t>
      </w:r>
    </w:p>
    <w:p>
      <w:r>
        <w:t>Ruan is string, Tan-tan is percussion.</w:t>
      </w:r>
    </w:p>
    <w:p>
      <w:r>
        <w:rPr>
          <w:b/>
          <w:u w:val="single"/>
        </w:rPr>
        <w:t>Document 14926</w:t>
      </w:r>
    </w:p>
    <w:p>
      <w:r>
        <w:rPr>
          <w:b/>
        </w:rPr>
        <w:t>Instruction</w:t>
      </w:r>
    </w:p>
    <w:p>
      <w:r>
        <w:t>In which European city would you find Orly airport?</w:t>
      </w:r>
    </w:p>
    <w:p>
      <w:r>
        <w:rPr>
          <w:b/>
        </w:rPr>
        <w:t>Response</w:t>
      </w:r>
    </w:p>
    <w:p>
      <w:r>
        <w:t>Paris.</w:t>
      </w:r>
    </w:p>
    <w:p>
      <w:r>
        <w:rPr>
          <w:b/>
          <w:u w:val="single"/>
        </w:rPr>
        <w:t>Document 14927</w:t>
      </w:r>
    </w:p>
    <w:p>
      <w:r>
        <w:rPr>
          <w:b/>
        </w:rPr>
        <w:t>Instruction</w:t>
      </w:r>
    </w:p>
    <w:p>
      <w:r>
        <w:t>Classify each as National Park in Utah or Arizona: Zion National Park, Bryce Canyon, Grand Canyon, Saguaro National Park</w:t>
      </w:r>
    </w:p>
    <w:p>
      <w:r>
        <w:rPr>
          <w:b/>
        </w:rPr>
        <w:t>Response</w:t>
      </w:r>
    </w:p>
    <w:p>
      <w:r>
        <w:t>National Parks in Utah: Zion National Park, Bryce Canyon</w:t>
        <w:br/>
        <w:t>National Parks in Arizona: Grand Canyon, Saguaro National Park</w:t>
      </w:r>
    </w:p>
    <w:p>
      <w:r>
        <w:rPr>
          <w:b/>
          <w:u w:val="single"/>
        </w:rPr>
        <w:t>Document 14928</w:t>
      </w:r>
    </w:p>
    <w:p>
      <w:r>
        <w:rPr>
          <w:b/>
        </w:rPr>
        <w:t>Instruction</w:t>
      </w:r>
    </w:p>
    <w:p>
      <w:r>
        <w:t>How to prepare without baking dessert recipe -Banana Pudding?</w:t>
      </w:r>
    </w:p>
    <w:p>
      <w:r>
        <w:rPr>
          <w:b/>
        </w:rPr>
        <w:t>Response</w:t>
      </w:r>
    </w:p>
    <w:p>
      <w:r>
        <w:t>Take a casserole mold. Layer the mold's base with cookies of your choice. Slice up 1½ - 2 bananas and layer them above the cookies. The pudding mixture can be made by following the instructions on the box. Mix the tub of Cool Whip well before pouring it above the pudding mixture. Pour half of the pudding mix on the first layer of bananas and cookies. Add more bananas and cookies, followed by more pudding mixture. Repeat the process to add more layers. Use cookie crumbs and sprinkle on top. Refrigerate until serving.</w:t>
      </w:r>
    </w:p>
    <w:p>
      <w:r>
        <w:rPr>
          <w:b/>
          <w:u w:val="single"/>
        </w:rPr>
        <w:t>Document 14929</w:t>
      </w:r>
    </w:p>
    <w:p>
      <w:r>
        <w:rPr>
          <w:b/>
        </w:rPr>
        <w:t>Instruction</w:t>
      </w:r>
    </w:p>
    <w:p>
      <w:r>
        <w:t>Write a short story about a cat named Bistro that is full of adventure.</w:t>
      </w:r>
    </w:p>
    <w:p>
      <w:r>
        <w:rPr>
          <w:b/>
        </w:rPr>
        <w:t>Response</w:t>
      </w:r>
    </w:p>
    <w:p>
      <w:r>
        <w:t xml:space="preserve">Bistro patiently waited outside his backdoor in the early afternoon. The clouds were starting to clear, revealing the first full sunlight of what had been a dreary spring day in Seattle. As Bistro sat pondering his afternoon plans, he saw something red out of the corner of his eye! a small brown dog with a red collar was sprinting down the alley! </w:t>
        <w:br/>
        <w:br/>
        <w:t>Unable to resist, Bistro leapt to his feet and immediately gave chase. They bounded along together, with Bistro slowly closing the gap. They ran through the neighborhood park, narrowly avoiding the  large black lab that plays on the baseball field. After 10 blocks, the small brown dog came to a quick halt. It wagged it's tail and waited patiently outside the front door of a blue house. The owner of the house opened the door, letting both Bistro and the dog inside. Bistro quickly realized he had made a mistake! The dog lived there and now he was far from home and didn't know his way back.</w:t>
        <w:br/>
        <w:br/>
        <w:t>The next morning, the dog and its owner went for a walk around the neighborhood. They were able to find Bistro family and brought it home safely immediately. Hooray for Bistro!</w:t>
      </w:r>
    </w:p>
    <w:p>
      <w:r>
        <w:rPr>
          <w:b/>
          <w:u w:val="single"/>
        </w:rPr>
        <w:t>Document 14930</w:t>
      </w:r>
    </w:p>
    <w:p>
      <w:r>
        <w:rPr>
          <w:b/>
        </w:rPr>
        <w:t>Instruction</w:t>
      </w:r>
    </w:p>
    <w:p>
      <w:r>
        <w:t>what is elasticsearch?</w:t>
      </w:r>
    </w:p>
    <w:p>
      <w:r>
        <w:rPr>
          <w:b/>
        </w:rPr>
        <w:t>Response</w:t>
      </w:r>
    </w:p>
    <w:p>
      <w:r>
        <w:t>Elasticsearch is a search engine based on the Lucene library. It provides a distributed, multitenant-capable full-text search engine with an HTTP web interface and schema-free JSON documents.</w:t>
      </w:r>
    </w:p>
    <w:p>
      <w:r>
        <w:rPr>
          <w:b/>
          <w:u w:val="single"/>
        </w:rPr>
        <w:t>Document 14931</w:t>
      </w:r>
    </w:p>
    <w:p>
      <w:r>
        <w:rPr>
          <w:b/>
        </w:rPr>
        <w:t>Instruction</w:t>
      </w:r>
    </w:p>
    <w:p>
      <w:r>
        <w:t>Extract the names of all schools in the text</w:t>
      </w:r>
    </w:p>
    <w:p>
      <w:r>
        <w:rPr>
          <w:b/>
        </w:rPr>
        <w:t>Context</w:t>
      </w:r>
    </w:p>
    <w:p>
      <w:r>
        <w:t>Todd, third son of Ira and Sally (Hmman) Todd, was born in Hartwick, New York., March 4, 1813. He had spent one year at Amherst College, before entering as Sophomore at Yale College, where he graduated in 1836. He taught a high school in Canaan, Conn., until the spring of 1837, when he began law studies with Judge Arphaxad Loomis, of Little Falls, New York. Upon his admission to the bar in 1839, he decided to emigrate to the West. He selected St. Louis and arrived there in November, 1839, beginning practice in March, 1840. He gave special attention to questions affecting real property, and achieved distinguished success in litigated cases of this nature. Through apprehensions with regard to his health, he retired in 1860, at a comparatively early age, from active practice, confining himself thereafter to office consultations. He declined all political nominations until 1854, when he was elected to the Missouri House of Representatives.[1] In 1860 he was an unsuccessful candidate for US Congress on the Bell and Everett ticket. In 1875, he was a member of the convention which revised the Constitution of Missouri. He was a director of Washington University, in St. Louis, and served gratuitously for fifteen years in its Law Department as lecturer. Among his students was Lemma Barkaloo, the first female law student in the United States.[2] After a month's illness, he died at his home in St. Louis, of meningitis, April 30, 1885, in his 73rd year.</w:t>
      </w:r>
    </w:p>
    <w:p>
      <w:r>
        <w:rPr>
          <w:b/>
        </w:rPr>
        <w:t>Response</w:t>
      </w:r>
    </w:p>
    <w:p>
      <w:r>
        <w:t>Amherst College</w:t>
        <w:br/>
        <w:t>Yale College</w:t>
        <w:br/>
        <w:t>Washington University</w:t>
      </w:r>
    </w:p>
    <w:p>
      <w:r>
        <w:rPr>
          <w:b/>
          <w:u w:val="single"/>
        </w:rPr>
        <w:t>Document 14932</w:t>
      </w:r>
    </w:p>
    <w:p>
      <w:r>
        <w:rPr>
          <w:b/>
        </w:rPr>
        <w:t>Instruction</w:t>
      </w:r>
    </w:p>
    <w:p>
      <w:r>
        <w:t>Tell me which of the following circumstances warrant calling 911: fridge runs out of food, micro kitchen runs out of slacks, someone gets hit by a car, a child is drowning in a public pool, your saving account runs out of money, someone carries assault weapons into campus.</w:t>
      </w:r>
    </w:p>
    <w:p>
      <w:r>
        <w:rPr>
          <w:b/>
        </w:rPr>
        <w:t>Response</w:t>
      </w:r>
    </w:p>
    <w:p>
      <w:r>
        <w:t>Given the listed circumstances, you should call 911 immediately when someone gets hit by a car, when a child is drowning in a public pool, or you see someone carrying assault weapons on campus.</w:t>
      </w:r>
    </w:p>
    <w:p>
      <w:r>
        <w:rPr>
          <w:b/>
          <w:u w:val="single"/>
        </w:rPr>
        <w:t>Document 14933</w:t>
      </w:r>
    </w:p>
    <w:p>
      <w:r>
        <w:rPr>
          <w:b/>
        </w:rPr>
        <w:t>Instruction</w:t>
      </w:r>
    </w:p>
    <w:p>
      <w:r>
        <w:t>What would cause stride scheduling to cause inefficiency in CPU operations?</w:t>
      </w:r>
    </w:p>
    <w:p>
      <w:r>
        <w:rPr>
          <w:b/>
        </w:rPr>
        <w:t>Context</w:t>
      </w:r>
    </w:p>
    <w:p>
      <w:r>
        <w:t>The stride scheduling[1] is a type of scheduling mechanism that has been introduced as a simple concept to achieve proportional CPU capacity reservation among concurrent processes. Stride scheduling aims to sequentially allocate a resource for the duration of standard time-slices (quantum) in a fashion, that performs periodic recurrences of allocations. Thus, a process p1 which has reserved twice the share of a process p2 will be allocated twice as often as p2. In particular, process p1 will even be allocated two times every time p2 is waiting for allocation, assuming that neither of the two processes performs a blocking operation.</w:t>
      </w:r>
    </w:p>
    <w:p>
      <w:r>
        <w:rPr>
          <w:b/>
        </w:rPr>
        <w:t>Response</w:t>
      </w:r>
    </w:p>
    <w:p>
      <w:r>
        <w:t>Blocking operations would cause dependency issues between p1 and p2 if either is blocking the other.</w:t>
      </w:r>
    </w:p>
    <w:p>
      <w:r>
        <w:rPr>
          <w:b/>
          <w:u w:val="single"/>
        </w:rPr>
        <w:t>Document 14934</w:t>
      </w:r>
    </w:p>
    <w:p>
      <w:r>
        <w:rPr>
          <w:b/>
        </w:rPr>
        <w:t>Instruction</w:t>
      </w:r>
    </w:p>
    <w:p>
      <w:r>
        <w:t>What are some of the popular monuments in India?</w:t>
      </w:r>
    </w:p>
    <w:p>
      <w:r>
        <w:rPr>
          <w:b/>
        </w:rPr>
        <w:t>Response</w:t>
      </w:r>
    </w:p>
    <w:p>
      <w:r>
        <w:t>Some of the popular monuments in India are:</w:t>
        <w:br/>
        <w:br/>
        <w:t>Taj Mahal : The Taj Mahal is a white marble mausoleum commissioned by Shah Jahan, the fifth Mughal Emperor, in 1631. It was built in memory of, and to house the tomb of his wife, Mumtaz Mahal. It is located on the right bank of the Yamuna River in a vast Mughal garden that encompasses nearly 17 hectares, in the Agra District in Uttar Pradesh.</w:t>
        <w:br/>
        <w:br/>
        <w:t>Qutab Minar : The Qutab Minar is a 72.5m tall red sandstone tower located in the south of Delhi. The Minar is surrounded by a complex of gardens, mosques and other buildings like one of the Ashoka pillars.</w:t>
      </w:r>
    </w:p>
    <w:p>
      <w:r>
        <w:rPr>
          <w:b/>
          <w:u w:val="single"/>
        </w:rPr>
        <w:t>Document 14935</w:t>
      </w:r>
    </w:p>
    <w:p>
      <w:r>
        <w:rPr>
          <w:b/>
        </w:rPr>
        <w:t>Instruction</w:t>
      </w:r>
    </w:p>
    <w:p>
      <w:r>
        <w:t>Identify which instrument is string or percussion: Whip, Waldzither</w:t>
      </w:r>
    </w:p>
    <w:p>
      <w:r>
        <w:rPr>
          <w:b/>
        </w:rPr>
        <w:t>Response</w:t>
      </w:r>
    </w:p>
    <w:p>
      <w:r>
        <w:t>Waldzither is string, Whip is percussion.</w:t>
      </w:r>
    </w:p>
    <w:p>
      <w:r>
        <w:rPr>
          <w:b/>
          <w:u w:val="single"/>
        </w:rPr>
        <w:t>Document 14936</w:t>
      </w:r>
    </w:p>
    <w:p>
      <w:r>
        <w:rPr>
          <w:b/>
        </w:rPr>
        <w:t>Instruction</w:t>
      </w:r>
    </w:p>
    <w:p>
      <w:r>
        <w:t>Given this paragraph about Yahalom and his works, tell me when he was born?</w:t>
      </w:r>
    </w:p>
    <w:p>
      <w:r>
        <w:rPr>
          <w:b/>
        </w:rPr>
        <w:t>Context</w:t>
      </w:r>
    </w:p>
    <w:p>
      <w:r>
        <w:t>Yahalom is the author of numerous books and articles on Hebrew poetry, from Byzantine Palestine (5th century CE) to the early modern period. Much of his work explores the connections between Hebrew poetry and the literature of the other groups living in the same time and place, for example, the link between piyyut and Syriac and Greek Christian hymns; between Hebrew poetry from Spain and the emerging romances in European languages; and between early modern mystical Hebrew poetry in the Ottoman Empire and Turkish songs. He also has written extensively about the bilingual (Hebrew and Arabic) culture of Judah Al-Harizi.</w:t>
      </w:r>
    </w:p>
    <w:p>
      <w:r>
        <w:rPr>
          <w:b/>
        </w:rPr>
        <w:t>Response</w:t>
      </w:r>
    </w:p>
    <w:p>
      <w:r>
        <w:t>Based off of this paragraph, it is clear that Yahalom wrote books and articles "from Byzantine Palestine (5th century CE) to the early modern period". Therefore, it is likely that Yahalom was born in the early modern period or sometime after the early modern period.</w:t>
        <w:br/>
        <w:br/>
        <w:t>The exact date of Yahalom's birth cannot be determined given the provided information.</w:t>
      </w:r>
    </w:p>
    <w:p>
      <w:r>
        <w:rPr>
          <w:b/>
          <w:u w:val="single"/>
        </w:rPr>
        <w:t>Document 14937</w:t>
      </w:r>
    </w:p>
    <w:p>
      <w:r>
        <w:rPr>
          <w:b/>
        </w:rPr>
        <w:t>Instruction</w:t>
      </w:r>
    </w:p>
    <w:p>
      <w:r>
        <w:t>Is the sum of an even number and an odd number even or odd?</w:t>
      </w:r>
    </w:p>
    <w:p>
      <w:r>
        <w:rPr>
          <w:b/>
        </w:rPr>
        <w:t>Response</w:t>
      </w:r>
    </w:p>
    <w:p>
      <w:r>
        <w:t>It's an odd number.</w:t>
      </w:r>
    </w:p>
    <w:p>
      <w:r>
        <w:rPr>
          <w:b/>
          <w:u w:val="single"/>
        </w:rPr>
        <w:t>Document 14938</w:t>
      </w:r>
    </w:p>
    <w:p>
      <w:r>
        <w:rPr>
          <w:b/>
        </w:rPr>
        <w:t>Instruction</w:t>
      </w:r>
    </w:p>
    <w:p>
      <w:r>
        <w:t>What are some good places to go on a surf trip?</w:t>
      </w:r>
    </w:p>
    <w:p>
      <w:r>
        <w:rPr>
          <w:b/>
        </w:rPr>
        <w:t>Response</w:t>
      </w:r>
    </w:p>
    <w:p>
      <w:r>
        <w:t>Some favorite spots for a surf trip include:</w:t>
        <w:br/>
        <w:t>-Hawaii</w:t>
        <w:br/>
        <w:t>-Southern California</w:t>
        <w:br/>
        <w:t>-Baja California</w:t>
        <w:br/>
        <w:t>-Bali, Indonesia,</w:t>
        <w:br/>
        <w:t>-Tamarindo, Costa Rica</w:t>
        <w:br/>
        <w:t>-Sydney, Australia</w:t>
      </w:r>
    </w:p>
    <w:p>
      <w:r>
        <w:rPr>
          <w:b/>
          <w:u w:val="single"/>
        </w:rPr>
        <w:t>Document 14939</w:t>
      </w:r>
    </w:p>
    <w:p>
      <w:r>
        <w:rPr>
          <w:b/>
        </w:rPr>
        <w:t>Instruction</w:t>
      </w:r>
    </w:p>
    <w:p>
      <w:r>
        <w:t>Who is the best soccer player in the world?</w:t>
      </w:r>
    </w:p>
    <w:p>
      <w:r>
        <w:rPr>
          <w:b/>
        </w:rPr>
        <w:t>Response</w:t>
      </w:r>
    </w:p>
    <w:p>
      <w:r>
        <w:t>The best player in the world as of 2023 is Lionel Messi. He is also widely regarded as the greatest player to ever grace the game.</w:t>
      </w:r>
    </w:p>
    <w:p>
      <w:r>
        <w:rPr>
          <w:b/>
          <w:u w:val="single"/>
        </w:rPr>
        <w:t>Document 14940</w:t>
      </w:r>
    </w:p>
    <w:p>
      <w:r>
        <w:rPr>
          <w:b/>
        </w:rPr>
        <w:t>Instruction</w:t>
      </w:r>
    </w:p>
    <w:p>
      <w:r>
        <w:t>Write a rap about work</w:t>
      </w:r>
    </w:p>
    <w:p>
      <w:r>
        <w:rPr>
          <w:b/>
        </w:rPr>
        <w:t>Response</w:t>
      </w:r>
    </w:p>
    <w:p>
      <w:r>
        <w:t>Hard work they say it always pays off</w:t>
        <w:br/>
        <w:t>But I think that smart work is the way to go</w:t>
        <w:br/>
        <w:t>It starts by finding and pursuing your passion</w:t>
        <w:br/>
        <w:t>The money will follow you'll have plenty of cash then</w:t>
        <w:br/>
        <w:t>This ain't gonna happen overnight</w:t>
        <w:br/>
        <w:t>You've gotta hustle with grit to do it right</w:t>
        <w:br/>
        <w:t>Surround yourself with the best achievers</w:t>
        <w:br/>
        <w:t xml:space="preserve">Keep your mind right don't stop believing </w:t>
        <w:br/>
        <w:t xml:space="preserve">You'll hit bumps in the road as you go on your journey </w:t>
        <w:br/>
        <w:t>So you gotta set goals and you gotta keep learning</w:t>
        <w:br/>
        <w:t>It's true there's more to life than your career</w:t>
        <w:br/>
        <w:t>So keep your eye on the prize keep your vision clear</w:t>
        <w:br/>
        <w:t>Because all the early mornings and all the late nights</w:t>
        <w:br/>
        <w:t>They will fly by without warning so enjoy the great ride</w:t>
      </w:r>
    </w:p>
    <w:p>
      <w:r>
        <w:rPr>
          <w:b/>
          <w:u w:val="single"/>
        </w:rPr>
        <w:t>Document 14941</w:t>
      </w:r>
    </w:p>
    <w:p>
      <w:r>
        <w:rPr>
          <w:b/>
        </w:rPr>
        <w:t>Instruction</w:t>
      </w:r>
    </w:p>
    <w:p>
      <w:r>
        <w:t>From the passage provided, extract the difference in caffeine between a light roast and a dark roast.</w:t>
      </w:r>
    </w:p>
    <w:p>
      <w:r>
        <w:rPr>
          <w:b/>
        </w:rPr>
        <w:t>Context</w:t>
      </w:r>
    </w:p>
    <w:p>
      <w:r>
        <w:t>Sucrose is rapidly lost during the roasting process, and may disappear entirely in darker roasts. During roasting, aromatic oils and acids weaken, changing the flavor; at 205 °C (401 °F), other oils start to develop. One of these oils, caffeol, is created at about 200 °C (392 °F), which is largely responsible for coffee's aroma and flavor. The difference of caffeine content between a light roast and a dark roast is only about 0.1%.</w:t>
      </w:r>
    </w:p>
    <w:p>
      <w:r>
        <w:rPr>
          <w:b/>
        </w:rPr>
        <w:t>Response</w:t>
      </w:r>
    </w:p>
    <w:p>
      <w:r>
        <w:t>The difference of caffeine content between a light roast and a dark roast is about 0.1%.</w:t>
      </w:r>
    </w:p>
    <w:p>
      <w:r>
        <w:rPr>
          <w:b/>
          <w:u w:val="single"/>
        </w:rPr>
        <w:t>Document 14942</w:t>
      </w:r>
    </w:p>
    <w:p>
      <w:r>
        <w:rPr>
          <w:b/>
        </w:rPr>
        <w:t>Instruction</w:t>
      </w:r>
    </w:p>
    <w:p>
      <w:r>
        <w:t>What are some low fat snack options?</w:t>
      </w:r>
    </w:p>
    <w:p>
      <w:r>
        <w:rPr>
          <w:b/>
        </w:rPr>
        <w:t>Response</w:t>
      </w:r>
    </w:p>
    <w:p>
      <w:r>
        <w:t>popcorn, watermelon, low fat cheese sticks, low fat cottage cheese, apples, grapes, carrots, sugar snap peas, edamame</w:t>
      </w:r>
    </w:p>
    <w:p>
      <w:r>
        <w:rPr>
          <w:b/>
          <w:u w:val="single"/>
        </w:rPr>
        <w:t>Document 14943</w:t>
      </w:r>
    </w:p>
    <w:p>
      <w:r>
        <w:rPr>
          <w:b/>
        </w:rPr>
        <w:t>Instruction</w:t>
      </w:r>
    </w:p>
    <w:p>
      <w:r>
        <w:t>Behind Delta tables is the data stored in Parquet file formats?</w:t>
      </w:r>
    </w:p>
    <w:p>
      <w:r>
        <w:rPr>
          <w:b/>
        </w:rPr>
        <w:t>Response</w:t>
      </w:r>
    </w:p>
    <w:p>
      <w:r>
        <w:t>Yes, they are parquet.  Delta API is a protocol and the layer manages the individual parquet files as if they were a larger table.  If BQ can consume from the Delta protocol it could work but I would not suggest reading the files inside of a Delta table as just a parquet table - there would likely be too many stale files</w:t>
      </w:r>
    </w:p>
    <w:p>
      <w:r>
        <w:rPr>
          <w:b/>
          <w:u w:val="single"/>
        </w:rPr>
        <w:t>Document 14944</w:t>
      </w:r>
    </w:p>
    <w:p>
      <w:r>
        <w:rPr>
          <w:b/>
        </w:rPr>
        <w:t>Instruction</w:t>
      </w:r>
    </w:p>
    <w:p>
      <w:r>
        <w:t>Is there any river that doesn’t meet a sea?</w:t>
      </w:r>
    </w:p>
    <w:p>
      <w:r>
        <w:rPr>
          <w:b/>
        </w:rPr>
        <w:t>Response</w:t>
      </w:r>
    </w:p>
    <w:p>
      <w:r>
        <w:t>There are several, in fact! The most famous example would be the Okavango River, which - instead of reaching the ocean - peters out into the massive Okavango Delta and evaporates, in the middle of the Kalahari Desert. Some other notable instances include the Onyx River - the longest river in Antarctica, at 32 kilometres in length - which simply flows from one lake to another. And the Omo River, which starts in the Ethiopian Highlands and ends in Lake Turkana, Kenya. But these last two flow into lakes. That’s not unusual for a river, right?</w:t>
        <w:br/>
        <w:t>Certainly not; however, in the vast majority of cases, the river’s water will meet the sea eventually, as almost all lakes are drained by other rivers which reach the ocean. Not so for these lakes. Why? Because they’re in what are known as endorheic basins. In hydrology, a basin is a region in which all precipitation will drain and collect into a common outlet. There are innumerable river basins throughout the world, with dozens in the (contiguous) US alone. If you look closely at the US map, you might notice that not all these river basins enter the sea. They are endorheic basins; closed, self-contained systems where the amount of water flowing in is equal to the amount which evaporates or seeps away.</w:t>
        <w:br/>
        <w:t>You can theoretically find them in any climate, but they tend to be in very dry areas - e.g. the Kalahari - as where it’s rainier erosion will usually carve pathways to the ocean. They also often have mountains or glaciers blocking their way to the sea. Endorheic basins make up about 18 per cent of the world’s land area - although this map doesn’t show the ones in Antarctica.</w:t>
        <w:br/>
        <w:t>Also note that 6 of the world’s 25 largest lakes are in endorheic basins - Lakes Turkana, Balkhash, Titicaca, Issyk-kul, and Urmia, and of course the Caspian Sea - the largest lake in all the world.</w:t>
      </w:r>
    </w:p>
    <w:p>
      <w:r>
        <w:rPr>
          <w:b/>
          <w:u w:val="single"/>
        </w:rPr>
        <w:t>Document 14945</w:t>
      </w:r>
    </w:p>
    <w:p>
      <w:r>
        <w:rPr>
          <w:b/>
        </w:rPr>
        <w:t>Instruction</w:t>
      </w:r>
    </w:p>
    <w:p>
      <w:r>
        <w:t>What does Midnight Sun mean?</w:t>
      </w:r>
    </w:p>
    <w:p>
      <w:r>
        <w:rPr>
          <w:b/>
        </w:rPr>
        <w:t>Context</w:t>
      </w:r>
    </w:p>
    <w:p>
      <w:r>
        <w:t>Midnight sun is a natural phenomenon that occurs in the summer months in places north of the Arctic Circle or south of the Antarctic Circle, when the Sun remains visible at the local midnight. When midnight sun is seen in the Arctic, the Sun appears to move from left to right, but in Antarctica the equivalent apparent motion is from right to left. This occurs at latitudes from 65°44' to 90° north or south, and does not stop exactly at the Arctic Circle or the Antarctic Circle, due to refraction.</w:t>
      </w:r>
    </w:p>
    <w:p>
      <w:r>
        <w:rPr>
          <w:b/>
        </w:rPr>
        <w:t>Response</w:t>
      </w:r>
    </w:p>
    <w:p>
      <w:r>
        <w:t>Midnight sun is a natural phenomenon that occurs in the summer months in places north of the Arctic Circle or south of the Antarctic Circle, when the Sun remains visible at the local midnight.</w:t>
      </w:r>
    </w:p>
    <w:p>
      <w:r>
        <w:rPr>
          <w:b/>
          <w:u w:val="single"/>
        </w:rPr>
        <w:t>Document 14946</w:t>
      </w:r>
    </w:p>
    <w:p>
      <w:r>
        <w:rPr>
          <w:b/>
        </w:rPr>
        <w:t>Instruction</w:t>
      </w:r>
    </w:p>
    <w:p>
      <w:r>
        <w:t>How long is a marathon?</w:t>
      </w:r>
    </w:p>
    <w:p>
      <w:r>
        <w:rPr>
          <w:b/>
        </w:rPr>
        <w:t>Response</w:t>
      </w:r>
    </w:p>
    <w:p>
      <w:r>
        <w:t>A marathon is 26.2 miles and 42.195 kilometers</w:t>
      </w:r>
    </w:p>
    <w:p>
      <w:r>
        <w:rPr>
          <w:b/>
          <w:u w:val="single"/>
        </w:rPr>
        <w:t>Document 14947</w:t>
      </w:r>
    </w:p>
    <w:p>
      <w:r>
        <w:rPr>
          <w:b/>
        </w:rPr>
        <w:t>Instruction</w:t>
      </w:r>
    </w:p>
    <w:p>
      <w:r>
        <w:t>Tell if these are grown in trees or bushes: apples, strawberries, bananas, pineapples, coconut, raspberries, blueberries.</w:t>
      </w:r>
    </w:p>
    <w:p>
      <w:r>
        <w:rPr>
          <w:b/>
        </w:rPr>
        <w:t>Response</w:t>
      </w:r>
    </w:p>
    <w:p>
      <w:r>
        <w:t>Apples: trees, strawberries: bushes, bananas: trees, pineapples: bushes, coconuts: trees, raspberries: bushes, blueberries: bushes.</w:t>
      </w:r>
    </w:p>
    <w:p>
      <w:r>
        <w:rPr>
          <w:b/>
          <w:u w:val="single"/>
        </w:rPr>
        <w:t>Document 14948</w:t>
      </w:r>
    </w:p>
    <w:p>
      <w:r>
        <w:rPr>
          <w:b/>
        </w:rPr>
        <w:t>Instruction</w:t>
      </w:r>
    </w:p>
    <w:p>
      <w:r>
        <w:t>What are a couple of simple tricks to make a simple wood carving look more polished and professional?</w:t>
      </w:r>
    </w:p>
    <w:p>
      <w:r>
        <w:rPr>
          <w:b/>
        </w:rPr>
        <w:t>Response</w:t>
      </w:r>
    </w:p>
    <w:p>
      <w:r>
        <w:t>Okay the first obvious point to make here is that the thing that will make any piece of art - including a wood carving - look more professional is the quality of the art!  That means the skill and the artistic quality that goes into it, specifically.  But there are a couple things you can do to dress it up a bit - think about your school days and sliding that english paper into a fresh new folder with a carefully penned title on the front. So back to wood carving.  What can you do?  Let's say you've carved yourself a nice salmon complete with fens and gill lines.  Well here are three ways to dress it up.  First and most obvious  - paint it.  You can go for detail paint or you can use more of a water color approach that will give the wood a colored wash.  The sky is really the limit here.  Second, you mount it on a stand so it floats about the ground.  Drill a small whole in the bottom of the fish, do the same in a wood block you've sanded up and you have s stand.  Third and a bit more out there - consider if there are simple additions you can add.  I made an angler fish and used a drive flower with stem as the attached antenna.  Look around and think about what you can add to your project.  Last and most basic, put a coat of varnish on it to seal it up - and if you choose give it a bit of shine.  All these ideas will give a little bit of extra finish and pop to your project.</w:t>
      </w:r>
    </w:p>
    <w:p>
      <w:r>
        <w:rPr>
          <w:b/>
          <w:u w:val="single"/>
        </w:rPr>
        <w:t>Document 14949</w:t>
      </w:r>
    </w:p>
    <w:p>
      <w:r>
        <w:rPr>
          <w:b/>
        </w:rPr>
        <w:t>Instruction</w:t>
      </w:r>
    </w:p>
    <w:p>
      <w:r>
        <w:t>Is Dirty picture a movie?</w:t>
      </w:r>
    </w:p>
    <w:p>
      <w:r>
        <w:rPr>
          <w:b/>
        </w:rPr>
        <w:t>Response</w:t>
      </w:r>
    </w:p>
    <w:p>
      <w:r>
        <w:t>Yes. The Dirty Picture is a 2011 Indian Hindi-language biographical musical drama film inspired by the life of Silk Smitha, an Indian actress. It is a real life story.</w:t>
      </w:r>
    </w:p>
    <w:p>
      <w:r>
        <w:rPr>
          <w:b/>
          <w:u w:val="single"/>
        </w:rPr>
        <w:t>Document 14950</w:t>
      </w:r>
    </w:p>
    <w:p>
      <w:r>
        <w:rPr>
          <w:b/>
        </w:rPr>
        <w:t>Instruction</w:t>
      </w:r>
    </w:p>
    <w:p>
      <w:r>
        <w:t>Extract all of the dates mentioned in this paragraph and list them using bullets in the format {Date} - {Description}</w:t>
      </w:r>
    </w:p>
    <w:p>
      <w:r>
        <w:rPr>
          <w:b/>
        </w:rPr>
        <w:t>Context</w:t>
      </w:r>
    </w:p>
    <w:p>
      <w:r>
        <w:t>Ilya (or Ilia) Smirin (Hebrew: איליה יוליביץ' סמירין; Russian: Илья Юльевич Смирин, romanized: Ilya Yulievich Smirin; born January 21, 1968) is a Byelorussian SSR-born and an Israeli chess player. He was awarded the title of Grandmaster by FIDE in 1990.</w:t>
      </w:r>
    </w:p>
    <w:p>
      <w:r>
        <w:rPr>
          <w:b/>
        </w:rPr>
        <w:t>Response</w:t>
      </w:r>
    </w:p>
    <w:p>
      <w:r>
        <w:t>• January 21, 1968 - This is when Ilya Smirin was born</w:t>
        <w:br/>
        <w:t>• 1990 - This is when Ilya Smirin was awarded the title of Grandmaster by FIDE</w:t>
      </w:r>
    </w:p>
    <w:p>
      <w:r>
        <w:rPr>
          <w:b/>
          <w:u w:val="single"/>
        </w:rPr>
        <w:t>Document 14951</w:t>
      </w:r>
    </w:p>
    <w:p>
      <w:r>
        <w:rPr>
          <w:b/>
        </w:rPr>
        <w:t>Instruction</w:t>
      </w:r>
    </w:p>
    <w:p>
      <w:r>
        <w:t>List down the key takeaways from the below paragraph on how Singapore growth is derived from its monetary policy</w:t>
      </w:r>
    </w:p>
    <w:p>
      <w:r>
        <w:rPr>
          <w:b/>
        </w:rPr>
        <w:t>Context</w:t>
      </w:r>
    </w:p>
    <w:p>
      <w:r>
        <w:t>Unlike many other central banks such as Federal Reserve System, European Central Bank or Bank of England, MAS does not regulate the monetary system via interest rates to influence the liquidity in the system. Instead, it chooses to do it via the foreign exchange mechanism, which it has been doing since 1981. In doing so it manages the Singapore dollar versus a number of currencies that they do not reveal publicly – a Singapore dollar nominal effective exchange rate (S$ NEER). It carries this out by intervening in the SGD market as well as other operations in the money market.[146][147] The MAS reviews its policy stance less frequently than most central banks, in a cycle that is around every 6 months.[148] In some circumstances, such as during the COVID-19 pandemic MAS can change the date of its twice yearly meeting.[149]</w:t>
      </w:r>
    </w:p>
    <w:p>
      <w:r>
        <w:rPr>
          <w:b/>
        </w:rPr>
        <w:t>Response</w:t>
      </w:r>
    </w:p>
    <w:p>
      <w:r>
        <w:t>Policy to adopt foreign exchange mechanism instead of interest rates to regulate monetary system</w:t>
        <w:br/>
        <w:t>It manages Singapore dollar against multiple currency.</w:t>
        <w:br/>
        <w:t>it policy review/change is less than other central banks</w:t>
        <w:br/>
        <w:t>Singapore dollar nominal effective exchange rate (S$ NEER).</w:t>
      </w:r>
    </w:p>
    <w:p>
      <w:r>
        <w:rPr>
          <w:b/>
          <w:u w:val="single"/>
        </w:rPr>
        <w:t>Document 14952</w:t>
      </w:r>
    </w:p>
    <w:p>
      <w:r>
        <w:rPr>
          <w:b/>
        </w:rPr>
        <w:t>Instruction</w:t>
      </w:r>
    </w:p>
    <w:p>
      <w:r>
        <w:t>Who is the greatest basketball player of all time?</w:t>
      </w:r>
    </w:p>
    <w:p>
      <w:r>
        <w:rPr>
          <w:b/>
        </w:rPr>
        <w:t>Response</w:t>
      </w:r>
    </w:p>
    <w:p>
      <w:r>
        <w:t>While this question continues to be debated by sports fans and pundits around the globe nearly every single day, usually the answer comes down to one of a handful of players: Michael Jordan, Kareem Abdul-Jabbar, LeBron James, or Bill Russell.</w:t>
        <w:br/>
        <w:br/>
        <w:t>Michael Jordan is the most common answer to this question. He won 6 championship rings, 5 MVP's and never lost an NBA Finals series. If he didn't take a two year hiatus from the NBA to play baseball, there is a good chance that he would have won 8 NBA championships in a row. Michael was a fantastic defender, and arguably the most relentless competitor that the NBA has ever seen. He was notorious for gambling on almost anything, and his iconic Air Jordan shoe is largely responsible for Nike's success as a global brand.</w:t>
        <w:br/>
        <w:br/>
        <w:t>Kareem Abdul-Jabbar was, until recently, the NBA's all time leading scorer. He played 20 seasons in the NBA, was a 19-time All-Star, 6-time MVP, and a 6-time NBA champion. He was incredibly consistent throughout his entire career, and transcended the NBA as a civil rights activist, author and even an actor.</w:t>
        <w:br/>
        <w:br/>
        <w:t xml:space="preserve">LeBron James is the greatest NBA player of this generation. He is a five-time NBA champion, four-time MVP, and recently surpassed Kareem Abdul-Jabbar as the NBA's all time leading scorer. No player came in to the NBA with greater expectations, and somehow, LeBron surpassed them all. LeBron first made headlines at age 15, and many of his high school games were nationally televised. </w:t>
        <w:br/>
        <w:br/>
        <w:t xml:space="preserve">Bill Russell was the ultimate teammate. In 13 seasons in the NBA he won 11 titles, all as a member of the Boston Celtics. During his last two seasons, he won the title as a Player/Coach, also becoming the first black coach to win an NBA title. Russell was a five-time MVP and 12-time NBA All Star, and is widely respected as the best defensive player of his era. He had a well-publicized rivalry with Wilt Chamberlain, but while Wilt chased stats, Bill made sure his team won. </w:t>
        <w:br/>
        <w:br/>
        <w:t>In addition to these four, there have been many other amazing basketball players over the years, including modern stars like Stephen Curry, Kevin Durant, the late Kobe Bryant, Magic Johnson, Larry Bird and more. Debating who is the best player ever is part of what makes basketball so entertaining. So while most people may say that Michael Jordan is the greatest player ever, this debate will rage on for years to come as more and more stars enter the league and build their careers.</w:t>
      </w:r>
    </w:p>
    <w:p>
      <w:r>
        <w:rPr>
          <w:b/>
          <w:u w:val="single"/>
        </w:rPr>
        <w:t>Document 14953</w:t>
      </w:r>
    </w:p>
    <w:p>
      <w:r>
        <w:rPr>
          <w:b/>
        </w:rPr>
        <w:t>Instruction</w:t>
      </w:r>
    </w:p>
    <w:p>
      <w:r>
        <w:t>Provide three bullets about Einstein from this paragraph that does not relate to physics</w:t>
      </w:r>
    </w:p>
    <w:p>
      <w:r>
        <w:rPr>
          <w:b/>
        </w:rPr>
        <w:t>Context</w:t>
      </w:r>
    </w:p>
    <w:p>
      <w:r>
        <w:t>Albert Einstein (14 March 1879 – 18 April 1955) was a German-born theoretical physicist, widely acknowledged to be one of the greatest and most influential physicists of all time. Einstein is best known for developing the theory of relativity, but he also made important contributions to the development of the theory of quantum mechanics. Relativity and quantum mechanics are the two pillars of modern physics. His mass–energy equivalence formula E = mc2, which arises from relativity theory, has been dubbed "the world's most famous equation". His work is also known for its influence on the philosophy of science. He received the 1921 Nobel Prize in Physics "for his services to theoretical physics, and especially for his discovery of the law of the photoelectric effect", a pivotal step in the development of quantum theory. His intellectual achievements and originality resulted in "Einstein" becoming synonymous with "genius". Einsteinium, one of the synthetic elements in the periodic table, was named in his honor.</w:t>
      </w:r>
    </w:p>
    <w:p>
      <w:r>
        <w:rPr>
          <w:b/>
        </w:rPr>
        <w:t>Response</w:t>
      </w:r>
    </w:p>
    <w:p>
      <w:r>
        <w:t>- Einstein was born in Germany</w:t>
        <w:br/>
        <w:t>- Einstein lived to 76 years old</w:t>
        <w:br/>
        <w:t>- One part of Einstein’s legacy was that his name became synonymous with “genius”</w:t>
      </w:r>
    </w:p>
    <w:p>
      <w:r>
        <w:rPr>
          <w:b/>
          <w:u w:val="single"/>
        </w:rPr>
        <w:t>Document 14954</w:t>
      </w:r>
    </w:p>
    <w:p>
      <w:r>
        <w:rPr>
          <w:b/>
        </w:rPr>
        <w:t>Instruction</w:t>
      </w:r>
    </w:p>
    <w:p>
      <w:r>
        <w:t>Who was the original singer of Static-X?</w:t>
      </w:r>
    </w:p>
    <w:p>
      <w:r>
        <w:rPr>
          <w:b/>
        </w:rPr>
        <w:t>Response</w:t>
      </w:r>
    </w:p>
    <w:p>
      <w:r>
        <w:t>The original singer of metal band, Static-X, was Wayne Static.</w:t>
      </w:r>
    </w:p>
    <w:p>
      <w:r>
        <w:rPr>
          <w:b/>
          <w:u w:val="single"/>
        </w:rPr>
        <w:t>Document 14955</w:t>
      </w:r>
    </w:p>
    <w:p>
      <w:r>
        <w:rPr>
          <w:b/>
        </w:rPr>
        <w:t>Instruction</w:t>
      </w:r>
    </w:p>
    <w:p>
      <w:r>
        <w:t>What medicinal plants should I grow in my Mid-Atlantic garden?</w:t>
      </w:r>
    </w:p>
    <w:p>
      <w:r>
        <w:rPr>
          <w:b/>
        </w:rPr>
        <w:t>Response</w:t>
      </w:r>
    </w:p>
    <w:p>
      <w:r>
        <w:t>Echinacea</w:t>
        <w:br/>
        <w:t>Elder</w:t>
        <w:br/>
        <w:t>Bee balm</w:t>
        <w:br/>
        <w:t>Lemon balm</w:t>
        <w:br/>
        <w:t>Mullein</w:t>
        <w:br/>
        <w:t>Burdock</w:t>
        <w:br/>
        <w:t>Yarrow</w:t>
        <w:br/>
        <w:t>Wood Betony</w:t>
      </w:r>
    </w:p>
    <w:p>
      <w:r>
        <w:rPr>
          <w:b/>
          <w:u w:val="single"/>
        </w:rPr>
        <w:t>Document 14956</w:t>
      </w:r>
    </w:p>
    <w:p>
      <w:r>
        <w:rPr>
          <w:b/>
        </w:rPr>
        <w:t>Instruction</w:t>
      </w:r>
    </w:p>
    <w:p>
      <w:r>
        <w:t>Where did Alexander Digeon fought</w:t>
      </w:r>
    </w:p>
    <w:p>
      <w:r>
        <w:rPr>
          <w:b/>
        </w:rPr>
        <w:t>Context</w:t>
      </w:r>
    </w:p>
    <w:p>
      <w:r>
        <w:t>Alexander Elisabeth Michel vicomte Digeon, (27 June 1771 – 2 August 1826) fought in the French Revolutionary Wars in the cavalry. He became a general officer during the Napoleonic Wars, fighting in a number of important battles. After 1814, he gave his loyalty to the Bourbon Restoration and briefly served as Minister of War.</w:t>
      </w:r>
    </w:p>
    <w:p>
      <w:r>
        <w:rPr>
          <w:b/>
        </w:rPr>
        <w:t>Response</w:t>
      </w:r>
    </w:p>
    <w:p>
      <w:r>
        <w:t>Alexander Elisabeth Michel vicomte Digeon, (27 June 1771 – 2 August 1826) fought in the French Revolutionary Wars in the cavalry. He became a general officer during the Napoleonic Wars, fighting in a number of important battles. After 1814, he gave his loyalty to the Bourbon Restoration and briefly served as Minister of War.</w:t>
      </w:r>
    </w:p>
    <w:p>
      <w:r>
        <w:rPr>
          <w:b/>
          <w:u w:val="single"/>
        </w:rPr>
        <w:t>Document 14957</w:t>
      </w:r>
    </w:p>
    <w:p>
      <w:r>
        <w:rPr>
          <w:b/>
        </w:rPr>
        <w:t>Instruction</w:t>
      </w:r>
    </w:p>
    <w:p>
      <w:r>
        <w:t>Identify which instrument is string or percussion: Tassa, Sitar</w:t>
      </w:r>
    </w:p>
    <w:p>
      <w:r>
        <w:rPr>
          <w:b/>
        </w:rPr>
        <w:t>Response</w:t>
      </w:r>
    </w:p>
    <w:p>
      <w:r>
        <w:t>Sitar is string, Tassa is percussion.</w:t>
      </w:r>
    </w:p>
    <w:p>
      <w:r>
        <w:rPr>
          <w:b/>
          <w:u w:val="single"/>
        </w:rPr>
        <w:t>Document 14958</w:t>
      </w:r>
    </w:p>
    <w:p>
      <w:r>
        <w:rPr>
          <w:b/>
        </w:rPr>
        <w:t>Instruction</w:t>
      </w:r>
    </w:p>
    <w:p>
      <w:r>
        <w:t>Does Amazon use doors for desks?</w:t>
      </w:r>
    </w:p>
    <w:p>
      <w:r>
        <w:rPr>
          <w:b/>
        </w:rPr>
        <w:t>Response</w:t>
      </w:r>
    </w:p>
    <w:p>
      <w:r>
        <w:t>Jeff Bezos initially used doors purchased from the local hardware store and added legs, and door desk was born.  He did that because funds were limited, and this was the least expensive way for him to purchase a desk.  Today, Amazon still uses wooden doors with four pieces of wood attached for legs.  New employees receive directions to calculate the optimum desk height, then fill out a form, and maintenance cuts the wooden legs to achieve the correct size.  The company does provide adjustable desks by request only.</w:t>
      </w:r>
    </w:p>
    <w:p>
      <w:r>
        <w:rPr>
          <w:b/>
          <w:u w:val="single"/>
        </w:rPr>
        <w:t>Document 14959</w:t>
      </w:r>
    </w:p>
    <w:p>
      <w:r>
        <w:rPr>
          <w:b/>
        </w:rPr>
        <w:t>Instruction</w:t>
      </w:r>
    </w:p>
    <w:p>
      <w:r>
        <w:t>How many world championships has Max Verstappen won?</w:t>
      </w:r>
    </w:p>
    <w:p>
      <w:r>
        <w:rPr>
          <w:b/>
        </w:rPr>
        <w:t>Context</w:t>
      </w:r>
    </w:p>
    <w:p>
      <w:r>
        <w:t>After winning the 2021 Abu Dhabi Grand Prix, Verstappen became the first Dutch driver to win the Formula One World Championship, and the 34th Formula One World Drivers' Champion.[6] He won his second consecutive Formula One championship the next season.</w:t>
      </w:r>
    </w:p>
    <w:p>
      <w:r>
        <w:rPr>
          <w:b/>
        </w:rPr>
        <w:t>Response</w:t>
      </w:r>
    </w:p>
    <w:p>
      <w:r>
        <w:t>Max Verstappen has won 2 Formula One World Championships. He won his first one in 2021 at the Abu Dhabi Grand Prix. In 2022 he won his second consecutive Formula One championship</w:t>
        <w:br/>
        <w:br/>
        <w:t>As of the 3rd race of the 2023 season, he is leading the World Championship with 69 points.</w:t>
      </w:r>
    </w:p>
    <w:p>
      <w:r>
        <w:rPr>
          <w:b/>
          <w:u w:val="single"/>
        </w:rPr>
        <w:t>Document 14960</w:t>
      </w:r>
    </w:p>
    <w:p>
      <w:r>
        <w:rPr>
          <w:b/>
        </w:rPr>
        <w:t>Instruction</w:t>
      </w:r>
    </w:p>
    <w:p>
      <w:r>
        <w:t>What is the difference between solar power and hydrogen fuel cell?  What are the advantages of hydrogen?</w:t>
      </w:r>
    </w:p>
    <w:p>
      <w:r>
        <w:rPr>
          <w:b/>
        </w:rPr>
        <w:t>Response</w:t>
      </w:r>
    </w:p>
    <w:p>
      <w:r>
        <w:t>Solar captures the harvesting of the sun while hydrogen is the osmosis process of extracting the hydrogen cells to create energy.  Hydrogen allows for a more consistent energy source while also enabling higher load generation over solar.</w:t>
      </w:r>
    </w:p>
    <w:p>
      <w:r>
        <w:rPr>
          <w:b/>
          <w:u w:val="single"/>
        </w:rPr>
        <w:t>Document 14961</w:t>
      </w:r>
    </w:p>
    <w:p>
      <w:r>
        <w:rPr>
          <w:b/>
        </w:rPr>
        <w:t>Instruction</w:t>
      </w:r>
    </w:p>
    <w:p>
      <w:r>
        <w:t>Why is selling stocks short a high risk investment technique</w:t>
      </w:r>
    </w:p>
    <w:p>
      <w:r>
        <w:rPr>
          <w:b/>
        </w:rPr>
        <w:t>Response</w:t>
      </w:r>
    </w:p>
    <w:p>
      <w:r>
        <w:t>Short selling stocks is a high risk technique as you are betting that a stock will go down in value and the downside risk is essentially unlimited.  When you buy a stock "long" you know the stock can "only" go to (0) so your risk is what you invested, when you are selling a stock "short" the stock has no limit to far it can go up and therefore how much money you can lose.</w:t>
      </w:r>
    </w:p>
    <w:p>
      <w:r>
        <w:rPr>
          <w:b/>
          <w:u w:val="single"/>
        </w:rPr>
        <w:t>Document 14962</w:t>
      </w:r>
    </w:p>
    <w:p>
      <w:r>
        <w:rPr>
          <w:b/>
        </w:rPr>
        <w:t>Instruction</w:t>
      </w:r>
    </w:p>
    <w:p>
      <w:r>
        <w:t>Is there a movie about Wikipedia</w:t>
      </w:r>
    </w:p>
    <w:p>
      <w:r>
        <w:rPr>
          <w:b/>
        </w:rPr>
        <w:t>Context</w:t>
      </w:r>
    </w:p>
    <w:p>
      <w:r>
        <w:t>Truth in Numbers? Everything, According to Wikipedia is a 2010 American documentary film that explores the history and cultural implications of the online, editable encyclopedia Wikipedia. The film considers the question of whether all individuals or just experts should be tasked with editing an encyclopedia.</w:t>
        <w:br/>
        <w:br/>
        <w:t>The site's history and background is given, along with commentary from Wikipedia founders Jimmy Wales and Larry Sanger. Commentators that appear in the film include author Howard Zinn, Len Downie of The Washington Post, Bob Schieffer of CBS News, former Encyclopædia Britannica chief Robert McHenry and former Central Intelligence Agency director James Woolsey. The documentary discusses incidents that shed a negative light on Wikipedia, including the Essjay controversy and the Wikipedia biography controversy.</w:t>
        <w:br/>
        <w:br/>
        <w:t>The long-delayed film premiered at Wikimania 2010 in Gdańsk in July 2010, and was screened at the Paley Center for Media in New York City on October 20, 2010. It was shown as part of the Savannah Film Festival on November 3, 2010, at Savannah College of Art and Design's Trustees Theater. Truth in Numbers? received a mixed reception, with favorable commentary from author Ted Leonsis, in the AOL publication Urlesque, and coverage at the Savannah Film Festival by Carlos Serrano of District.</w:t>
      </w:r>
    </w:p>
    <w:p>
      <w:r>
        <w:rPr>
          <w:b/>
        </w:rPr>
        <w:t>Response</w:t>
      </w:r>
    </w:p>
    <w:p>
      <w:r>
        <w:t>Yes. Truth in Numbers? Everything, According to Wikipedia is a 2010 American documentary film that explores the history and cultural implications of the online, editable encyclopedia Wikipedia. The film considers the question of whether all individuals or just experts should be tasked with editing an encyclopedia.</w:t>
      </w:r>
    </w:p>
    <w:p>
      <w:r>
        <w:rPr>
          <w:b/>
          <w:u w:val="single"/>
        </w:rPr>
        <w:t>Document 14963</w:t>
      </w:r>
    </w:p>
    <w:p>
      <w:r>
        <w:rPr>
          <w:b/>
        </w:rPr>
        <w:t>Instruction</w:t>
      </w:r>
    </w:p>
    <w:p>
      <w:r>
        <w:t>Extract all the dates from this paragraph provided.</w:t>
      </w:r>
    </w:p>
    <w:p>
      <w:r>
        <w:rPr>
          <w:b/>
        </w:rPr>
        <w:t>Context</w:t>
      </w:r>
    </w:p>
    <w:p>
      <w:r>
        <w:t>The New Joint Endeavor for Welfare, Education, and Liberation, or New JEWEL Movement (NJM), was a Marxist–Leninist vanguard party in the Caribbean island nation of Grenada that was led by Maurice Bishop.</w:t>
        <w:br/>
        <w:br/>
        <w:t>Established in 1973, the NJM issued its manifesto prior to the granting of independence to Grenada in 1974.[1] The movement took control of the country with a successful bloodless revolution in 1979 and ruled by decree as the People's Revolutionary Government until 1983. In 1983, Bishop was killed by paramilitaries affiliated with hard-liners in his own party. This led to a military government, which was deposed by the US military in a 1983 invasion.</w:t>
      </w:r>
    </w:p>
    <w:p>
      <w:r>
        <w:rPr>
          <w:b/>
        </w:rPr>
        <w:t>Response</w:t>
      </w:r>
    </w:p>
    <w:p>
      <w:r>
        <w:t>1973, 1974, 1979, 1983</w:t>
      </w:r>
    </w:p>
    <w:p>
      <w:r>
        <w:rPr>
          <w:b/>
          <w:u w:val="single"/>
        </w:rPr>
        <w:t>Document 14964</w:t>
      </w:r>
    </w:p>
    <w:p>
      <w:r>
        <w:rPr>
          <w:b/>
        </w:rPr>
        <w:t>Instruction</w:t>
      </w:r>
    </w:p>
    <w:p>
      <w:r>
        <w:t>In which cities was the AFL Grand Final played during COVID-19 ?</w:t>
      </w:r>
    </w:p>
    <w:p>
      <w:r>
        <w:rPr>
          <w:b/>
        </w:rPr>
        <w:t>Context</w:t>
      </w:r>
    </w:p>
    <w:p>
      <w:r>
        <w:t>The COVID-19 pandemic affected the scheduling of the match in 2020 and 2021, as outbreaks of the virus in Melbourne during finals precluded unrestricted travel and mass gatherings in Victoria. In 2020, when most of the league's clubs had been relocated to Queensland for the majority of the season, the grand final was played at the Gabba in Brisbane, the first time it had been played outside Victoria. It was also played at night, the first time it was not played in the afternoon time slot.[24] The following season, it was played at Optus Stadium in Perth in a twilight timeslot</w:t>
      </w:r>
    </w:p>
    <w:p>
      <w:r>
        <w:rPr>
          <w:b/>
        </w:rPr>
        <w:t>Response</w:t>
      </w:r>
    </w:p>
    <w:p>
      <w:r>
        <w:t>The AFL Grand Final was played in Brisbane in 2020 and Perth in 2021 due to the COVID-19 pandemic. Usually the AFL Grand Final is played in Melbourne, Victoria.</w:t>
      </w:r>
    </w:p>
    <w:p>
      <w:r>
        <w:rPr>
          <w:b/>
          <w:u w:val="single"/>
        </w:rPr>
        <w:t>Document 14965</w:t>
      </w:r>
    </w:p>
    <w:p>
      <w:r>
        <w:rPr>
          <w:b/>
        </w:rPr>
        <w:t>Instruction</w:t>
      </w:r>
    </w:p>
    <w:p>
      <w:r>
        <w:t>Why do people like to live in Minnesota?</w:t>
      </w:r>
    </w:p>
    <w:p>
      <w:r>
        <w:rPr>
          <w:b/>
        </w:rPr>
        <w:t>Response</w:t>
      </w:r>
    </w:p>
    <w:p>
      <w:r>
        <w:t>Minnesota is a great place to live for a multitude of reasons.  While the winter weather can be difficult, the overall high quality of life people from Minnesota have heavily outweighs this perceived negative.  Minnesota’s education system is consistently rated of one of the best in the United States.  Standardize test scores reflect this as well as a strong college/university ecosystem.  Minnesota is home to a diverse set of companies and has a higher-than-normal number of F500 companies headquartered in Minnesota.  The presence of a large, diverse set of companies has provided Minnesotans with one of the lowest employment rates in the USA.  Minnesota is also highly rated when it comes to restaurants based on the number (on a per capita basis) of James Beard Award winners.  The overall healthcare systems (including the famous Mayo Clinic) rank very high nationally.</w:t>
      </w:r>
    </w:p>
    <w:p>
      <w:r>
        <w:rPr>
          <w:b/>
          <w:u w:val="single"/>
        </w:rPr>
        <w:t>Document 14966</w:t>
      </w:r>
    </w:p>
    <w:p>
      <w:r>
        <w:rPr>
          <w:b/>
        </w:rPr>
        <w:t>Instruction</w:t>
      </w:r>
    </w:p>
    <w:p>
      <w:r>
        <w:t>What are the most expensive cities in the world ?</w:t>
      </w:r>
    </w:p>
    <w:p>
      <w:r>
        <w:rPr>
          <w:b/>
        </w:rPr>
        <w:t>Response</w:t>
      </w:r>
    </w:p>
    <w:p>
      <w:r>
        <w:t>This is an exhaustive list of the most expensive cities : Singapore, Tel Aviv,  New York, Hong Kong, Los Angeles,  Zurich, Geneva, San Francisco, Paris and Sydney</w:t>
      </w:r>
    </w:p>
    <w:p>
      <w:r>
        <w:rPr>
          <w:b/>
          <w:u w:val="single"/>
        </w:rPr>
        <w:t>Document 14967</w:t>
      </w:r>
    </w:p>
    <w:p>
      <w:r>
        <w:rPr>
          <w:b/>
        </w:rPr>
        <w:t>Instruction</w:t>
      </w:r>
    </w:p>
    <w:p>
      <w:r>
        <w:t>Identify which instrument is string or percussion: Tap shoe, Sarod</w:t>
      </w:r>
    </w:p>
    <w:p>
      <w:r>
        <w:rPr>
          <w:b/>
        </w:rPr>
        <w:t>Response</w:t>
      </w:r>
    </w:p>
    <w:p>
      <w:r>
        <w:t>Sarod is string, Tap shoe is percussion.</w:t>
      </w:r>
    </w:p>
    <w:p>
      <w:r>
        <w:rPr>
          <w:b/>
          <w:u w:val="single"/>
        </w:rPr>
        <w:t>Document 14968</w:t>
      </w:r>
    </w:p>
    <w:p>
      <w:r>
        <w:rPr>
          <w:b/>
        </w:rPr>
        <w:t>Instruction</w:t>
      </w:r>
    </w:p>
    <w:p>
      <w:r>
        <w:t>Tell me which of the following countries as considered SAARC countries: Afghanistan, Bangladesh, Bhutan, India, United States of America, United Kingdom, China, Singapore</w:t>
      </w:r>
    </w:p>
    <w:p>
      <w:r>
        <w:rPr>
          <w:b/>
        </w:rPr>
        <w:t>Response</w:t>
      </w:r>
    </w:p>
    <w:p>
      <w:r>
        <w:t>Afghanistan, Bangladesh, Bhutan and India are part of the SAARC eight member countries. United States of America, United Kingdom, China and Singapore are not affiliated to SAARC countries.</w:t>
      </w:r>
    </w:p>
    <w:p>
      <w:r>
        <w:rPr>
          <w:b/>
          <w:u w:val="single"/>
        </w:rPr>
        <w:t>Document 14969</w:t>
      </w:r>
    </w:p>
    <w:p>
      <w:r>
        <w:rPr>
          <w:b/>
        </w:rPr>
        <w:t>Instruction</w:t>
      </w:r>
    </w:p>
    <w:p>
      <w:r>
        <w:t>What are the 9 locations of Dick's Drive In restaurants?</w:t>
      </w:r>
    </w:p>
    <w:p>
      <w:r>
        <w:rPr>
          <w:b/>
        </w:rPr>
        <w:t>Context</w:t>
      </w:r>
    </w:p>
    <w:p>
      <w:r>
        <w:t>Founders Dick Spady, H. Warren Ghormley, and Dr. B. O. A. Thomas opened the first Dick's on January 28, 1954, in Seattle's Wallingford neighborhood, on N.E. 45th Street.[2] A grand opening was held on February 20, 1954.[3] In 1955, a second Dick's was opened in Seattle's Capitol Hill district.[4] This was followed by a third in 1960 in the Crown Hill neighborhood, a 4th in 1963 in Lake City, a fifth in Queen Anne in 1974.[4] All but the Queen Anne location are without customer seating. The Queen Anne location has indoor tables and no drive-in.</w:t>
        <w:br/>
        <w:br/>
        <w:t>The simple menu has changed little over time. It features fast-food staples such as hamburgers, hand-cut french fries, and individually made milkshakes. Dick's is particularly well known for the "Dick's Deluxe," which includes lettuce, mayonnaise, and chopped pickles. No substitutions are allowed and all burgers are cooked to well done. For most of Dick's history, the only available omissions were the Deluxe without cheese or fries without salt.[5][6] More recent menu changes, however, allow ordering plain versions of the hamburger and cheeseburger.[7]</w:t>
        <w:br/>
        <w:br/>
        <w:t>A black-and-white photograph of the Capitol Hill location of Dick's Drive-In, circa 1955.</w:t>
        <w:br/>
        <w:t>The Capitol Hill location in 1955</w:t>
        <w:br/>
        <w:t>For several years Dick's has offered employee benefits such as a 50% matched 401(k), 100% employer-paid medical insurance, and a college tuition scholarship (currently at $28,000) accessible after six months of employment.[8] In 2013, Dick's Drive-In was voted "the most life-changing burger joint in America" in an Esquire.com poll.[9]</w:t>
        <w:br/>
        <w:br/>
        <w:t>In September 2010, it was announced that Dick's was planning on opening a new sixth location in the Seattle area and that an online poll on their website would determine the new location.[10] After a few weeks of polling, the area north of Seattle won the right for a new Dick's Drive-In. On October 15, 2010, Dick's officials announced the new location to be in Edmonds on the corner of Hwy 99 and 220th St.[11] On October 20, 2011, the 6th location in Edmonds opened to the public.[12] The opening occurred multiple weeks ahead of schedule.</w:t>
        <w:br/>
        <w:br/>
        <w:t>In 2017, Dick's launched another poll to determine its seventh location, which would be located either on the Eastside or in South King County.[13] Over 177,000 participants cast their votes, with the majority favoring the South region.[14] Locations being considered included Kent, West Seattle, South Seattle, Renton, Burien, SeaTac, Tukwila, Auburn, Normandy Park, Des Moines and Federal Way.[15] After an extensive amount of time, it was announced on September 7, 2017, that the 7th location to the chain would be located in Kent on Highway 99,[16] 5 miles (8 km) south of Sea-Tac Airport. The location opened on December 12, 2018.[17]</w:t>
        <w:br/>
        <w:br/>
        <w:t>In September 2020, Dick's announced that it would launch a food truck to serve five locations in Western Washington that were chosen through a public poll: Bellevue, Bellingham, Everett, Renton, and West Seattle. The restaurant also announced that it would be expanding to the Eastside once a suitable location is found.[18] A collaboration with local chef Edouardo Jordan of Salare and JuneBaby was also announced with a three-day popup event at the Queen Anne location.[19] In December 2021, Dick's opened an Eastside location at the Crossroads Shopping Center in Bellevue.[20] Dick's then announced on April 28, 2022, that it would open a ninth location at The Commons shopping center in Federal Way in 2023.[21]</w:t>
      </w:r>
    </w:p>
    <w:p>
      <w:r>
        <w:rPr>
          <w:b/>
        </w:rPr>
        <w:t>Response</w:t>
      </w:r>
    </w:p>
    <w:p>
      <w:r>
        <w:t>The nine locations, once the final location is completed in 2023, are as follows: Wallingford, Seattle; Capitol Hill, Seattle; Crown Hill, Seattle; Queen Anne, Seattle; Edmonds; Kent; Bellevue; and Federal Way.</w:t>
      </w:r>
    </w:p>
    <w:p>
      <w:r>
        <w:rPr>
          <w:b/>
          <w:u w:val="single"/>
        </w:rPr>
        <w:t>Document 14970</w:t>
      </w:r>
    </w:p>
    <w:p>
      <w:r>
        <w:rPr>
          <w:b/>
        </w:rPr>
        <w:t>Instruction</w:t>
      </w:r>
    </w:p>
    <w:p>
      <w:r>
        <w:t>Where is a good place to go on holiday in Cornwall, England?</w:t>
      </w:r>
    </w:p>
    <w:p>
      <w:r>
        <w:rPr>
          <w:b/>
        </w:rPr>
        <w:t>Response</w:t>
      </w:r>
    </w:p>
    <w:p>
      <w:r>
        <w:t>Without a doubt, the best place in Cornwall is Rock. Situated in close proximity to both Daymer Bay and Polzeath beach, you have easy access to great beaches and breathtaking clliff top walks. In addition, the Camel estuary is close by which is great for dinghy sailing and there is a frequent water taxi that will take you over the estuary from Rock to Padstow (which is full of good pubs and restaurants).</w:t>
        <w:br/>
        <w:br/>
        <w:t>If one is partial golf, St Enedoc's golf course can be found in Rock which boasts one of the most beautiful Links in the South West.  On the Links one will find St Enedoc's Church, an enigmatic church sunken into the dunes and also the burial place of Sir John Betjeman CBE, who was Poet Laureate from 1972 until his death on 19 May 1984.</w:t>
      </w:r>
    </w:p>
    <w:p>
      <w:r>
        <w:rPr>
          <w:b/>
          <w:u w:val="single"/>
        </w:rPr>
        <w:t>Document 14971</w:t>
      </w:r>
    </w:p>
    <w:p>
      <w:r>
        <w:rPr>
          <w:b/>
        </w:rPr>
        <w:t>Instruction</w:t>
      </w:r>
    </w:p>
    <w:p>
      <w:r>
        <w:t>When did Uber IPO?</w:t>
      </w:r>
    </w:p>
    <w:p>
      <w:r>
        <w:rPr>
          <w:b/>
        </w:rPr>
        <w:t>Response</w:t>
      </w:r>
    </w:p>
    <w:p>
      <w:r>
        <w:t>Uber went public on May 9, 2019</w:t>
      </w:r>
    </w:p>
    <w:p>
      <w:r>
        <w:rPr>
          <w:b/>
          <w:u w:val="single"/>
        </w:rPr>
        <w:t>Document 14972</w:t>
      </w:r>
    </w:p>
    <w:p>
      <w:r>
        <w:rPr>
          <w:b/>
        </w:rPr>
        <w:t>Instruction</w:t>
      </w:r>
    </w:p>
    <w:p>
      <w:r>
        <w:t>Classify the below aircraft models based on the companies which created them.</w:t>
        <w:br/>
        <w:t>Next-Generation 737, A220, 737 MAX, A350, A330, 747-8, 767, A320, 777, 777X, A380, 787</w:t>
      </w:r>
    </w:p>
    <w:p>
      <w:r>
        <w:rPr>
          <w:b/>
        </w:rPr>
        <w:t>Response</w:t>
      </w:r>
    </w:p>
    <w:p>
      <w:r>
        <w:t>Boeing- Next-Generation 737, 737 MAX, 747-8, 767, 777, 777X, 787</w:t>
        <w:br/>
        <w:t>Airbus- A220, A320, A330, A350, A380</w:t>
      </w:r>
    </w:p>
    <w:p>
      <w:r>
        <w:rPr>
          <w:b/>
          <w:u w:val="single"/>
        </w:rPr>
        <w:t>Document 14973</w:t>
      </w:r>
    </w:p>
    <w:p>
      <w:r>
        <w:rPr>
          <w:b/>
        </w:rPr>
        <w:t>Instruction</w:t>
      </w:r>
    </w:p>
    <w:p>
      <w:r>
        <w:t>Extract some details about the company 'Bath &amp; Body Works' from the given passage</w:t>
      </w:r>
    </w:p>
    <w:p>
      <w:r>
        <w:rPr>
          <w:b/>
        </w:rPr>
        <w:t>Context</w:t>
      </w:r>
    </w:p>
    <w:p>
      <w:r>
        <w:t>Bath &amp; Body Works was founded in 1990 in New Albany, Ohio. The company's first store opened in a Cambridge, Massachusetts mall in September 1990. In 1997, a secondary brand called Bath &amp; Body Works at Home was launched. Two years later the company launched the White Barn Candle Company, a division specializing in the sale of scented candles.</w:t>
      </w:r>
    </w:p>
    <w:p>
      <w:r>
        <w:rPr>
          <w:b/>
        </w:rPr>
        <w:t>Response</w:t>
      </w:r>
    </w:p>
    <w:p>
      <w:r>
        <w:t>1.</w:t>
        <w:tab/>
        <w:t>In 1990, New Albany, Ohio, Bath &amp; Body Works was founded.</w:t>
        <w:br/>
        <w:t>2.</w:t>
        <w:tab/>
        <w:t>In the same year Sept 1990 , the company's first store was opened in a Cambridge, Massachusetts mall.</w:t>
        <w:br/>
        <w:t>3.</w:t>
        <w:tab/>
        <w:t>In year 1997, a secondary brand called Bath &amp; Body Works at Home was also launched.</w:t>
        <w:br/>
        <w:t>4.</w:t>
        <w:tab/>
        <w:t>Two years after the lauch, they launched another company named the White Barn Candle Company, a division specializing in the sale of scented candles.</w:t>
      </w:r>
    </w:p>
    <w:p>
      <w:r>
        <w:rPr>
          <w:b/>
          <w:u w:val="single"/>
        </w:rPr>
        <w:t>Document 14974</w:t>
      </w:r>
    </w:p>
    <w:p>
      <w:r>
        <w:rPr>
          <w:b/>
        </w:rPr>
        <w:t>Instruction</w:t>
      </w:r>
    </w:p>
    <w:p>
      <w:r>
        <w:t>Who was the last king of the Reach before Aegon's Conquest?</w:t>
      </w:r>
    </w:p>
    <w:p>
      <w:r>
        <w:rPr>
          <w:b/>
        </w:rPr>
        <w:t>Response</w:t>
      </w:r>
    </w:p>
    <w:p>
      <w:r>
        <w:t>Mern IX Gardener was the last king of the Reach. When the last of the Gardener's lineage died, the house went extinct and the Reach was assigned to House Tyrell to rule.</w:t>
      </w:r>
    </w:p>
    <w:p>
      <w:r>
        <w:rPr>
          <w:b/>
          <w:u w:val="single"/>
        </w:rPr>
        <w:t>Document 14975</w:t>
      </w:r>
    </w:p>
    <w:p>
      <w:r>
        <w:rPr>
          <w:b/>
        </w:rPr>
        <w:t>Instruction</w:t>
      </w:r>
    </w:p>
    <w:p>
      <w:r>
        <w:t>If you were the last person on Earth, what thoughts would you leave behind in a diary if future life were to find it?</w:t>
      </w:r>
    </w:p>
    <w:p>
      <w:r>
        <w:rPr>
          <w:b/>
        </w:rPr>
        <w:t>Response</w:t>
      </w:r>
    </w:p>
    <w:p>
      <w:r>
        <w:t>I sit here today writing this diary entry as the last person on Earth.  It is a feeling like no other and I can say, never in a million years would I have believed this to be a distinction bestowed upon me.  But, here I am... just me and Mother Earth.  Idle time is not my friend so I try to stay busy.   Today, I am busy reflecting upon my 56 years on Earth and lessons learned.  Not just lessons I learned from my personal experience, but what I believe are lessons learned for all mankind.  The lessons are clear.  And all of the lessons are simple practices that I feel we have drifted away from in our modern day.  If I had to summarize all of my learnings into one statement it would read like this... "Live simply, love, find faith/hope in a higher source, move every day, work hard on relationships and building communities (real and face to face), find time to rest and creating space and be thankful."  That's it!  As I said, the lessons are clear.  I would like to think that life on Earth will somehow, someway start again and someone will find this diary.  And, if that happens, then maybe, just maybe, another human race can benefit from my feelings on life and "living".</w:t>
      </w:r>
    </w:p>
    <w:p>
      <w:r>
        <w:rPr>
          <w:b/>
          <w:u w:val="single"/>
        </w:rPr>
        <w:t>Document 14976</w:t>
      </w:r>
    </w:p>
    <w:p>
      <w:r>
        <w:rPr>
          <w:b/>
        </w:rPr>
        <w:t>Instruction</w:t>
      </w:r>
    </w:p>
    <w:p>
      <w:r>
        <w:t>are new year resolutions effective?</w:t>
      </w:r>
    </w:p>
    <w:p>
      <w:r>
        <w:rPr>
          <w:b/>
        </w:rPr>
        <w:t>Response</w:t>
      </w:r>
    </w:p>
    <w:p>
      <w:r>
        <w:t>To answer the question, let us look at some statistics from public surveys about new year's resolutions. In 2022 about 46% of all people who made resolutions achieved their goals by the end of the year, 11% kept their resolutions for at least 6 months, 14% lasted at least 3 months, 19% lasted for a month, and 11% quit within a month. To make resolutions more effective, not only make the statement of what you want to change, but also list the steps you take to achieve it, and when you want to achieve it. Here are a few tips: Mentally prepare for change; Set goals that resonate with you; Limit resolutions to a manageable amount; Make resolutions specific, measurable, and time-sensitive; Break big goals up into smaller chunks; Write resolutions down; Automate things to keep tabs on yourself; Remember you can always get back on even if you fall off the track!</w:t>
      </w:r>
    </w:p>
    <w:p>
      <w:r>
        <w:rPr>
          <w:b/>
          <w:u w:val="single"/>
        </w:rPr>
        <w:t>Document 14977</w:t>
      </w:r>
    </w:p>
    <w:p>
      <w:r>
        <w:rPr>
          <w:b/>
        </w:rPr>
        <w:t>Instruction</w:t>
      </w:r>
    </w:p>
    <w:p>
      <w:r>
        <w:t>Hugh Lofting created which famous character</w:t>
      </w:r>
    </w:p>
    <w:p>
      <w:r>
        <w:rPr>
          <w:b/>
        </w:rPr>
        <w:t>Response</w:t>
      </w:r>
    </w:p>
    <w:p>
      <w:r>
        <w:t>Doctor Dolittle</w:t>
      </w:r>
    </w:p>
    <w:p>
      <w:r>
        <w:rPr>
          <w:b/>
          <w:u w:val="single"/>
        </w:rPr>
        <w:t>Document 14978</w:t>
      </w:r>
    </w:p>
    <w:p>
      <w:r>
        <w:rPr>
          <w:b/>
        </w:rPr>
        <w:t>Instruction</w:t>
      </w:r>
    </w:p>
    <w:p>
      <w:r>
        <w:t>What are the different kinds of rock climbing?</w:t>
      </w:r>
    </w:p>
    <w:p>
      <w:r>
        <w:rPr>
          <w:b/>
        </w:rPr>
        <w:t>Response</w:t>
      </w:r>
    </w:p>
    <w:p>
      <w:r>
        <w:t>The most popular types of climbing are:</w:t>
        <w:br/>
        <w:br/>
        <w:t>- Bouldering: climbing low hanging challenges, likely with crash pads to fall on.</w:t>
        <w:br/>
        <w:t>- Sport climbing (or indoor climbing): Climbing a route with fixed anchors</w:t>
        <w:br/>
        <w:t>- Traditional climbing: Climbing with gear that is inserted and removed without fixed anchors</w:t>
        <w:br/>
        <w:br/>
        <w:t>Once climbers gain experience, they are able to begin climbing more extreme outdoor terrain however many climbers may stick to bouldering or sport climbing.</w:t>
      </w:r>
    </w:p>
    <w:p>
      <w:r>
        <w:rPr>
          <w:b/>
          <w:u w:val="single"/>
        </w:rPr>
        <w:t>Document 14979</w:t>
      </w:r>
    </w:p>
    <w:p>
      <w:r>
        <w:rPr>
          <w:b/>
        </w:rPr>
        <w:t>Instruction</w:t>
      </w:r>
    </w:p>
    <w:p>
      <w:r>
        <w:t>How do I choose a new phone?</w:t>
      </w:r>
    </w:p>
    <w:p>
      <w:r>
        <w:rPr>
          <w:b/>
        </w:rPr>
        <w:t>Response</w:t>
      </w:r>
    </w:p>
    <w:p>
      <w:r>
        <w:t>There are many options when choosing a new smartphone. Many boil down to personal preference, but you should always look at your own personal needs and weigh those against the pros and cons of each phone. Some of the main things that people look for when choosing a new phone are:</w:t>
        <w:br/>
        <w:br/>
        <w:t>- Price</w:t>
        <w:br/>
        <w:t>- Camera Quality</w:t>
        <w:br/>
        <w:t>- Battery Life</w:t>
        <w:br/>
        <w:t>- Ease of Use</w:t>
        <w:br/>
        <w:t>- Speed</w:t>
        <w:br/>
        <w:t>- Connectivity (WiFi, Bluetooth, and Cellular Data)</w:t>
        <w:br/>
        <w:br/>
        <w:t>Some other things to consider are the ecosystem of services you may already use (e.g. Apple ID or Google accounts), and how long you expect to need to use the device for (longevity). In general, more expensive mobile hardware will last longer than lest costly devices.</w:t>
      </w:r>
    </w:p>
    <w:p>
      <w:r>
        <w:rPr>
          <w:b/>
          <w:u w:val="single"/>
        </w:rPr>
        <w:t>Document 14980</w:t>
      </w:r>
    </w:p>
    <w:p>
      <w:r>
        <w:rPr>
          <w:b/>
        </w:rPr>
        <w:t>Instruction</w:t>
      </w:r>
    </w:p>
    <w:p>
      <w:r>
        <w:t>Classify the below car manufacturing companies based on their countries of origin.</w:t>
        <w:br/>
        <w:t>Mazda, KIA, Hyundai, Ford, Honda, Toyota, Chevrolet</w:t>
      </w:r>
    </w:p>
    <w:p>
      <w:r>
        <w:rPr>
          <w:b/>
        </w:rPr>
        <w:t>Response</w:t>
      </w:r>
    </w:p>
    <w:p>
      <w:r>
        <w:t>Japan - Toyota, Mazda</w:t>
        <w:br/>
        <w:t>Korea - South Korea</w:t>
        <w:br/>
        <w:t>USA - Chevrolet, Ford</w:t>
      </w:r>
    </w:p>
    <w:p>
      <w:r>
        <w:rPr>
          <w:b/>
          <w:u w:val="single"/>
        </w:rPr>
        <w:t>Document 14981</w:t>
      </w:r>
    </w:p>
    <w:p>
      <w:r>
        <w:rPr>
          <w:b/>
        </w:rPr>
        <w:t>Instruction</w:t>
      </w:r>
    </w:p>
    <w:p>
      <w:r>
        <w:t>What is a world war and how many world wars have happened so far?</w:t>
      </w:r>
    </w:p>
    <w:p>
      <w:r>
        <w:rPr>
          <w:b/>
        </w:rPr>
        <w:t>Response</w:t>
      </w:r>
    </w:p>
    <w:p>
      <w:r>
        <w:t>World war is an international conflict that involves most major countries. There have been 2 world wars so far.</w:t>
      </w:r>
    </w:p>
    <w:p>
      <w:r>
        <w:rPr>
          <w:b/>
          <w:u w:val="single"/>
        </w:rPr>
        <w:t>Document 14982</w:t>
      </w:r>
    </w:p>
    <w:p>
      <w:r>
        <w:rPr>
          <w:b/>
        </w:rPr>
        <w:t>Instruction</w:t>
      </w:r>
    </w:p>
    <w:p>
      <w:r>
        <w:t>What is the name of the first dog that went to space?</w:t>
      </w:r>
    </w:p>
    <w:p>
      <w:r>
        <w:rPr>
          <w:b/>
        </w:rPr>
        <w:t>Response</w:t>
      </w:r>
    </w:p>
    <w:p>
      <w:r>
        <w:t>Laika</w:t>
      </w:r>
    </w:p>
    <w:p>
      <w:r>
        <w:rPr>
          <w:b/>
          <w:u w:val="single"/>
        </w:rPr>
        <w:t>Document 14983</w:t>
      </w:r>
    </w:p>
    <w:p>
      <w:r>
        <w:rPr>
          <w:b/>
        </w:rPr>
        <w:t>Instruction</w:t>
      </w:r>
    </w:p>
    <w:p>
      <w:r>
        <w:t>Which nation placed its astronauts on the moon first?</w:t>
      </w:r>
    </w:p>
    <w:p>
      <w:r>
        <w:rPr>
          <w:b/>
        </w:rPr>
        <w:t>Response</w:t>
      </w:r>
    </w:p>
    <w:p>
      <w:r>
        <w:t>The United States won the race for a manned space mission to the moon.</w:t>
      </w:r>
    </w:p>
    <w:p>
      <w:r>
        <w:rPr>
          <w:b/>
          <w:u w:val="single"/>
        </w:rPr>
        <w:t>Document 14984</w:t>
      </w:r>
    </w:p>
    <w:p>
      <w:r>
        <w:rPr>
          <w:b/>
        </w:rPr>
        <w:t>Instruction</w:t>
      </w:r>
    </w:p>
    <w:p>
      <w:r>
        <w:t>What seven houses ruled the Seven Kingdoms before Aegon's Conquest?</w:t>
      </w:r>
    </w:p>
    <w:p>
      <w:r>
        <w:rPr>
          <w:b/>
        </w:rPr>
        <w:t>Response</w:t>
      </w:r>
    </w:p>
    <w:p>
      <w:r>
        <w:t>Stark, Tully, Arryn, Lannister, Tyrell, Baratheon, and Martell</w:t>
      </w:r>
    </w:p>
    <w:p>
      <w:r>
        <w:rPr>
          <w:b/>
          <w:u w:val="single"/>
        </w:rPr>
        <w:t>Document 14985</w:t>
      </w:r>
    </w:p>
    <w:p>
      <w:r>
        <w:rPr>
          <w:b/>
        </w:rPr>
        <w:t>Instruction</w:t>
      </w:r>
    </w:p>
    <w:p>
      <w:r>
        <w:t>What is the correlation between interest rates and bond prices?</w:t>
      </w:r>
    </w:p>
    <w:p>
      <w:r>
        <w:rPr>
          <w:b/>
        </w:rPr>
        <w:t>Response</w:t>
      </w:r>
    </w:p>
    <w:p>
      <w:r>
        <w:t>As interest rates rise, bond prices fall. This is because new bonds are selling at more attractive rates.</w:t>
      </w:r>
    </w:p>
    <w:p>
      <w:r>
        <w:rPr>
          <w:b/>
          <w:u w:val="single"/>
        </w:rPr>
        <w:t>Document 14986</w:t>
      </w:r>
    </w:p>
    <w:p>
      <w:r>
        <w:rPr>
          <w:b/>
        </w:rPr>
        <w:t>Instruction</w:t>
      </w:r>
    </w:p>
    <w:p>
      <w:r>
        <w:t>Who directed Terror Mountain, a American silent Western film?</w:t>
      </w:r>
    </w:p>
    <w:p>
      <w:r>
        <w:rPr>
          <w:b/>
        </w:rPr>
        <w:t>Context</w:t>
      </w:r>
    </w:p>
    <w:p>
      <w:r>
        <w:t>Terror Mountain is a 1928 American silent Western film directed by Louis King and written by Frank Howard Clark and Helen Gregg. The film stars Tom Tyler, Jane Reid, Al Ferguson, Jules Cowles and Frankie Darro. The film was released on August 19, 1928, by Film Booking Offices of America.[1][2][3] It was also released as Terror and Tom's Vacation.[4]</w:t>
      </w:r>
    </w:p>
    <w:p>
      <w:r>
        <w:rPr>
          <w:b/>
        </w:rPr>
        <w:t>Response</w:t>
      </w:r>
    </w:p>
    <w:p>
      <w:r>
        <w:t>Louis King is a director of the film.</w:t>
      </w:r>
    </w:p>
    <w:p>
      <w:r>
        <w:rPr>
          <w:b/>
          <w:u w:val="single"/>
        </w:rPr>
        <w:t>Document 14987</w:t>
      </w:r>
    </w:p>
    <w:p>
      <w:r>
        <w:rPr>
          <w:b/>
        </w:rPr>
        <w:t>Instruction</w:t>
      </w:r>
    </w:p>
    <w:p>
      <w:r>
        <w:t>Will commercial space travel be affordable to me in my lifetime and what would I pay for it?</w:t>
      </w:r>
    </w:p>
    <w:p>
      <w:r>
        <w:rPr>
          <w:b/>
        </w:rPr>
        <w:t>Response</w:t>
      </w:r>
    </w:p>
    <w:p>
      <w:r>
        <w:t>I have always been fascinated by space and space travel. The cost of space travel is astronomical by most peoples standards, however, we are starting to hear of companies that are working on making space travel more affordable. Depending on my financial situation at retirement, I would pay up to $100000 to travel to space.</w:t>
      </w:r>
    </w:p>
    <w:p>
      <w:r>
        <w:rPr>
          <w:b/>
          <w:u w:val="single"/>
        </w:rPr>
        <w:t>Document 14988</w:t>
      </w:r>
    </w:p>
    <w:p>
      <w:r>
        <w:rPr>
          <w:b/>
        </w:rPr>
        <w:t>Instruction</w:t>
      </w:r>
    </w:p>
    <w:p>
      <w:r>
        <w:t>Give me a bulleted list of the the first five books in the bible new testament?</w:t>
      </w:r>
    </w:p>
    <w:p>
      <w:r>
        <w:rPr>
          <w:b/>
        </w:rPr>
        <w:t>Response</w:t>
      </w:r>
    </w:p>
    <w:p>
      <w:r>
        <w:t xml:space="preserve">The New Testament is the second division of the Christian biblical canon. It discusses the teachings and person of Jesus, as well as events in first-century Christianity. The first five books of the new testament are </w:t>
        <w:br/>
        <w:t>1) The Gospel of  Matthew - It is one of the four gospels of the New Testament that tell the story of Jesus' life and teachings.</w:t>
        <w:br/>
        <w:t>2 The Gospel of Mark - It tells of the ministry of Jesus from his baptism by John the Baptist to his death, burial, and the discovery of his empty tomb. It portrays Jesus as a teacher, an exorcist, a healer, and a miracle worker, though it does not expound upon the miraculous birth or divine pre-existence.</w:t>
        <w:br/>
        <w:t>3) The Gospel of Luke - tells of the origins, birth, ministry, death, resurrection, and ascension of Jesus Christ.</w:t>
        <w:br/>
        <w:t>4) The Gospel of John -  It contains a highly schematic account of the ministry of Jesus, with seven "signs" culminating in the raising of Lazarus and seven "I am" discourses culminating in Thomas' proclamation of the risen Jesus as "my Lord and my God". The gospel's concluding verses set out its purpose, "that you may believe that Jesus is the Christ, the Son of God, and that believing you may have life in his name</w:t>
        <w:br/>
        <w:t>5) Acts of the Apostles - is an attempt to answer a theological problem, namely how the Messiah, promised to the Jews, came to have an overwhelmingly non-Jewish church; the answer it provides, and its central theme, is that the message of Christ was sent to the Gentiles because the Jews rejected it</w:t>
      </w:r>
    </w:p>
    <w:p>
      <w:r>
        <w:rPr>
          <w:b/>
          <w:u w:val="single"/>
        </w:rPr>
        <w:t>Document 14989</w:t>
      </w:r>
    </w:p>
    <w:p>
      <w:r>
        <w:rPr>
          <w:b/>
        </w:rPr>
        <w:t>Instruction</w:t>
      </w:r>
    </w:p>
    <w:p>
      <w:r>
        <w:t>Classify these quarterback as either won Superbowl or did not win: Joe Montana, Dan Marino, Jim Kelly, John Elway.</w:t>
      </w:r>
    </w:p>
    <w:p>
      <w:r>
        <w:rPr>
          <w:b/>
        </w:rPr>
        <w:t>Response</w:t>
      </w:r>
    </w:p>
    <w:p>
      <w:r>
        <w:t>Won Superbowl: Joe Montana, John Elway</w:t>
        <w:br/>
        <w:t>Did not win Superbowl: Dan Marino, Jim Kelly</w:t>
      </w:r>
    </w:p>
    <w:p>
      <w:r>
        <w:rPr>
          <w:b/>
          <w:u w:val="single"/>
        </w:rPr>
        <w:t>Document 14990</w:t>
      </w:r>
    </w:p>
    <w:p>
      <w:r>
        <w:rPr>
          <w:b/>
        </w:rPr>
        <w:t>Instruction</w:t>
      </w:r>
    </w:p>
    <w:p>
      <w:r>
        <w:t>Why is it important to brush and floss your teeth everyday?</w:t>
      </w:r>
    </w:p>
    <w:p>
      <w:r>
        <w:rPr>
          <w:b/>
        </w:rPr>
        <w:t>Response</w:t>
      </w:r>
    </w:p>
    <w:p>
      <w:r>
        <w:t>It is important to use a toothbrush to remove food build-up and plaque that can accumulate on tooth surfaces.  Flossing is important to remove build-up in between teeth in the areas a toothbrush cannot reach.  If plaque is not removed within 24 hours, it can harden into calculus which can only be removed with a professional cleaning.  If plaque and calculus remain on teeth it can increase the risk of gum disease and cavities.  Maintaining a healthy mouth is important for oral health as well as systemic health, e.g. Cardiovascular Health.    Dentists recommend to brush your teeth twice a day for 2 minutes each time and flossing at least once a day.  When brushing it is best to wait 30 minutes after drinking acidic beverages, such as coffee or citrus juice.  Dentists recommend using a soft bristle toothbrush with gentle pressure and using toothpaste with fluoride which can help reduce the risk of cavities by strengthening the enamel.</w:t>
      </w:r>
    </w:p>
    <w:p>
      <w:r>
        <w:rPr>
          <w:b/>
          <w:u w:val="single"/>
        </w:rPr>
        <w:t>Document 14991</w:t>
      </w:r>
    </w:p>
    <w:p>
      <w:r>
        <w:rPr>
          <w:b/>
        </w:rPr>
        <w:t>Instruction</w:t>
      </w:r>
    </w:p>
    <w:p>
      <w:r>
        <w:t>What are some of the best places to eat in Boston?</w:t>
      </w:r>
    </w:p>
    <w:p>
      <w:r>
        <w:rPr>
          <w:b/>
        </w:rPr>
        <w:t>Response</w:t>
      </w:r>
    </w:p>
    <w:p>
      <w:r>
        <w:t>There are many types of restaurants in Boston.  Boston is well known for its local seafood, lobster, scollops, shrimp, and many types of fish.  Boston is also a waterfront city, so there are many dinning options available on the water.</w:t>
      </w:r>
    </w:p>
    <w:p>
      <w:r>
        <w:rPr>
          <w:b/>
          <w:u w:val="single"/>
        </w:rPr>
        <w:t>Document 14992</w:t>
      </w:r>
    </w:p>
    <w:p>
      <w:r>
        <w:rPr>
          <w:b/>
        </w:rPr>
        <w:t>Instruction</w:t>
      </w:r>
    </w:p>
    <w:p>
      <w:r>
        <w:t>How many types of cat does the world cat federation recognise?</w:t>
      </w:r>
    </w:p>
    <w:p>
      <w:r>
        <w:rPr>
          <w:b/>
        </w:rPr>
        <w:t>Context</w:t>
      </w:r>
    </w:p>
    <w:p>
      <w:r>
        <w:t>As of 2023, The International Cat Association (TICA) recognizes 73 standardized breeds,[1] the Cat Fanciers' Association (CFA) recognizes 45,[2] the Fédération Internationale Féline (FIFe) recognizes 50,[3] the Governing Council of the Cat Fancy (GCCF) recognizes 45,[4] and the World Cat Federation (WCF) recognizes 69.</w:t>
      </w:r>
    </w:p>
    <w:p>
      <w:r>
        <w:rPr>
          <w:b/>
        </w:rPr>
        <w:t>Response</w:t>
      </w:r>
    </w:p>
    <w:p>
      <w:r>
        <w:t>69</w:t>
      </w:r>
    </w:p>
    <w:p>
      <w:r>
        <w:rPr>
          <w:b/>
          <w:u w:val="single"/>
        </w:rPr>
        <w:t>Document 14993</w:t>
      </w:r>
    </w:p>
    <w:p>
      <w:r>
        <w:rPr>
          <w:b/>
        </w:rPr>
        <w:t>Instruction</w:t>
      </w:r>
    </w:p>
    <w:p>
      <w:r>
        <w:t>Who wrote the Man in the Iron Mask</w:t>
      </w:r>
    </w:p>
    <w:p>
      <w:r>
        <w:rPr>
          <w:b/>
        </w:rPr>
        <w:t>Response</w:t>
      </w:r>
    </w:p>
    <w:p>
      <w:r>
        <w:t>Alexander Dumas</w:t>
      </w:r>
    </w:p>
    <w:p>
      <w:r>
        <w:rPr>
          <w:b/>
          <w:u w:val="single"/>
        </w:rPr>
        <w:t>Document 14994</w:t>
      </w:r>
    </w:p>
    <w:p>
      <w:r>
        <w:rPr>
          <w:b/>
        </w:rPr>
        <w:t>Instruction</w:t>
      </w:r>
    </w:p>
    <w:p>
      <w:r>
        <w:t>What is the history of coffee?</w:t>
      </w:r>
    </w:p>
    <w:p>
      <w:r>
        <w:rPr>
          <w:b/>
        </w:rPr>
        <w:t>Context</w:t>
      </w:r>
    </w:p>
    <w:p>
      <w:r>
        <w:t>The history of coffee dates back to centuries of old oral tradition in modern day Ethiopia. However, neither where coffee was first cultivated nor direct evidence of its consumption prior to the 15th century have been found. Sufi monasteries in Yemen employed coffee as an aid to concentration during prayers. Coffee later spread to the Levant and Persia in the early 16th century; it caused some controversy on whether it was halal in Ottoman and Mamluk society. Coffee arrived in Italy the second half of the 16th century through commercial Mediterranean trade routes, while Central and Eastern Europeans learnt of coffee from the Ottomans. By the mid 17th century, it had reached India and the East Indies. Coffee houses would establish themselves in Western Europe by the late 17th century, especially in England and Germany. One of the earliest cultivations of coffee in the New World was when Gabriel de Clieu brought coffee seedlings to Martinique in 1720. These beans later sprouted 18,680 coffee trees which enabled its spread to other Caribbean islands like Saint-Domingue and also to Mexico. By 1788, Saint-Domingue supplied half the world's coffee. By 1852, globally, Brazil became the largest producer of coffee and has held that status ever since. The period since 1950 saw the widening of the playing field due to the emergence of several other major producers, notably Colombia, Ivory Coast, Ethiopia, and Vietnam; the latter overtook Colombia and became the second-largest producer in 1999. Modern production techniques along with the mass productization of coffee has made it a household item today.</w:t>
      </w:r>
    </w:p>
    <w:p>
      <w:r>
        <w:rPr>
          <w:b/>
        </w:rPr>
        <w:t>Response</w:t>
      </w:r>
    </w:p>
    <w:p>
      <w:r>
        <w:t>Much of the early history of coffee was tied to oral tradition in modern-day Ethiopia. Presently, there is no evidence of coffee consumption and cultivation before the 15th century. Yemeni monks drank coffee to aid in concentration during prayers. In the early 16th century, coffee spread to the Levant and Persia. Later in the 16th-century coffee arrived in Italy via Mediterranean trade routes. The Ottomans brought it to Central and Eastern Europe. It reached India by the mid-17th century.England and Germany pioneered the coffee house concept that emerged in Western Europe. The Caribbean island of Martinique hosted one of the earliest ex-situ coffee cultivations in the New World - Gabriel de Clieu brought coffee seedlings here in 1720. These resulted in coffee plantations in other Caribbean islands like Saint-Domingue (which, by 1788, supplied half of the world's coffee) and also in Mexico.Brazil is currently the largest coffee producer globally, a status held since 1852. Since 1950, a number of other major producers emerged, including Colombia, Ivory Coast, Ethiopia, and Vietnam. Today, coffee is a household item as a result of modern production techniques and mass productization.</w:t>
      </w:r>
    </w:p>
    <w:p>
      <w:r>
        <w:rPr>
          <w:b/>
          <w:u w:val="single"/>
        </w:rPr>
        <w:t>Document 14995</w:t>
      </w:r>
    </w:p>
    <w:p>
      <w:r>
        <w:rPr>
          <w:b/>
        </w:rPr>
        <w:t>Instruction</w:t>
      </w:r>
    </w:p>
    <w:p>
      <w:r>
        <w:t>Imagine you are someone's shadow for a day. Write about your experiences in the present tense.</w:t>
      </w:r>
    </w:p>
    <w:p>
      <w:r>
        <w:rPr>
          <w:b/>
        </w:rPr>
        <w:t>Response</w:t>
      </w:r>
    </w:p>
    <w:p>
      <w:r>
        <w:t xml:space="preserve">I'm feeling surprised this morning. I feel a little flatter than usual, and a little lighter. To be honest with you, I can't see myself at all. </w:t>
        <w:br/>
        <w:br/>
        <w:t xml:space="preserve">WOW! Someone turned the lights on. I can't see! Wait... I'm on the floor. Why am I on the floor? I'm right behind this man, he's just got out of bed. I don't recognise this room. </w:t>
        <w:br/>
        <w:br/>
        <w:t xml:space="preserve">Ah. I seem to be a shadow. Not what I was hoping for this morning, if I'm being honest. I have a big day at work, and this is going to make things rather more challenging. I'll have to get on with it though, stiff upper lip and all that. I can only hope this my shadow's driver has an interesting plan for the day. </w:t>
        <w:br/>
        <w:br/>
        <w:t xml:space="preserve">It's looking promising so far. They are putting on hiking boots and other outdoor wear. Certainly better than staying inside and playing video games all day. I'd hardly have anything to do at all. Now we need to hope for some good weather. If we're in Norway, there isn't much light at this time of the year. I'd barely even exist. </w:t>
        <w:br/>
        <w:br/>
        <w:t xml:space="preserve">Finally, he's opened the curtains. I've struck gold. We're in the Sierra Nevada mountains in Spain, and it's a clear day. </w:t>
        <w:br/>
        <w:br/>
        <w:t xml:space="preserve">We're outside and we're climbing. This is fun! But scary! I never climbed before in my real body. I wish he would stop sitting down to rest. I don't like being sat on. </w:t>
        <w:br/>
        <w:br/>
        <w:t>The view from the summit, it's finally here. It's amazing. Or at least that is what the man says. As a 2 dimensional shadow, I can't really see much. I'm not tall enough.</w:t>
      </w:r>
    </w:p>
    <w:p>
      <w:r>
        <w:rPr>
          <w:b/>
          <w:u w:val="single"/>
        </w:rPr>
        <w:t>Document 14996</w:t>
      </w:r>
    </w:p>
    <w:p>
      <w:r>
        <w:rPr>
          <w:b/>
        </w:rPr>
        <w:t>Instruction</w:t>
      </w:r>
    </w:p>
    <w:p>
      <w:r>
        <w:t>In the series A Song of Ice and Fire, who is the founder of House Redwyne?</w:t>
      </w:r>
    </w:p>
    <w:p>
      <w:r>
        <w:rPr>
          <w:b/>
        </w:rPr>
        <w:t>Response</w:t>
      </w:r>
    </w:p>
    <w:p>
      <w:r>
        <w:t>Gilbert of the Vines</w:t>
      </w:r>
    </w:p>
    <w:p>
      <w:r>
        <w:rPr>
          <w:b/>
          <w:u w:val="single"/>
        </w:rPr>
        <w:t>Document 14997</w:t>
      </w:r>
    </w:p>
    <w:p>
      <w:r>
        <w:rPr>
          <w:b/>
        </w:rPr>
        <w:t>Instruction</w:t>
      </w:r>
    </w:p>
    <w:p>
      <w:r>
        <w:t>When did Phil Knight announce he would step down as chairman of Nike</w:t>
      </w:r>
    </w:p>
    <w:p>
      <w:r>
        <w:rPr>
          <w:b/>
        </w:rPr>
        <w:t>Context</w:t>
      </w:r>
    </w:p>
    <w:p>
      <w:r>
        <w:t>Throughout the 1980s, Nike expanded its product line to encompass many sports and regions throughout the world. In 1990, Nike moved into its eight-building World Headquarters campus in Beaverton, Oregon. The first Nike retail store, dubbed Niketown, opened in downtown Portland in November of that year.  Phil Knight announced in mid-2015 that he would step down as chairman of Nike in 2016. He officially stepped down from all duties with the company on June 30, 2016.  In a company public announcement on March 15, 2018, Nike CEO Mark Parker said Trevor Edwards, a top Nike executive who was seen as a potential successor to the chief executive, was relinquishing his position as Nike's brand president and would retire in August.</w:t>
      </w:r>
    </w:p>
    <w:p>
      <w:r>
        <w:rPr>
          <w:b/>
        </w:rPr>
        <w:t>Response</w:t>
      </w:r>
    </w:p>
    <w:p>
      <w:r>
        <w:t>Phil Knight announced he would step down in 2015 as chairman and offically stepped down in 2016</w:t>
      </w:r>
    </w:p>
    <w:p>
      <w:r>
        <w:rPr>
          <w:b/>
          <w:u w:val="single"/>
        </w:rPr>
        <w:t>Document 14998</w:t>
      </w:r>
    </w:p>
    <w:p>
      <w:r>
        <w:rPr>
          <w:b/>
        </w:rPr>
        <w:t>Instruction</w:t>
      </w:r>
    </w:p>
    <w:p>
      <w:r>
        <w:t>Who is the author of Harry Potter?</w:t>
      </w:r>
    </w:p>
    <w:p>
      <w:r>
        <w:rPr>
          <w:b/>
        </w:rPr>
        <w:t>Response</w:t>
      </w:r>
    </w:p>
    <w:p>
      <w:r>
        <w:t>J.K. Rowling is the British author of the seven-volume Harry Potter series</w:t>
      </w:r>
    </w:p>
    <w:p>
      <w:r>
        <w:rPr>
          <w:b/>
          <w:u w:val="single"/>
        </w:rPr>
        <w:t>Document 14999</w:t>
      </w:r>
    </w:p>
    <w:p>
      <w:r>
        <w:rPr>
          <w:b/>
        </w:rPr>
        <w:t>Instruction</w:t>
      </w:r>
    </w:p>
    <w:p>
      <w:r>
        <w:t>What is geomorphometry?</w:t>
      </w:r>
    </w:p>
    <w:p>
      <w:r>
        <w:rPr>
          <w:b/>
        </w:rPr>
        <w:t>Response</w:t>
      </w:r>
    </w:p>
    <w:p>
      <w:r>
        <w:t>Geomorphometry, or geomorphometrics, is the science and practice of measuring the characteristics of terrain, the shape of the surface of the Earth, and the effects of this surface form on human and natural geography. It gathers various mathematical, statistical and image processing techniques that can be used to quantify morphological, hydrological, ecological and other aspects of a land surface. Common synonyms for geomorphometry are geomorphological analysis (after geomorphology), terrain morphometry, terrain analysis, and land surface analysis. Geomorphometrics is the discipline based on the computational measures of the geometry, topography and shape of the Earth's horizons, and their temporal change. This is a major component of geographic information systems (GIS) and other software tools for spatial analysis.</w:t>
        <w:br/>
        <w:br/>
        <w:t>In simple terms, geomorphometry aims at extracting (land) surface parameters (morphometric, hydrological, climatic etc.) and objects (watersheds, stream networks, landforms etc.) using input digital land surface model (also known as digital elevation model, DEM) and parameterization software.[Extracted surface parameters and objects can then be used, for example, to improve mapping and modelling of soils, vegetation, land use, geomorphological and geological features and similar.</w:t>
        <w:br/>
        <w:br/>
        <w:t>With the rapid increase of sources of DEMs today (and especially due to the Shuttle Radar Topography Mission and LIDAR-based projects), extraction of land surface parameters is becoming more and more attractive to numerous fields ranging from precision agriculture, soil-landscape modelling, climatic and hydrological applications to urban planning, education and space research. The topography of almost all Earth has been today sampled or scanned, so that DEMs are available at resolutions of 100 m or better at global scale. Land surface parameters are today successfully used for both stochastic and process-based modelling, the only remaining issue being the level of detail and vertical accuracy of the DEM.</w:t>
      </w:r>
    </w:p>
    <w:p>
      <w:r>
        <w:rPr>
          <w:b/>
          <w:u w:val="single"/>
        </w:rPr>
        <w:t>Document 15000</w:t>
      </w:r>
    </w:p>
    <w:p>
      <w:r>
        <w:rPr>
          <w:b/>
        </w:rPr>
        <w:t>Instruction</w:t>
      </w:r>
    </w:p>
    <w:p>
      <w:r>
        <w:t>What does troll the respawn, Jeremy mean?</w:t>
      </w:r>
    </w:p>
    <w:p>
      <w:r>
        <w:rPr>
          <w:b/>
        </w:rPr>
        <w:t>Response</w:t>
      </w:r>
    </w:p>
    <w:p>
      <w:r>
        <w:t>Trolling the respawn refers to when in video games a player hangs out at a place where their opponent respawns, or comes back into a game after dying to immediately kill them again. Troll the respawn, Jeremy specifically is a quote from a TV show Unbreakable Kimmy Schmidt and is misunderstood as a greeting one says when hanging up the phone.</w:t>
      </w:r>
    </w:p>
    <w:p>
      <w:r>
        <w:rPr>
          <w:b/>
          <w:u w:val="single"/>
        </w:rPr>
        <w:t>Document 15001</w:t>
      </w:r>
    </w:p>
    <w:p>
      <w:r>
        <w:rPr>
          <w:b/>
        </w:rPr>
        <w:t>Instruction</w:t>
      </w:r>
    </w:p>
    <w:p>
      <w:r>
        <w:t>Who won the World Chess Championship in 2021?</w:t>
      </w:r>
    </w:p>
    <w:p>
      <w:r>
        <w:rPr>
          <w:b/>
        </w:rPr>
        <w:t>Response</w:t>
      </w:r>
    </w:p>
    <w:p>
      <w:r>
        <w:t>Magnus Carlsen defeated Ian Nepomniachtchi 7.5 - 3.5 to become the 2021 World Chess Champion.</w:t>
      </w:r>
    </w:p>
    <w:p>
      <w:r>
        <w:rPr>
          <w:b/>
          <w:u w:val="single"/>
        </w:rPr>
        <w:t>Document 15002</w:t>
      </w:r>
    </w:p>
    <w:p>
      <w:r>
        <w:rPr>
          <w:b/>
        </w:rPr>
        <w:t>Instruction</w:t>
      </w:r>
    </w:p>
    <w:p>
      <w:r>
        <w:t>Why is it a good idea to walk every day?</w:t>
      </w:r>
    </w:p>
    <w:p>
      <w:r>
        <w:rPr>
          <w:b/>
        </w:rPr>
        <w:t>Response</w:t>
      </w:r>
    </w:p>
    <w:p>
      <w:r>
        <w:t>Walking is a good exercise for burning calories without causing any damage to joints. People of any age can do it and a few miles a day can result in positive effects on cardiovascular health and general fitness.</w:t>
      </w:r>
    </w:p>
    <w:p>
      <w:r>
        <w:rPr>
          <w:b/>
          <w:u w:val="single"/>
        </w:rPr>
        <w:t>Document 15003</w:t>
      </w:r>
    </w:p>
    <w:p>
      <w:r>
        <w:rPr>
          <w:b/>
        </w:rPr>
        <w:t>Instruction</w:t>
      </w:r>
    </w:p>
    <w:p>
      <w:r>
        <w:t>Who is the creator of Python?</w:t>
      </w:r>
    </w:p>
    <w:p>
      <w:r>
        <w:rPr>
          <w:b/>
        </w:rPr>
        <w:t>Response</w:t>
      </w:r>
    </w:p>
    <w:p>
      <w:r>
        <w:t>Guido van Rossum is the father of Python. And the 1st version of Python was released in 1991.</w:t>
      </w:r>
    </w:p>
    <w:p>
      <w:r>
        <w:rPr>
          <w:b/>
          <w:u w:val="single"/>
        </w:rPr>
        <w:t>Document 15004</w:t>
      </w:r>
    </w:p>
    <w:p>
      <w:r>
        <w:rPr>
          <w:b/>
        </w:rPr>
        <w:t>Instruction</w:t>
      </w:r>
    </w:p>
    <w:p>
      <w:r>
        <w:t>What is a graph?</w:t>
      </w:r>
    </w:p>
    <w:p>
      <w:r>
        <w:rPr>
          <w:b/>
        </w:rPr>
        <w:t>Response</w:t>
      </w:r>
    </w:p>
    <w:p>
      <w:r>
        <w:t>Graph is a set on nodes that are connected via edges. Edges represent the relationships between the nodes and can have multiple properties like weight or sign. For example the weight of the edge can represent how strong are the relationships between the nodes A and B, while the sign might represent wether these relationships are positive or negative.</w:t>
      </w:r>
    </w:p>
    <w:p>
      <w:r>
        <w:rPr>
          <w:b/>
          <w:u w:val="single"/>
        </w:rPr>
        <w:t>Document 15005</w:t>
      </w:r>
    </w:p>
    <w:p>
      <w:r>
        <w:rPr>
          <w:b/>
        </w:rPr>
        <w:t>Instruction</w:t>
      </w:r>
    </w:p>
    <w:p>
      <w:r>
        <w:t>What are common florals found in Zigalga National Park?</w:t>
      </w:r>
    </w:p>
    <w:p>
      <w:r>
        <w:rPr>
          <w:b/>
        </w:rPr>
        <w:t>Context</w:t>
      </w:r>
    </w:p>
    <w:p>
      <w:r>
        <w:t>Zigalga National Park (Russian: Национальный парк «Зигальга») is located on the high Zigalga Ridge of the Southern Ural Mountains in Russia, on the transition between Europe and Siberia. Much of the territory is untouched by human activity and so supports Ice Age relict floral communities through all altitude zones - pine and birch forest, dark coniferous taiga, alpine meadows and mountain tundra.[1] The park was officially created in 2019.[2] The park is located in the Katav-Ivanovsky District of Chelyabinsk Oblast.</w:t>
        <w:br/>
        <w:br/>
        <w:t>Topography</w:t>
        <w:br/>
        <w:t>Ziglalga National Park connects two large protected areas on the main ridge of the Southern Urals, with Zyuratkul National Park to the northeast, and the South Ural Nature Reserve to the southwest. The park includes headwaters of the Yuryuzan River and the Kutkurka River. The highest point is at Mount Poperechnaya (1,387 metres (4,551 ft))[3]</w:t>
      </w:r>
    </w:p>
    <w:p>
      <w:r>
        <w:rPr>
          <w:b/>
        </w:rPr>
        <w:t>Response</w:t>
      </w:r>
    </w:p>
    <w:p>
      <w:r>
        <w:t>Zigalga National Park has the majority of its territory untouched by human activity and includes pine and birch forest, dark coniferous taiga, alpine meadows and mountain tundra.</w:t>
      </w:r>
    </w:p>
    <w:p>
      <w:r>
        <w:rPr>
          <w:b/>
          <w:u w:val="single"/>
        </w:rPr>
        <w:t>Document 15006</w:t>
      </w:r>
    </w:p>
    <w:p>
      <w:r>
        <w:rPr>
          <w:b/>
        </w:rPr>
        <w:t>Instruction</w:t>
      </w:r>
    </w:p>
    <w:p>
      <w:r>
        <w:t>Which is a species of fish? Banjo or Guitar</w:t>
      </w:r>
    </w:p>
    <w:p>
      <w:r>
        <w:rPr>
          <w:b/>
        </w:rPr>
        <w:t>Response</w:t>
      </w:r>
    </w:p>
    <w:p>
      <w:r>
        <w:t>Banjo</w:t>
      </w:r>
    </w:p>
    <w:p>
      <w:r>
        <w:rPr>
          <w:b/>
          <w:u w:val="single"/>
        </w:rPr>
        <w:t>Document 15007</w:t>
      </w:r>
    </w:p>
    <w:p>
      <w:r>
        <w:rPr>
          <w:b/>
        </w:rPr>
        <w:t>Instruction</w:t>
      </w:r>
    </w:p>
    <w:p>
      <w:r>
        <w:t>What is linux Bootloader</w:t>
      </w:r>
    </w:p>
    <w:p>
      <w:r>
        <w:rPr>
          <w:b/>
        </w:rPr>
        <w:t>Context</w:t>
      </w:r>
    </w:p>
    <w:p>
      <w:r>
        <w:t>A bootloader, also spelled as boot loader or called boot manager and bootstrap loader, is a computer program that is responsible for booting a computer.</w:t>
        <w:br/>
        <w:br/>
        <w:t>When a computer is turned off, its software including operating systems, application code, and data‍—‌remains stored on non-volatile memory. When the computer is powered on, it typically does not have an operating system or its loader in random-access memory (RAM). The computer first executes a relatively small program stored in read-only memory (ROM, and later EEPROM, NOR flash) along with some needed data, to initialize RAM (especially on x86 systems), to access the nonvolatile device (usually block device, eg NAND flash) or devices from which the operating system programs and data can be loaded into RAM.</w:t>
        <w:br/>
        <w:br/>
        <w:t>Some earlier computer systems, upon receiving a boot signal from a human operator or a peripheral device, may load a very small number of fixed instructions into memory at a specific location, initialize at least one CPU, and then point the CPU to the instructions and start their execution. These instructions typically start an input operation from some peripheral device (which may be switch-selectable by the operator). Other systems may send hardware commands directly to peripheral devices or I/O controllers that cause an extremely simple input operation (such as "read sector zero of the system device into memory starting at location 1000") to be carried out, effectively loading a small number of boot loader instructions into memory; a completion signal from the I/O device may then be used to start execution of the instructions by the CPU.</w:t>
        <w:br/>
        <w:br/>
        <w:t>Smaller computers often use less flexible but more automatic boot loader mechanisms to ensure that the computer starts quickly and with a predetermined software configuration. In many desktop computers, for example, the bootstrapping process begins with the CPU executing software contained in ROM (for example, the BIOS of an IBM PC or an IBM PC compatible) at a predefined address (some CPUs, including the Intel x86 series are designed to execute this software after reset without outside help). This software contains rudimentary functionality to search for devices eligible to participate in booting, and load a small program from a special section (most commonly the boot sector) of the most promising device, typically starting at a fixed entry point such as the start of the sector.</w:t>
      </w:r>
    </w:p>
    <w:p>
      <w:r>
        <w:rPr>
          <w:b/>
        </w:rPr>
        <w:t>Response</w:t>
      </w:r>
    </w:p>
    <w:p>
      <w:r>
        <w:t>A bootloader is a program written in machine code that loads the operating system into RAM during the boot process.</w:t>
      </w:r>
    </w:p>
    <w:p>
      <w:r>
        <w:rPr>
          <w:b/>
          <w:u w:val="single"/>
        </w:rPr>
        <w:t>Document 15008</w:t>
      </w:r>
    </w:p>
    <w:p>
      <w:r>
        <w:rPr>
          <w:b/>
        </w:rPr>
        <w:t>Instruction</w:t>
      </w:r>
    </w:p>
    <w:p>
      <w:r>
        <w:t>Tell me about the various road types in USA?</w:t>
      </w:r>
    </w:p>
    <w:p>
      <w:r>
        <w:rPr>
          <w:b/>
        </w:rPr>
        <w:t>Response</w:t>
      </w:r>
    </w:p>
    <w:p>
      <w:r>
        <w:t>The public road system in United States of America is primarily made up of Highways and Local Roads. The United States Department of Transportation's Federal Highway Administration (FWHA) classifies roads based on functions which are created based on attributes such as speed limits, route length and spacing. Based on the road functions we can categorize roads into the following categories.</w:t>
        <w:br/>
        <w:t>1. Interstates and Arterial System</w:t>
        <w:br/>
        <w:t>2. Other Arterials</w:t>
        <w:br/>
        <w:t>3. Collectors</w:t>
        <w:br/>
        <w:t>4. Locals</w:t>
        <w:br/>
        <w:br/>
        <w:t>The interstate system is the at the top of road function classification system. They include Highways and Freeways with the highest speed limits and which allow for long distance travel without a lot of interruption. They are constructed using precise standards, signage and with safety considerations. They are also sometimes referred to as Arterial roads as they provide vital connectivity across regions in America. Interstate 95 or I-95 is an example of one such highway in the east coast of the United States which runs from Florida to Maine. The Principal Arterial system also comprises of U.S. Highways, which provide connectivity across regions which do not have an Interstate to support travel.</w:t>
        <w:br/>
        <w:br/>
        <w:t>Other Arterials also include freeways and highways which supplement the Interstate system explained above. They have a slightly lesser speed limits. They typically connect cities and urban areas. Consider them as being minor highways. As an example, North Carolina Highway 55 (NC-55) is a primary state highway artery connecting multiple regional and urban areas in the state of North Carolina.</w:t>
        <w:br/>
        <w:br/>
        <w:t>Collectors are critical for connecting urban population using local roads with the Interstate highways where applicable. They have more interruptions and are shorter in lengths. They also have lesser speed limits (30-35 mph). These can comprise of State highways which connect local roads with the Arterial highways.</w:t>
        <w:br/>
        <w:br/>
        <w:t>Finally local roads provide connectivity between communities, regions, farms and other local areas. They form the lion's share of the United States road system.</w:t>
      </w:r>
    </w:p>
    <w:p>
      <w:r>
        <w:rPr>
          <w:b/>
          <w:u w:val="single"/>
        </w:rPr>
        <w:t>Document 15009</w:t>
      </w:r>
    </w:p>
    <w:p>
      <w:r>
        <w:rPr>
          <w:b/>
        </w:rPr>
        <w:t>Instruction</w:t>
      </w:r>
    </w:p>
    <w:p>
      <w:r>
        <w:t>What is one-child policy?</w:t>
      </w:r>
    </w:p>
    <w:p>
      <w:r>
        <w:rPr>
          <w:b/>
        </w:rPr>
        <w:t>Context</w:t>
      </w:r>
    </w:p>
    <w:p>
      <w:r>
        <w:t>The term one-child policy refers to a population planning initiative in China implemented between 1980 and 2015 to curb the country's population growth by restricting many families to a single child. That initiative was part of a much broader effort to control population growth that began in 1970 and ended in 2021, a half century program that included minimum ages at marriage and childbearing, two-child limits for many couples, minimum time intervals between births, heavy surveillance, and stiff fines for non-compliance. The program had wide-ranging social, cultural, economic, and demographic effects, although the contribution of one-child restrictions to the broader program has been the subject of controversy.[1]</w:t>
      </w:r>
    </w:p>
    <w:p>
      <w:r>
        <w:rPr>
          <w:b/>
        </w:rPr>
        <w:t>Response</w:t>
      </w:r>
    </w:p>
    <w:p>
      <w:r>
        <w:t>The "one-child policy" was a Chinese population planning initiative that was implemented from 1980 to 2015 to curb population growth by limiting many families to only one child. It was part of a larger effort to control population growth that began in 1970 and ended in 2021, which included setting minimum ages for marriage and childbearing, imposing two-child limits on many couples, requiring minimum intervals between births, close monitoring, and imposing stiff fines for non-compliance. The policy had far-reaching social, cultural, economic, and demographic effects, although the extent to which the one-child restrictions contributed to the broader program has been a matter of debate.</w:t>
      </w:r>
    </w:p>
    <w:p>
      <w:r>
        <w:rPr>
          <w:b/>
          <w:u w:val="single"/>
        </w:rPr>
        <w:t>Document 15010</w:t>
      </w:r>
    </w:p>
    <w:p>
      <w:r>
        <w:rPr>
          <w:b/>
        </w:rPr>
        <w:t>Instruction</w:t>
      </w:r>
    </w:p>
    <w:p>
      <w:r>
        <w:t>How do i accept the change</w:t>
      </w:r>
    </w:p>
    <w:p>
      <w:r>
        <w:rPr>
          <w:b/>
        </w:rPr>
        <w:t>Response</w:t>
      </w:r>
    </w:p>
    <w:p>
      <w:r>
        <w:t>Embrace the change and see the difference</w:t>
      </w:r>
    </w:p>
    <w:p>
      <w:r>
        <w:rPr>
          <w:b/>
          <w:u w:val="single"/>
        </w:rPr>
        <w:t>Document 15011</w:t>
      </w:r>
    </w:p>
    <w:p>
      <w:r>
        <w:rPr>
          <w:b/>
        </w:rPr>
        <w:t>Instruction</w:t>
      </w:r>
    </w:p>
    <w:p>
      <w:r>
        <w:t>What is a laser and who created it?</w:t>
      </w:r>
    </w:p>
    <w:p>
      <w:r>
        <w:rPr>
          <w:b/>
        </w:rPr>
        <w:t>Context</w:t>
      </w:r>
    </w:p>
    <w:p>
      <w:r>
        <w:t>A laser is a device that emits light through a process of optical amplification based on the stimulated emission of electromagnetic radiation. The word laser is an anacronym that originated as an acronym for light amplification by stimulated emission of radiation The first laser was built in 1960 by Theodore Maiman at Hughes Research Laboratories, based on theoretical work by Charles H. Townes and Arthur Leonard Schawlow.</w:t>
        <w:br/>
        <w:br/>
        <w:t>A laser differs from other sources of light in that it emits light that is coherent. Spatial coherence allows a laser to be focused to a tight spot, enabling applications such as laser cutting and lithography. Spatial coherence also allows a laser beam to stay narrow over great distances (collimation), enabling applications such as laser pointers and lidar (light detection and ranging). Lasers can also have high temporal coherence, which allows them to emit light with a very narrow spectrum. Alternatively, temporal coherence can be used to produce ultrashort pulses of light with a broad spectrum but durations as short as a femtosecond.</w:t>
        <w:br/>
        <w:br/>
        <w:t>Lasers are used in optical disc drives, laser printers, barcode scanners, DNA sequencing instruments, fiber-optic, and free-space optical communication, semiconducting chip manufacturing (photolithography), laser surgery and skin treatments, cutting and welding materials, military and law enforcement devices for marking targets and measuring range and speed, and in laser lighting displays for entertainment. Semiconductor lasers in the blue to near-UV have also been used in place of light-emitting diodes (LEDs) to excite fluorescence as a white light source. This permits a much smaller emitting area due to the much greater radiance of a laser and avoids the droop suffered by LEDs; such devices are already used in some car headlamps.</w:t>
      </w:r>
    </w:p>
    <w:p>
      <w:r>
        <w:rPr>
          <w:b/>
        </w:rPr>
        <w:t>Response</w:t>
      </w:r>
    </w:p>
    <w:p>
      <w:r>
        <w:t>A laser is a device that emits light from an electromagnetic radiation source.  The first laser was built in 1960 by Theodore Maiman at Hughes Research Laboratories, based on theoretical work by Charles H. Townes and Arthur Leonard Schawlow.</w:t>
        <w:br/>
        <w:br/>
        <w:t xml:space="preserve">Lasers emit a certain type of light. Light that is coherent. Coherence can be measured spatially or temporally. Spacial coherence allows laser beams to stay narrow over great distances. Temporal coherence can be used to produce ultrashort pules of light. </w:t>
        <w:br/>
        <w:br/>
        <w:t>Some example of the uses of lasers are optical disc drives, laser printers, barcode scanners, fiber optics and photolithography</w:t>
      </w:r>
    </w:p>
    <w:p>
      <w:r>
        <w:rPr>
          <w:b/>
          <w:u w:val="single"/>
        </w:rPr>
        <w:t>Document 15012</w:t>
      </w:r>
    </w:p>
    <w:p>
      <w:r>
        <w:rPr>
          <w:b/>
        </w:rPr>
        <w:t>Instruction</w:t>
      </w:r>
    </w:p>
    <w:p>
      <w:r>
        <w:t>What is the difference between a road bike and a mountain bike?</w:t>
      </w:r>
    </w:p>
    <w:p>
      <w:r>
        <w:rPr>
          <w:b/>
        </w:rPr>
        <w:t>Response</w:t>
      </w:r>
    </w:p>
    <w:p>
      <w:r>
        <w:t>Road bikes are built to be ridden on asphalt and cement surfaces and have thin tires, whereas mountain bikes are built to be ridden on dirt and have wider tires. Road bikes also have more aerodynamic handle bars while mountain bike handle bars a built for less responsive steering while bouncing around off the road.</w:t>
      </w:r>
    </w:p>
    <w:p>
      <w:r>
        <w:rPr>
          <w:b/>
          <w:u w:val="single"/>
        </w:rPr>
        <w:t>Document 15013</w:t>
      </w:r>
    </w:p>
    <w:p>
      <w:r>
        <w:rPr>
          <w:b/>
        </w:rPr>
        <w:t>Instruction</w:t>
      </w:r>
    </w:p>
    <w:p>
      <w:r>
        <w:t>How does GIS help in the real estate investment industry?</w:t>
      </w:r>
    </w:p>
    <w:p>
      <w:r>
        <w:rPr>
          <w:b/>
        </w:rPr>
        <w:t>Response</w:t>
      </w:r>
    </w:p>
    <w:p>
      <w:r>
        <w:t>Real estate investors depend on precise, accurate location intelligence for competitive insights about the markets and locations where they do business. Real estate investment teams use GIS to bring together location-specific data, mapping, and visualization technology. This enables them to provide the latest insights about real estate markets and their investments, now and in the future. Using thousands of global datasets, investors can quickly understand how their real estate investments are performing across town or around the world, quickly access precise local data about real estate assets, on any device, anywhere, anytime, including information on occupancy, building maintenance, property valuation, and more.</w:t>
        <w:br/>
        <w:br/>
        <w:t>Real estate companies and investors use GIS to research markets, identify new opportunities for growth and expansion, and manage their investments at the market and neighborhood levels. They can also use GIS to create professional digital and printed materials—such as 3D renderings and virtual walk-throughs—to help market investments across platforms. Real estate investors can use mobile data collection tools to gather property information directly from the field and analyze and share insights across their organizations in real time. Investors can leverage precise local knowledge about their assets across geographies. GIS maps and dashboards help investors see, in real-time, relevant data that can affect properties, and streamline investment management with access to all relevant data about every asset in any portfolio.</w:t>
      </w:r>
    </w:p>
    <w:p>
      <w:r>
        <w:rPr>
          <w:b/>
          <w:u w:val="single"/>
        </w:rPr>
        <w:t>Document 15014</w:t>
      </w:r>
    </w:p>
    <w:p>
      <w:r>
        <w:rPr>
          <w:b/>
        </w:rPr>
        <w:t>Instruction</w:t>
      </w:r>
    </w:p>
    <w:p>
      <w:r>
        <w:t>What is the Masters?</w:t>
      </w:r>
    </w:p>
    <w:p>
      <w:r>
        <w:rPr>
          <w:b/>
        </w:rPr>
        <w:t>Response</w:t>
      </w:r>
    </w:p>
    <w:p>
      <w:r>
        <w:t>The Masters Tournament is a golf tournament held annually in the first week of April at Augusta National Golf Club in Augusta, Georgia.  The Masters is one of four Major golf tournaments and the only one to be played at the same course every year.  The course is renowned for its iconic holes, impeccable groundskeeping, and colorful flowers that are typically in bloom.  The winner earns a coveted Green Jacket and a lifetime invitation back to compete.  Many players and fans consider The Masters to be their favorite tournament given these traditions and the historical moments that have occurred in past tournaments.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