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 0</w:t>
      </w:r>
    </w:p>
    <w:p>
      <w:r>
        <w:rPr>
          <w:b/>
        </w:rPr>
        <w:t xml:space="preserve">Ohjeet</w:t>
      </w:r>
    </w:p>
    <w:p>
      <w:r>
        <w:t xml:space="preserve">Milloin Virgin Australia aloitti toimintansa?</w:t>
      </w:r>
    </w:p>
    <w:p>
      <w:r>
        <w:rPr>
          <w:b/>
        </w:rPr>
        <w:t xml:space="preserve">Konteksti</w:t>
      </w:r>
    </w:p>
    <w:p>
      <w:r>
        <w:t xml:space="preserve">Virgin Australia, joka on Virgin Australia Airlines Pty Ltd:n toiminimi, on australialainen lentoyhtiö. Se on laivaston koon perusteella suurin Virgin-tuotemerkkiä käyttävä lentoyhtiö. Se aloitti liikennöinnin 31. elokuuta 2000 Virgin Blue -nimellä kahdella koneella yhdellä reitillä.[3] Se nousi yhtäkkiä merkittäväksi lentoyhtiöksi Australian kotimarkkinoilla Ansett Australian romahdettua syyskuussa 2001. Sittemmin lentoyhtiö on kasvanut ja palvelee suoraan 32:ta Australian kaupunkia Brisbanen, Melbournen ja Sydneyn solmukohdista[4].</w:t>
      </w:r>
    </w:p>
    <w:p>
      <w:r>
        <w:rPr>
          <w:b/>
        </w:rPr>
        <w:t xml:space="preserve">Vastaus</w:t>
      </w:r>
    </w:p>
    <w:p>
      <w:r>
        <w:t xml:space="preserve">Virgin Australia aloitti liikennöinnin 31. elokuuta 2000 Virgin Blue -nimellä kahdella lentokoneella yhdellä reitillä.</w:t>
      </w:r>
    </w:p>
    <w:p>
      <w:r>
        <w:rPr>
          <w:b/>
          <w:u w:val="single"/>
        </w:rPr>
        <w:t xml:space="preserve">Asiakirja 1</w:t>
      </w:r>
    </w:p>
    <w:p>
      <w:r>
        <w:rPr>
          <w:b/>
        </w:rPr>
        <w:t xml:space="preserve">Ohjeet</w:t>
      </w:r>
    </w:p>
    <w:p>
      <w:r>
        <w:t xml:space="preserve">Mikä on kalalaji? Tope tai Rope</w:t>
      </w:r>
    </w:p>
    <w:p>
      <w:r>
        <w:rPr>
          <w:b/>
        </w:rPr>
        <w:t xml:space="preserve">Vastaus</w:t>
      </w:r>
    </w:p>
    <w:p>
      <w:r>
        <w:t xml:space="preserve">Tope</w:t>
      </w:r>
    </w:p>
    <w:p>
      <w:r>
        <w:rPr>
          <w:b/>
          <w:u w:val="single"/>
        </w:rPr>
        <w:t xml:space="preserve">Asiakirja 2</w:t>
      </w:r>
    </w:p>
    <w:p>
      <w:r>
        <w:rPr>
          <w:b/>
        </w:rPr>
        <w:t xml:space="preserve">Ohjeet</w:t>
      </w:r>
    </w:p>
    <w:p>
      <w:r>
        <w:t xml:space="preserve">Miksi kamelit voivat selviytyä pitkään ilman vettä?</w:t>
      </w:r>
    </w:p>
    <w:p>
      <w:r>
        <w:rPr>
          <w:b/>
        </w:rPr>
        <w:t xml:space="preserve">Vastaus</w:t>
      </w:r>
    </w:p>
    <w:p>
      <w:r>
        <w:t xml:space="preserve">Kamelit käyttävät kintereissään olevaa rasvaa pitääkseen ne täynnä energiaa ja nestettä pitkiä aikoja.</w:t>
      </w:r>
    </w:p>
    <w:p>
      <w:r>
        <w:rPr>
          <w:b/>
          <w:u w:val="single"/>
        </w:rPr>
        <w:t xml:space="preserve">Asiakirja 3</w:t>
      </w:r>
    </w:p>
    <w:p>
      <w:r>
        <w:rPr>
          <w:b/>
        </w:rPr>
        <w:t xml:space="preserve">Ohjeet</w:t>
      </w:r>
    </w:p>
    <w:p>
      <w:r>
        <w:t xml:space="preserve">Alicen vanhemmilla on kolme tytärtä: Amy, Jessy ja mikä on kolmannen tyttären nimi?</w:t>
      </w:r>
    </w:p>
    <w:p>
      <w:r>
        <w:rPr>
          <w:b/>
        </w:rPr>
        <w:t xml:space="preserve">Vastaus</w:t>
      </w:r>
    </w:p>
    <w:p>
      <w:r>
        <w:t xml:space="preserve">Kolmannen tyttären nimi on Alice</w:t>
      </w:r>
    </w:p>
    <w:p>
      <w:r>
        <w:rPr>
          <w:b/>
          <w:u w:val="single"/>
        </w:rPr>
        <w:t xml:space="preserve">Asiakirja 4</w:t>
      </w:r>
    </w:p>
    <w:p>
      <w:r>
        <w:rPr>
          <w:b/>
        </w:rPr>
        <w:t xml:space="preserve">Ohjeet</w:t>
      </w:r>
    </w:p>
    <w:p>
      <w:r>
        <w:t xml:space="preserve">Milloin Tomoaki Komorida syntyi?</w:t>
      </w:r>
    </w:p>
    <w:p>
      <w:r>
        <w:rPr>
          <w:b/>
        </w:rPr>
        <w:t xml:space="preserve">Konteksti</w:t>
      </w:r>
    </w:p>
    <w:p>
      <w:r>
        <w:t xml:space="preserve">Komorida syntyi Kumamoton prefektuurissa 10. heinäkuuta 1981. Valmistuttuaan lukiosta hän liittyi J1-liigaseura Avispa Fukuokaan vuonna 2000. Vaikka hän debytoi keskikenttäpelaajana vuonna 2001, hän ei pelannut paljon, ja seura putosi J2-liigaan kauden 2001 päätteeksi. Vuonna 2002 hän siirtyi J2-seura Oita Trinitaan. Hänestä tuli vakiopelaaja puolustavana keskikenttäpelaajana, ja seura voitti mestaruuden vuonna 2002 ja nousi liigaan vuonna 2003. Hän pelasi useita otteluita vuoteen 2005 asti. Syyskuussa 2005 hän siirtyi J2-seura Montedio Yamagataan. Vuonna 2006 hän siirtyi J2-seura Vissel Kobeen. Vaikka hänestä tuli vakiopelaaja puolustavana keskikenttäpelaajana, hänen vähitellen pelattiin vähemmän kesän aikana. Vuonna 2007 hän siirtyi kotiseudullaan sijaitsevaan Japanin jalkapalloliigan seuraan Rosso Kumamoto (myöhemmin Roasso Kumamoto). Hän pelasi vakiopelaajana ja seura nousi J2:een vuonna 2008. Vaikka hän ei pelannut yhtä paljon, hän pelasi silti monissa otteluissa. Vuonna 2010 hän muutti Indonesiaan ja liittyi Persela Lamonganiin. Heinäkuussa 2010 hän palasi Japaniin ja liittyi J2-seura Giravanz Kitakyushuun. Hän pelasi usein puolustavana keskikenttäpelaajana ja keskushyökkääjänä vuoteen 2012 asti, jolloin hän lopetti[1].</w:t>
      </w:r>
    </w:p>
    <w:p>
      <w:r>
        <w:rPr>
          <w:b/>
        </w:rPr>
        <w:t xml:space="preserve">Vastaus</w:t>
      </w:r>
    </w:p>
    <w:p>
      <w:r>
        <w:t xml:space="preserve">Tomoaki Komorida syntyi 10. heinäkuuta 1981.</w:t>
      </w:r>
    </w:p>
    <w:p>
      <w:r>
        <w:rPr>
          <w:b/>
          <w:u w:val="single"/>
        </w:rPr>
        <w:t xml:space="preserve">Asiakirja 5</w:t>
      </w:r>
    </w:p>
    <w:p>
      <w:r>
        <w:rPr>
          <w:b/>
        </w:rPr>
        <w:t xml:space="preserve">Ohjeet</w:t>
      </w:r>
    </w:p>
    <w:p>
      <w:r>
        <w:t xml:space="preserve">Jos minulla on enemmän nappuloita pattitilanteessa, olenko voittanut?</w:t>
      </w:r>
    </w:p>
    <w:p>
      <w:r>
        <w:rPr>
          <w:b/>
        </w:rPr>
        <w:t xml:space="preserve">Konteksti</w:t>
      </w:r>
    </w:p>
    <w:p>
      <w:r>
        <w:t xml:space="preserve">Pattitilanne on shakissa tilanne, jossa pelaaja, jonka vuoro on siirtyä, ei ole shakissa eikä hänellä ole laillista siirtoa. Pattitilanne johtaa tasapeliin. Loppupelin aikana pattitilanne on voimavara, jonka avulla huonommassa asemassa oleva pelaaja voi häviämisen sijasta saada pelin tasapeliin.[2] Monimutkaisemmissa asemissa pattitilanne on paljon harvinaisempi, ja se ilmenee yleensä huijauksena, joka onnistuu vain, jos ylivoimainen osapuoli on tarkkaamaton.[3] Pattitilanne on myös yleinen teema loppupelitutkimuksissa ja muissa shakkiongelmissa.</w:t>
        <w:br/>
        <w:br/>
        <w:t xml:space="preserve"> Pattitilanteen lopputulos standardoitiin tasapeliksi 1800-luvulla. Ennen tätä standardointia sen kohtelu vaihteli suuresti, mukaan lukien se, että sitä pidettiin pattitilanteessa olevan pelaajan voittona, puolivoittona tai tappiona; sitä ei sallittu; ja se johti siihen, että pattitilanteessa oleva pelaaja menetti vuoron. Pattisäännöt vaihtelevat muissa shakkiperheen peleissä.</w:t>
      </w:r>
    </w:p>
    <w:p>
      <w:r>
        <w:rPr>
          <w:b/>
        </w:rPr>
        <w:t xml:space="preserve">Vastaus</w:t>
      </w:r>
    </w:p>
    <w:p>
      <w:r>
        <w:t xml:space="preserve">Ei.</w:t>
        <w:br/>
        <w:t xml:space="preserve">Pattitilanne on tasapeli</w:t>
        <w:t xml:space="preserve"> Sillä ei ole väliä, kumpi on saanut enemmän nappuloita tai kumpi on voittoasemassa.</w:t>
      </w:r>
    </w:p>
    <w:p>
      <w:r>
        <w:rPr>
          <w:b/>
          <w:u w:val="single"/>
        </w:rPr>
        <w:t xml:space="preserve">Asiakirja 6</w:t>
      </w:r>
    </w:p>
    <w:p>
      <w:r>
        <w:rPr>
          <w:b/>
        </w:rPr>
        <w:t xml:space="preserve">Ohjeet</w:t>
      </w:r>
    </w:p>
    <w:p>
      <w:r>
        <w:t xml:space="preserve">Jos annat viitetekstin Lollapaloozasta, missä se järjestetään, kuka sen aloitti ja mikä se on?</w:t>
      </w:r>
    </w:p>
    <w:p>
      <w:r>
        <w:rPr>
          <w:b/>
        </w:rPr>
        <w:t xml:space="preserve">Konteksti</w:t>
      </w:r>
    </w:p>
    <w:p>
      <w:r>
        <w:t xml:space="preserve">Lollapalooza /ˌlɒləpəˈluːzə/ (Lolla) on vuosittainen yhdysvaltalainen nelipäiväinen musiikkifestivaali, joka järjestetään Grant Parkissa Chicagossa. Se alkoi alun perin kiertävänä tapahtumana vuonna 1991, mutta useita vuosia myöhemmin Chicagosta tuli sen pysyvä paikka. Musiikin tyylilajeihin kuuluvat muun muassa vaihtoehtorock, heavy metal, punk rock, hip hop ja elektroninen tanssimusiikki. Lollapaloozassa on esiintynyt myös kuvataidetta, voittoa tavoittelemattomia järjestöjä ja poliittisia järjestöjä.</w:t>
        <w:t xml:space="preserve">Grant Parkissa järjestettävällä festivaalilla vierailee vuosittain heinäkuussa arviolta 400 000 ihmistä, ja se myydään vuosittain loppuun.[4] Lollapalooza on yksi maailman suurimmista ja ikonisimmista musiikkifestivaaleista ja yksi Yhdysvaltojen pitkäikäisimmistä.</w:t>
        <w:br/>
        <w:br/>
        <w:t xml:space="preserve">Lollapalooza ideoitiin ja luotiin vuonna 1991 Jane's Addiction -yhtyeen laulajan Perry Farrellin jäähyväiskiertueeksi.</w:t>
      </w:r>
    </w:p>
    <w:p>
      <w:r>
        <w:rPr>
          <w:b/>
        </w:rPr>
        <w:t xml:space="preserve">Vastaus</w:t>
      </w:r>
    </w:p>
    <w:p>
      <w:r>
        <w:t xml:space="preserve">Lollapalooze on vuosittainen musiikkifestivaali, joka järjestetään Grant Parkissa Chicagossa, Illinoisissa. Se alkoi vuonna 1991 Jane's Addiction -yhtyeen laulajan Perry Farrellin jäähyväiskiertueena. Festivaalilla kuullaan monenlaisia musiikkilajeja, kuten vaihtoehtorockia, heavy metalia, punkrockia, hip hopia ja elektronista tanssimusiikkia. Festivaaleilla vierailee vuosittain arviolta 400 000 ihmistä, ja ne myydään vuosittain loppuun. Merkittäviä pääesiintyjiä ovat muun muassa Red Hot Chili Peppers, Chance the Rapper, Metallica ja Lady Gage. Lollapalooza on yksi maailman suurimmista ja ikonisimmista festivaaleista, ja se on Chicagon peruspilari.</w:t>
      </w:r>
    </w:p>
    <w:p>
      <w:r>
        <w:rPr>
          <w:b/>
          <w:u w:val="single"/>
        </w:rPr>
        <w:t xml:space="preserve">Asiakirja 7</w:t>
      </w:r>
    </w:p>
    <w:p>
      <w:r>
        <w:rPr>
          <w:b/>
        </w:rPr>
        <w:t xml:space="preserve">Ohjeet</w:t>
      </w:r>
    </w:p>
    <w:p>
      <w:r>
        <w:t xml:space="preserve">Kuka antoi YK:lle maata New Yorkiin päämajaansa varten?</w:t>
      </w:r>
    </w:p>
    <w:p>
      <w:r>
        <w:rPr>
          <w:b/>
        </w:rPr>
        <w:t xml:space="preserve">Vastaus</w:t>
      </w:r>
    </w:p>
    <w:p>
      <w:r>
        <w:t xml:space="preserve">John D. Rockerfeller</w:t>
      </w:r>
    </w:p>
    <w:p>
      <w:r>
        <w:rPr>
          <w:b/>
          <w:u w:val="single"/>
        </w:rPr>
        <w:t xml:space="preserve">Asiakirja 8</w:t>
      </w:r>
    </w:p>
    <w:p>
      <w:r>
        <w:rPr>
          <w:b/>
        </w:rPr>
        <w:t xml:space="preserve">Ohjeet</w:t>
      </w:r>
    </w:p>
    <w:p>
      <w:r>
        <w:t xml:space="preserve">Miksi mobiili on huono ihmiselle</w:t>
      </w:r>
    </w:p>
    <w:p>
      <w:r>
        <w:rPr>
          <w:b/>
        </w:rPr>
        <w:t xml:space="preserve">Vastaus</w:t>
      </w:r>
    </w:p>
    <w:p>
      <w:r>
        <w:t xml:space="preserve">Meillä on aina yksi puhelin käytössä, mikä ei ole hyvä asia.</w:t>
      </w:r>
    </w:p>
    <w:p>
      <w:r>
        <w:rPr>
          <w:b/>
          <w:u w:val="single"/>
        </w:rPr>
        <w:t xml:space="preserve">Asiakirja 9</w:t>
      </w:r>
    </w:p>
    <w:p>
      <w:r>
        <w:rPr>
          <w:b/>
        </w:rPr>
        <w:t xml:space="preserve">Ohjeet</w:t>
      </w:r>
    </w:p>
    <w:p>
      <w:r>
        <w:t xml:space="preserve">Kuka oli John Moses Browning?</w:t>
      </w:r>
    </w:p>
    <w:p>
      <w:r>
        <w:rPr>
          <w:b/>
        </w:rPr>
        <w:t xml:space="preserve">Konteksti</w:t>
      </w:r>
    </w:p>
    <w:p>
      <w:r>
        <w:t xml:space="preserve">John Moses Browning (23. tammikuuta 1855 - 26. marraskuuta 1926) oli yhdysvaltalainen ampuma-aseiden suunnittelija, joka kehitti useita erilaisia sotilas- ja siviilituliaseita, patruunoita ja asemekanismeja, joista monet ovat edelleen käytössä ympäri maailmaa. Hän valmisti ensimmäisen ampuma-aseensa 13-vuotiaana isänsä aseliikkeessä ja sai ensimmäisen 128 ampuma-asepatentistaan 7. lokakuuta 1879, 24-vuotiaana. Häntä pidetään yhtenä 1800- ja 1900-luvun menestyneimmistä ampuma-aseiden suunnittelijoista, ja hän oli edelläkävijä nykyaikaisten toisto-, puoliautomaatti- ja automaattiaseiden kehittämisessä.</w:t>
        <w:br/>
        <w:br/>
        <w:t xml:space="preserve"> Browning vaikutti lähes kaikkiin ampuma-aseiden suunnittelun luokkiin, erityisesti ammusten automaattilataukseen. Hän keksi tai teki merkittäviä parannuksia kertalaukauskivääriin, vipukivääriin ja pumppukivääreihin sekä haulikkoihin. Hän kehitti ensimmäiset luotettavat ja kompaktit itselataavat pistoolit keksimällä teleskooppipultin ja integroimalla pultin ja piipun suojuksen niin sanottuun pistoolikelkkaan. Browningin teleskooppipultti on nykyään lähes kaikissa nykyaikaisissa puoliautomaattipistoolissa sekä useissa nykyaikaisissa täysautomaattiaseissa. Hän kehitti myös ensimmäisen kaasukäyttöisen ampuma-aseen, Colt-Browningin konekiväärin malli 1895 - järjestelmän, joka ylitti mekaanisen takaiskukäytön ja josta tuli standardi useimmille suuritehoisille itselataaville ampuma-asemalleille maailmanlaajuisesti. Hän osallistui merkittävästi myös automaattitykkien kehittämiseen.</w:t>
        <w:br/>
        <w:br/>
        <w:t xml:space="preserve"> Browningin menestyksekkäimpiin suunnitelmiin kuuluvat M1911-pistooli, vesijäähdytteinen M1917, ilmajäähdytteinen M1919 ja raskaat M2-konekiväärit, M1918-Browning-automaattikivääri ja Browning Auto-5 - ensimmäinen puoliautomaattihaulikko. Joitakin näistä aseista valmistetaan edelleen, usein vain pienin yksityiskohtiin ja kosmeettisiin yksityiskohtiin liittyvin muutoksin Browningin tai hänen lisenssinsaajiensa kokoamiin aseisiin verrattuna. Browningin suunnittelemat M1911 ja Hi-Power ovat maailman kopioiduimpia ampuma-aseita.</w:t>
      </w:r>
    </w:p>
    <w:p>
      <w:r>
        <w:rPr>
          <w:b/>
        </w:rPr>
        <w:t xml:space="preserve">Vastaus</w:t>
      </w:r>
    </w:p>
    <w:p>
      <w:r>
        <w:t xml:space="preserve">John Moses Browning on yksi tunnetuimmista nykyaikaisten tuliaseiden suunnittelijoista.  Hän aloitti ampuma-aseiden rakentamisen isänsä liikkeessä 13-vuotiaana ja sai ensimmäisen patenttinsa 24-vuotiaana.</w:t>
        <w:br/>
        <w:br/>
        <w:t xml:space="preserve"> Hän suunnitteli ensimmäisen luotettavan automaattipistoolin ja ensimmäisen kaasukäyttöisen ampuma-aseen sekä keksi tai paransi kertalaukaus-, vipu- ja pumppukivääreitä ja haulikoita.</w:t>
        <w:br/>
        <w:br/>
        <w:t xml:space="preserve"> Nykyään hänet tunnetaan parhaiten M1911-pistoolin, Browning-automaattikiväärin ja Auto-5-haulikon suunnittelusta, jotka kaikki ovat edelleen tuotannossa joko alkuperäisinä tai pienin muutoksin.  Hänen suunnittelemansa M1911- ja Hi-Power-pistoolit ovat nykyään eräitä maailman eniten jäljiteltyjä ampuma-aseita.</w:t>
      </w:r>
    </w:p>
    <w:p>
      <w:r>
        <w:rPr>
          <w:b/>
          <w:u w:val="single"/>
        </w:rPr>
        <w:t xml:space="preserve">Asiakirja 10</w:t>
      </w:r>
    </w:p>
    <w:p>
      <w:r>
        <w:rPr>
          <w:b/>
        </w:rPr>
        <w:t xml:space="preserve">Ohjeet</w:t>
      </w:r>
    </w:p>
    <w:p>
      <w:r>
        <w:t xml:space="preserve">Kuka on Thomas Jefferson?</w:t>
      </w:r>
    </w:p>
    <w:p>
      <w:r>
        <w:rPr>
          <w:b/>
        </w:rPr>
        <w:t xml:space="preserve">Konteksti</w:t>
      </w:r>
    </w:p>
    <w:p>
      <w:r>
        <w:t xml:space="preserve">Thomas Jefferson (13. huhtikuuta 1743[a] - 4. heinäkuuta 1826) oli yhdysvaltalainen valtiomies, diplomaatti, lakimies, arkkitehti, filosofi ja perustajaisä, joka toimi Yhdysvaltojen kolmantena presidenttinä vuosina 1801-1809.[13] Jefferson oli yksi niistä viidestä komiteasta, joille toinen Manner-Euroopan kongressi antoi tehtäväksi laatia itsenäisyysjulistuksen, ja hän oli julistuksen pääkirjoittaja. Yhdysvaltain vapaussodan jälkeen ja ennen kuin Jeffersonista tuli maan kolmas presidentti vuonna 1801, hän oli Yhdysvaltain ensimmäinen ulkoministeri George Washingtonin alaisuudessa ja sitten maan toinen varapresidentti John Adamsin alaisuudessa.</w:t>
      </w:r>
    </w:p>
    <w:p>
      <w:r>
        <w:rPr>
          <w:b/>
        </w:rPr>
        <w:t xml:space="preserve">Vastaus</w:t>
      </w:r>
    </w:p>
    <w:p>
      <w:r>
        <w:t xml:space="preserve">Thomas Jefferson (13. huhtikuuta 1743[a] - 4. heinäkuuta 1826) oli yhdysvaltalainen valtiomies, diplomaatti, lakimies, arkkitehti, filosofi ja perustajaisä, joka toimi Yhdysvaltojen kolmantena presidenttinä vuosina 1801-1809.[13] Jefferson oli yksi niistä viidestä komiteasta, joille toinen Manner-Euroopan kongressi antoi tehtäväksi laatia itsenäisyysjulistuksen, ja hän oli julistuksen pääkirjoittaja. Yhdysvaltain vapaussodan jälkeen ja ennen kuin Jeffersonista tuli maan kolmas presidentti vuonna 1801, hän oli Yhdysvaltain ensimmäinen ulkoministeri George Washingtonin alaisuudessa ja sitten maan toinen varapresidentti John Adamsin alaisuudessa.</w:t>
        <w:br/>
        <w:br/>
        <w:t xml:space="preserve"> Kansakunnan perustajaisien joukossa Jeffersonia pidetään vertaansa vailla olevana älyllisen syvällisyytensä ja laaja-alaisuutensa vuoksi.[14] Hänen intohimoiset kirjoituksensa ja ihmisoikeuksien, kuten ajatuksen-, sanan- ja uskonnonvapauden, puolustaminen olivat johtava innoittaja Amerikan vallankumoukselle, joka lopulta johti Amerikan vapaussotaan, Yhdysvaltain itsenäisyyteen ja Yhdysvaltain perustuslakiin. Jeffersonin ajatukset vaikuttivat maailmanlaajuisesti valistuksen aikakauden muotoutumiseen ja innoitukseen, joka osoittautui mullistavaksi 1600-luvun lopulla ja 1700-luvulla[15]. Hän oli johtava demokratian, tasavaltalaisuuden ja yksilön oikeuksien kannattaja, ja hän tuotti muotoilevia asiakirjoja ja päätöksiä osavaltiotasolla, kansallisella ja kansainvälisellä tasolla.</w:t>
        <w:br/>
        <w:br/>
        <w:t xml:space="preserve"> Amerikan vallankumouksen aikana Jefferson edusti Virginiaa Philadelphiassa pidetyssä toisessa mannermaakongressissa, joka hyväksyi itsenäisyysjulistuksen 4. heinäkuuta 1776. Virginian lainsäätäjänä hän laati osavaltion uskonnonvapauslain. Hän toimi Virginian toisena kuvernöörinä vuosina 1779-1781 vapaussodan aikana. Vuonna 1785 Jefferson nimitettiin Yhdysvaltain Ranskan-ministeriksi ja myöhemmin presidentti George Washingtonin alaisuudessa maan ensimmäiseksi ulkoministeriksi vuosina 1790-1793. Jefferson ja James Madison järjestivät demokraattis-tasavaltalaisen puolueen vastustaakseen federalistipuoluetta ensimmäisen puoluejärjestelmän muodostamisen aikana. Madisonin kanssa hän kirjoitti nimettömänä Kentuckyn ja Virginian päätöslauselmat vuosina 1798 ja 1799, joilla pyrittiin vahvistamaan osavaltioiden oikeuksia mitätöimällä liittovaltion ulkomaalais- ja kapinalaki.</w:t>
        <w:br/>
        <w:br/>
        <w:t xml:space="preserve"> Jeffersonista ja federalistista John Adamsista tuli sekä ystäviä että poliittisia kilpailijoita, ja he palvelivat Manner-Euroopan kongressissa ja laativat yhdessä itsenäisyysjulistuksen. Vuoden 1796 presidentinvaaleissa Jefferson sijoittui toiseksi, mikä silloisen vaalimenettelyn mukaan teki hänestä Adamsin varapresidentin. Jefferson haastoi Adamsin uudelleen vuonna 1800 ja voitti presidentin viran. Virkakautensa jälkeen Jefferson teki lopulta sovinnon Adamsin kanssa, ja he kävivät kirjeenvaihtoa, joka kesti 14 vuotta. Jefferson ja Adams kuolivat molemmat samana päivänä, 4. heinäkuuta 1826, joka oli myös itsenäisyysjulistuksen 50-vuotispäivä.</w:t>
        <w:br/>
        <w:br/>
        <w:t xml:space="preserve"> Presidenttinä Jefferson ajoi maan merenkulun ja kaupan etuja Barbarian merirosvoja ja Britannian aggressiivista kauppapolitiikkaa vastaan. Vuodesta 1803 alkaen hän edisti läntistä ekspansiopolitiikkaa Louisianan ostolla, joka kaksinkertaisti maan pinta-alan. Tehdäkseen tilaa asutukselle Jefferson aloitti intiaaniheimojen siirtämisen vasta hankitulta alueelta. Ranskan kanssa käytyjen rauhanneuvottelujen tuloksena hänen hallintonsa vähensi sotavoimia. Hänet valittiin uudelleen vuonna 1804, mutta hänen toista toimikauttaan rasittivat vaikeudet kotimaassa, muun muassa entisen varapresidentin Aaron Burrin oikeudenkäynti. Vuonna 1807 Yhdysvaltain ulkomaankauppa väheni, kun Jefferson pani täytäntöön kauppasulkulain vastauksena Yhdysvaltain laivaliikenteeseen kohdistuneisiin brittiläisiin uhkauksiin. Samana vuonna Jefferson allekirjoitti lain orjien tuonnin kieltämisestä.</w:t>
        <w:br/>
        <w:br/>
        <w:t xml:space="preserve"> Jefferson oli plantaasinomistaja, lakimies ja poliitikko, ja hän hallitsi monia aloja, kuten maanmittauksen, matematiikan, puutarhanhoidon ja mekaniikan. Hän oli myös palladiaanisen perinteen mukainen arkkitehti. Jeffersonin kiinnostus uskontoa ja filosofiaa kohtaan johti siihen, että hänet nimitettiin Amerikan filosofisen seuran puheenjohtajaksi. Hän vältteli pitkälti järjestäytynyttä uskontoa, mutta kristinusko, epikurolaisuus[4] ja deismi vaikuttivat häneen. Jefferson hylkäsi peruskristinuskon ja kielsi Kristuksen jumaluuden. Jefferson oli filologi ja tunsi useita kieliä. Hän oli tuottelias kirjeiden kirjoittaja ja kävi kirjeenvaihtoa monien merkittävien henkilöiden, kuten Edward Carringtonin, John Taylor of Carolinen ja James Madisonin kanssa. Vuonna 1785 Jefferson kirjoitti Notes on the State of Virginia -teoksen, jota pidetään ehkä tärkeimpänä ennen vuotta 1800 julkaistuna amerikkalaisena kirjana.[16] Jefferson kannatti valistuksen ihanteita, arvoja ja opetuksia.</w:t>
        <w:br/>
        <w:br/>
        <w:t xml:space="preserve"> 1790-luvulta lähtien Jeffersonin huhuttiin saaneen lapsia kälynsä ja orjansa Sally Hemingsin kanssa, mikä johti niin sanottuun Jefferson-Hemings-kiistaan. Vuonna 1998 tehdyssä DNA-testissä todettiin, että yksi Sally Hemingsin lapsista, Eston Hemings, kuului Jeffersonin miespuoliseen sukuun.</w:t>
        <w:t xml:space="preserve">Asiakirjoihin ja tilastollisiin arviointeihin sekä suulliseen historiaan perustuvan tieteellisen yksimielisyyden mukaan Jeffersonilla oli todennäköisesti ainakin kuusi lasta Hemingsin kanssa, joista neljä jäi henkiin aikuisiksi.[17][18][19]</w:t>
        <w:br/>
        <w:br/>
        <w:t xml:space="preserve">Jäätyään eläkkeelle julkisista viroistaan Jefferson perusti Virginian yliopiston. Presidentin tutkijat ja historioitsijat ylistävät yleisesti Jeffersonin julkisia saavutuksia, mukaan lukien hänen uskonnonvapauden ja suvaitsevaisuuden puolustamisensa Virginiassa, hänen Louisianan alueen rauhanomainen hankkimisensa Ranskalta ilman sotaa tai kiistoja sekä hänen kunnianhimoinen ja menestyksekäs Lewis ja Clark -retkikuntansa. Jotkut nykyaikaiset historioitsijat suhtautuvat kriittisesti Jeffersonin henkilökohtaiseen sitoutumiseen orjuuteen. Jefferson luokitellaan jatkuvasti Yhdysvaltain historian kymmenen parhaan presidentin joukkoon.</w:t>
      </w:r>
    </w:p>
    <w:p>
      <w:r>
        <w:rPr>
          <w:b/>
          <w:u w:val="single"/>
        </w:rPr>
        <w:t xml:space="preserve">Asiakirja 11</w:t>
      </w:r>
    </w:p>
    <w:p>
      <w:r>
        <w:rPr>
          <w:b/>
        </w:rPr>
        <w:t xml:space="preserve">Ohjeet</w:t>
      </w:r>
    </w:p>
    <w:p>
      <w:r>
        <w:t xml:space="preserve">Ketä vastaan Kyle Van Zyl pelasi, kun hän teki 36 joukkueensa 61 pisteestä?</w:t>
      </w:r>
    </w:p>
    <w:p>
      <w:r>
        <w:rPr>
          <w:b/>
        </w:rPr>
        <w:t xml:space="preserve">Konteksti</w:t>
      </w:r>
    </w:p>
    <w:p>
      <w:r>
        <w:t xml:space="preserve">Van Zyl liittyi Eastern Province Kingsin akatemiaan, jossa hän pelasi Eastern Provincen U19-joukkueessa vuoden 2010 alle 19-vuotiaiden maakuntamestaruuskilpailuissa. Hän oli avainpelaaja Eastern Provincen U21-joukkueessa vuoden 2012 alle 21-vuotiaiden maakuntamestaruuskilpailuissa ja teki 71 pistettä kahdeksassa ottelussa.</w:t>
        <w:t xml:space="preserve">Van Zyl kuului SARU:n parhaiden suorittajien joukkoon, sillä hän teki eniten maaliyrityksiä 6 kappaletta vuoden 2012 Provincial U21 -provinssin alle 21-vuotiaiden Rugby Junior Provincials</w:t>
        <w:br/>
        <w:br/>
        <w:t xml:space="preserve">Tähän kuului ennätys ja merkittävä henkilökohtainen saalis avausottelussa, kun hän teki 36 pistettä joukkueensa pisteistä 61-3-voitossa Boland U21:stä, joka koostui neljästä yrityksestä ja kahdeksasta käänteisheitosta, ja hänet palkittiin ottelun parhaana pelaajana (Man of the Match). .[7]</w:t>
      </w:r>
    </w:p>
    <w:p>
      <w:r>
        <w:rPr>
          <w:b/>
        </w:rPr>
        <w:t xml:space="preserve">Vastaus</w:t>
      </w:r>
    </w:p>
    <w:p>
      <w:r>
        <w:t xml:space="preserve">Kyle Van Zyl pelasi Boland U21:tä vastaan, kun hän teki 36 pistettä ja johti joukkueensa 61-3-voittoon.</w:t>
      </w:r>
    </w:p>
    <w:p>
      <w:r>
        <w:rPr>
          <w:b/>
          <w:u w:val="single"/>
        </w:rPr>
        <w:t xml:space="preserve">Asiakirja 12</w:t>
      </w:r>
    </w:p>
    <w:p>
      <w:r>
        <w:rPr>
          <w:b/>
        </w:rPr>
        <w:t xml:space="preserve">Ohjeet</w:t>
      </w:r>
    </w:p>
    <w:p>
      <w:r>
        <w:t xml:space="preserve">Luettele tekstistä ne alueet, joiden osalta Dar es Salaam on Tansanian merkittävin kaupunki. Luettele tulokset pilkulla erotetussa muodossa.</w:t>
      </w:r>
    </w:p>
    <w:p>
      <w:r>
        <w:rPr>
          <w:b/>
        </w:rPr>
        <w:t xml:space="preserve">Konteksti</w:t>
      </w:r>
    </w:p>
    <w:p>
      <w:r>
        <w:t xml:space="preserve">Dar es Salaam (/ˌdɑːr ɛs səˈlɑːm/; arabian kielestä: دَار السَّلَام, romanisoitu: Dâr es-Selâm, lit.'Rauhan asuinpaikka') tai yleisesti tunnettu nimellä Dar, on Tansanian suurin kaupunki ja taloudellinen keskus. Se on myös Dar es Salaamin alueen pääkaupunki. Yli kuuden miljoonan asukkaan Dar on Itä-Afrikan suurin kaupunki ja Afrikan seitsemänneksi suurin.</w:t>
        <w:t xml:space="preserve">Swahilin rannikolla sijaitseva Dar es Salaam on tärkeä talouskeskus ja yksi maailman nopeimmin kasvavista kaupungeista.[2]</w:t>
        <w:br/>
        <w:br/>
        <w:t xml:space="preserve">Kaupungin perusti Majid bin Said, Sansibarin ensimmäinen sulttaani, vuonna 1865 tai 1866. Se oli Saksan Itä-Afrikan, Tanganyikan ja Tansanian tärkein hallinnollinen ja kaupallinen keskus.</w:t>
        <w:t xml:space="preserve">Pääkaupunki päätettiin siirtää Dodomaan vuonna 1974, ja se valmistui virallisesti vuonna 1996.[3]</w:t>
        <w:br/>
        <w:br/>
        <w:t xml:space="preserve">Dar es Salaam on Tansanian merkittävin taiteen, muodin, median, elokuvan, television ja rahoituksen kaupunki. Se on pääkaupunki Dar es Salaamin alueella, joka on yksi Tansanian 31 hallintoalueesta, ja se koostuu viidestä piirikunnasta: Kinondoni pohjoisessa, Ilala keskustassa, Ubungo ja Temeke etelässä ja Kigamboni idässä Kurasini-joen suiston toisella puolella.</w:t>
      </w:r>
    </w:p>
    <w:p>
      <w:r>
        <w:rPr>
          <w:b/>
        </w:rPr>
        <w:t xml:space="preserve">Vastaus</w:t>
      </w:r>
    </w:p>
    <w:p>
      <w:r>
        <w:t xml:space="preserve">taide, muoti, media, elokuva, televisio, rahoitus, rahoitusala</w:t>
      </w:r>
    </w:p>
    <w:p>
      <w:r>
        <w:rPr>
          <w:b/>
          <w:u w:val="single"/>
        </w:rPr>
        <w:t xml:space="preserve">Asiakirja 13</w:t>
      </w:r>
    </w:p>
    <w:p>
      <w:r>
        <w:rPr>
          <w:b/>
        </w:rPr>
        <w:t xml:space="preserve">Ohjeet</w:t>
      </w:r>
    </w:p>
    <w:p>
      <w:r>
        <w:t xml:space="preserve">Mikä on monikulmio?</w:t>
      </w:r>
    </w:p>
    <w:p>
      <w:r>
        <w:rPr>
          <w:b/>
        </w:rPr>
        <w:t xml:space="preserve">Vastaus</w:t>
      </w:r>
    </w:p>
    <w:p>
      <w:r>
        <w:t xml:space="preserve">Monikulmio on geometrian muoto.  Se on yksiulotteinen taso, joka muodostuu yhdysviivoista ja mistä tahansa määrästä kärkipisteitä.  Se on toisiinsa liittyvien viivapätkien eli reunojen suljettu ketju.  Monikulmion kärkipisteet muodostuvat kahden reunan yhtymäkohdasta.  Esimerkkejä monikulmioista ovat kuusikulmio, viisikulmio ja kahdeksankulmio.  Kaikki tasot, joissa ei ole reunoja tai kärkipisteitä, eivät ole monikulmioita.  Esimerkki ei-polygonista on ympyrä.</w:t>
      </w:r>
    </w:p>
    <w:p>
      <w:r>
        <w:rPr>
          <w:b/>
          <w:u w:val="single"/>
        </w:rPr>
        <w:t xml:space="preserve">Asiakirja 14</w:t>
      </w:r>
    </w:p>
    <w:p>
      <w:r>
        <w:rPr>
          <w:b/>
        </w:rPr>
        <w:t xml:space="preserve">Ohjeet</w:t>
      </w:r>
    </w:p>
    <w:p>
      <w:r>
        <w:t xml:space="preserve">Miten aloitan juoksemisen?</w:t>
      </w:r>
    </w:p>
    <w:p>
      <w:r>
        <w:rPr>
          <w:b/>
        </w:rPr>
        <w:t xml:space="preserve">Vastaus</w:t>
      </w:r>
    </w:p>
    <w:p>
      <w:r>
        <w:t xml:space="preserve">Varmista, että sinulla on mukavat juoksukengät ja -vaatteet. Aloita juoksu saavutettavissa olevalla tavoitteella, kuten 5 kilometrin kilpailulla. Jos et ole koskaan aiemmin juossut, aloita vähitellen kävelystä reippaaseen kävelyyn tai kevyeen hölkkään, tavoitteena aluksi 15-30 minuuttia. Lisää hitaasti juoksuaikaa ja -matkaa, kun kuntotasosi paranee. Yksi tärkeimmistä asioista on jäähdyttely ja lempeä venyttely. Kuuntele aina kehoasi ja pidä tarvittaessa lepopäiviä vammojen välttämiseksi.</w:t>
      </w:r>
    </w:p>
    <w:p>
      <w:r>
        <w:rPr>
          <w:b/>
          <w:u w:val="single"/>
        </w:rPr>
        <w:t xml:space="preserve">Asiakirja 15</w:t>
      </w:r>
    </w:p>
    <w:p>
      <w:r>
        <w:rPr>
          <w:b/>
        </w:rPr>
        <w:t xml:space="preserve">Ohjeet</w:t>
      </w:r>
    </w:p>
    <w:p>
      <w:r>
        <w:t xml:space="preserve">Mitkä Game of Thronesin neljännen kauden jaksot Michelle MacLaren ohjasi?</w:t>
      </w:r>
    </w:p>
    <w:p>
      <w:r>
        <w:rPr>
          <w:b/>
        </w:rPr>
        <w:t xml:space="preserve">Vastaus</w:t>
      </w:r>
    </w:p>
    <w:p>
      <w:r>
        <w:t xml:space="preserve">Hän ohjasi "Oathkeeper" ja "First of His Name" neljännen kauden neljännen ja viidennen jakson.</w:t>
      </w:r>
    </w:p>
    <w:p>
      <w:r>
        <w:rPr>
          <w:b/>
          <w:u w:val="single"/>
        </w:rPr>
        <w:t xml:space="preserve">Asiakirja 16</w:t>
      </w:r>
    </w:p>
    <w:p>
      <w:r>
        <w:rPr>
          <w:b/>
        </w:rPr>
        <w:t xml:space="preserve">Ohjeet</w:t>
      </w:r>
    </w:p>
    <w:p>
      <w:r>
        <w:t xml:space="preserve">Mitä on prosessikaivostoiminta?</w:t>
      </w:r>
    </w:p>
    <w:p>
      <w:r>
        <w:rPr>
          <w:b/>
        </w:rPr>
        <w:t xml:space="preserve">Konteksti</w:t>
      </w:r>
    </w:p>
    <w:p>
      <w:r>
        <w:t xml:space="preserve">Prosessien louhinta on joukko tekniikoita, jotka liittyvät datatieteen ja prosessien hallinnan aloihin ja joilla tuetaan tapahtumalokeihin perustuvien toimintaprosessien analysointia. Prosessien louhinnan tavoitteena on muuttaa tapahtumatiedot oivalluksiksi ja toimiksi. Prosessien louhinta on olennainen osa datatiedettä, jota vauhdittavat tapahtumatietojen saatavuus ja halu parantaa prosesseja. prosessien louhintatekniikat käyttävät tapahtumatietoja osoittamaan, mitä ihmiset, koneet ja organisaatiot todella tekevät. Prosessien louhinta tarjoaa uudenlaisia oivalluksia, joiden avulla voidaan tunnistaa operatiivisten prosessien toteuttamispolku ja puuttua niiden suorituskykyyn ja vaatimustenmukaisuuteen liittyviin ongelmiin.</w:t>
        <w:br/>
        <w:br/>
        <w:t xml:space="preserve"> Prosessien louhinta lähtee liikkeelle tapahtumatiedoista. Prosessien louhinnan syötteenä on tapahtumaloki. Tapahtumaloki tarkastelee prosessia tietystä näkökulmasta. Jokaisen lokin tapahtuman tulisi sisältää 1) tietyn prosessitapahtuman yksilöllinen tunniste (case id), 2) toiminto (tapahtuman kuvaus) ja 3) aikaleima. Tapahtumalla voi olla muita resursseihin, kustannuksiin jne. viittaavia attribuutteja, mutta ne ovat valinnaisia. Tällaiset tiedot voidaan poimia jollakin vaivalla mistä tahansa toimintaprosesseja tukevasta tietojärjestelmästä. Prosessien louhinta käyttää näitä tapahtumatietoja vastatakseen erilaisiin prosesseihin liittyviin kysymyksiin.</w:t>
      </w:r>
    </w:p>
    <w:p>
      <w:r>
        <w:rPr>
          <w:b/>
        </w:rPr>
        <w:t xml:space="preserve">Vastaus</w:t>
      </w:r>
    </w:p>
    <w:p>
      <w:r>
        <w:t xml:space="preserve">Prosessien louhinta yhdistää tiedonlouhinnan, datatieteen ja prosessien hallinnan prosessien tehokkuuden löytämiseksi.</w:t>
      </w:r>
    </w:p>
    <w:p>
      <w:r>
        <w:rPr>
          <w:b/>
          <w:u w:val="single"/>
        </w:rPr>
        <w:t xml:space="preserve">Asiakirja 17</w:t>
      </w:r>
    </w:p>
    <w:p>
      <w:r>
        <w:rPr>
          <w:b/>
        </w:rPr>
        <w:t xml:space="preserve">Ohjeet</w:t>
      </w:r>
    </w:p>
    <w:p>
      <w:r>
        <w:t xml:space="preserve">Mitkä ovat ainutlaatuisia verhonsidontatukia, jotka voit tehdä itse?</w:t>
      </w:r>
    </w:p>
    <w:p>
      <w:r>
        <w:rPr>
          <w:b/>
        </w:rPr>
        <w:t xml:space="preserve">Vastaus</w:t>
      </w:r>
    </w:p>
    <w:p>
      <w:r>
        <w:t xml:space="preserve">Voit tehdä verhojen sidontaliinan monista eri esineistä. Joitakin ideoita ovat esimerkiksi ketju, ympyrä ja tappi, juuttiköysi, puinen helmiköysi, kaulakoru tai rannekoru, ovenkahva, nahkavyö, makrameeköysi tai tekokukkaketju.</w:t>
      </w:r>
    </w:p>
    <w:p>
      <w:r>
        <w:rPr>
          <w:b/>
          <w:u w:val="single"/>
        </w:rPr>
        <w:t xml:space="preserve">Asiakirja 18</w:t>
      </w:r>
    </w:p>
    <w:p>
      <w:r>
        <w:rPr>
          <w:b/>
        </w:rPr>
        <w:t xml:space="preserve">Ohjeet</w:t>
      </w:r>
    </w:p>
    <w:p>
      <w:r>
        <w:t xml:space="preserve">Mikä on dispersiivinen prisma?</w:t>
      </w:r>
    </w:p>
    <w:p>
      <w:r>
        <w:rPr>
          <w:b/>
        </w:rPr>
        <w:t xml:space="preserve">Konteksti</w:t>
      </w:r>
    </w:p>
    <w:p>
      <w:r>
        <w:t xml:space="preserve">Optiikassa dispersiivinen prisma on optinen prisma, jota käytetään valon hajottamiseen eli valon erottamiseen spektriosiinsa (sateenkaaren väreihin). Valon eri aallonpituudet (värit) poikkeutuvat prismassa eri kulmissa.[1] Tämä johtuu siitä, että prisman materiaalin taitekerroin vaihtelee aallonpituuden mukaan (dispersio). Yleensä pidemmät aallonpituudet (punainen) poikkeavat vähemmän kuin lyhyemmät aallonpituudet (sininen). Valkoisen valon hajoaminen väreihin prisman avulla sai Sir Isaac Newtonin päättelemään, että valkoinen valo koostuu eri värien sekoituksesta.</w:t>
      </w:r>
    </w:p>
    <w:p>
      <w:r>
        <w:rPr>
          <w:b/>
        </w:rPr>
        <w:t xml:space="preserve">Vastaus</w:t>
      </w:r>
    </w:p>
    <w:p>
      <w:r>
        <w:t xml:space="preserve">Dispersiivinen prisma on optinen prisma, joka hajottaa valon eri aallonpituudet eri kulmissa. Kun valkoista valoa valaistaan dispersiivisen prisman läpi, se erottuu sateenkaaren eri väreiksi.</w:t>
      </w:r>
    </w:p>
    <w:p>
      <w:r>
        <w:rPr>
          <w:b/>
          <w:u w:val="single"/>
        </w:rPr>
        <w:t xml:space="preserve">Asiakirja 19</w:t>
      </w:r>
    </w:p>
    <w:p>
      <w:r>
        <w:rPr>
          <w:b/>
        </w:rPr>
        <w:t xml:space="preserve">Ohjeet</w:t>
      </w:r>
    </w:p>
    <w:p>
      <w:r>
        <w:t xml:space="preserve">Tunnista, kumpi soitin on jousi- vai lyömäsoittimet: Cantaro, Gudok</w:t>
      </w:r>
    </w:p>
    <w:p>
      <w:r>
        <w:rPr>
          <w:b/>
        </w:rPr>
        <w:t xml:space="preserve">Vastaus</w:t>
      </w:r>
    </w:p>
    <w:p>
      <w:r>
        <w:t xml:space="preserve">Gudok on jousi, Cantaro on lyömäsoittimet.</w:t>
      </w:r>
    </w:p>
    <w:p>
      <w:r>
        <w:rPr>
          <w:b/>
          <w:u w:val="single"/>
        </w:rPr>
        <w:t xml:space="preserve">Asiakirja 20</w:t>
      </w:r>
    </w:p>
    <w:p>
      <w:r>
        <w:rPr>
          <w:b/>
        </w:rPr>
        <w:t xml:space="preserve">Ohjeet</w:t>
      </w:r>
    </w:p>
    <w:p>
      <w:r>
        <w:t xml:space="preserve">Kerro minulle 5 tärkeintä golfvarusteiden valmistajan nimeä.</w:t>
      </w:r>
    </w:p>
    <w:p>
      <w:r>
        <w:rPr>
          <w:b/>
        </w:rPr>
        <w:t xml:space="preserve">Vastaus</w:t>
      </w:r>
    </w:p>
    <w:p>
      <w:r>
        <w:t xml:space="preserve">Titleist, Taylormade, Callaway, Ping, Cobra</w:t>
      </w:r>
    </w:p>
    <w:p>
      <w:r>
        <w:rPr>
          <w:b/>
          <w:u w:val="single"/>
        </w:rPr>
        <w:t xml:space="preserve">Asiakirja 21</w:t>
      </w:r>
    </w:p>
    <w:p>
      <w:r>
        <w:rPr>
          <w:b/>
        </w:rPr>
        <w:t xml:space="preserve">Ohjeet</w:t>
      </w:r>
    </w:p>
    <w:p>
      <w:r>
        <w:t xml:space="preserve">Kuka on voittanut eniten olympiakultaa kisojen historiassa?</w:t>
      </w:r>
    </w:p>
    <w:p>
      <w:r>
        <w:rPr>
          <w:b/>
        </w:rPr>
        <w:t xml:space="preserve">Vastaus</w:t>
      </w:r>
    </w:p>
    <w:p>
      <w:r>
        <w:t xml:space="preserve">Michael Phelps on voittanut kaikkien aikojen eniten kultamitaleita, 23 kultaa.</w:t>
      </w:r>
    </w:p>
    <w:p>
      <w:r>
        <w:rPr>
          <w:b/>
          <w:u w:val="single"/>
        </w:rPr>
        <w:t xml:space="preserve">Asiakirja 22</w:t>
      </w:r>
    </w:p>
    <w:p>
      <w:r>
        <w:rPr>
          <w:b/>
        </w:rPr>
        <w:t xml:space="preserve">Ohjeet</w:t>
      </w:r>
    </w:p>
    <w:p>
      <w:r>
        <w:t xml:space="preserve">Kuka hollantilainen taiteilija maalasi "Tyttö, jolla on helmikorvakoru"?</w:t>
      </w:r>
    </w:p>
    <w:p>
      <w:r>
        <w:rPr>
          <w:b/>
        </w:rPr>
        <w:t xml:space="preserve">Vastaus</w:t>
      </w:r>
    </w:p>
    <w:p>
      <w:r>
        <w:t xml:space="preserve">Vermeer</w:t>
      </w:r>
    </w:p>
    <w:p>
      <w:r>
        <w:rPr>
          <w:b/>
          <w:u w:val="single"/>
        </w:rPr>
        <w:t xml:space="preserve">Asiakirja 23</w:t>
      </w:r>
    </w:p>
    <w:p>
      <w:r>
        <w:rPr>
          <w:b/>
        </w:rPr>
        <w:t xml:space="preserve">Ohjeet</w:t>
      </w:r>
    </w:p>
    <w:p>
      <w:r>
        <w:t xml:space="preserve">Mitä tapahtuu, kun aurinko laskee?</w:t>
      </w:r>
    </w:p>
    <w:p>
      <w:r>
        <w:rPr>
          <w:b/>
        </w:rPr>
        <w:t xml:space="preserve">Vastaus</w:t>
      </w:r>
    </w:p>
    <w:p>
      <w:r>
        <w:t xml:space="preserve">Kun aurinko laskee, ilta alkaa.</w:t>
      </w:r>
    </w:p>
    <w:p>
      <w:r>
        <w:rPr>
          <w:b/>
          <w:u w:val="single"/>
        </w:rPr>
        <w:t xml:space="preserve">Asiakirja 24</w:t>
      </w:r>
    </w:p>
    <w:p>
      <w:r>
        <w:rPr>
          <w:b/>
        </w:rPr>
        <w:t xml:space="preserve">Ohjeet</w:t>
      </w:r>
    </w:p>
    <w:p>
      <w:r>
        <w:t xml:space="preserve">Mikä on verbi?</w:t>
      </w:r>
    </w:p>
    <w:p>
      <w:r>
        <w:rPr>
          <w:b/>
        </w:rPr>
        <w:t xml:space="preserve">Vastaus</w:t>
      </w:r>
    </w:p>
    <w:p>
      <w:r>
        <w:t xml:space="preserve">Verbi on toimintasana, joka kuvaa toimintaa.  Esimerkkejä verbeistä ovat seuraavat: uinti, vaellus, pyöräily, rullaluistelu tai laskuvarjohyppy.  Kaikki nämä esimerkit yksittäisistä ja yhdistelmäsanoista liittyvät toimintaan, jota mikä tahansa elävä olento voi tehdä.  Esimerkiksi koira voi pyöräillä ihmisen kanssa, kun ihminen polkee pyörää.  Verbin käyttö ei rajoitu vain ihmisiin tai ihmisiin, vaan se koskee kaikkia eläviä olentoja.</w:t>
      </w:r>
    </w:p>
    <w:p>
      <w:r>
        <w:rPr>
          <w:b/>
          <w:u w:val="single"/>
        </w:rPr>
        <w:t xml:space="preserve">Asiakirja 25</w:t>
      </w:r>
    </w:p>
    <w:p>
      <w:r>
        <w:rPr>
          <w:b/>
        </w:rPr>
        <w:t xml:space="preserve">Ohjeet</w:t>
      </w:r>
    </w:p>
    <w:p>
      <w:r>
        <w:t xml:space="preserve">Ote Lamborghinin omistajasta ja luettelo erilaisista Huracan-autoista, joita Lamborghini on valmistanut moottoriurheiluosastolleen.</w:t>
      </w:r>
    </w:p>
    <w:p>
      <w:r>
        <w:rPr>
          <w:b/>
        </w:rPr>
        <w:t xml:space="preserve">Konteksti</w:t>
      </w:r>
    </w:p>
    <w:p>
      <w:r>
        <w:t xml:space="preserve">Automobili Lamborghini S.p.A. (italialainen ääntäminen: [autoˈmɔːbili lamborˈɡiːni]) on italialainen luksusluokan urheiluautojen ja katumaastureiden valmistaja, jonka pääkonttori sijaitsee Sant'Agata Bolognessa. Yhtiön omistaa Volkswagen-konserni tytäryhtiönsä Audin kautta.</w:t>
        <w:br/>
        <w:br/>
        <w:t xml:space="preserve"> Italialainen teollisuusmoguli Ferruccio Lamborghini (1916-1993) perusti Automobili Ferruccio Lamborghini S.p.A:n vuonna 1963 kilpailemaan Ferrarin kanssa. Yritys oli tunnettu siitä, että se käytti takakeskimoottoria ja takavetojärjestelmää. Lamborghini kasvoi nopeasti ensimmäisen vuosikymmenensä aikana, mutta myynti romahti vuoden 1973 maailmanlaajuisen taloudellisen taantuman ja öljykriisin seurauksena. Yrityksen omistus vaihtui kolme kertaa vuoden 1973 jälkeen, ja yritys ajautui konkurssiin vuonna 1978. Amerikkalainen Chrysler Corporation otti Lamborghinin haltuunsa vuonna 1987 ja myi sen malesialaiselle sijoituskonserni Mycom Setdcolle ja indonesialaiselle V'Power Corporationille vuonna 1994. Vuonna 1998 Mycom Setdco ja V'Power myivät Lamborghinin Volkswagen-konsernille, jossa se siirtyi konsernin Audi-yksikön hallintaan.</w:t>
        <w:br/>
        <w:br/>
        <w:t xml:space="preserve"> Tuotemerkin valikoimaan ja markkinoille tuotiin uusia tuotteita ja malleja, ja tuotemerkin tuottavuus kasvoi. 2000-luvun lopulla maailmanlaajuisen finanssikriisin ja sitä seuranneen talouskriisin aikana Lamborghinin myynti laski lähes 50 prosenttia.</w:t>
        <w:br/>
        <w:br/>
        <w:t xml:space="preserve"> Lamborghini valmistaa tällä hetkellä V12-moottorilla varustettua Aventadoria ja V10-moottorilla varustettua Huracania sekä V8-kaksoisturbomoottorilla varustettua Urus-katumaasturia. Lisäksi yhtiö valmistaa V12-moottoreita offshore-moottorivenekilpailuihin.</w:t>
        <w:br/>
        <w:br/>
        <w:t xml:space="preserve"> Ferruccio Lamborghinin vuonna 1948 perustaman Lamborghini Trattorin pääkonttori sijaitsee Pieve di Centossa Italiassa, ja se valmistaa edelleen traktoreita. Vuodesta 1973 lähtien Lamborghini Trattori on ollut autonvalmistajasta erillinen yksikkö.</w:t>
        <w:br/>
        <w:br/>
        <w:t xml:space="preserve">Historia</w:t>
        <w:br/>
        <w:t xml:space="preserve">Pääartikkeli:</w:t>
        <w:t xml:space="preserve">Lamborghinin historia</w:t>
        <w:br/>
        <w:br/>
        <w:t xml:space="preserve">Ferruccio Lamborghini Jaraman ja merkkinsä traktorin kanssa</w:t>
        <w:br/>
        <w:t xml:space="preserve">Tuotantomagnaatti italialainen Ferruccio Lamborghini perusti yrityksen vuonna 1963 tavoitteenaan valmistaa hienostunut grand touring -auto kilpailemaan vakiintuneiden merkkien, kuten Ferrarin, tarjonnan kanssa. Yrityksen ensimmäiset mallit, kuten 350 GT, julkaistiin 1960-luvun puolivälissä. Lamborghini tuli tunnetuksi vuoden 1966 Miura-urheilukupeesta, jossa käytettiin takakeskimoottoria ja takavetojärjestelmää.</w:t>
        <w:br/>
        <w:br/>
        <w:t xml:space="preserve"> Lamborghini kasvoi nopeasti ensimmäisten kymmenen vuoden aikana, mutta myynti laski vuoden 1973 maailmanlaajuisen taloudellisen taantuman ja öljykriisin seurauksena. Ferruccio Lamborghini myi yrityksen Georges-Henri Rossettille ja René Leimerille ja jäi eläkkeelle vuonna 1974. Yritys meni konkurssiin vuonna 1978, ja veljekset Jean-Claude ja Patrick Mimran asettivat sen konkurssipesään vuonna 1980. Mimranit ostivat yrityksen ulos konkurssipesästä vuoteen 1984 mennessä ja investoivat voimakkaasti sen laajentamiseen. Mimranien johdolla Lamborghinin mallivalikoima laajeni Countachista Jalpa-urheiluautoon ja LM002-maastoautoon.</w:t>
        <w:br/>
        <w:br/>
        <w:t xml:space="preserve"> Mimrans myi Lamborghinin Chrysler Corporationille vuonna 1987. Korvattuaan Countachin Diablolla ja lopetettuaan Jalpan ja LM002:n tuotannon Chrysler myi Lamborghinin malesialaiselle sijoitusryhmälle Mycom Setdcolle ja indonesialaiselle V'Power Corporationille vuonna 1994. Vuonna 1998 Mycom Setdco ja V'Power myivät Lamborghinin Volkswagen-konsernille, jossa se siirrettiin konsernin Audi-yksikön hallintaan. Tuotemerkin valikoimaan ja markkinoille tuotiin uusia tuotteita ja malleja, ja Lamborghini-tuotemerkin tuottavuus kasvoi. 2000-luvun lopulla maailmanlaajuisen finanssikriisin ja sitä seuranneen talouskriisin aikana Lamborghinin myynti laski lähes 50 prosenttia.</w:t>
        <w:br/>
        <w:br/>
        <w:t xml:space="preserve">Vuonna 2021 Lamborghinin toimitusjohtaja sanoi, että vuoteen 2024 mennessä kaikki sen mallit ovat hybridimalleja</w:t>
        <w:br/>
        <w:br/>
        <w:t xml:space="preserve">Automobiles tuotti</w:t>
        <w:br/>
        <w:t xml:space="preserve">Lamborghini Motorsport Division Squadra Corse valmistaa GT3-autoja sekä Gallardoon ja Huracániin perustuvia autoja Super Trofeo -tapahtumiinsa. Niiden lisäksi Squadra Corse rakentaa autoja asiakkaiden pyynnöstä.</w:t>
        <w:br/>
        <w:br/>
        <w:t xml:space="preserve">GT3 and Super Trofeo Cars</w:t>
        <w:br/>
        <w:t xml:space="preserve">Gallardo LP 570-4 Super Trofeo</w:t>
        <w:br/>
        <w:t xml:space="preserve">Gallardo LP 560-4 Super Trofeo</w:t>
        <w:br/>
        <w:t xml:space="preserve">Huracán LP 620-2 Super Trofeo EVO</w:t>
        <w:br/>
        <w:t xml:space="preserve">Huracán LP 620-2 Super Trofeo EVO2</w:t>
        <w:br/>
        <w:t xml:space="preserve">Huracán Super Trofeo GT2</w:t>
        <w:br/>
        <w:t xml:space="preserve">Huracán GT3</w:t>
        <w:br/>
        <w:t xml:space="preserve">Huracán GT3 Evo</w:t>
        <w:br/>
        <w:t xml:space="preserve">Huracán GT3 Evo 2</w:t>
        <w:br/>
        <w:t xml:space="preserve">Special cars</w:t>
        <w:br/>
        <w:t xml:space="preserve">These cars were built by Squadra Co</w:t>
        <w:t xml:space="preserve">rse </w:t>
        <w:t xml:space="preserve">u</w:t>
        <w:t xml:space="preserve">pon customer </w:t>
        <w:t xml:space="preserve">r</w:t>
        <w:t xml:space="preserve">equest. </w:t>
        <w:br/>
        <w:br/>
        <w:t xml:space="preserve"> </w:t>
        <w:t xml:space="preserve">Essenza SCV12</w:t>
        <w:br/>
        <w:t xml:space="preserve">SC18 Alston</w:t>
        <w:br/>
        <w:t xml:space="preserve">SC2</w:t>
        <w:t xml:space="preserve"> Essenza SCV12 SC18 Alston SC</w:t>
      </w:r>
    </w:p>
    <w:p>
      <w:r>
        <w:rPr>
          <w:b/>
        </w:rPr>
        <w:t xml:space="preserve">Vastaus</w:t>
      </w:r>
    </w:p>
    <w:p>
      <w:r>
        <w:t xml:space="preserve">Vokswagen-konserni omistaa Lamborghinin tytäryhtiönsä Audin kautta.</w:t>
        <w:br/>
        <w:br/>
        <w:t xml:space="preserve">Lamborghini on valmistanut seuraavat Huracan-moottoriurheilumallit:</w:t>
        <w:br/>
        <w:t xml:space="preserve">- Huracán LP 620-2 Super Trofeo EVO</w:t>
        <w:br/>
        <w:t xml:space="preserve">- Huracán LP 620-2 Super Trofeo EVO2</w:t>
        <w:br/>
        <w:t xml:space="preserve">- Huracán Super Trofeo GT2</w:t>
        <w:br/>
        <w:t xml:space="preserve">- Huracán GT3</w:t>
        <w:br/>
        <w:t xml:space="preserve">- Huracán GT3 Evo</w:t>
        <w:br/>
        <w:t xml:space="preserve">- Huracán GT3 Evo 2</w:t>
      </w:r>
    </w:p>
    <w:p>
      <w:r>
        <w:rPr>
          <w:b/>
          <w:u w:val="single"/>
        </w:rPr>
        <w:t xml:space="preserve">Asiakirja 26</w:t>
      </w:r>
    </w:p>
    <w:p>
      <w:r>
        <w:rPr>
          <w:b/>
        </w:rPr>
        <w:t xml:space="preserve">Ohjeet</w:t>
      </w:r>
    </w:p>
    <w:p>
      <w:r>
        <w:t xml:space="preserve">Mitkä seuraavista ovat hyödyllisiä kulkuvälineitä: viinilasi, lamppu, juna, jääkuutioalusta, lentokone, polkupyörä, omena ja skootteri.</w:t>
      </w:r>
    </w:p>
    <w:p>
      <w:r>
        <w:rPr>
          <w:b/>
        </w:rPr>
        <w:t xml:space="preserve">Vastaus</w:t>
      </w:r>
    </w:p>
    <w:p>
      <w:r>
        <w:t xml:space="preserve">Luettelossa hyödyllisiä kuljetusvälineitä ovat juna, lentokone, polkupyörä ja skootteri.</w:t>
      </w:r>
    </w:p>
    <w:p>
      <w:r>
        <w:rPr>
          <w:b/>
          <w:u w:val="single"/>
        </w:rPr>
        <w:t xml:space="preserve">Asiakirja 27</w:t>
      </w:r>
    </w:p>
    <w:p>
      <w:r>
        <w:rPr>
          <w:b/>
        </w:rPr>
        <w:t xml:space="preserve">Ohjeet</w:t>
      </w:r>
    </w:p>
    <w:p>
      <w:r>
        <w:t xml:space="preserve">Tunnista, kumpi soitin on jousi- vai puupuhallin: Panduri, Zurna</w:t>
      </w:r>
    </w:p>
    <w:p>
      <w:r>
        <w:rPr>
          <w:b/>
        </w:rPr>
        <w:t xml:space="preserve">Vastaus</w:t>
      </w:r>
    </w:p>
    <w:p>
      <w:r>
        <w:t xml:space="preserve">Zurna on puupuhallin, Panduri on jousi.</w:t>
      </w:r>
    </w:p>
    <w:p>
      <w:r>
        <w:rPr>
          <w:b/>
          <w:u w:val="single"/>
        </w:rPr>
        <w:t xml:space="preserve">Asiakirja 28</w:t>
      </w:r>
    </w:p>
    <w:p>
      <w:r>
        <w:rPr>
          <w:b/>
        </w:rPr>
        <w:t xml:space="preserve">Ohjeet</w:t>
      </w:r>
    </w:p>
    <w:p>
      <w:r>
        <w:t xml:space="preserve">Mikä on kultaisennoutajan keskimääräinen elinikä?</w:t>
      </w:r>
    </w:p>
    <w:p>
      <w:r>
        <w:rPr>
          <w:b/>
        </w:rPr>
        <w:t xml:space="preserve">Konteksti</w:t>
      </w:r>
    </w:p>
    <w:p>
      <w:r>
        <w:t xml:space="preserve">Kultaiset noutajat ovat yleisesti ottaen terve rotu; niiden keskimääräinen elinikä on 12-13 vuotta.[9] Vastuuton jalostus suuren kysynnän tyydyttämiseksi on johtanut perinnöllisten terveysongelmien yleistymiseen joissakin rotulinjoissa, kuten allergiset iho-ongelmat, silmäongelmat ja toisinaan äkkipikaisuus.[9] Näitä ongelmia esiintyy harvoin vastuullisilta kasvattajilta kasvatetuilla koirilla.[9]</w:t>
      </w:r>
    </w:p>
    <w:p>
      <w:r>
        <w:rPr>
          <w:b/>
        </w:rPr>
        <w:t xml:space="preserve">Vastaus</w:t>
      </w:r>
    </w:p>
    <w:p>
      <w:r>
        <w:t xml:space="preserve">Kultaisen noutajan keskimääräinen elinikä on 12-13 vuotta.</w:t>
      </w:r>
    </w:p>
    <w:p>
      <w:r>
        <w:rPr>
          <w:b/>
          <w:u w:val="single"/>
        </w:rPr>
        <w:t xml:space="preserve">Asiakirja 29</w:t>
      </w:r>
    </w:p>
    <w:p>
      <w:r>
        <w:rPr>
          <w:b/>
        </w:rPr>
        <w:t xml:space="preserve">Ohjeet</w:t>
      </w:r>
    </w:p>
    <w:p>
      <w:r>
        <w:t xml:space="preserve">Kenestä tuli Hollannin kuningas vuonna 1806?</w:t>
      </w:r>
    </w:p>
    <w:p>
      <w:r>
        <w:rPr>
          <w:b/>
        </w:rPr>
        <w:t xml:space="preserve">Vastaus</w:t>
      </w:r>
    </w:p>
    <w:p>
      <w:r>
        <w:t xml:space="preserve">Alankomaiden Vilhelm I:stä tuli Alankomaiden kuningas vuonna 1806.</w:t>
      </w:r>
    </w:p>
    <w:p>
      <w:r>
        <w:rPr>
          <w:b/>
          <w:u w:val="single"/>
        </w:rPr>
        <w:t xml:space="preserve">Asiakirja 30</w:t>
      </w:r>
    </w:p>
    <w:p>
      <w:r>
        <w:rPr>
          <w:b/>
        </w:rPr>
        <w:t xml:space="preserve">Ohjeet</w:t>
      </w:r>
    </w:p>
    <w:p>
      <w:r>
        <w:t xml:space="preserve">Mikä on paras Playstation tai Xbox</w:t>
      </w:r>
    </w:p>
    <w:p>
      <w:r>
        <w:rPr>
          <w:b/>
        </w:rPr>
        <w:t xml:space="preserve">Vastaus</w:t>
      </w:r>
    </w:p>
    <w:p>
      <w:r>
        <w:t xml:space="preserve">Playstation ja Xbox ovat kaksi kilpailevaa pelikonsolia, joista "paras" riippuu pelaajan mieltymyksistä.  Grafiikan ja suorituskyvyn kannalta ne ovat vertailukelpoisia, ja Sonyn Playstation on teknisesti johtava, vaikka useimmat pelaajat tuskin huomaavat merkittävää eroa.  Pelikirjaston näkökulmasta molemmilla konsoleilla on omat, eri väestöryhmiin vetoavat pelinsä.  Esimerkiksi Microsoftin suosio on ollut suuri, koska suosittu Halo-peli on saatavana yksinomaan konsolille.  Toisaalta Playstationilla on suosittuja yksinoikeuspelejä, kuten God of War ja Gran Turismo.  Viime kädessä päätös siitä, mikä konsoli on paras, riippuu todennäköisesti siitä, mitä pelejä ostaja pitää parempana.</w:t>
      </w:r>
    </w:p>
    <w:p>
      <w:r>
        <w:rPr>
          <w:b/>
          <w:u w:val="single"/>
        </w:rPr>
        <w:t xml:space="preserve">Asiakirja 31</w:t>
      </w:r>
    </w:p>
    <w:p>
      <w:r>
        <w:rPr>
          <w:b/>
        </w:rPr>
        <w:t xml:space="preserve">Ohjeet</w:t>
      </w:r>
    </w:p>
    <w:p>
      <w:r>
        <w:t xml:space="preserve">Kuka näytteli Billy the Kidiä elokuvassa The Left Handed Gun?</w:t>
      </w:r>
    </w:p>
    <w:p>
      <w:r>
        <w:rPr>
          <w:b/>
        </w:rPr>
        <w:t xml:space="preserve">Vastaus</w:t>
      </w:r>
    </w:p>
    <w:p>
      <w:r>
        <w:t xml:space="preserve">Paul Newman</w:t>
      </w:r>
    </w:p>
    <w:p>
      <w:r>
        <w:rPr>
          <w:b/>
          <w:u w:val="single"/>
        </w:rPr>
        <w:t xml:space="preserve">Asiakirja 32</w:t>
      </w:r>
    </w:p>
    <w:p>
      <w:r>
        <w:rPr>
          <w:b/>
        </w:rPr>
        <w:t xml:space="preserve">Ohjeet</w:t>
      </w:r>
    </w:p>
    <w:p>
      <w:r>
        <w:t xml:space="preserve">miksi Syd Barrett jätti Pink Floydin?</w:t>
      </w:r>
    </w:p>
    <w:p>
      <w:r>
        <w:rPr>
          <w:b/>
        </w:rPr>
        <w:t xml:space="preserve">Vastaus</w:t>
      </w:r>
    </w:p>
    <w:p>
      <w:r>
        <w:t xml:space="preserve">Syd Barrett oli yksi Pink Floydin tärkeimmistä jäsenistä. Hän on käyttänyt paljon huumeita, ja jonkin ajan kuluttua hän ei pystynyt esiintymään ryhmän kanssa. Vaikka yhtye antoi hänelle useita mahdollisuuksia, hän ei pysynyt yhtyeen mukana. Lopulta häntä jouduttiin pyytämään lähtemään bändistä. Tärkein syy siihen, että hän jätti joukkueen, oli hänen terveysongelmansa ja huumeriippuvuutensa.</w:t>
      </w:r>
    </w:p>
    <w:p>
      <w:r>
        <w:rPr>
          <w:b/>
          <w:u w:val="single"/>
        </w:rPr>
        <w:t xml:space="preserve">Asiakirja 33</w:t>
      </w:r>
    </w:p>
    <w:p>
      <w:r>
        <w:rPr>
          <w:b/>
        </w:rPr>
        <w:t xml:space="preserve">Ohjeet</w:t>
      </w:r>
    </w:p>
    <w:p>
      <w:r>
        <w:t xml:space="preserve">mikä on REST API</w:t>
      </w:r>
    </w:p>
    <w:p>
      <w:r>
        <w:rPr>
          <w:b/>
        </w:rPr>
        <w:t xml:space="preserve">Vastaus</w:t>
      </w:r>
    </w:p>
    <w:p>
      <w:r>
        <w:t xml:space="preserve">REST API on arkkitehtuurityyli verkkoliittymien rakentamiseen. Käytännössä useimmat REST API:t käyttävät JSONia HTTP:n kautta. REST API:lla on useita ominaisuuksia, jotka tekevät niistä erittäin suosittuja.</w:t>
        <w:br/>
        <w:br/>
        <w:t xml:space="preserve"> HTTP on perustavanlaatuinen ja suosituin verkkoprotokolla internetissä. Käyttämällä HTTP:tä REST API:t voivat hyödyntää täysin internetin infrastruktuuria, mikä vähentää huomattavasti monimutkaisuutta ja käyttökustannuksia. Esimerkiksi HTTPS:n käyttäminen siirtoturvallisuuteen ja URL-osoitteen käyttäminen pyyntöjen reitittämiseen.</w:t>
        <w:br/>
        <w:br/>
        <w:t xml:space="preserve"> JSON on yksinkertainen, vakaa ja intuitiivinen tietomuoto, jonka ei odoteta muuttuvan koskaan. Tämä tarjoaa suurta helppokäyttöisyyttä ja vakautta REST API:ille. Korkean suorituskyvyn sovelluksissa voidaan sen sijaan käyttää binäärisiä formaatteja, kuten protobufia tai thriftia.</w:t>
        <w:br/>
        <w:br/>
        <w:t xml:space="preserve"> REST-rajapinnat on usein suunniteltu CRUD-rajapinnoiksi, joissa rajapintaoperaatiot ilmaistaan yleisesti resurssien luonti-, haku-, päivitys- ja poisto-operaatioina. CRUD-operaatiot on luonnollisesti yhdistetty HTTP-menetelmiin (POST, GET, PUT/PATCH ja DELETE), ja API-resurssit voidaan luonnollisesti tunnistaa URL-osoitteiden avulla.</w:t>
      </w:r>
    </w:p>
    <w:p>
      <w:r>
        <w:rPr>
          <w:b/>
          <w:u w:val="single"/>
        </w:rPr>
        <w:t xml:space="preserve">Asiakirja 34</w:t>
      </w:r>
    </w:p>
    <w:p>
      <w:r>
        <w:rPr>
          <w:b/>
        </w:rPr>
        <w:t xml:space="preserve">Ohjeet</w:t>
      </w:r>
    </w:p>
    <w:p>
      <w:r>
        <w:t xml:space="preserve">Mitä on vakuutuksen tekeminen?</w:t>
      </w:r>
    </w:p>
    <w:p>
      <w:r>
        <w:rPr>
          <w:b/>
        </w:rPr>
        <w:t xml:space="preserve">Vastaus</w:t>
      </w:r>
    </w:p>
    <w:p>
      <w:r>
        <w:t xml:space="preserve">Eräät suuret rahoituslaitokset, kuten pankit, vakuutusyhtiöt ja sijoitusyhtiöt, tarjoavat vakuutustapahtumiin liittyviä palveluja, joiden avulla ne takaavat maksun vahingon tai taloudellisen tappion sattuessa ja ottavat taloudellisen riskin tällaisesta takuusta aiheutuvasta vastuusta. Merkintäjärjestelyjä voidaan tehdä useissa tilanteissa, kuten vakuutuksissa, arvopapereiden liikkeeseenlaskuissa julkisessa liikkeeseenlaskussa ja pankkilainauksessa. Henkilöä tai laitosta, joka suostuu myymään vähimmäismäärän yrityksen arvopapereita palkkiota vastaan, kutsutaan merkitsijäksi.</w:t>
        <w:br/>
        <w:br/>
        <w:t xml:space="preserve"> Termi "underwriting" on peräisin Lloyd's of London -vakuutusmarkkinoilta. Rahoittajat (tai riskinottajat), jotka hyväksyvät osan tietyn hankkeen (historiallisesti merenkulun ja siihen liittyvän haaksirikkoriskin) riskistä vakuutusmaksua vastaan, kirjoittivat kirjaimellisesti nimensä tätä tarkoitusta varten laadittuun Lloyd's-lipukkeeseen merkittyjen riskitietojen alle.</w:t>
      </w:r>
    </w:p>
    <w:p>
      <w:r>
        <w:rPr>
          <w:b/>
          <w:u w:val="single"/>
        </w:rPr>
        <w:t xml:space="preserve">Asiakirja 35</w:t>
      </w:r>
    </w:p>
    <w:p>
      <w:r>
        <w:rPr>
          <w:b/>
        </w:rPr>
        <w:t xml:space="preserve">Ohjeet</w:t>
      </w:r>
    </w:p>
    <w:p>
      <w:r>
        <w:t xml:space="preserve">Anna minulle luettelo hyvän kahvilan ominaisuuksista?</w:t>
      </w:r>
    </w:p>
    <w:p>
      <w:r>
        <w:rPr>
          <w:b/>
        </w:rPr>
        <w:t xml:space="preserve">Vastaus</w:t>
      </w:r>
    </w:p>
    <w:p>
      <w:r>
        <w:t xml:space="preserve">Hyvien kahviloiden ominaispiirteitä ovat muun muassa:</w:t>
        <w:br/>
        <w:t xml:space="preserve">Erittäin hyvä kahvi, joko vastapaahdettu paikallisesti tai hankittu laadukkaalta paahtimolta</w:t>
        <w:br/>
        <w:t xml:space="preserve">- Korkealuokkaiset kahvimyllyt, kahvinkeittimet ja laadukas espressokone sekä hyvin koulutetut baristat</w:t>
        <w:br/>
        <w:t xml:space="preserve">- Tarjolla on erilaisia kahvin paahtovaihtoehtoja (esim. keskipaahtoinen ja tumma paahto) ja kahvinkeittomenetelmiä (esim. tippakahvi ja kaadettu kahvi)</w:t>
        <w:br/>
        <w:t xml:space="preserve">- Kahvin kanssa voi ostaa erilaisia kahvilaruokia, kuten leivonnaisia ja croissanteja</w:t>
        <w:br/>
        <w:t xml:space="preserve">- Runsaasti istumapaikkoja, ja useimpien paikkojen luona on pistorasioita.</w:t>
      </w:r>
    </w:p>
    <w:p>
      <w:r>
        <w:rPr>
          <w:b/>
          <w:u w:val="single"/>
        </w:rPr>
        <w:t xml:space="preserve">Asiakirja 36</w:t>
      </w:r>
    </w:p>
    <w:p>
      <w:r>
        <w:rPr>
          <w:b/>
        </w:rPr>
        <w:t xml:space="preserve">Ohjeet</w:t>
      </w:r>
    </w:p>
    <w:p>
      <w:r>
        <w:t xml:space="preserve">Kerro lyhyesti, mitä Linkedin tekee.</w:t>
      </w:r>
    </w:p>
    <w:p>
      <w:r>
        <w:rPr>
          <w:b/>
        </w:rPr>
        <w:t xml:space="preserve">Konteksti</w:t>
      </w:r>
    </w:p>
    <w:p>
      <w:r>
        <w:t xml:space="preserve">LinkedIn (/lɪŋktˈɪn/) on liiketoimintaan ja työllistämiseen keskittyvä sosiaalisen median foorumi, joka toimii verkkosivustojen ja mobiilisovellusten kautta. Se lanseerattiin 5. toukokuuta 2003[5] ja on nykyään Microsoftin omistuksessa. Alustaa käytetään ensisijaisesti ammatilliseen verkostoitumiseen ja urakehitykseen, ja sen avulla työnhakijat voivat julkaista ansioluettelonsa ja työnantajat työpaikkoja. Vuodesta 2015 lähtien suurin osa yrityksen tuloista tuli siitä, että se myi pääsyn jäseniään koskeviin tietoihin rekrytoijille ja myynnin ammattilaisille[6] Joulukuusta 2016 lähtien se on ollut Microsoftin kokonaan omistama tytäryhtiö.</w:t>
        <w:t xml:space="preserve">Maaliskuussa 2023 LinkedInillä on yli 900 miljoonaa rekisteröitynyttä jäsentä yli 200 maasta ja alueelta.</w:t>
        <w:br/>
        <w:br/>
        <w:t xml:space="preserve">LinkedIn antaa jäsenille (sekä työntekijöille että työnantajille) mahdollisuuden luoda profiileja ja olla yhteydessä toisiinsa sosiaalisessa verkostossa verkossa, joka voi edustaa todellisia ammattisuhteita. Jäsenet voivat kutsua kenet tahansa (olipa hän jo jäsen tai ei) liittymään yhteyteen. LinkedInin avulla voi myös järjestää offline-tapahtumia, liittyä ryhmiin, kirjoittaa artikkeleita, julkaista työpaikkailmoituksia, julkaista valokuvia ja videoita ja paljon muuta[7].</w:t>
      </w:r>
    </w:p>
    <w:p>
      <w:r>
        <w:rPr>
          <w:b/>
        </w:rPr>
        <w:t xml:space="preserve">Vastaus</w:t>
      </w:r>
    </w:p>
    <w:p>
      <w:r>
        <w:t xml:space="preserve">Linkedin on sosiaalinen foorumi, johon liike-elämän ammattilaiset luovat profiileja ja verkostoituvat muiden liike-elämän ammattilaisten kanssa. Sitä käytetään verkostoitumiseen, urakehitykseen ja työnhakijoiden työnhakuun. Linkedinillä on yli 900 miljoonaa käyttäjää yli 200 maassa. Linkedinissä voi julkaista ansioluetteloita, järjestää tapahtumia, liittyä ryhmiin, kirjoittaa artikkeleita, julkaista työpaikkailmoituksia, julkaista kuvia, lähettää videoita ja paljon muuta!</w:t>
      </w:r>
    </w:p>
    <w:p>
      <w:r>
        <w:rPr>
          <w:b/>
          <w:u w:val="single"/>
        </w:rPr>
        <w:t xml:space="preserve">Asiakirja 37</w:t>
      </w:r>
    </w:p>
    <w:p>
      <w:r>
        <w:rPr>
          <w:b/>
        </w:rPr>
        <w:t xml:space="preserve">Ohjeet</w:t>
      </w:r>
    </w:p>
    <w:p>
      <w:r>
        <w:t xml:space="preserve">Kuka pelasti Andromedan merihirviöltä</w:t>
      </w:r>
    </w:p>
    <w:p>
      <w:r>
        <w:rPr>
          <w:b/>
        </w:rPr>
        <w:t xml:space="preserve">Vastaus</w:t>
      </w:r>
    </w:p>
    <w:p>
      <w:r>
        <w:t xml:space="preserve">Perseus</w:t>
      </w:r>
    </w:p>
    <w:p>
      <w:r>
        <w:rPr>
          <w:b/>
          <w:u w:val="single"/>
        </w:rPr>
        <w:t xml:space="preserve">Asiakirja 38</w:t>
      </w:r>
    </w:p>
    <w:p>
      <w:r>
        <w:rPr>
          <w:b/>
        </w:rPr>
        <w:t xml:space="preserve">Ohjeet</w:t>
      </w:r>
    </w:p>
    <w:p>
      <w:r>
        <w:t xml:space="preserve">Miten voin osallistua Sparkin toimintaan?</w:t>
      </w:r>
    </w:p>
    <w:p>
      <w:r>
        <w:rPr>
          <w:b/>
        </w:rPr>
        <w:t xml:space="preserve">Vastaus</w:t>
      </w:r>
    </w:p>
    <w:p>
      <w:r>
        <w:t xml:space="preserve">Kyllä, Spark on avoimen lähdekoodin hanke, ja kuka tahansa voi osallistua siihen.</w:t>
      </w:r>
    </w:p>
    <w:p>
      <w:r>
        <w:rPr>
          <w:b/>
          <w:u w:val="single"/>
        </w:rPr>
        <w:t xml:space="preserve">Asiakirja 39</w:t>
      </w:r>
    </w:p>
    <w:p>
      <w:r>
        <w:rPr>
          <w:b/>
        </w:rPr>
        <w:t xml:space="preserve">Ohjeet</w:t>
      </w:r>
    </w:p>
    <w:p>
      <w:r>
        <w:t xml:space="preserve">Keitä ovat "Lumières"?</w:t>
      </w:r>
    </w:p>
    <w:p>
      <w:r>
        <w:rPr>
          <w:b/>
        </w:rPr>
        <w:t xml:space="preserve">Vastaus</w:t>
      </w:r>
    </w:p>
    <w:p>
      <w:r>
        <w:t xml:space="preserve">Lumières (kirjaimellisesti englanniksi: The Lights) oli 1600-luvun jälkipuoliskolla alkanut kulttuurinen, filosofinen, kirjallinen ja älyllinen liike, joka sai alkunsa Länsi-Euroopasta ja levisi muualle Eurooppaan. Siihen kuului filosofeja, kuten Baruch Spinoza, David Hume, John Locke, Edward Gibbon, Voltaire, Jean-Jacques Rousseau, Denis Diderot, Pierre Bayle ja Isaac Newton. Tähän liikkeeseen vaikutti Etelä-Euroopan tieteellinen vallankumous, joka syntyi suoraan Italian renessanssista ja johon osallistui Galileo Galilein kaltaisia henkilöitä.</w:t>
        <w:t xml:space="preserve">Ajan myötä siitä tuli Siècle des Lumières, suomeksi valistuksen aikakausi.[Huomautus 1]</w:t>
        <w:br/>
        <w:br/>
        <w:t xml:space="preserve">Liikkeen jäsenet näkivät itsensä edistyksellisenä eliittinä, ja he taistelivat uskonnollista ja poliittista vainoa vastaan taistellen sitä vastaan, mitä he pitivät edellisten vuosisatojen irrationaalisuutena, mielivaltaisuutena, obskurantismina ja taikauskona. He määrittelivät tiedon tutkimuksen uudelleen vastaamaan aikansa etiikkaa ja estetiikkaa.</w:t>
        <w:t xml:space="preserve">Heidän teoksillaan oli suuri vaikutus 1700-luvun lopulla Amerikan itsenäisyysjulistuksessa ja Ranskan vallankumouksessa.[1]</w:t>
        <w:br/>
        <w:br/>
        <w:t xml:space="preserve">Tämä Lumières-liikkeen aikaansaama älyllinen ja kulttuurinen uudistus rajoittui tiukimmassa mielessä Eurooppaan. Nämä ajatukset ymmärrettiin hyvin Euroopassa, mutta Ranskan ulkopuolella "valaistumisen" käsite oli yleensä tarkoittanut ulkopuolelta tulevaa valoa, kun taas Ranskassa se tarkoitti valoa, joka tuli omasta itsestä.</w:t>
        <w:br/>
        <w:br/>
        <w:t xml:space="preserve"> Yleisesti ottaen valistus tähtäsi tieteessä ja filosofiassa järjen voittoon uskosta ja vakaumuksesta ja politiikassa ja taloudessa porvariston voittoon aatelistosta ja papistosta.</w:t>
      </w:r>
    </w:p>
    <w:p>
      <w:r>
        <w:rPr>
          <w:b/>
          <w:u w:val="single"/>
        </w:rPr>
        <w:t xml:space="preserve">Asiakirja 40</w:t>
      </w:r>
    </w:p>
    <w:p>
      <w:r>
        <w:rPr>
          <w:b/>
        </w:rPr>
        <w:t xml:space="preserve">Ohjeet</w:t>
      </w:r>
    </w:p>
    <w:p>
      <w:r>
        <w:t xml:space="preserve">Esittäkää tekstistä poimittujen esimerkkien avulla yhteenveto tärkeimmistä perusteluista, jotka puoltavat orjuuden korvaamista Yhdysvalloissa, ja tällaisten korvausten toteuttamisesta odotettavissa olevista kustannuksista.</w:t>
      </w:r>
    </w:p>
    <w:p>
      <w:r>
        <w:rPr>
          <w:b/>
        </w:rPr>
        <w:t xml:space="preserve">Konteksti</w:t>
      </w:r>
    </w:p>
    <w:p>
      <w:r>
        <w:t xml:space="preserve">Orjuus loppui Yhdysvalloissa vuonna 1865, kun Yhdysvaltain sisällissota päättyi ja kun Yhdysvaltojen perustuslain kolmastoista lisäys ratifioitiin. Lisäyksessä todettiin, että "orjuutta tai tahdonvastaista orjuutta, paitsi rangaistuksena rikoksesta, josta asianosainen on asianmukaisesti tuomittu, ei saa olla Yhdysvalloissa eikä missään niiden lainkäyttövaltaan kuuluvassa paikassa."[49] Tuolloin arviolta neljä miljoonaa afroamerikkalaista vapautettiin.</w:t>
        <w:t xml:space="preserve">50]</w:t>
        <w:br/>
        <w:br/>
        <w:t xml:space="preserve">Korvausten tuki</w:t>
        <w:br/>
        <w:t xml:space="preserve">Poliittisella tasolla on ehdotettu kansallisella tasolla orjuuden korvauksia vaativaa lakiehdotusta, "Commission to Study and Develop Reparation Proposals for African-Americans Act", jonka entinen edustaja John Conyers Jr. (D-MI) toi uudelleen Yhdysvaltojen kongressiin joka vuosi vuodesta 1989 lähtien aina eropyyntöönsä saakka vuonna 2017.[51] Nimensä mukaisesti lakiehdotuksessa suositeltiin toimikunnan perustamista tutkimaan "orjuuden vaikutusta kansakuntamme sosiaaliseen, poliittiseen ja taloudelliseen elämään."[52] Yhdysvalloissa on kuitenkin olemassa kaupunkeja ja instituutioita, jotka ovat tehneet aloitteita hyvityksistä (ks. luettelo § Lainsäädäntö ja muut toimet).</w:t>
        <w:br/>
        <w:br/>
        <w:t xml:space="preserve"> Vuonna 1999 afroamerikkalainen lakimies ja aktivisti Randall Robinson, TransAfrica-järjestön perustaja, kirjoitti, että Amerikan rotumellakoiden, lynkkauksen ja institutionaalisen syrjinnän historia on "aiheuttanut afroamerikkalaisille 1,4 biljoonan dollarin tappiot."[53] Taloustieteilijä Robert Browne totesi, että hyvitysten perimmäisenä tavoitteena pitäisi olla "palauttaa musta yhteisö siihen taloudelliseen asemaan, joka sillä olisi, jos se ei olisi joutunut orjuuden ja syrjinnän kohteeksi".[54] Hän arvioi oikeudenmukaisen hyvityksen arvoksi 1,4-4,7 biljoonan dollarin välillä eli noin 142 000 dollaria (vastaa 162 000 dollaria vuonna 2021) jokaiselle nykyään elävälle mustalle amerikkalaiselle.[54] Muut arviot vaihtelevat 5,7-14,2[55] ja 17,1 biljoonan dollarin välillä.[56</w:t>
        <w:br/>
        <w:br/>
        <w:t xml:space="preserve">Amerikkalainen toimittaja Ta-Nehisi Coates julkaisi vuonna 2014 artikkelin "The Case for Reparations" (hyvitysvaatimus), jossa käsiteltiin orjuuden ja Jim Crow -lakien jatkuvia vaikutuksia ja esitettiin uusia vaatimuksia hyvityksille.</w:t>
        <w:t xml:space="preserve">Coates viittaa edustaja John Conyers Jr:n H.R.40-lakiehdotukseen ja huomautti, että kongressin kyvyttömyys hyväksyä tätä lakiehdotusta ilmentää haluttomuutta korjata menneisyyden vääryyksiä.[57]</w:t>
        <w:br/>
        <w:br/>
        <w:t xml:space="preserve">Syyskuussa 2016 Yhdistyneiden kansakuntien afrikkalaista syntyperää olevia henkilöitä käsittelevä asiantuntijaryhmä kehotti kongressia hyväksymään H.R.40-lakiehdotuksen, jotta se voisi tutkia hyvitysehdotuksia. Työryhmä ei silti suoraan kannattanut mitään tiettyä hyvitysehdotusta. Raportissa todettiin, että Yhdysvalloissa on olemassa rotuun perustuvan eriarvoisuuden perintö, ja selitettiin, että "Huolimatta merkittävistä muutoksista Jim Crow:n täytäntöönpanon päättymisen ja kansalaisoikeustaistelun jälkeen, ideologia, joka varmistaa yhden ryhmän ylivallan toiseen nähden, vaikuttaa edelleen kielteisesti afroamerikkalaisten kansalais-, poliittisiin, taloudellisiin, sosiaalisiin ja kulttuurisiin oikeuksiin tänä päivänä".</w:t>
        <w:t xml:space="preserve">Raportissa todetaan, että "valkoisen ylivallan vaarallinen ideologia estää sosiaalista yhteenkuuluvuutta Yhdysvaltojen väestön keskuudessa". 58</w:t>
        <w:br/>
        <w:br/>
        <w:t xml:space="preserve">Hyvitysten aihe sai uutta huomiota vuonna 2020[59], kun Black Lives Matter -liike nimesi hyvitykset yhdeksi poliittiseksi tavoitteekseen Yhdysvalloissa.</w:t>
        <w:br/>
        <w:br/>
        <w:t xml:space="preserve"> Vuonna 2020 räppäri T.I. kannatti hyvityksiä, jotka antaisivat jokaiselle afroamerikkalaiselle miljoona dollaria, ja väitti, että orjuus aiheutti joukkovankiloita, köyhyyttä ja muita epäkohtia[60].</w:t>
      </w:r>
    </w:p>
    <w:p>
      <w:r>
        <w:rPr>
          <w:b/>
        </w:rPr>
        <w:t xml:space="preserve">Vastaus</w:t>
      </w:r>
    </w:p>
    <w:p>
      <w:r>
        <w:t xml:space="preserve">Huolimatta Jim Crow -järjestelmän lakkauttamisen jälkeen tapahtuneista edistyksellisistä muutoksista ja kansalaisoikeustaistelun onnistumisista Yhdysvalloissa on edelleen luontaista rotuun perustuvaa eriarvoisuutta, joka vaikuttaa kielteisesti afroamerikkalaisten kansalais-, poliittisiin, taloudellisiin, sosiaalisiin ja kulttuurisiin oikeuksiin.  Yhdistyneiden Kansakuntien vuonna 2016 laatimassa raportissa ei kannatettu erityistä hyvitysehdotusta, mutta siinä todettiin, että Yhdysvaltojen väestössä vallitsee valkoisen ylivallan ideologia, joka estää sosiaalista yhteenkuuluvuutta.  Lisäksi on esitetty väitteitä, joiden mukaan orjuus on syynä joukkovankiloihin, köyhyyteen ja muihin nykypäivän afroamerikkalaisiin vaikuttaviin epäkohtiin.</w:t>
        <w:br/>
        <w:t xml:space="preserve"> Voidaan väittää, että orjuuden vaikutusta Yhdysvaltojen sosiaaliseen, poliittiseen ja taloudelliseen elämään on syytä tutkia, kun kongressille vuosittain esitellään "Commission to Study and Develop Reparation Proposals for African-Americans Act".  Yhdysvalloissa on myös yksittäisiä kaupunkeja, jotka ovat ottaneet käyttöön korvauksia.  Arvioiden mukaan Yhdysvaltojen syrjintähistoriasta afroamerikkalaisille aiheutuneet kustannukset ovat olleet 1,4 biljoonaa, 4,7 biljoonaa, 5,7 biljoonaa, 14,2 biljoonaa ja 17,1 biljoonaa dollaria.  Näissä arvioissa ilmaistaan, kuinka kalliiksi on arvioitu mustan yhteisön palauttaminen siihen taloudelliseen asemaan, joka sillä olisi, jos se ei olisi joutunut orjuuden ja syrjinnän kohteeksi.</w:t>
      </w:r>
    </w:p>
    <w:p>
      <w:r>
        <w:rPr>
          <w:b/>
          <w:u w:val="single"/>
        </w:rPr>
        <w:t xml:space="preserve">Asiakirja 41</w:t>
      </w:r>
    </w:p>
    <w:p>
      <w:r>
        <w:rPr>
          <w:b/>
        </w:rPr>
        <w:t xml:space="preserve">Ohjeet</w:t>
      </w:r>
    </w:p>
    <w:p>
      <w:r>
        <w:t xml:space="preserve">Milloin pyörä keksittiin?</w:t>
      </w:r>
    </w:p>
    <w:p>
      <w:r>
        <w:rPr>
          <w:b/>
        </w:rPr>
        <w:t xml:space="preserve">Vastaus</w:t>
      </w:r>
    </w:p>
    <w:p>
      <w:r>
        <w:t xml:space="preserve">Kukaan ei tiedä, milloin pyörä valmistettiin ensimmäisen kerran. Arkeologiset todisteet näyttävät osoittavan, että pyörää käytettiin ensimmäisen kerran keramiikan valmistukseen Mesopotamiassa noin 7 000 vuotta sitten, neoliittisella kaudella. Myöhemmin sitä käytettiin vaunujen valmistukseen. Vaunupyöriä on löydetty Sumerista jo vuonna 3000 eaa. Pyörä on yksi ihmiskunnan historian tärkeimmistä keksinnöistä. Se oli erittäin hyödyllinen keramiikan valmistuksessa ja maalla liikkumisessa. Se on myös keskeinen osa koneita.</w:t>
      </w:r>
    </w:p>
    <w:p>
      <w:r>
        <w:rPr>
          <w:b/>
          <w:u w:val="single"/>
        </w:rPr>
        <w:t xml:space="preserve">Asiakirja 42</w:t>
      </w:r>
    </w:p>
    <w:p>
      <w:r>
        <w:rPr>
          <w:b/>
        </w:rPr>
        <w:t xml:space="preserve">Ohjeet</w:t>
      </w:r>
    </w:p>
    <w:p>
      <w:r>
        <w:t xml:space="preserve">kirjoittaa kohtaus kahden näyttelijän välillä keskustelemassa elokuvasta Inception</w:t>
      </w:r>
    </w:p>
    <w:p>
      <w:r>
        <w:rPr>
          <w:b/>
        </w:rPr>
        <w:t xml:space="preserve">Vastaus</w:t>
      </w:r>
    </w:p>
    <w:p>
      <w:r>
        <w:t xml:space="preserve">Näyttelijätär 1: "Voi luoja, oletko nähnyt Inceptionin?"</w:t>
        <w:br/>
        <w:br/>
        <w:t xml:space="preserve"> Näyttelijä 2: "Kyllä! Se elokuva räjäytti tajuntani. Mitä mieltä olit siitä?"</w:t>
        <w:br/>
        <w:br/>
        <w:t xml:space="preserve"> Näyttelijä 1: "Rehellisesti sanottuna olin niin hämmentynyt suurimman osan ajasta. Mutta se oli niin mielenkiintoinen, etten voinut katsoa pois. Minun oli pakko tietää, mitä tapahtui."</w:t>
        <w:br/>
        <w:br/>
        <w:t xml:space="preserve"> Näyttelijä 2: "Juuri siltä minusta tuntui. Se on yksi niistä elokuvista, joissa on kiinnitettävä huomiota jokaiseen yksityiskohtaan, tai muuten eksyy."</w:t>
        <w:br/>
        <w:br/>
        <w:t xml:space="preserve"> Näyttelijä 1: "Ehdottomasti. Ja tapa, jolla ajalla ja todellisuudella leikittiin, oli niin hieno. En ole tainnut koskaan ennen nähdä sellaista elokuvaa."</w:t>
        <w:br/>
        <w:br/>
        <w:t xml:space="preserve"> Näyttelijä 2: "Joo, ajatus siitä, että jonkun uniin tunkeudutaan istuttamaan ajatus, oli mieletön. Ja tapa, jolla se toteutettiin, oli niin hyvin tehty."</w:t>
        <w:br/>
        <w:br/>
        <w:t xml:space="preserve"> Näyttelijä 1: "Niin oli. Ja näyttelijäkaarti oli myös uskomaton. Leonardo DiCaprio oli uskomaton kuten aina, ja oli ihana nähdä Ellen Page erilaisessa roolissa."</w:t>
        <w:br/>
        <w:br/>
        <w:t xml:space="preserve"> Näyttelijä 2: "Ehdottomasti. Ja toimintakohtaukset olivat niin intensiivisiä. Nollapainovoiman käytävätaistelu oli mieletön."</w:t>
        <w:br/>
        <w:br/>
        <w:t xml:space="preserve"> Näyttelijä 1: "Voi luoja, kyllä. Olin aivan kankeana tuon kohtauksen aikana. Ja loppu... En vieläkään osaa päättää, mitä se tarkoittaa."</w:t>
        <w:br/>
        <w:br/>
        <w:t xml:space="preserve"> Näyttelijä 2: "Tiedän, eikö? Se on yksi niistä elokuvista, joka jättää sinulle niin paljon kysymyksiä. Mutta se on osa sitä, mikä tekee siitä niin hienon."</w:t>
        <w:br/>
        <w:br/>
        <w:t xml:space="preserve"> Näyttelijä 1: "Juuri niin. Rakastan, kun elokuvat haastavat minut ajattelemaan ja jättävät minut haluamaan lisää. Inception teki ehdottomasti niin."</w:t>
        <w:br/>
        <w:br/>
        <w:t xml:space="preserve"> Näyttelijä 2: "Samaa mieltä. Se on ehdottomasti yksi kaikkien aikojen suosikeistani. Voisin katsoa sen sata kertaa ja silti löytää jotain uutta."</w:t>
        <w:br/>
        <w:br/>
        <w:t xml:space="preserve"> Näyttelijä 1: "Sama täällä. Se on vain yksi niistä elokuvista, jotka jäävät mieleen vielä pitkään sen jälkeen, kun se on ohi."</w:t>
      </w:r>
    </w:p>
    <w:p>
      <w:r>
        <w:rPr>
          <w:b/>
          <w:u w:val="single"/>
        </w:rPr>
        <w:t xml:space="preserve">Asiakirja 43</w:t>
      </w:r>
    </w:p>
    <w:p>
      <w:r>
        <w:rPr>
          <w:b/>
        </w:rPr>
        <w:t xml:space="preserve">Ohjeet</w:t>
      </w:r>
    </w:p>
    <w:p>
      <w:r>
        <w:t xml:space="preserve">Oliko dinosauruksilla huulet?</w:t>
      </w:r>
    </w:p>
    <w:p>
      <w:r>
        <w:rPr>
          <w:b/>
        </w:rPr>
        <w:t xml:space="preserve">Vastaus</w:t>
      </w:r>
    </w:p>
    <w:p>
      <w:r>
        <w:t xml:space="preserve">Viimeaikaiset tutkimukset viittaavat siihen, että yleinen käsitys siitä, että dinosauruksilla olisi ollut paljaat hampaat, saattaa olla virheellinen, ja nykyinen hypoteesi on, että Tyrannosaurus rexillä oli todellakin huulet. Portsmouthin yliopiston tohtori Mark Wittonin vuonna 2023 tekemän tutkimuksen mukaan suositut kuvaukset dinosauruksista Jurassic Parkin kaltaisissa elokuvissa ovat vanhentuneita. Tutkimuksessa tutkittiin suurta hammasta, joka oli viettänyt yli 500 päivää Tyrannosaurus rexin suussa, eikä siinä ollut merkkejä merkittävästä kulumisesta, mikä vastaa kaikkia löydöksiä, joita on tehty theropodien suvun dinosaurusten hampaista. Kun sitä verrataan alligaattoreihin ja krokotiileihin, joilla ei ole huulia ja joiden hampaat vaurioituvat helpommin, teorian mukaan todisteet viittaavat siihen, että theropodeilla, myös Tyrannosaurus rexillä, oli todellakin huulet. Hampaiden ohuen kiilteen olisi odotettu kuluvan paljon enemmän kuin nykyeläimillä, kuten krokotiileilla, jos dinosauruksilla ei olisi ollut huulia.</w:t>
      </w:r>
    </w:p>
    <w:p>
      <w:r>
        <w:rPr>
          <w:b/>
          <w:u w:val="single"/>
        </w:rPr>
        <w:t xml:space="preserve">Asiakirja 44</w:t>
      </w:r>
    </w:p>
    <w:p>
      <w:r>
        <w:rPr>
          <w:b/>
        </w:rPr>
        <w:t xml:space="preserve">Ohjeet</w:t>
      </w:r>
    </w:p>
    <w:p>
      <w:r>
        <w:t xml:space="preserve">Ovatko liljat turvallisia kissoille?</w:t>
      </w:r>
    </w:p>
    <w:p>
      <w:r>
        <w:rPr>
          <w:b/>
        </w:rPr>
        <w:t xml:space="preserve">Vastaus</w:t>
      </w:r>
    </w:p>
    <w:p>
      <w:r>
        <w:t xml:space="preserve">Ei, liljat ovat myrkyllisiä kissoille, jos niitä nautitaan, eikä niitä pitäisi pitää kotitaloudessa, jossa on kissoja.</w:t>
      </w:r>
    </w:p>
    <w:p>
      <w:r>
        <w:rPr>
          <w:b/>
          <w:u w:val="single"/>
        </w:rPr>
        <w:t xml:space="preserve">Asiakirja 45</w:t>
      </w:r>
    </w:p>
    <w:p>
      <w:r>
        <w:rPr>
          <w:b/>
        </w:rPr>
        <w:t xml:space="preserve">Ohjeet</w:t>
      </w:r>
    </w:p>
    <w:p>
      <w:r>
        <w:t xml:space="preserve">Mikä on auringonpaisteen taantuma?</w:t>
      </w:r>
    </w:p>
    <w:p>
      <w:r>
        <w:rPr>
          <w:b/>
        </w:rPr>
        <w:t xml:space="preserve">Vastaus</w:t>
      </w:r>
    </w:p>
    <w:p>
      <w:r>
        <w:t xml:space="preserve">Se tunnetaan syvimpänä ajanjaksona, jolloin auringonpilkut eivät käytännössä näy. Syvin jakso liittyy auringon syklin prosessiin, jota kutsutaan auringon minimiksi.</w:t>
      </w:r>
    </w:p>
    <w:p>
      <w:r>
        <w:rPr>
          <w:b/>
          <w:u w:val="single"/>
        </w:rPr>
        <w:t xml:space="preserve">Asiakirja 46</w:t>
      </w:r>
    </w:p>
    <w:p>
      <w:r>
        <w:rPr>
          <w:b/>
        </w:rPr>
        <w:t xml:space="preserve">Ohjeet</w:t>
      </w:r>
    </w:p>
    <w:p>
      <w:r>
        <w:t xml:space="preserve">Mikä on Alankomaissa käytössä oleva valuutta?</w:t>
      </w:r>
    </w:p>
    <w:p>
      <w:r>
        <w:rPr>
          <w:b/>
        </w:rPr>
        <w:t xml:space="preserve">Vastaus</w:t>
      </w:r>
    </w:p>
    <w:p>
      <w:r>
        <w:t xml:space="preserve">Alankomaissa on käytössä euro.</w:t>
      </w:r>
    </w:p>
    <w:p>
      <w:r>
        <w:rPr>
          <w:b/>
          <w:u w:val="single"/>
        </w:rPr>
        <w:t xml:space="preserve">Asiakirja 47</w:t>
      </w:r>
    </w:p>
    <w:p>
      <w:r>
        <w:rPr>
          <w:b/>
        </w:rPr>
        <w:t xml:space="preserve">Ohjeet</w:t>
      </w:r>
    </w:p>
    <w:p>
      <w:r>
        <w:t xml:space="preserve">Mikä on maailman paras tv-sarja</w:t>
      </w:r>
    </w:p>
    <w:p>
      <w:r>
        <w:rPr>
          <w:b/>
        </w:rPr>
        <w:t xml:space="preserve">Vastaus</w:t>
      </w:r>
    </w:p>
    <w:p>
      <w:r>
        <w:t xml:space="preserve">Dexter- Dexter on niin jännittävää katsottavaa, että sen pitäisi olla maailman paras tv-sarja.</w:t>
      </w:r>
    </w:p>
    <w:p>
      <w:r>
        <w:rPr>
          <w:b/>
          <w:u w:val="single"/>
        </w:rPr>
        <w:t xml:space="preserve">Asiakirja 48</w:t>
      </w:r>
    </w:p>
    <w:p>
      <w:r>
        <w:rPr>
          <w:b/>
        </w:rPr>
        <w:t xml:space="preserve">Ohjeet</w:t>
      </w:r>
    </w:p>
    <w:p>
      <w:r>
        <w:t xml:space="preserve">Kuka äänitti ensimmäisenä Needles and Pins -kappaleen?</w:t>
      </w:r>
    </w:p>
    <w:p>
      <w:r>
        <w:rPr>
          <w:b/>
        </w:rPr>
        <w:t xml:space="preserve">Konteksti</w:t>
      </w:r>
    </w:p>
    <w:p>
      <w:r>
        <w:t xml:space="preserve">"Needles and Pins" on rock-kappale, jonka kirjoittajat ovat yhdysvaltalaiset Jack Nitzsche ja Sonny Bono. Jackie DeShannon levytti sen vuonna 1963 ja muita versioita seurasi. Menestyneimpiä olivat The Searchers, jonka versio nousi Ison-Britannian singlelistan ykköseksi vuonna 1964, ja Smokie, joka sai maailmanlaajuisen hitin vuonna 1977. Muita kappaleen levyttäneitä ovat muun muassa Ramones, Gene Clark ja Tom Petty and the Heartbreakers Stevie Nicksin kanssa.</w:t>
        <w:br/>
        <w:br/>
        <w:t xml:space="preserve">Jackie DeShannon -versio (1963)</w:t>
        <w:br/>
        <w:t xml:space="preserve">Bono toteaa omaelämäkerrassaan, että hän lauloi Nitzschen kitaransoiton mukana ja loi näin sekä sävelen että sanat, ja että häntä ohjasi sointukulkujen eteneminen.[1] Jackie DeShannon väittää kuitenkin, että kappale kirjoitettiin pianolla ja että hän osallistui täysivaltaisesti kappaleen luomiseen Nitzschen ja Bonon ohella, vaikkei saanutkaan virallista tunnustusta.</w:t>
        <w:t xml:space="preserve">2][3]</w:t>
        <w:br/>
        <w:br/>
        <w:t xml:space="preserve">DeShannon levytti kappaleen ensimmäisenä; Yhdysvalloissa se nousi Billboard Hot 100 -singlelistalla sijalle 84 toukokuussa 1963.[4] Vaikka se oli vain vähäinen Yhdysvaltain hitti, DeShannonin levytys kappaleesta nousi Kanadassa listaykköseksi, CHUM-listan ykköseksi heinäkuussa 1963</w:t>
      </w:r>
    </w:p>
    <w:p>
      <w:r>
        <w:rPr>
          <w:b/>
        </w:rPr>
        <w:t xml:space="preserve">Vastaus</w:t>
      </w:r>
    </w:p>
    <w:p>
      <w:r>
        <w:t xml:space="preserve">Ensimmäinen Needles and Pins -kappaleen levyttänyt artisti oli DeShannon.</w:t>
      </w:r>
    </w:p>
    <w:p>
      <w:r>
        <w:rPr>
          <w:b/>
          <w:u w:val="single"/>
        </w:rPr>
        <w:t xml:space="preserve">Asiakirja 49</w:t>
      </w:r>
    </w:p>
    <w:p>
      <w:r>
        <w:rPr>
          <w:b/>
        </w:rPr>
        <w:t xml:space="preserve">Ohjeet</w:t>
      </w:r>
    </w:p>
    <w:p>
      <w:r>
        <w:t xml:space="preserve">Luettelo erityyppisistä valjaista, joita käytetään kalliokiipeilyssä.</w:t>
      </w:r>
    </w:p>
    <w:p>
      <w:r>
        <w:rPr>
          <w:b/>
        </w:rPr>
        <w:t xml:space="preserve">Konteksti</w:t>
      </w:r>
    </w:p>
    <w:p>
      <w:r>
        <w:t xml:space="preserve">Eri kiipeilytyypit edellyttävät erityisiä ominaisuuksia valjaissa. Urheilukiipeilijät käyttävät tyypillisesti minimalistisia valjaita, joissa joissakin on kiinni ommellut varusteluenkat. Alppikiipeilijät valitsevat usein kevyet valjaat, joissa on ehkä irrotettavat jalkalenkit. Big Wall -kiipeilijät suosivat yleensä pehmustettuja vyötärövöitä ja jalkalenkkejä. Lapsille, joiden lantio voi olla liian kapea kannattelemaan tavallisia valjaita turvallisesti, on myös kokovartalovaljaita. Nämä valjaat estävät lapsia putoamasta myös ylösalaisin, ja ne valmistetaan joko lapsille tai ne on valmistettu hihnasta. Jotkut kiipeilijät käyttävät kokovartalovaljaita, kun on olemassa mahdollisuus kaatua tai kun he kantavat painavaa laukkua. On olemassa myös rintavaljaita, joita käytetään vain yhdessä istumavaljaiden kanssa.</w:t>
        <w:t xml:space="preserve">UIAA:n testitulokset osoittavat, että rintavaljaat eivät rasita niskaa enempää kuin istumavaljaat, joten niillä on samat edut kuin kokovartalovaljailla.[6]</w:t>
        <w:br/>
        <w:br/>
        <w:t xml:space="preserve">Näiden valjaiden lisäksi on olemassa myös luolasto- ja kanjonivaljaita, jotka kaikki palvelevat eri tarkoituksia. Esimerkiksi luolastovaljaat on valmistettu kovasta vedenpitävästä ja pehmustamattomasta materiaalista, ja niissä on kaksi kiinnityspistettä. Maillon irrottaminen näistä kiinnityspisteistä löysää valjaat nopeasti.</w:t>
        <w:br/>
        <w:br/>
        <w:t xml:space="preserve"> Canyoning-valjaat muistuttavat jonkin verran kiipeilyvaljaita, usein ilman pehmusteita, mutta niissä on istuinsuoja, mikä tekee köydenlaskutoiminnasta miellyttävämpää. Näissä on yleensä yksi Dyneema-kiinnityspiste.</w:t>
      </w:r>
    </w:p>
    <w:p>
      <w:r>
        <w:rPr>
          <w:b/>
        </w:rPr>
        <w:t xml:space="preserve">Vastaus</w:t>
      </w:r>
    </w:p>
    <w:p>
      <w:r>
        <w:t xml:space="preserve">Minimalistiset valjaat: niissä on kiinni ommellut varustesilmukat</w:t>
        <w:br/>
        <w:t xml:space="preserve">Kevyet valjaat: niissä on irrotettavat jalkalenkit</w:t>
        <w:br/>
        <w:t xml:space="preserve">Isot seinävaljaat: niissä on pehmustetut vyötäröhihnat ja jalkalenkit</w:t>
        <w:br/>
        <w:t xml:space="preserve">Kokovartalovaljaat: lähinnä lapsille, joilla on pieni lantio, tai tilanteisiin, joissa on vaarana inversio</w:t>
        <w:br/>
        <w:t xml:space="preserve">Rintavaljaat: käytetään istumavaljaiden kanssa</w:t>
        <w:br/>
        <w:t xml:space="preserve">Ryömintävarustevaljaat: erittäin kestävästä materiaalista ja useista eri kiinnityspisteistä</w:t>
        <w:br/>
        <w:t xml:space="preserve">Canyon- valjaat: niissä on sisäänrakennettu istuimen suojus köysitelyä varten.</w:t>
      </w:r>
    </w:p>
    <w:p>
      <w:r>
        <w:rPr>
          <w:b/>
          <w:u w:val="single"/>
        </w:rPr>
        <w:t xml:space="preserve">Asiakirja 50</w:t>
      </w:r>
    </w:p>
    <w:p>
      <w:r>
        <w:rPr>
          <w:b/>
        </w:rPr>
        <w:t xml:space="preserve">Ohjeet</w:t>
      </w:r>
    </w:p>
    <w:p>
      <w:r>
        <w:t xml:space="preserve">Mieti joitakin perhesääntöjä terveiden perhesuhteiden edistämiseksi.</w:t>
      </w:r>
    </w:p>
    <w:p>
      <w:r>
        <w:rPr>
          <w:b/>
        </w:rPr>
        <w:t xml:space="preserve">Vastaus</w:t>
      </w:r>
    </w:p>
    <w:p>
      <w:r>
        <w:t xml:space="preserve">Käytä ystävällisiä sanoja</w:t>
        <w:br/>
        <w:t xml:space="preserve">Ole kiitollinen</w:t>
        <w:br/>
        <w:t xml:space="preserve">Ajattele muita ennen itseäsi</w:t>
        <w:br/>
        <w:t xml:space="preserve">Työskentele ahkerasti</w:t>
        <w:br/>
        <w:t xml:space="preserve">Ole rehellinen</w:t>
        <w:br/>
        <w:t xml:space="preserve">Ole kiitollinen</w:t>
        <w:br/>
        <w:t xml:space="preserve">Pidä lupauksesi</w:t>
        <w:t xml:space="preserve">Pidä lupauksesi</w:t>
        <w:br/>
        <w:t xml:space="preserve">Päätä olla onnellinen</w:t>
        <w:br/>
        <w:t xml:space="preserve">Sano aina "minä rakastan sinua"</w:t>
        <w:br/>
        <w:t xml:space="preserve">Ole ystävällinen</w:t>
        <w:br/>
        <w:t xml:space="preserve">Kannusta toinen to</w:t>
      </w:r>
    </w:p>
    <w:p>
      <w:r>
        <w:rPr>
          <w:b/>
          <w:u w:val="single"/>
        </w:rPr>
        <w:t xml:space="preserve">Asiakirja 51</w:t>
      </w:r>
    </w:p>
    <w:p>
      <w:r>
        <w:rPr>
          <w:b/>
        </w:rPr>
        <w:t xml:space="preserve">Ohjeet</w:t>
      </w:r>
    </w:p>
    <w:p>
      <w:r>
        <w:t xml:space="preserve">Kuka on Karstarkin talon perustaja sarjassa Jään ja tulen laulu?</w:t>
      </w:r>
    </w:p>
    <w:p>
      <w:r>
        <w:rPr>
          <w:b/>
        </w:rPr>
        <w:t xml:space="preserve">Vastaus</w:t>
      </w:r>
    </w:p>
    <w:p>
      <w:r>
        <w:t xml:space="preserve">Karlon Stark</w:t>
      </w:r>
    </w:p>
    <w:p>
      <w:r>
        <w:rPr>
          <w:b/>
          <w:u w:val="single"/>
        </w:rPr>
        <w:t xml:space="preserve">Asiakirja 52</w:t>
      </w:r>
    </w:p>
    <w:p>
      <w:r>
        <w:rPr>
          <w:b/>
        </w:rPr>
        <w:t xml:space="preserve">Ohjeet</w:t>
      </w:r>
    </w:p>
    <w:p>
      <w:r>
        <w:t xml:space="preserve">Mitä on rikastettu ilma ja miksi sukeltajat sukeltavat rikastetulla ilmalla?</w:t>
      </w:r>
    </w:p>
    <w:p>
      <w:r>
        <w:rPr>
          <w:b/>
        </w:rPr>
        <w:t xml:space="preserve">Vastaus</w:t>
      </w:r>
    </w:p>
    <w:p>
      <w:r>
        <w:t xml:space="preserve">Rikastettu ilma, joka tunnetaan myös nimellä nitrox, on eräänlaista ilmaa, jossa on yli 21 % happea. 21 % happea on normaali ilma, jota hengitämme maapallolla. Rikastetun ilman käytön ensisijainen hyöty on sukeltajan pohjakosketusaikojen pidentäminen ja dekompressiorajaan painamisen vähentäminen. Tämä etu on todella hyödyllinen syvemmillä sukelluksilla.</w:t>
        <w:br/>
        <w:t xml:space="preserve"> Esimerkiksi 80 jalan syvyydessä normaali ilma kestää noin 30 minuuttia, kun taas 32-prosenttisen hapen rikastettu ilma kestää 45 minuuttia ja 36-prosenttisen hapen rikastettu ilma 55 minuuttia.</w:t>
        <w:br/>
        <w:t xml:space="preserve"> Vaikka rikastetusta ilmasta on todella hyötyä pohja-aikojen pidentämisessä, on tärkeää, että sukeltajat kouluttautuvat sen käyttöön ennen kuin he sukeltavat rikastetulla ilmalla.</w:t>
      </w:r>
    </w:p>
    <w:p>
      <w:r>
        <w:rPr>
          <w:b/>
          <w:u w:val="single"/>
        </w:rPr>
        <w:t xml:space="preserve">Asiakirja 53</w:t>
      </w:r>
    </w:p>
    <w:p>
      <w:r>
        <w:rPr>
          <w:b/>
        </w:rPr>
        <w:t xml:space="preserve">Ohjeet</w:t>
      </w:r>
    </w:p>
    <w:p>
      <w:r>
        <w:t xml:space="preserve">Mikä elokuva voitti vuoden 1943 Oscarin parhaana elokuvana</w:t>
      </w:r>
    </w:p>
    <w:p>
      <w:r>
        <w:rPr>
          <w:b/>
        </w:rPr>
        <w:t xml:space="preserve">Vastaus</w:t>
      </w:r>
    </w:p>
    <w:p>
      <w:r>
        <w:t xml:space="preserve">Casablanca</w:t>
      </w:r>
    </w:p>
    <w:p>
      <w:r>
        <w:rPr>
          <w:b/>
          <w:u w:val="single"/>
        </w:rPr>
        <w:t xml:space="preserve">Asiakirja 54</w:t>
      </w:r>
    </w:p>
    <w:p>
      <w:r>
        <w:rPr>
          <w:b/>
        </w:rPr>
        <w:t xml:space="preserve">Ohjeet</w:t>
      </w:r>
    </w:p>
    <w:p>
      <w:r>
        <w:t xml:space="preserve">kumpi painaa enemmän, kylmä vai kuuma vesi?</w:t>
      </w:r>
    </w:p>
    <w:p>
      <w:r>
        <w:rPr>
          <w:b/>
        </w:rPr>
        <w:t xml:space="preserve">Vastaus</w:t>
      </w:r>
    </w:p>
    <w:p>
      <w:r>
        <w:t xml:space="preserve">Kylmä vesi painaa enemmän kuin kuuma vesi</w:t>
      </w:r>
    </w:p>
    <w:p>
      <w:r>
        <w:rPr>
          <w:b/>
          <w:u w:val="single"/>
        </w:rPr>
        <w:t xml:space="preserve">Asiakirja 55</w:t>
      </w:r>
    </w:p>
    <w:p>
      <w:r>
        <w:rPr>
          <w:b/>
        </w:rPr>
        <w:t xml:space="preserve">Ohjeet</w:t>
      </w:r>
    </w:p>
    <w:p>
      <w:r>
        <w:t xml:space="preserve">Mikä on Kia Stingerin huippunopeus tämän kohdan perusteella?</w:t>
      </w:r>
    </w:p>
    <w:p>
      <w:r>
        <w:rPr>
          <w:b/>
        </w:rPr>
        <w:t xml:space="preserve">Konteksti</w:t>
      </w:r>
    </w:p>
    <w:p>
      <w:r>
        <w:t xml:space="preserve">Kia väittää, että Stinger kiihtyy nollasta 100 km/h (62 mph) 7,7, 6 ja 4,9 sekunnissa 2,2-litraisella dieselillä, 2,0-litraisella bensiinimoottorilla ja 3,3-litraisella bensiinimoottorilla.</w:t>
        <w:t xml:space="preserve">Schreyerin kerrotaan ajaneen esituotantoa edeltävällä Stinger GT:llä 269 km/h (167 mph) huippunopeutta Autobahnilla.[9]</w:t>
        <w:br/>
        <w:br/>
        <w:t xml:space="preserve">Car and Driver -lehden testissä Michelin Pilot Sport 4 -renkailla varustettu nelivetoinen GT 3.3T -malli saavutti radalla 0-60 mph (0-97 km/h) 4,6 sekunnissa, saavutti 0,91 g:n nopeuden luistinradalla ja pystyi pysähtymään nopeudesta 70 mph (113 km/h) 164 jalassa (50 m). Tämän julkaisun mukaan Yhdysvaltain mallin huippunopeus on Kian spesifikaatioiden mukaan 167 mph (269 km/h).[11] Motor Trendin testeissä nelisylinterinen Stinger 2.0 RWD, joka oli varustettu Bridgestone Potenza -renkailla, saavutti nopeuden 60 mph (97 km/h) 6,6 sekunnissa, ajoi 1⁄4 mailin (0,4 km) matkan 15 sekunnissa ja pysähtyi nopeudesta 60 mph (97 km/h) 38 metrissä (126 jalassa). Rata-ajotesteissä mitattu keskimääräinen sivuttaiskiihtyvyys oli 0,85 g.</w:t>
      </w:r>
    </w:p>
    <w:p>
      <w:r>
        <w:rPr>
          <w:b/>
        </w:rPr>
        <w:t xml:space="preserve">Vastaus</w:t>
      </w:r>
    </w:p>
    <w:p>
      <w:r>
        <w:t xml:space="preserve">Kia Stingerin huippunopeus on tämän tekstin mukaan 269km/h (167mph).</w:t>
      </w:r>
    </w:p>
    <w:p>
      <w:r>
        <w:rPr>
          <w:b/>
          <w:u w:val="single"/>
        </w:rPr>
        <w:t xml:space="preserve">Asiakirja 56</w:t>
      </w:r>
    </w:p>
    <w:p>
      <w:r>
        <w:rPr>
          <w:b/>
        </w:rPr>
        <w:t xml:space="preserve">Ohjeet</w:t>
      </w:r>
    </w:p>
    <w:p>
      <w:r>
        <w:t xml:space="preserve">Kirjoita lyhyt kappale siitä, miksi sinulla ei pitäisi olla sekä lemmikkikissaa että lemmikkilintua.</w:t>
      </w:r>
    </w:p>
    <w:p>
      <w:r>
        <w:rPr>
          <w:b/>
        </w:rPr>
        <w:t xml:space="preserve">Vastaus</w:t>
      </w:r>
    </w:p>
    <w:p>
      <w:r>
        <w:t xml:space="preserve">Lemmikkilinnun ja lemmikkikissan pitäminen ei ole hyvä idea, koska kissat yrittävät metsästää lintuja, jotka ovat luonnostaan kissojen saalista. Tämä metsästysvaisto on täysin normaali, eikä ole reilua kissaa kohtaan yrittää kouluttaa sitä olemaan hyökkäämättä lintujen kimppuun, sillä se on yksinkertaisesti sen luonteeseen kuuluvaa. Lemmikkilinnun metsästämisen antaminen kissalle ei kuitenkaan ole samalla tavalla inhimillistä, sillä se on linnulle hyvin stressaavaa ja voi johtaa linnun loukkaantumiseen. Suuremmat linnut eivät myöskään ole hyvä idea, sillä lintu voi vahingoittaa kissaa, jos kissa yrittää hyökätä sen kimppuun. Kaiken kaikkiaan ei vain ole hyvä ajatus pitää sekä kissoja että lintuja, sillä ne eivät yleensä elä hyvin rinnakkain, ja lemmikinomistajien pitäisi valita vain yksi laji.</w:t>
      </w:r>
    </w:p>
    <w:p>
      <w:r>
        <w:rPr>
          <w:b/>
          <w:u w:val="single"/>
        </w:rPr>
        <w:t xml:space="preserve">Asiakirja 57</w:t>
      </w:r>
    </w:p>
    <w:p>
      <w:r>
        <w:rPr>
          <w:b/>
        </w:rPr>
        <w:t xml:space="preserve">Ohjeet</w:t>
      </w:r>
    </w:p>
    <w:p>
      <w:r>
        <w:t xml:space="preserve">Mikä on suosikkisi Calvin ja Hobbes -sarjakuvasta?</w:t>
      </w:r>
    </w:p>
    <w:p>
      <w:r>
        <w:rPr>
          <w:b/>
        </w:rPr>
        <w:t xml:space="preserve">Vastaus</w:t>
      </w:r>
    </w:p>
    <w:p>
      <w:r>
        <w:t xml:space="preserve">Calvin ja Hobbes on ikoninen sarjakuva, jota pidetään yhtenä historian parhaista sarjakuvista. Yksilölliset mieltymykset voivat vaihdella, ja yksittäisten strippien julkaisutiheyttä on vaikea löytää kymmenen vuoden syndikointivuoden ajalta.</w:t>
      </w:r>
    </w:p>
    <w:p>
      <w:r>
        <w:rPr>
          <w:b/>
          <w:u w:val="single"/>
        </w:rPr>
        <w:t xml:space="preserve">Asiakirja 58</w:t>
      </w:r>
    </w:p>
    <w:p>
      <w:r>
        <w:rPr>
          <w:b/>
        </w:rPr>
        <w:t xml:space="preserve">Ohjeet</w:t>
      </w:r>
    </w:p>
    <w:p>
      <w:r>
        <w:t xml:space="preserve">Mikä tekee formula ykkösten autoista niin nopeita?</w:t>
      </w:r>
    </w:p>
    <w:p>
      <w:r>
        <w:rPr>
          <w:b/>
        </w:rPr>
        <w:t xml:space="preserve">Vastaus</w:t>
      </w:r>
    </w:p>
    <w:p>
      <w:r>
        <w:t xml:space="preserve">Formula 1 -autot ovat yksi maailman nopeimmista kilpa-autoista, jotka saavuttavat jopa 240 kilometrin tuntinopeuden.</w:t>
        <w:br/>
        <w:br/>
        <w:t xml:space="preserve">Monet seikat tekevät formula ykkösautoista nopeita, joista alla on lueteltu muutama tärkeimmistä</w:t>
        <w:br/>
        <w:br/>
        <w:t xml:space="preserve">1. Moottori:</w:t>
        <w:t xml:space="preserve">F1-autoissa on erittäin tehokkaat moottorit, jotka tuottavat noin 1000 hevosvoimaa jopa 20 000 kierroksen minuutissa</w:t>
        <w:br/>
        <w:t xml:space="preserve">2</w:t>
        <w:t xml:space="preserve">F1-autojen</w:t>
      </w:r>
      <w:r>
        <w:t xml:space="preserve"> Teho-painosuhde: F1-autot ovat myös erittäin kevyitä, noin 800 kiloa, joten niiden teho-painosuhde on 12000-1400 hv/tonni. Vertailun vuoksi mainittakoon, että parhaiden Porsche-autojen teho/painosuhde on vain 300-400 hv/tonni.</w:t>
        <w:br/>
        <w:t xml:space="preserve"> 2. Aerodynamiikka:</w:t>
        <w:t xml:space="preserve">F1-autoissa on erittäin kehittynyt aerodynamiikka, kuten takasiipi, etusiipi ja korin osat, jotka auttavat vähentämään aerodynaamista vastusta suoranopeuksissa ja lisäävät samalla downforcea mutkissa</w:t>
        <w:br/>
        <w:t xml:space="preserve">3</w:t>
        <w:t xml:space="preserve"> Renkaat: F1-renkaat ovat erittäin suuret ja tahmeat. Ne auttavat autoja pysymään kiinni tiessä, kun auto kulkee kaarteissa hyvin nopeasti.</w:t>
        <w:br/>
        <w:t xml:space="preserve"> 4. Jarrut: F1-jarrut ovat erittäin tehokkaat, ja ne voivat hidastaa autoa erittäin nopeasti. Tämän ansiosta F1-autot voivat olla huippunopeudessa paljon pidempään ennen kuin niiden tarvitsee hidastaa vauhtiaan mutkan ottamista varten.</w:t>
      </w:r>
    </w:p>
    <w:p>
      <w:r>
        <w:rPr>
          <w:b/>
          <w:u w:val="single"/>
        </w:rPr>
        <w:t xml:space="preserve">Asiakirja 59</w:t>
      </w:r>
    </w:p>
    <w:p>
      <w:r>
        <w:rPr>
          <w:b/>
        </w:rPr>
        <w:t xml:space="preserve">Ohjeet</w:t>
      </w:r>
    </w:p>
    <w:p>
      <w:r>
        <w:t xml:space="preserve">Lainaamatta suoraan tekstistä anna minulle yhteenveto Key Lime Pie -piirakan historiasta.</w:t>
      </w:r>
    </w:p>
    <w:p>
      <w:r>
        <w:rPr>
          <w:b/>
        </w:rPr>
        <w:t xml:space="preserve">Konteksti</w:t>
      </w:r>
    </w:p>
    <w:p>
      <w:r>
        <w:t xml:space="preserve">Avainlimepiirakka on luultavasti peräisin "Magic Lemon Cream Pie" -reseptistä, joka julkaistiin kondensoitua maitoa valmistavan Bordenin mainoslehtisessä vuonna 1931.[3] Resepti on Bordenin kuvitteellisen tiedottajan Jane Ellisonin käsialaa, ja se sisältää kondensoitua maitoa, sitruunamehua ja -kuorta sekä kananmunankeltuaisia.</w:t>
        <w:t xml:space="preserve">Se päällystetään marengilla, paistetaan ja tarjoillaan kylmänä.[4] Kondiittori Stella Parksin mukaan reseptin käyttäjät ovat muuttaneet sitä paikallisilla ainesosilla; hän kuvailee sitä "hämmästyttäväksi muistutukseksi siitä, miten syvälle mainonta on muokannut Amerikan perinteitä".[3</w:t>
        <w:br/>
        <w:br/>
        <w:t xml:space="preserve">"Trooppinen limettisifonkipiirakka", jossa käytetään kondensoitua maitoa ja kananmunan keltuaista, on dokumentoitu Miamin sanomalehtiartikkelissa vuonna 1933.[5] "Icebox lime pie", mainittiin Florida Keysin erikoisuutena vuonna 1935.[6][Täydellinen viittaus tarvitaan] ja resepti nimellä "Key Lime Pie" julkaistiin vuonna 1940.[7][Täydellinen viittaus tarvitaan]</w:t>
        <w:br/>
        <w:br/>
        <w:t xml:space="preserve">Aiempia vankkoja lähteitä ei ole tiedossa, vaikka yleisöön on vedottu.[8][9] Vuonna 1927 ilmestyneessä Key West Women's Clubin keittokirjassa ei mainita reseptiä.[10] Vuoden 1926 ravintolalista mainitsee "lime pie"-reseptin, mutta on epäselvää, mitä se oli. Eri kertomusten mukaan se tunnettiin jo aiemmin, mutta mitään ei ole kirjattu ennen vuotta 1933.[11][9] Laajasti levinneen tarinan mukaan William Curryn kokki Sally-täti keksi sen 1800-luvun lopulla.</w:t>
        <w:t xml:space="preserve">Tästä ei kuitenkaan ole todisteita, ja vanhin versio tästä tarinasta on peräisin vasta vuodelta 1895, Curryn entisessä talossa sijainneen Bed and Breakfast -hotellin mainosmateriaaleista.</w:t>
        <w:br/>
        <w:br/>
        <w:t xml:space="preserve">1950-luvulla Key lime piea mainostettiin Floridan "kuuluisimpana herkkuna" ja vuonna 1987 "suurimpana kaikista alueellisista amerikkalaisista jälkiruoista"[3].</w:t>
      </w:r>
    </w:p>
    <w:p>
      <w:r>
        <w:rPr>
          <w:b/>
        </w:rPr>
        <w:t xml:space="preserve">Vastaus</w:t>
      </w:r>
    </w:p>
    <w:p>
      <w:r>
        <w:t xml:space="preserve">Key lime pie on amerikkalainen jälkiruokapiirakka. Se valmistetaan limettimehusta, munankeltuaisista ja makeutetusta maitotiivisteestä. Se tarjoillaan parhaiten marenkikuorrutteen kera, ja se valmistetaan yleensä grahamkeksipohjaisessa kuoressa.</w:t>
        <w:br/>
        <w:br/>
        <w:t xml:space="preserve"> Ruoka on saanut nimensä pienistä Key Limen limeistä, joiden mehu on keltaista ja jotka täydentävät täytettä, joka on tyypillisesti keltainen käytetyn munankeltuaisen vuoksi.</w:t>
        <w:br/>
        <w:br/>
        <w:t xml:space="preserve"> Täyte valmistetaan yksinkertaisesti sekoittamalla ainekset keskenään ilman, että munankeltuaisen ja maitotiivisteen proteiineja keitetään, ja happaman limen mehu hyytyy, jolloin seos sakenee ilman paistamista.</w:t>
      </w:r>
    </w:p>
    <w:p>
      <w:r>
        <w:rPr>
          <w:b/>
          <w:u w:val="single"/>
        </w:rPr>
        <w:t xml:space="preserve">Asiakirja 60</w:t>
      </w:r>
    </w:p>
    <w:p>
      <w:r>
        <w:rPr>
          <w:b/>
        </w:rPr>
        <w:t xml:space="preserve">Ohjeet</w:t>
      </w:r>
    </w:p>
    <w:p>
      <w:r>
        <w:t xml:space="preserve">Mikä on LAPR?</w:t>
      </w:r>
    </w:p>
    <w:p>
      <w:r>
        <w:rPr>
          <w:b/>
        </w:rPr>
        <w:t xml:space="preserve">Vastaus</w:t>
      </w:r>
    </w:p>
    <w:p>
      <w:r>
        <w:t xml:space="preserve">Tämä tarkoittaa henkivakuutusmaksujen huojennusta. Ennen 14. maaliskuuta 1984 vakuutuksenottajien maksamia henkivakuutusmaksuja verohelpotettiin verohelpotuksen piiriin kuuluvista vakuutuksista. Vakuutukset, jotka alkoivat</w:t>
      </w:r>
    </w:p>
    <w:p>
      <w:r>
        <w:rPr>
          <w:b/>
          <w:u w:val="single"/>
        </w:rPr>
        <w:t xml:space="preserve">Asiakirja 61</w:t>
      </w:r>
    </w:p>
    <w:p>
      <w:r>
        <w:rPr>
          <w:b/>
        </w:rPr>
        <w:t xml:space="preserve">Ohjeet</w:t>
      </w:r>
    </w:p>
    <w:p>
      <w:r>
        <w:t xml:space="preserve">Onko kauneus objektiivista vai subjektiivista?</w:t>
      </w:r>
    </w:p>
    <w:p>
      <w:r>
        <w:rPr>
          <w:b/>
        </w:rPr>
        <w:t xml:space="preserve">Vastaus</w:t>
      </w:r>
    </w:p>
    <w:p>
      <w:r>
        <w:t xml:space="preserve">Mielipiteet tästä kysymyksestä vaihtelevat henkilöittäin.</w:t>
        <w:br/>
        <w:t xml:space="preserve"> Tilastollisesti on helposti havaittavissa mieltymysmalli siitä, mitä ihmiset kuvaisivat kauniiksi. Ilmeinen esimerkki tästä ilmiöstä on naisten ja miesten kauneusstandardi. Yhteiskunta näyttää olevan yhtä mieltä siitä, mitkä ominaisuudet, sekä fyysiset että sisäiset, voivat pitää ihmistä kauniina. Kauneusnormi heijastuu myös ihmisten ulkopuolelle, eläinrotuihin, esimerkiksi kissanäyttelyissä.</w:t>
        <w:br/>
        <w:t xml:space="preserve"> Kauneuden ja sen välillä, kuinka läheisesti se muistuttaa täydellisyyttä, näyttää olevan yhteys. Esimerkiksi ruusu, jossa on paljon terälehtiä ja jossa ei ole repeämiä tai naarmuja, koetaan yleensä kauniimmaksi kuin ruusu, jossa on vähemmän, näkyvästi pilalle menneet terälehdet.</w:t>
        <w:br/>
        <w:t xml:space="preserve"> Kysymys täydellisyydestä herättää kuitenkin myös ongelman, sillä täydellisyyttä on vaikea ja luultavasti mahdoton määritellä. Kauneus ei välttämättä tarkoita täydellisyyttä. Esimerkiksi suuria silmiä pidetään tilastollisesti viehättävämpinä, mutta biologisen tarkoituksensa kannalta ne eivät kuitenkaan ole parempia kuin pienet silmät. Siksi sekä kauneus että täydellisyys riippuvat näkökulmasta tai tarkoituksesta, josta kohdetta tarkastellaan.</w:t>
        <w:br/>
        <w:br/>
        <w:t xml:space="preserve"> Lisäksi on otettava huomioon vuosisatojen ja kulttuurien aikana tapahtuneet selvät vaihtelut siinä, mitä pidetään kauniina. Esimerkiksi muotivirtaukset ja taidetyylit muuttuvat jatkuvasti. Lisäksi mielipiteiden moninaisuus viittaa siihen, ettei ole mitään, mitä kaikki pitävät kauniina, joten vaikka enemmistö pitäisikin tiettyä esinettä tai asiaa kauniina, sen kauneus pysyy subjektiivisena, koska se perustuu objektiivisen totuuden sijasta jatkuvasti muuttuviin mieltymyksiin.</w:t>
      </w:r>
    </w:p>
    <w:p>
      <w:r>
        <w:rPr>
          <w:b/>
          <w:u w:val="single"/>
        </w:rPr>
        <w:t xml:space="preserve">Asiakirja 62</w:t>
      </w:r>
    </w:p>
    <w:p>
      <w:r>
        <w:rPr>
          <w:b/>
        </w:rPr>
        <w:t xml:space="preserve">Ohjeet</w:t>
      </w:r>
    </w:p>
    <w:p>
      <w:r>
        <w:t xml:space="preserve">Tunnista, kumpi soitin on jousi- vai lyömäsoittimet: Kpanlogo, Shamisen</w:t>
      </w:r>
    </w:p>
    <w:p>
      <w:r>
        <w:rPr>
          <w:b/>
        </w:rPr>
        <w:t xml:space="preserve">Vastaus</w:t>
      </w:r>
    </w:p>
    <w:p>
      <w:r>
        <w:t xml:space="preserve">Shamisen on jousi, Kpanlogo on lyömäsoittimet.</w:t>
      </w:r>
    </w:p>
    <w:p>
      <w:r>
        <w:rPr>
          <w:b/>
          <w:u w:val="single"/>
        </w:rPr>
        <w:t xml:space="preserve">Asiakirja 63</w:t>
      </w:r>
    </w:p>
    <w:p>
      <w:r>
        <w:rPr>
          <w:b/>
        </w:rPr>
        <w:t xml:space="preserve">Ohjeet</w:t>
      </w:r>
    </w:p>
    <w:p>
      <w:r>
        <w:t xml:space="preserve">Miksi perunalastupussit vanhenevat avaamisen jälkeen?</w:t>
      </w:r>
    </w:p>
    <w:p>
      <w:r>
        <w:rPr>
          <w:b/>
        </w:rPr>
        <w:t xml:space="preserve">Vastaus</w:t>
      </w:r>
    </w:p>
    <w:p>
      <w:r>
        <w:t xml:space="preserve">Perunalastupussit ovat täynnä typpeä! Monet kuluttajat luulevat, että sipsifirmat yrittävät saada rahasi täyttämällä kolme neljäsosaa pussista ilmalla, mutta itse asiassa se on typpeä, joka pitää sipsit tuoreina. Siksi sipsit kannattaa syödä loppuun mahdollisimman pian, kun pussi on avattu. Noin, nyt sinulla on syy syödä koko sipsipussi kerralla loppuun ilman syyllisyydentunnetta.</w:t>
      </w:r>
    </w:p>
    <w:p>
      <w:r>
        <w:rPr>
          <w:b/>
          <w:u w:val="single"/>
        </w:rPr>
        <w:t xml:space="preserve">Asiakirja 64</w:t>
      </w:r>
    </w:p>
    <w:p>
      <w:r>
        <w:rPr>
          <w:b/>
        </w:rPr>
        <w:t xml:space="preserve">Ohjeet</w:t>
      </w:r>
    </w:p>
    <w:p>
      <w:r>
        <w:t xml:space="preserve">Luokittele kukin seuraavista väreistä ensisijaiseksi tai toissijaiseksi väriksi.</w:t>
      </w:r>
    </w:p>
    <w:p>
      <w:r>
        <w:rPr>
          <w:b/>
        </w:rPr>
        <w:t xml:space="preserve">Vastaus</w:t>
      </w:r>
    </w:p>
    <w:p>
      <w:r>
        <w:t xml:space="preserve">sininen, keltainen, vihreä, punainen, violetti, oranssi.</w:t>
      </w:r>
    </w:p>
    <w:p>
      <w:r>
        <w:rPr>
          <w:b/>
          <w:u w:val="single"/>
        </w:rPr>
        <w:t xml:space="preserve">Asiakirja 65</w:t>
      </w:r>
    </w:p>
    <w:p>
      <w:r>
        <w:rPr>
          <w:b/>
        </w:rPr>
        <w:t xml:space="preserve">Ohjeet</w:t>
      </w:r>
    </w:p>
    <w:p>
      <w:r>
        <w:t xml:space="preserve">Missä Brittiläiset Neitsytsaaret (BVI) sijaitsevat ja mitkä saaret ovat osa BVI:tä?</w:t>
      </w:r>
    </w:p>
    <w:p>
      <w:r>
        <w:rPr>
          <w:b/>
        </w:rPr>
        <w:t xml:space="preserve">Konteksti</w:t>
      </w:r>
    </w:p>
    <w:p>
      <w:r>
        <w:t xml:space="preserve">Brittiläiset Neitsytsaaret (BVI), virallisesti Neitsytsaaret, ovat brittiläinen merentakainen alue Karibialla, Puerto Ricon ja Yhdysvaltain Neitsytsaarien itäpuolella ja Anguillan luoteispuolella. Saaret ovat maantieteellisesti osa Neitsytsaarien saaristoa, ja ne sijaitsevat Pieniin Antilleihin kuuluvilla Leewardsaarilla ja ovat osa Länsi-Intiaa.</w:t>
        <w:br/>
        <w:br/>
        <w:t xml:space="preserve"> Brittiläiset Neitsytsaaret koostuvat pääsaarista Tortola, Virgin Gorda, Anegada ja Jost Van Dyke sekä yli 50 muusta pienemmästä saaresta ja poukamasta. Noin 16 saarista on asuttuja. Pääkaupunki Road Town sijaitsee Tortolalla, suurimmalla saarella, joka on noin 20 km pitkä ja 5 km leveä. Saarten väkiluku oli vuoden 2010 väestönlaskennassa 28 054, joista 23 491 asui Tortolalla; nykyisten arvioiden mukaan väkiluku on 35 802 (heinäkuu 2018).</w:t>
      </w:r>
    </w:p>
    <w:p>
      <w:r>
        <w:rPr>
          <w:b/>
        </w:rPr>
        <w:t xml:space="preserve">Vastaus</w:t>
      </w:r>
    </w:p>
    <w:p>
      <w:r>
        <w:t xml:space="preserve">Brittiläiset Neitsytsaaret (BVI), virallisesti Neitsytsaaret, ovat brittiläinen merentakainen alue Karibialla, Puerto Ricon ja Yhdysvaltain Neitsytsaarien itäpuolella ja Anguillan luoteispuolella. Saaret ovat maantieteellisesti osa Neitsytsaarien saaristoa, ja ne sijaitsevat Pieniin Antilleihin kuuluvilla Leewardsaarilla ja ovat osa Länsi-Intiaa.</w:t>
        <w:br/>
        <w:br/>
        <w:t xml:space="preserve"> Brittiläiset Neitsytsaaret koostuvat pääsaarista Tortola, Virgin Gorda, Anegada ja Jost Van Dyke sekä yli 50 muusta pienemmästä saaresta ja poukamasta.</w:t>
      </w:r>
    </w:p>
    <w:p>
      <w:r>
        <w:rPr>
          <w:b/>
          <w:u w:val="single"/>
        </w:rPr>
        <w:t xml:space="preserve">Asiakirja 66</w:t>
      </w:r>
    </w:p>
    <w:p>
      <w:r>
        <w:rPr>
          <w:b/>
        </w:rPr>
        <w:t xml:space="preserve">Ohjeet</w:t>
      </w:r>
    </w:p>
    <w:p>
      <w:r>
        <w:t xml:space="preserve">Onko jälkeläisille enemmän hyötyä "ulkokasvatuksesta" vai "sisäsiitoksesta"?</w:t>
      </w:r>
    </w:p>
    <w:p>
      <w:r>
        <w:rPr>
          <w:b/>
        </w:rPr>
        <w:t xml:space="preserve">Konteksti</w:t>
      </w:r>
    </w:p>
    <w:p>
      <w:r>
        <w:t xml:space="preserve">Eksogamia johtaa usein siihen, että kaksi yksilöä, jotka eivät ole geneettisesti läheistä sukua, menevät naimisiin keskenään; toisin sanoen kyseessä on sisäsiitoksen sijaan ulkosukupuolistuminen. Kohtuudella tämä hyödyttää jälkeläisiä, koska se vähentää riskiä, että jälkeläiset perivät kaksi kopiota viallisesta geenistä. Jälkeläisten geneettisen monimuotoisuuden lisääminen parantaa jälkeläisten lisääntymismahdollisuuksia aina neljännen serkun sukulaisuustasolle asti; neljännen serkun sukulaisuustasolla olevien yksilöiden välinen lisääntyminen vähentää kuitenkin evolutiivista kuntoa.</w:t>
      </w:r>
    </w:p>
    <w:p>
      <w:r>
        <w:rPr>
          <w:b/>
        </w:rPr>
        <w:t xml:space="preserve">Vastaus</w:t>
      </w:r>
    </w:p>
    <w:p>
      <w:r>
        <w:t xml:space="preserve">"Ulkosiitos" on jälkeläisille edullisempaa, koska se vähentää riskiä periä viallisia geenejä ja lisää jälkeläisten lisääntymiskykyä.</w:t>
      </w:r>
    </w:p>
    <w:p>
      <w:r>
        <w:rPr>
          <w:b/>
          <w:u w:val="single"/>
        </w:rPr>
        <w:t xml:space="preserve">Asiakirja 67</w:t>
      </w:r>
    </w:p>
    <w:p>
      <w:r>
        <w:rPr>
          <w:b/>
        </w:rPr>
        <w:t xml:space="preserve">Ohjeet</w:t>
      </w:r>
    </w:p>
    <w:p>
      <w:r>
        <w:t xml:space="preserve">Mikä on ihmisen tulevaisuus?</w:t>
      </w:r>
    </w:p>
    <w:p>
      <w:r>
        <w:rPr>
          <w:b/>
        </w:rPr>
        <w:t xml:space="preserve">Vastaus</w:t>
      </w:r>
    </w:p>
    <w:p>
      <w:r>
        <w:t xml:space="preserve">Tämä on hyvin avoin kysymys. Se voi olla kahteen suuntaan. Yksi suunta on, että ihminen vain katoaa kuten dinosaurus.  Toinen suunta on, että ihmisestä tulisi laji kuin jumala. Ensimmäiseen suuntaan se voi johtua monista tilanteista, esim. kolmannen maailmansodan ydinsodasta, äärimmäisestä ilmastonmuutoksesta. Toisessa suunnassa lisääntyvä energia on valmis, kaikki syövät voidaan parantaa, kaikki voidaan tehdä tekoälyllä varustettujen robottien avulla, ihmiselämä on rajaton.</w:t>
      </w:r>
    </w:p>
    <w:p>
      <w:r>
        <w:rPr>
          <w:b/>
          <w:u w:val="single"/>
        </w:rPr>
        <w:t xml:space="preserve">Asiakirja 68</w:t>
      </w:r>
    </w:p>
    <w:p>
      <w:r>
        <w:rPr>
          <w:b/>
        </w:rPr>
        <w:t xml:space="preserve">Ohjeet</w:t>
      </w:r>
    </w:p>
    <w:p>
      <w:r>
        <w:t xml:space="preserve">Nimeä joitakin Vanderpump Rulesin bravuurijulkkiksia.</w:t>
      </w:r>
    </w:p>
    <w:p>
      <w:r>
        <w:rPr>
          <w:b/>
        </w:rPr>
        <w:t xml:space="preserve">Vastaus</w:t>
      </w:r>
    </w:p>
    <w:p>
      <w:r>
        <w:t xml:space="preserve">James Kennedy, Katie Maloney, Raquel Leviss, Tom Sandoval, Ariana Madix, Tom Schwartz ja Lala Kent.</w:t>
      </w:r>
    </w:p>
    <w:p>
      <w:r>
        <w:rPr>
          <w:b/>
          <w:u w:val="single"/>
        </w:rPr>
        <w:t xml:space="preserve">Asiakirja 69</w:t>
      </w:r>
    </w:p>
    <w:p>
      <w:r>
        <w:rPr>
          <w:b/>
        </w:rPr>
        <w:t xml:space="preserve">Ohjeet</w:t>
      </w:r>
    </w:p>
    <w:p>
      <w:r>
        <w:t xml:space="preserve">Nimeä joitakin kuuluisia 1960-luvun rockyhtyeitä</w:t>
      </w:r>
    </w:p>
    <w:p>
      <w:r>
        <w:rPr>
          <w:b/>
        </w:rPr>
        <w:t xml:space="preserve">Vastaus</w:t>
      </w:r>
    </w:p>
    <w:p>
      <w:r>
        <w:t xml:space="preserve">1960-luvulla oli useita kuuluisia rockyhtyeitä, kuten The Beatles, The Beach Boys, The Doors, The Rolling Stones, The Who, Led Zeppelin, The Grateful Dead, Pink Floyd ja monet muut.</w:t>
      </w:r>
    </w:p>
    <w:p>
      <w:r>
        <w:rPr>
          <w:b/>
          <w:u w:val="single"/>
        </w:rPr>
        <w:t xml:space="preserve">Asiakirja 70</w:t>
      </w:r>
    </w:p>
    <w:p>
      <w:r>
        <w:rPr>
          <w:b/>
        </w:rPr>
        <w:t xml:space="preserve">Ohjeet</w:t>
      </w:r>
    </w:p>
    <w:p>
      <w:r>
        <w:t xml:space="preserve">Kuka on Muhammad Ejaz Shafi?</w:t>
      </w:r>
    </w:p>
    <w:p>
      <w:r>
        <w:rPr>
          <w:b/>
        </w:rPr>
        <w:t xml:space="preserve">Konteksti</w:t>
      </w:r>
    </w:p>
    <w:p>
      <w:r>
        <w:t xml:space="preserve">Muhammad Ejaz Shafi on pakistanilainen poliitikko, joka oli Punjabin maakuntakokouksen jäsen vuodesta 2002 toukokuuhun 2018.</w:t>
        <w:br/>
        <w:br/>
        <w:t xml:space="preserve">Varhaiselämä ja koulutus</w:t>
        <w:br/>
        <w:t xml:space="preserve">Hän syntyi 1. toukokuuta 1969 Khanpurissa.[1]</w:t>
        <w:br/>
        <w:br/>
        <w:t xml:space="preserve">Hän on suorittanut taiteen kandidaatin tutkinnon.[1]</w:t>
        <w:br/>
        <w:br/>
        <w:t xml:space="preserve">Poliittinen ura</w:t>
        <w:br/>
        <w:t xml:space="preserve">Hänet valittiin Punjabin maakuntakokoukseen Pakistanin muslimiliiton (Q) (PML-Q) ehdokkaana Pakistanin parlamenttivaaleissa vuonna 2002 vaalipiiristä PP-290 (Rahimyar Khan-VI</w:t>
        <w:t xml:space="preserve">Hän sai 22 531 ääntä ja voitti Pakistan Awami Tehrikin ehdokkaan.[2]</w:t>
        <w:br/>
        <w:br/>
        <w:t xml:space="preserve">Hänet valittiin uudelleen Punjabin maakuntakokoukseen PML-Q:n ehdokkaana vaalipiiristä PP-290 (Rahimyar Khan-VI) Pakistanin parlamenttivaaleissa 2008.</w:t>
        <w:t xml:space="preserve">Hän sai 24 751 ääntä ja voitti Pakistan Peoples Party -puolueen ehdokkaan.[3]</w:t>
        <w:br/>
        <w:br/>
        <w:t xml:space="preserve">Hänet valittiin uudelleen Punjabin maakuntakokoukseen Pakistan Muslim League (N) -puolueen ehdokkaana vaalipiiristä PP-290 (Rahimyar Khan-VI) Pakistanin parlamenttivaaleissa vuonna 2013.[4][5][6]</w:t>
      </w:r>
    </w:p>
    <w:p>
      <w:r>
        <w:rPr>
          <w:b/>
        </w:rPr>
        <w:t xml:space="preserve">Vastaus</w:t>
      </w:r>
    </w:p>
    <w:p>
      <w:r>
        <w:t xml:space="preserve">Muhammad Ejaz Shafi on pakistanilainen poliitikko, joka oli Punjabin maakuntakokouksen jäsen vuodesta 2002 toukokuuhun 2018. Hän syntyi 1. toukokuuta 1969 Khanpurissa.</w:t>
      </w:r>
    </w:p>
    <w:p>
      <w:r>
        <w:rPr>
          <w:b/>
          <w:u w:val="single"/>
        </w:rPr>
        <w:t xml:space="preserve">Asiakirja 71</w:t>
      </w:r>
    </w:p>
    <w:p>
      <w:r>
        <w:rPr>
          <w:b/>
        </w:rPr>
        <w:t xml:space="preserve">Ohjeet</w:t>
      </w:r>
    </w:p>
    <w:p>
      <w:r>
        <w:t xml:space="preserve">Kuka keksi puhelimen?</w:t>
      </w:r>
    </w:p>
    <w:p>
      <w:r>
        <w:rPr>
          <w:b/>
        </w:rPr>
        <w:t xml:space="preserve">Vastaus</w:t>
      </w:r>
    </w:p>
    <w:p>
      <w:r>
        <w:t xml:space="preserve">Vuonna 1876 Alexander Graham Bell sai ensimmäisenä Yhdysvalloissa patentin laitteelle, joka tuotti selvästi ymmärrettävän kopion ihmisäänestä toiseen laitteeseen.</w:t>
        <w:br/>
        <w:t xml:space="preserve"> Yhdysvaltain edustajainhuoneen 11. kesäkuuta 2002 hyväksymässä päätöslauselmassa pyydettiin tunnustamaan Antonio Meuccin työ ja panos puhelimen keksimisessä.</w:t>
      </w:r>
    </w:p>
    <w:p>
      <w:r>
        <w:rPr>
          <w:b/>
          <w:u w:val="single"/>
        </w:rPr>
        <w:t xml:space="preserve">Asiakirja 72</w:t>
      </w:r>
    </w:p>
    <w:p>
      <w:r>
        <w:rPr>
          <w:b/>
        </w:rPr>
        <w:t xml:space="preserve">Ohjeet</w:t>
      </w:r>
    </w:p>
    <w:p>
      <w:r>
        <w:t xml:space="preserve">Keitä ovat Smithit?</w:t>
      </w:r>
    </w:p>
    <w:p>
      <w:r>
        <w:rPr>
          <w:b/>
        </w:rPr>
        <w:t xml:space="preserve">Konteksti</w:t>
      </w:r>
    </w:p>
    <w:p>
      <w:r>
        <w:t xml:space="preserve">The Smiths oli englantilainen rockyhtye, joka perustettiin Manchesterissa vuonna 1982. Siihen kuuluivat laulaja Morrissey, kitaristi Johnny Marr, basisti Andy Rourke ja rumpali Mike Joyce. Morrissey ja Marr muodostivat bändin lauluntekijäkumppanuuden. Heitä pidetään yhtenä 1980-luvun brittiläisen independent-musiikin tärkeimmistä esiintyjistä.</w:t>
      </w:r>
    </w:p>
    <w:p>
      <w:r>
        <w:rPr>
          <w:b/>
        </w:rPr>
        <w:t xml:space="preserve">Vastaus</w:t>
      </w:r>
    </w:p>
    <w:p>
      <w:r>
        <w:t xml:space="preserve">The Smiths oli englantilainen 1980-luvun rockyhtye. Sen laulaja oli Morrissey. Muita bändin jäseniä olivat mm: Johnny Marr kitaristi, Andy Rourke basisti ja Mike Joyce rumpali.</w:t>
      </w:r>
    </w:p>
    <w:p>
      <w:r>
        <w:rPr>
          <w:b/>
          <w:u w:val="single"/>
        </w:rPr>
        <w:t xml:space="preserve">Asiakirja 73</w:t>
      </w:r>
    </w:p>
    <w:p>
      <w:r>
        <w:rPr>
          <w:b/>
        </w:rPr>
        <w:t xml:space="preserve">Ohjeet</w:t>
      </w:r>
    </w:p>
    <w:p>
      <w:r>
        <w:t xml:space="preserve">Kerro viisi tapaa, joilla voin tehdä kotipolttamastani oluesta kiinnostavampaa.</w:t>
      </w:r>
    </w:p>
    <w:p>
      <w:r>
        <w:rPr>
          <w:b/>
        </w:rPr>
        <w:t xml:space="preserve">Vastaus</w:t>
      </w:r>
    </w:p>
    <w:p>
      <w:r>
        <w:t xml:space="preserve">On loputtomasti tapoja luoda mielenkiintoisia makuja, jotka ovat joko henkilökohtaisia suosikkeja tai joilla yritetään jäljitellä klassisia oluita ja oluttyylejä. Oluen makuprofiilin muodostavat useat tekijät, ja osa kotona valmistettavan oluen nautinnosta on se, että voit leikkiä jokaisella näistä tekijöistä ja muuttaa itse valmistamasi oluen makua ja luonnetta. Seuraavassa on viisi tapaa, joilla voit muuttaa omaa kotioluen reseptiäsi lisäämällä siihen mielenkiintoisia makuja tai vaihtoehtoisesti voit muuttaa jonkun muun tai panimon jakamaa olemassa olevaa kotioluen reseptiä.</w:t>
        <w:br/>
        <w:br/>
        <w:t xml:space="preserve"> 1.</w:t>
        <w:t xml:space="preserve">Käytä erilaisia humaloita</w:t>
        <w:br/>
        <w:t xml:space="preserve">Kotipanimoijien käytettävissä on valtava valikoima erilaisia humaloita, ja jokainen niistä voi tuoda olueen oman erityisen makunsa ja arominsa ananaksesta ja aprikoosista mäntyyn ja metsään sekä greippikermasta ja sitruunankuoresta. Käyttämällä reseptissäsi eri humalaa joko samasta humalaperheestä tai kokonaan eri humalaperheestä voit helposti lisätä oluen makuprofiiliin mielenkiintoisia ja usein radikaaleja muutoksia. Riippuen siitä, milloin humala lisätään panimoprosessin aikana, voit kuitenkin myös lisätä tai vähentää oluen katkeruutta, koska eri humalalajikkeilla on erilainen määrä alfahappoja.</w:t>
        <w:br/>
        <w:br/>
        <w:t xml:space="preserve"> 2.</w:t>
        <w:t xml:space="preserve">Käytä erilaista hiivaa</w:t>
        <w:br/>
        <w:t xml:space="preserve">Hiiva jättää oluen käymisen lisäksi jälkeensä paljon mielenkiintoisia makuja ja voi antaa kotioluellesi oman hienovaraisen luonteensa. Esimerkiksi englantilaiset hiivakannat voivat lisätä maltaisia ja makeita makuja, kalifornianhiiva luo yleensä puhdasta ja raikasta olutta, kun taas saison-hiiva lisää olueen kirkkaita ja hedelmäisiä makuja.</w:t>
        <w:br/>
        <w:br/>
        <w:t xml:space="preserve"> 3.</w:t>
        <w:t xml:space="preserve">Käytä eri jyviä</w:t>
        <w:br/>
        <w:t xml:space="preserve">Perusmaltaiden määrän muuttaminen voi lisätä tai vähentää valmiin oluen alkoholipitoisuutta. Kokeile vaihtaa yksi perusmallas toiseen, esimerkiksi amerikkalainen vaalea mallas brittiläiseen lajikkeeseen, ja etsi niiden välisiä hienovaraisia eroja. Voit myös leikitellä erikoisjyvien kanssa, kuten käyttämällä hieman tummempaa paahtoa.</w:t>
        <w:br/>
        <w:br/>
        <w:t xml:space="preserve"> 4.</w:t>
        <w:t xml:space="preserve">Lisää hedelmiä, mausteita tai yrttejä</w:t>
        <w:br/>
        <w:t xml:space="preserve">Hedelmät, mausteet, yrtit ja muut ainesosat ovat loistava tapa lisätä kotipanoosi täysin persoonallista luonnetta. Mikä tahansa tuoreista mansikoista ja basilikasta vaniljapapuihin ja kardemummaan voi todella täydentää oluen muita maltaisia ja humalaisia makuja.</w:t>
        <w:br/>
        <w:br/>
        <w:t xml:space="preserve"> 5.</w:t>
        <w:t xml:space="preserve">Muuta vesiprofiilia</w:t>
        <w:br/>
        <w:t xml:space="preserve">Eri oluttyyleistä saa yleensä parhaan tuloksen sopivalla vesiprofiililla, jossa on erilaisia kivennäisainepitoisuuksia halutun makuprofiilin</w:t>
        <w:t xml:space="preserve"> Säätämällä panimoveden sisältämien tiettyjen mineraalien määriä voidaan oluesta tehdä täyteläisempi, makeampi, kuivempi, kitkerämpi tai jopa hapan.</w:t>
      </w:r>
    </w:p>
    <w:p>
      <w:r>
        <w:rPr>
          <w:b/>
          <w:u w:val="single"/>
        </w:rPr>
        <w:t xml:space="preserve">Asiakirja 74</w:t>
      </w:r>
    </w:p>
    <w:p>
      <w:r>
        <w:rPr>
          <w:b/>
        </w:rPr>
        <w:t xml:space="preserve">Ohjeet</w:t>
      </w:r>
    </w:p>
    <w:p>
      <w:r>
        <w:t xml:space="preserve">Kuinka monta Grammy-palkintoa Bad Bunny on voittanut?</w:t>
      </w:r>
    </w:p>
    <w:p>
      <w:r>
        <w:rPr>
          <w:b/>
        </w:rPr>
        <w:t xml:space="preserve">Vastaus</w:t>
      </w:r>
    </w:p>
    <w:p>
      <w:r>
        <w:t xml:space="preserve">Bad Bunny on voittanut 2 Grammy-palkintoa ja on ollut ehdolla 6 Grammy-palkinnon saajaksi.</w:t>
      </w:r>
    </w:p>
    <w:p>
      <w:r>
        <w:rPr>
          <w:b/>
          <w:u w:val="single"/>
        </w:rPr>
        <w:t xml:space="preserve">Asiakirja 75</w:t>
      </w:r>
    </w:p>
    <w:p>
      <w:r>
        <w:rPr>
          <w:b/>
        </w:rPr>
        <w:t xml:space="preserve">Ohjeet</w:t>
      </w:r>
    </w:p>
    <w:p>
      <w:r>
        <w:t xml:space="preserve">Milloin Readingin ensimmäinen rautatieasema avattiin?</w:t>
      </w:r>
    </w:p>
    <w:p>
      <w:r>
        <w:rPr>
          <w:b/>
        </w:rPr>
        <w:t xml:space="preserve">Konteksti</w:t>
      </w:r>
    </w:p>
    <w:p>
      <w:r>
        <w:t xml:space="preserve">Readingin rautatieasema on tärkeä liikenteen solmukohta Readingissä, Berkshiren osavaltiossa Englannissa. Se sijaitsee kaupungin keskustan pohjoisreunalla, lähellä tärkeimpiä vähittäiskauppa- ja kaupallisia alueita ja Thames-jokea, 58 kilometrin päässä Lontoon Paddingtonista. Ensimmäinen Readingin asema avattiin 30. maaliskuuta 1840 Great Western Railwayn (GWR) alkuperäisen linjan väliaikaisena läntisenä pääteasemana. Reading on Yhdistyneen kuningaskunnan yhdeksänneksi vilkkain asema Lontoon ulkopuolella ja toiseksi vilkkain vaihtoasema Lontoon ulkopuolella, ja asemalla vaihtaa junaa vuosittain yli 3,8 miljoonaa matkustajaa.</w:t>
      </w:r>
    </w:p>
    <w:p>
      <w:r>
        <w:rPr>
          <w:b/>
        </w:rPr>
        <w:t xml:space="preserve">Vastaus</w:t>
      </w:r>
    </w:p>
    <w:p>
      <w:r>
        <w:t xml:space="preserve">Ensimmäinen Readingin rautatieasema avattiin 30. maaliskuuta 1840.</w:t>
      </w:r>
    </w:p>
    <w:p>
      <w:r>
        <w:rPr>
          <w:b/>
          <w:u w:val="single"/>
        </w:rPr>
        <w:t xml:space="preserve">Asiakirja 76</w:t>
      </w:r>
    </w:p>
    <w:p>
      <w:r>
        <w:rPr>
          <w:b/>
        </w:rPr>
        <w:t xml:space="preserve">Ohjeet</w:t>
      </w:r>
    </w:p>
    <w:p>
      <w:r>
        <w:t xml:space="preserve">Mikä on HiFI?</w:t>
      </w:r>
    </w:p>
    <w:p>
      <w:r>
        <w:rPr>
          <w:b/>
        </w:rPr>
        <w:t xml:space="preserve">Konteksti</w:t>
      </w:r>
    </w:p>
    <w:p>
      <w:r>
        <w:t xml:space="preserve">High fidelity (usein lyhennettynä Hi-Fi tai HiFi) on äänen korkealaatuista toistoa[1], joka on audiofiilien ja kotiäänen harrastajien suosiossa.</w:t>
        <w:t xml:space="preserve">Ihannetapauksessa hifilaitteissa on kuulumaton kohina ja särö sekä tasainen (neutraali, väritön) taajuusvaste ihmisen kuuloalueella.[2</w:t>
        <w:br/>
        <w:br/>
        <w:t xml:space="preserve">Hifi-äänentoisto on vastakohtana halpojen äänentoistolaitteiden, AM-radion tuottamalle huonolaatuisemmalle "lo-fi"-äänelle tai huonolaatuiselle äänentoistolle, joka on kuultavissa 1940-luvun lopulle asti tehdyissä äänitteissä.</w:t>
      </w:r>
    </w:p>
    <w:p>
      <w:r>
        <w:rPr>
          <w:b/>
        </w:rPr>
        <w:t xml:space="preserve">Vastaus</w:t>
      </w:r>
    </w:p>
    <w:p>
      <w:r>
        <w:t xml:space="preserve">Bell Laboratories alkoi kokeilla erilaisia äänitystekniikoita 1930-luvun alussa. Leopold Stokowskin ja Philadelphian orkesterin esitykset nauhoitettiin vuosina 1931 ja 1932 Philadelphian Academy of Musicin ja New Jerseyssä sijaitsevan Bellin laboratorion välisten puhelinlinjojen avulla. Joitakin moniraitaäänityksiä tehtiin optiselle äänifilmille, mikä johti uusiin edistysaskeliin, joita käyttivät pääasiassa MGM (jo vuonna 1937) ja Twentieth Century Fox Film Corporation (jo vuonna 1941). RCA Victor aloitti useiden orkestereiden esitysten tallentamisen optista ääntä käyttäen noin vuonna 1941, minkä tuloksena saatiin 78 kierroksen levyjä varten korkealaatuisempia mastereita. Harrastajaviulisti Avery Fisher alkoi 1930-luvulla kokeilla äänisuunnittelua ja akustiikkaa. Hän halusi valmistaa radion, joka kuulostaisi siltä kuin kuuntelisi elävää orkesteria ja joka vastaisi alkuperäistä ääntä mahdollisimman tarkasti. Toisen maailmansodan jälkeen Harry F. Olson suoritti kokeen, jossa koehenkilöt kuuntelivat elävää orkesteria piilotetun muuttuvan akustisen suodattimen läpi.</w:t>
        <w:t xml:space="preserve">Tulokset osoittivat, että kuuntelijat suosivat erittäin uskollista toistoa, kun varhaisen äänentoistolaitteiston aiheuttama kohina ja vääristymät oli poistettu.</w:t>
        <w:br/>
        <w:br/>
        <w:t xml:space="preserve">Vuodesta 1948 alkaen useat innovaatiot loivat edellytykset, jotka mahdollistivat merkittävät parannukset kotiäänentoiston laatuun:</w:t>
        <w:br/>
        <w:br/>
        <w:t xml:space="preserve"> Toisen maailmansodan jälkeen Saksasta siirrettyyn tekniikkaan perustuva kelanauhoitus auttoi Bing Crosbyn kaltaisia muusikoita tekemään ja levittämään äänitteitä paremmalla äänitarkkuudella.</w:t>
        <w:br/>
        <w:t xml:space="preserve"> 33⅓ rpm Long Play (LP) -vinyylilevyjen tulo, jossa on pienempi pintakohina ja kvantitatiivisesti määritellyt taajuuskorjauskäyrät sekä kohinanvaimennus- ja dynamiikka-aluejärjestelmät. Klassisen musiikin ystävät, jotka olivat mielipidevaikuttajia äänimarkkinoilla, ottivat LP-levyt nopeasti käyttöön, koska toisin kuin vanhemmilla levyillä, useimmat klassiset teokset mahtuivat yhdelle LP-levylle.</w:t>
        <w:br/>
        <w:t xml:space="preserve">Laadukkaammat levysoittimet, joissa oli herkemmin reagoivat neulat</w:t>
        <w:br/>
        <w:t xml:space="preserve">FM-radio, jonka äänen kaistanleveys on laajempi ja joka on vähemmän altis signaalin häiriöille ja häipymiselle kuin AM-radio.</w:t>
        <w:br/>
        <w:t xml:space="preserve">Paremmat vahvistinmallit, joissa kiinnitettiin enemmän huomiota taajuusvasteeseen ja joiden teho oli paljon suurempi ja jotka toistivat ääntä ilman havaittavaa vääristymää.[3]</w:t>
        <w:br/>
        <w:t xml:space="preserve">Edgar Villchurin ja Henry Klossin kehittämät uudet kaiutinmallit, joihin kuului akustinen jousitus ja joiden bassotaajuusvaste oli parempi.</w:t>
        <w:br/>
        <w:t xml:space="preserve"> 1950-luvulla äänitevalmistajat käyttivät ilmaisua high fidelity markkinointiterminä kuvaamaan äänilevyjä ja laitteita, joiden tarkoituksena oli tuottaa uskollinen äänentoisto. Monet kuluttajat havaitsivat laatueron verrattuna tuolloin tavallisiin AM-radiopuhelimiin ja 78 kierroksen levyihin ja ostivat korkealaatuisia fonografeja ja 33⅓ LP-levyjä, kuten RCA:n New Orthophonics ja Lontoon FFRR (Full Frequency Range Recording, brittiläinen Decca-järjestelmä). Audioharrastajat kiinnittivät huomiota teknisiin ominaisuuksiin ja ostivat yksittäisiä komponentteja, kuten erillisiä levysoittimia, radiovirittimiä, esivahvistimia, tehovahvistimia ja kaiuttimia. Jotkut harrastajat kokosivat jopa omia kaiutinjärjestelmiään. Kun integroituja monikaiutinkonsolijärjestelmiä alettiin käyttää 1950-luvulla, hi-fi:stä tuli yleisnimitys kodin äänentoistolaitteille, ja se syrjäytti jossain määrin fonografin ja levysoittimen.</w:t>
        <w:br/>
        <w:br/>
        <w:t xml:space="preserve"> 1950-luvun lopulla ja 1960-luvun alussa stereofonisten laitteiden ja äänitteiden kehitys johti kotiäänentoiston parantamisen seuraavaan aaltoon, ja yleisessä kielenkäytössä stereo syrjäytti hi-fi:n. Levyjä soitettiin nyt stereolaitteella. Audiofiilien maailmassa käsite "high fidelity" viittasi kuitenkin edelleen tavoitteeseen erittäin tarkasta äänentoistosta ja teknologisiin resursseihin, joilla tätä tavoitetta voitiin lähestyä. Tätä ajanjaksoa pidetään "hifin kulta-aikana", jolloin silloiset tyhjiöputkilaitevalmistajat valmistivat monia malleja, joita nykyaikaiset audiofiilit pitävät ylivertaisina, ja juuri ennen kuin markkinoille tulivat puolijohdelaitteet (transistorilaitteet), jotka sittemmin syrjäyttivät putkilaitteet valtavirtateknologiana.</w:t>
        <w:br/>
        <w:br/>
        <w:t xml:space="preserve">FTC laati 1960-luvulla äänentoistovalmistajien avustuksella määritelmän, jonka avulla hifilaitteet voidaan tunnistaa, jotta valmistajat voivat selkeästi ilmoittaa, täyttävätkö ne vaatimukset, ja vähentää harhaanjohtavaa mainontaa.[4]</w:t>
        <w:br/>
        <w:br/>
        <w:t xml:space="preserve">Metallioksidipuolijohdekenttäefektitransistorin (MOSFET) muokkasi äänentoistoon soveltuvaksi tehomOSFETiksi Jun-ichi Nishizawa Tohokun yliopistossa vuonna 1974. Yamaha valmisti pian teho-MOSFET:iä hifi-äänivahvistimiinsa. Myös JVC, Pioneer Corporation, Sony ja Toshiba alkoivat valmistaa vahvistimia, joissa oli teho-MOSFET:iä vuonna 1974.[5] Vuonna 1977 Hitachi esitteli LDMOS:n (lateral diffused MOS), joka on eräänlainen teho-MOSFET. Hitachi oli ainoa LDMOS-valmistaja vuosina 1977-1983, jolloin LDMOS:ia käytettiin äänitehovahvistimissa sellaisilta valmistajilta kuin HH Electronics (V-sarja) ja Ashly Audio, ja niitä käytettiin musiikki- ja kuulutusjärjestelmissä. 1980-luvun puolivälissä D-luokan vahvistimista tuli menestyksekkäitä, kun edullisia, nopeasti kytkeytyviä MOSFET:iä tuli saataville.</w:t>
        <w:t xml:space="preserve">6] Monet transistorivahvistimet käyttävät teho-osassaan MOSFET-laitteita, koska niiden särökäyrä on enemmän putkimainen.[7]</w:t>
        <w:br/>
        <w:br/>
        <w:t xml:space="preserve">1970-luvulta alkaen suosittu järjestelmälaji musiikin toistamiseen oli integroitu musiikkikeskus - joka yhdisti levysoittimen, AM-FM-radiovirittimen, kasettisoittimen, esivahvistimen ja tehovahvistimen samaan pakettiin, ja sitä myytiin usein omien erillisten, irrotettavien tai integroitujen kaiuttimien kanssa. Nämä järjestelmät mainostivat yksinkertaisuuttaan. Kuluttajan ei tarvinnut valita ja koota yksittäisiä komponentteja eikä perehtyä impedanssi- ja teholuokituksiin. Puristit välttävät yleensä kutsumasta näitä järjestelmiä high fidelity -järjestelmiksi, vaikka jotkut niistä pystyvätkin erittäin laadukkaaseen äänentoistoon.</w:t>
        <w:br/>
        <w:br/>
        <w:t xml:space="preserve"> 1970- ja 1980-luvun audiofiilit ostivat mieluummin jokaisen komponentin erikseen. Näin he pystyivät valitsemaan kustakin komponentista mallit, joilla oli heidän haluamansa tekniset tiedot. 1980-luvulla tuli saataville useita audiofiililehtiä, joissa julkaistiin komponenttiarvosteluja ja artikkeleita kaiuttimien, vahvistimien ja muiden komponenttien valinnasta ja testaamisesta.</w:t>
        <w:br/>
        <w:br/>
        <w:t xml:space="preserve">Kuuntelutestit</w:t>
        <w:br/>
        <w:t xml:space="preserve">Katso myös:</w:t>
        <w:t xml:space="preserve">Codec-kuuntelutesti</w:t>
        <w:br/>
        <w:t xml:space="preserve">Kuuntelutestejä käyttävät hifi-valmistajat, audiofiililehdet sekä äänitekniikan tutkijat ja tiedemiehet. Jos kuuntelutesti tehdään siten, että komponentin tai äänitteen äänenlaatua arvioiva kuuntelija näkee testissä käytettävät komponentit (esim. sama musiikkikappale kuunnellaan putkitehovahvistimella ja puolijohdevahvistimella), on mahdollista, että kuuntelijan ennakkoasenteet tiettyjä komponentteja tai tuotemerkkejä kohtaan tai niitä vastaan voivat vaikuttaa kuuntelijan arviointiin. Tämän ongelman ratkaisemiseksi tutkijat alkoivat käyttää sokkotestejä, joissa kuuntelijat eivät näe testattavia komponentteja. Tämän testin yleisesti käytetty muunnelma on ABX-testi. Koehenkilölle esitetään kaksi tunnettua näytettä (näyte A, vertailunäyte, ja näyte B, vaihtoehtoinen näyte) ja yksi tuntematon näyte X, eli yhteensä kolme näytettä. X valitaan satunnaisesti näytteiden A ja B joukosta, ja koehenkilö tunnistaa X:n olevan joko A tai B. Vaikka ei ole mitään keinoa todistaa, että tietty menetelmä on läpinäkyvä,[8] asianmukaisesti suoritettu kaksoissokkotesti voi todistaa, että menetelmä ei ole läpinäkyvä.</w:t>
        <w:br/>
        <w:br/>
        <w:t xml:space="preserve"> Sokkotestejä käytetään joskus osana yrityksiä selvittää, onko tietyillä äänikomponenteilla (kuten kalliilla, eksoottisilla kaapeleilla) subjektiivisesti havaittava vaikutus äänenlaatuun. Jotkin audiofiilile-lehdet, kuten Stereophile ja The Absolute Sound, eivät hyväksy näistä sokkotesteistä saatuja tietoja äänentoistolaitteiden arvioinnissa. Stereophilen nykyinen päätoimittaja John Atkinson totesi, että hän osti kerran vuonna 1978 puolijohdevahvistimen, Quad 405:n, nähtyään sokkotestien tulokset, mutta tajusi kuukausia myöhemmin, että "taika oli kadonnut", kunnes hän korvasi sen putkivahvistimella.[9] Robert Harley The Absolute Sound -lehdestä kirjoitti vuonna 2008 seuraavaa:</w:t>
        <w:t xml:space="preserve">"...sokeat kuuntelutestit vääristävät kuunteluprosessia perusteellisesti ja ovat arvottomia määritettäessä tietyn ilmiön kuultavuutta."[10]</w:t>
        <w:br/>
        <w:br/>
        <w:t xml:space="preserve">Internetin Soundstage-verkoston päätoimittaja Doug Schneider kumosi tämän kannan kahdessa pääkirjoituksessa vuonna 2009.[11][12] Hän totesi: "</w:t>
        <w:t xml:space="preserve">Sokeat kuuntelutestit vääristävät kuunteluprosessia perusteellisesti ja ovat arvottomia tietyn ilmiön kuultavuuden määrittämisessä</w:t>
        <w:t xml:space="preserve"> "Sokkotestit ovat Kanadan kansallisessa tutkimusneuvostossa (National Research Council, NRC) vuosikymmenien ajan tehdyn kaiuttimien suunnittelua koskevan tutkimuksen ytimessä. NRC:n tutkijat tiesivät, että jotta heidän tuloksensa olisivat uskottavia tiedeyhteisössä ja jotta tulokset olisivat mahdollisimman merkityksellisiä, heidän oli poistettava puolueellisuus, ja sokkotestaus oli ainoa tapa tehdä se."" Monet kanadalaiset yritykset, kuten Axiom, Energy, Mirage, Paradigm, PSB ja Revel, käyttävät kaiuttimiensa suunnittelussa laajasti sokkotestausta. Audioalan ammattilainen tohtori Sean Olive Harman Internationalilta on samaa mieltä[13].</w:t>
      </w:r>
    </w:p>
    <w:p>
      <w:r>
        <w:rPr>
          <w:b/>
          <w:u w:val="single"/>
        </w:rPr>
        <w:t xml:space="preserve">Asiakirja 77</w:t>
      </w:r>
    </w:p>
    <w:p>
      <w:r>
        <w:rPr>
          <w:b/>
        </w:rPr>
        <w:t xml:space="preserve">Ohjeet</w:t>
      </w:r>
    </w:p>
    <w:p>
      <w:r>
        <w:t xml:space="preserve">Mikä on ruskeakorvafasaani?</w:t>
      </w:r>
    </w:p>
    <w:p>
      <w:r>
        <w:rPr>
          <w:b/>
        </w:rPr>
        <w:t xml:space="preserve">Konteksti</w:t>
      </w:r>
    </w:p>
    <w:p>
      <w:r>
        <w:t xml:space="preserve">Ruskeakorvafasaani (Crossoptilon mantchuricum) on suuri, 96-100 cm pitkä, tummanruskea fasaani, joka on kotoperäinen Koillis-Kiinan vuoristometsissä (Shanxi ja lähiprovinssit). Robert Swinhoe kuvasi lajin ensimmäisen kerran vuonna 1863. Sillä on silmien takana jäykät valkoiset korvapeitteet, jotka näyttävät viiksiltä. Kruunu on musta ja kasvojen iho on punainen, ja sen 22 pitkulaisesta, valkoisesta höyhenestä koostuva pyrstö on kaareva, löysä ja tummakärkinen. Molempien sukupuolten höyhenpeite on samanlainen.</w:t>
      </w:r>
    </w:p>
    <w:p>
      <w:r>
        <w:rPr>
          <w:b/>
        </w:rPr>
        <w:t xml:space="preserve">Vastaus</w:t>
      </w:r>
    </w:p>
    <w:p>
      <w:r>
        <w:t xml:space="preserve">Ruskeakorvafasaani on suuri tummanruskea fasaani, joka on kotoisin Koillis-Kiinan vuoristometsistä. Sillä on silmien takana erottuva valkoinen korvasuojus, joka näyttää viiksiltä. Sen kruunu on musta ja kasvojen iho on punainen, ja sillä on pyrstö, jossa on pitkät, valkoiset, kaarevat, löysät, tummakärkiset höyhenet.</w:t>
      </w:r>
    </w:p>
    <w:p>
      <w:r>
        <w:rPr>
          <w:b/>
          <w:u w:val="single"/>
        </w:rPr>
        <w:t xml:space="preserve">Asiakirja 78</w:t>
      </w:r>
    </w:p>
    <w:p>
      <w:r>
        <w:rPr>
          <w:b/>
        </w:rPr>
        <w:t xml:space="preserve">Ohjeet</w:t>
      </w:r>
    </w:p>
    <w:p>
      <w:r>
        <w:t xml:space="preserve">Ketkä näistä ovat räppäreitä? Eminem, Michael Jackson, Rihanna, 50 Cent.</w:t>
      </w:r>
    </w:p>
    <w:p>
      <w:r>
        <w:rPr>
          <w:b/>
        </w:rPr>
        <w:t xml:space="preserve">Vastaus</w:t>
      </w:r>
    </w:p>
    <w:p>
      <w:r>
        <w:t xml:space="preserve">Eminem, 50 Cent</w:t>
      </w:r>
    </w:p>
    <w:p>
      <w:r>
        <w:rPr>
          <w:b/>
          <w:u w:val="single"/>
        </w:rPr>
        <w:t xml:space="preserve">Asiakirja 79</w:t>
      </w:r>
    </w:p>
    <w:p>
      <w:r>
        <w:rPr>
          <w:b/>
        </w:rPr>
        <w:t xml:space="preserve">Ohjeet</w:t>
      </w:r>
    </w:p>
    <w:p>
      <w:r>
        <w:t xml:space="preserve">Onko totta, että Lewis Hamilton voitti mestaruuden ensimmäisellä F1-kaudellaan?</w:t>
      </w:r>
    </w:p>
    <w:p>
      <w:r>
        <w:rPr>
          <w:b/>
        </w:rPr>
        <w:t xml:space="preserve">Konteksti</w:t>
      </w:r>
    </w:p>
    <w:p>
      <w:r>
        <w:t xml:space="preserve">Hamiltonin ensimmäisellä kaudella Formula ykkösissä hän oli kaksinkertaisen ja puolustavan maailmanmestarin Fernando Alonson parina. Hamilton on ensimmäinen ja vuodesta 2022 lähtien ainoa musta kuljettaja, joka on ajanut kilpaa sarjassa.[60][61][62] Saavutettuaan debyytissään palkintokorokkeelle Hamilton teki useita ennätyksiä, kun hän sijoittui kuljettajien maailmanmestaruuskilpailussa 2007 toiseksi Kimi Räikkösen jälkeen yhden pisteen erolla, mukaan lukien ennätykset, jotka koskevat useimpia peräkkäisiä palkintokorokesijoituksia debyyttiurallaan (9), yhteisesti useimpia voittoja debyyttikaudella (4) ja useimpia pistemääriä debyyttikaudella (109). Koko kauden aikana Hamilton ja Alonso olivat osallisina useissa välikohtauksissa, jotka johtivat jännitteisiin molempien kuljettajien ja tiimin välillä, mikä huipentui siihen, että Alonso ja McLaren purkivat sopimuksensa yhteisymmärryksessä marraskuussa. Menestyksekkään ensimmäisen kauden jälkeen McLarenilla Hamilton allekirjoitti usean miljoonan punnan arvoisen sopimuksen, jonka mukaan hän pysyy tiimin kanssa vuoteen 2012 asti[63].</w:t>
      </w:r>
    </w:p>
    <w:p>
      <w:r>
        <w:rPr>
          <w:b/>
        </w:rPr>
        <w:t xml:space="preserve">Vastaus</w:t>
      </w:r>
    </w:p>
    <w:p>
      <w:r>
        <w:t xml:space="preserve">Lewis Hamilton ei voittanut F1-kuljettajien maailmanmestaruutta tulokaskaudellaan 2007. Titteli meni Ferrarin Kimi Räikköselle. Hamilton sijoittui toiseksi, toiseksi, tiukan taistelun jälkeen sekä Ferrarin että hänen tallikaverinsa Fernando Alonson kanssa.</w:t>
      </w:r>
    </w:p>
    <w:p>
      <w:r>
        <w:rPr>
          <w:b/>
          <w:u w:val="single"/>
        </w:rPr>
        <w:t xml:space="preserve">Asiakirja 80</w:t>
      </w:r>
    </w:p>
    <w:p>
      <w:r>
        <w:rPr>
          <w:b/>
        </w:rPr>
        <w:t xml:space="preserve">Ohjeet</w:t>
      </w:r>
    </w:p>
    <w:p>
      <w:r>
        <w:t xml:space="preserve">Millaisia kirjontaompeleita käytetään kirjeiden kirjoittamiseen?</w:t>
      </w:r>
    </w:p>
    <w:p>
      <w:r>
        <w:rPr>
          <w:b/>
        </w:rPr>
        <w:t xml:space="preserve">Vastaus</w:t>
      </w:r>
    </w:p>
    <w:p>
      <w:r>
        <w:t xml:space="preserve">Kirjainten kirjailuun voidaan käyttää seuraavia kirjontaompeleita: selkäompeleet, jako-ompeleet, varsiompeleet, ketjuompeleet, kookosompeleet ja satiiniompeleet.</w:t>
      </w:r>
    </w:p>
    <w:p>
      <w:r>
        <w:rPr>
          <w:b/>
          <w:u w:val="single"/>
        </w:rPr>
        <w:t xml:space="preserve">Asiakirja 81</w:t>
      </w:r>
    </w:p>
    <w:p>
      <w:r>
        <w:rPr>
          <w:b/>
        </w:rPr>
        <w:t xml:space="preserve">Ohjeet</w:t>
      </w:r>
    </w:p>
    <w:p>
      <w:r>
        <w:t xml:space="preserve">Mitkä ovat yleisimmät vammat soudussa?</w:t>
      </w:r>
    </w:p>
    <w:p>
      <w:r>
        <w:rPr>
          <w:b/>
        </w:rPr>
        <w:t xml:space="preserve">Konteksti</w:t>
      </w:r>
    </w:p>
    <w:p>
      <w:r>
        <w:t xml:space="preserve">Soutu on vähärasitteinen laji, jossa liikutaan vain määritellyillä alueilla, joten vääntymis- ja nyrjähdysvammat ovat harvinaisia. Toistuva soututoiminta voi kuitenkin rasittaa polviniveliä, selkärankaa ja kyynärvarren jänteitä, ja näiden tulehdukset ovat yleisimpiä soutuvammoja.[52] Jos soudetaan huonolla tekniikalla, erityisesti soutamalla kaarevalla eikä suoralla selällä, voi syntyä muitakin vammoja, kuten selkäkipuja ja rannevammoja. Rakkuloita esiintyy lähes kaikilla soutajilla, erityisesti soutu-uran alussa, sillä jokainen lyönti aiheuttaa painetta käsiin, vaikka soutamisella on usein taipumus kovettaa käsiä ja luoda suojaavia kovettumia. Jos airoja pidetään liian tiukasti tai tekniikkaan tehdään muutoksia, se voi aiheuttaa toistuvia tai uusia rakkuloita, sillä on tavallista, että terää höylätään. Toinen yleinen vamma on "ratapuraisu", ohut viilto vasikan tai reiden takaosaan, joka aiheutuu kosketuksesta istuimen ratoihin lyönnin molemmissa päissä[53].</w:t>
      </w:r>
    </w:p>
    <w:p>
      <w:r>
        <w:rPr>
          <w:b/>
        </w:rPr>
        <w:t xml:space="preserve">Vastaus</w:t>
      </w:r>
    </w:p>
    <w:p>
      <w:r>
        <w:t xml:space="preserve">Yleisimpiä soutuvammoja ovat polvien, selkärangan ja kyynärvarsien tulehdukset. Muita yleisiä vammoja ovat myös käsien rakkulat ja ratapuremat.</w:t>
      </w:r>
    </w:p>
    <w:p>
      <w:r>
        <w:rPr>
          <w:b/>
          <w:u w:val="single"/>
        </w:rPr>
        <w:t xml:space="preserve">Asiakirja 82</w:t>
      </w:r>
    </w:p>
    <w:p>
      <w:r>
        <w:rPr>
          <w:b/>
        </w:rPr>
        <w:t xml:space="preserve">Ohjeet</w:t>
      </w:r>
    </w:p>
    <w:p>
      <w:r>
        <w:t xml:space="preserve">Mikä on leija?</w:t>
      </w:r>
    </w:p>
    <w:p>
      <w:r>
        <w:rPr>
          <w:b/>
        </w:rPr>
        <w:t xml:space="preserve">Vastaus</w:t>
      </w:r>
    </w:p>
    <w:p>
      <w:r>
        <w:t xml:space="preserve">Leija on lelu, jonka voi ostaa kaupasta tai erikoisliikkeestä.  Se on ilmaa kevyempi vene, joka on sidottu naruun ja jota voi lennättää tuulen mukana.  Leijassa on siivet, jotka reagoivat ilmaa vasten luoden nostetta, jonka ansiosta se voi lentää.  Voit lennättää leijaa puistossa tai avoimella alueella, ja haluat varmistaa, ettei lähellä ole sähkölinjoja, jotta leijaa lennätettäessä on turvallista.</w:t>
      </w:r>
    </w:p>
    <w:p>
      <w:r>
        <w:rPr>
          <w:b/>
          <w:u w:val="single"/>
        </w:rPr>
        <w:t xml:space="preserve">Asiakirja 83</w:t>
      </w:r>
    </w:p>
    <w:p>
      <w:r>
        <w:rPr>
          <w:b/>
        </w:rPr>
        <w:t xml:space="preserve">Ohjeet</w:t>
      </w:r>
    </w:p>
    <w:p>
      <w:r>
        <w:t xml:space="preserve">Luokittele kukin seuraavista varusteista sen mukaan, missä lajissa niitä käytetään, joko koripallossa, jalkapallossa tai jalkapallossa: säärisuojat, ampumahihna, rangaistuslippu, kulmalippu, potkupallo ja maalivahdin hanskat.</w:t>
      </w:r>
    </w:p>
    <w:p>
      <w:r>
        <w:rPr>
          <w:b/>
        </w:rPr>
        <w:t xml:space="preserve">Vastaus</w:t>
      </w:r>
    </w:p>
    <w:p>
      <w:r>
        <w:t xml:space="preserve">Luokitus on seuraava:</w:t>
        <w:br/>
        <w:t xml:space="preserve">Jalkapallo: maalivahdin hanskat, kulmalippu</w:t>
        <w:br/>
        <w:t xml:space="preserve">- Koripallo: heittohihna</w:t>
        <w:br/>
        <w:t xml:space="preserve">- Jalkapallo: rangaistuslippu, potkumaali</w:t>
      </w:r>
    </w:p>
    <w:p>
      <w:r>
        <w:rPr>
          <w:b/>
          <w:u w:val="single"/>
        </w:rPr>
        <w:t xml:space="preserve">Asiakirja 84</w:t>
      </w:r>
    </w:p>
    <w:p>
      <w:r>
        <w:rPr>
          <w:b/>
        </w:rPr>
        <w:t xml:space="preserve">Ohjeet</w:t>
      </w:r>
    </w:p>
    <w:p>
      <w:r>
        <w:t xml:space="preserve">Kun otetaan huomioon tämä kappale Billie Eilishistä, kerro minulle, kuka tuotti hänen debyyttisinglensä, ja kerro myös, mikä on hänen listaykkössinglensä?</w:t>
      </w:r>
    </w:p>
    <w:p>
      <w:r>
        <w:rPr>
          <w:b/>
        </w:rPr>
        <w:t xml:space="preserve">Konteksti</w:t>
      </w:r>
    </w:p>
    <w:p>
      <w:r>
        <w:t xml:space="preserve">Billie Eilish Pirate Baird O'Connell (/ˈaɪlɪʃ/ EYE-lish;[1] s. 18. joulukuuta 2001) on yhdysvaltalainen laulaja ja lauluntekijä. Hän nousi julkisuuteen ensimmäisen kerran vuonna 2015 debyyttisinglellään "Ocean Eyes", jonka kirjoitti ja tuotti hänen veljensä Finneas O'Connell, jonka kanssa hän tekee yhteistyötä musiikissa ja live-esityksissä. Vuonna 2017 hän julkaisi debyyttinsä extended play (EP), nimeltään Don't Smile at Me. Kaupallisesti menestyksekäs levy ylsi levytystaulukoiden 15 parhaan joukkoon lukuisissa maissa, kuten Yhdysvalloissa, Isossa-Britanniassa, Kanadassa ja Australiassa.</w:t>
        <w:br/>
        <w:br/>
        <w:t xml:space="preserve"> Eilishin ensimmäinen studioalbumi When We All Fall Asleep, Where Do We Go? (2019), debytoi Yhdysvaltain Billboard 200- ja Yhdistyneen kuningaskunnan albumilistan kärjessä. Se oli yksi vuoden myydyimmistä albumeista, jota vauhditti sen viidennen singlen "Bad Guy" menestys, joka oli Eilishin ensimmäinen listaykkönen Yhdysvaltain Billboard Hot 100 -listalla. Tämä teki hänestä ensimmäisen 2000-luvulla syntyneen artistin, joka julkaisi listaykköseksi nousseen singlen. Seuraavana vuonna Eilish esitti James Bond -elokuvan samannimiseen elokuvaan tunnuskappaleen "No Time to Die", joka nousi Britannian singlelistan kärkeen ja voitti parhaan alkuperäisen kappaleen Oscarin vuonna 2022. Hänen myöhemmät singlet "Everything I Wanted", "My Future", "Therefore I Am" ja "Your Power" ylsivät top 10:een Yhdysvalloissa ja Yhdistyneessä kuningaskunnassa. Hänen toinen studioalbuminsa Happier Than Ever (2021) nousi listaykköseksi 25 maassa.</w:t>
      </w:r>
    </w:p>
    <w:p>
      <w:r>
        <w:rPr>
          <w:b/>
        </w:rPr>
        <w:t xml:space="preserve">Vastaus</w:t>
      </w:r>
    </w:p>
    <w:p>
      <w:r>
        <w:t xml:space="preserve">Hänen veljensä Finneas O'Connell tuotti hänen debyyttisinglensä "Ocean Eyes", ja hänen listaykkösensä on "Bad Guy".</w:t>
      </w:r>
    </w:p>
    <w:p>
      <w:r>
        <w:rPr>
          <w:b/>
          <w:u w:val="single"/>
        </w:rPr>
        <w:t xml:space="preserve">Asiakirja 85</w:t>
      </w:r>
    </w:p>
    <w:p>
      <w:r>
        <w:rPr>
          <w:b/>
        </w:rPr>
        <w:t xml:space="preserve">Ohjeet</w:t>
      </w:r>
    </w:p>
    <w:p>
      <w:r>
        <w:t xml:space="preserve">Mikä on hyvä tapa liikkua ilman autoa?</w:t>
      </w:r>
    </w:p>
    <w:p>
      <w:r>
        <w:rPr>
          <w:b/>
        </w:rPr>
        <w:t xml:space="preserve">Vastaus</w:t>
      </w:r>
    </w:p>
    <w:p>
      <w:r>
        <w:t xml:space="preserve">Jos asut kaupungissa, voit käyttää julkista liikennettä, kuten busseja ja junia. Voit myös kävellä, käyttää polkupyörää tai sähköskootteria liikkumiseen.</w:t>
      </w:r>
    </w:p>
    <w:p>
      <w:r>
        <w:rPr>
          <w:b/>
          <w:u w:val="single"/>
        </w:rPr>
        <w:t xml:space="preserve">Asiakirja 86</w:t>
      </w:r>
    </w:p>
    <w:p>
      <w:r>
        <w:rPr>
          <w:b/>
        </w:rPr>
        <w:t xml:space="preserve">Ohjeet</w:t>
      </w:r>
    </w:p>
    <w:p>
      <w:r>
        <w:t xml:space="preserve">Tunnista, mikä eläinlaji on elossa tai sukupuuttoon kuollut: Palaeophis, jättiläiskilpikonna.</w:t>
      </w:r>
    </w:p>
    <w:p>
      <w:r>
        <w:rPr>
          <w:b/>
        </w:rPr>
        <w:t xml:space="preserve">Vastaus</w:t>
      </w:r>
    </w:p>
    <w:p>
      <w:r>
        <w:t xml:space="preserve">Jättikilpikonna on elossa, Palaeophis on sukupuuttoon kuollut.</w:t>
      </w:r>
    </w:p>
    <w:p>
      <w:r>
        <w:rPr>
          <w:b/>
          <w:u w:val="single"/>
        </w:rPr>
        <w:t xml:space="preserve">Asiakirja 87</w:t>
      </w:r>
    </w:p>
    <w:p>
      <w:r>
        <w:rPr>
          <w:b/>
        </w:rPr>
        <w:t xml:space="preserve">Ohjeet</w:t>
      </w:r>
    </w:p>
    <w:p>
      <w:r>
        <w:t xml:space="preserve">Miksi Santa Cruz, Kalifornia on hyvä paikka asua?</w:t>
      </w:r>
    </w:p>
    <w:p>
      <w:r>
        <w:rPr>
          <w:b/>
        </w:rPr>
        <w:t xml:space="preserve">Vastaus</w:t>
      </w:r>
    </w:p>
    <w:p>
      <w:r>
        <w:t xml:space="preserve">Santa Cruzissa, Kaliforniassa on yksi Yhdysvaltain mantereen parhaista ilmastoista - koska se on lähellä Tyyntä valtamerta, lämpötila pysyy lämpimämpänä talvella ja viileämpänä kesällä, mutta ilman pelättyä sumua, jota läheiset kaupungit, kuten San Francisco tai Monterey, kokevat. Pieni kaupunki on maailmankuulu surffauksesta ja sen mukanaan tuomasta rennosta tunnelmasta. Luonnonkauneutta on runsaasti, sillä vuoret ja rannat ovat vain muutaman kilometrin päässä toisistaan.</w:t>
      </w:r>
    </w:p>
    <w:p>
      <w:r>
        <w:rPr>
          <w:b/>
          <w:u w:val="single"/>
        </w:rPr>
        <w:t xml:space="preserve">Asiakirja 88</w:t>
      </w:r>
    </w:p>
    <w:p>
      <w:r>
        <w:rPr>
          <w:b/>
        </w:rPr>
        <w:t xml:space="preserve">Ohjeet</w:t>
      </w:r>
    </w:p>
    <w:p>
      <w:r>
        <w:t xml:space="preserve">Anna minulle ideoita esimieheni johtamiseen.</w:t>
      </w:r>
    </w:p>
    <w:p>
      <w:r>
        <w:rPr>
          <w:b/>
        </w:rPr>
        <w:t xml:space="preserve">Vastaus</w:t>
      </w:r>
    </w:p>
    <w:p>
      <w:r>
        <w:t xml:space="preserve">1.</w:t>
        <w:t xml:space="preserve">Ole rehellinen</w:t>
        <w:br/>
        <w:t xml:space="preserve">2.</w:t>
        <w:t xml:space="preserve">Kommunikoi</w:t>
        <w:br/>
        <w:t xml:space="preserve">3.</w:t>
        <w:t xml:space="preserve">Ymmärrä tavoitteet</w:t>
        <w:br/>
        <w:t xml:space="preserve">4.</w:t>
        <w:t xml:space="preserve">Pysy rauhallisena</w:t>
        <w:br/>
        <w:t xml:space="preserve">5.</w:t>
        <w:t xml:space="preserve">Ratkaise ongelmia</w:t>
        <w:br/>
        <w:t xml:space="preserve">6.</w:t>
        <w:t xml:space="preserve">Ole positiivinen</w:t>
        <w:br/>
        <w:t xml:space="preserve">7.</w:t>
        <w:t xml:space="preserve">Jaa tietosi</w:t>
        <w:br/>
        <w:t xml:space="preserve">8.</w:t>
        <w:t xml:space="preserve">Ole välittävä</w:t>
        <w:br/>
        <w:t xml:space="preserve">9.</w:t>
        <w:t xml:space="preserve">Harjoittele positiivista vahvistamista</w:t>
        <w:br/>
        <w:t xml:space="preserve">10. Ole vahva suorittaja</w:t>
      </w:r>
    </w:p>
    <w:p>
      <w:r>
        <w:rPr>
          <w:b/>
          <w:u w:val="single"/>
        </w:rPr>
        <w:t xml:space="preserve">Asiakirja 89</w:t>
      </w:r>
    </w:p>
    <w:p>
      <w:r>
        <w:rPr>
          <w:b/>
        </w:rPr>
        <w:t xml:space="preserve">Ohjeet</w:t>
      </w:r>
    </w:p>
    <w:p>
      <w:r>
        <w:t xml:space="preserve">Kuka oli nyrkkeilijä John Baldwin</w:t>
      </w:r>
    </w:p>
    <w:p>
      <w:r>
        <w:rPr>
          <w:b/>
        </w:rPr>
        <w:t xml:space="preserve">Konteksti</w:t>
      </w:r>
    </w:p>
    <w:p>
      <w:r>
        <w:t xml:space="preserve">"The Mad" Baldwinina tunnettu Baldwin ryhtyi ammattilaiseksi vuonna 1970 ja hävisi Marvin Haglerille vuonna 1975. Vuonna 1977 hän otti yhteen Rocky Mosley Jr:n kanssa epäonnisessa Yhdysvaltain mestaruusturnauksessa, mutta hävisi kaadolla. Vuonna 1978 hän hävisi Marvin Johnsonille ja lopetti vuotta myöhemmin.</w:t>
      </w:r>
    </w:p>
    <w:p>
      <w:r>
        <w:rPr>
          <w:b/>
        </w:rPr>
        <w:t xml:space="preserve">Vastaus</w:t>
      </w:r>
    </w:p>
    <w:p>
      <w:r>
        <w:t xml:space="preserve">Detroitissa syntynyt John Baldwin oli yhdysvaltalainen ammattinyrkkeilijä.  Hän otteli kevyen keskisarjan sarjassa ja voitti pronssia vuoden 1968 olympialaisissa.   Hän siirtyi ammattilaiseksi vuonna 1970 ja hävisi Marvin Haglerille vuonna 1975.  Hän lopetti vuonna 1979.</w:t>
      </w:r>
    </w:p>
    <w:p>
      <w:r>
        <w:rPr>
          <w:b/>
          <w:u w:val="single"/>
        </w:rPr>
        <w:t xml:space="preserve">Asiakirja 90</w:t>
      </w:r>
    </w:p>
    <w:p>
      <w:r>
        <w:rPr>
          <w:b/>
        </w:rPr>
        <w:t xml:space="preserve">Ohjeet</w:t>
      </w:r>
    </w:p>
    <w:p>
      <w:r>
        <w:t xml:space="preserve">Tunnista, kumpi soitin on jousi- vai lyömäsoittimet: Samphor, Viola toeria</w:t>
      </w:r>
    </w:p>
    <w:p>
      <w:r>
        <w:rPr>
          <w:b/>
        </w:rPr>
        <w:t xml:space="preserve">Vastaus</w:t>
      </w:r>
    </w:p>
    <w:p>
      <w:r>
        <w:t xml:space="preserve">Viola toeria on jousi, Samphor on lyömäsoittimet.</w:t>
      </w:r>
    </w:p>
    <w:p>
      <w:r>
        <w:rPr>
          <w:b/>
          <w:u w:val="single"/>
        </w:rPr>
        <w:t xml:space="preserve">Asiakirja 91</w:t>
      </w:r>
    </w:p>
    <w:p>
      <w:r>
        <w:rPr>
          <w:b/>
        </w:rPr>
        <w:t xml:space="preserve">Ohjeet</w:t>
      </w:r>
    </w:p>
    <w:p>
      <w:r>
        <w:t xml:space="preserve">Jos pelaisimme peliä, jossa meidän pitäisi tunnistaa talosta löytyviä asioita, mitä näistä sanoisimme: auto, tuoli, pöytä, puisto, pilvi, mikroaaltouuni.</w:t>
      </w:r>
    </w:p>
    <w:p>
      <w:r>
        <w:rPr>
          <w:b/>
        </w:rPr>
        <w:t xml:space="preserve">Vastaus</w:t>
      </w:r>
    </w:p>
    <w:p>
      <w:r>
        <w:t xml:space="preserve">Talon sisällä on tuoli, pöytä ja mikroaaltouuni. Autot, pilvet ja puistot löytyvät talojen ulkopuolelta.</w:t>
      </w:r>
    </w:p>
    <w:p>
      <w:r>
        <w:rPr>
          <w:b/>
          <w:u w:val="single"/>
        </w:rPr>
        <w:t xml:space="preserve">Asiakirja 92</w:t>
      </w:r>
    </w:p>
    <w:p>
      <w:r>
        <w:rPr>
          <w:b/>
        </w:rPr>
        <w:t xml:space="preserve">Ohjeet</w:t>
      </w:r>
    </w:p>
    <w:p>
      <w:r>
        <w:t xml:space="preserve">Luokittele seuraavat oluet joko tummiksi tai vaaleiksi oluiksi: porter, pilsner, stout, amber, lager.</w:t>
      </w:r>
    </w:p>
    <w:p>
      <w:r>
        <w:rPr>
          <w:b/>
        </w:rPr>
        <w:t xml:space="preserve">Vastaus</w:t>
      </w:r>
    </w:p>
    <w:p>
      <w:r>
        <w:t xml:space="preserve">Tummat oluet: portteri, stout, meripihka</w:t>
        <w:br/>
        <w:t xml:space="preserve">Vaaleat oluet: pilsner, lager</w:t>
      </w:r>
    </w:p>
    <w:p>
      <w:r>
        <w:rPr>
          <w:b/>
          <w:u w:val="single"/>
        </w:rPr>
        <w:t xml:space="preserve">Asiakirja 93</w:t>
      </w:r>
    </w:p>
    <w:p>
      <w:r>
        <w:rPr>
          <w:b/>
        </w:rPr>
        <w:t xml:space="preserve">Ohjeet</w:t>
      </w:r>
    </w:p>
    <w:p>
      <w:r>
        <w:t xml:space="preserve">Anna minulle luettelo maailman viidestä korkeimmasta vuoresta ja niiden korkeudesta metreinä.</w:t>
      </w:r>
    </w:p>
    <w:p>
      <w:r>
        <w:rPr>
          <w:b/>
        </w:rPr>
        <w:t xml:space="preserve">Vastaus</w:t>
      </w:r>
    </w:p>
    <w:p>
      <w:r>
        <w:t xml:space="preserve">* Mount Everest.</w:t>
        <w:t xml:space="preserve">Korkeus: 8 849 metriä</w:t>
        <w:br/>
        <w:t xml:space="preserve">* K2.</w:t>
        <w:t xml:space="preserve">Korkeus: 8 611 metriä</w:t>
        <w:br/>
        <w:t xml:space="preserve">* Kangchenjunga.</w:t>
        <w:t xml:space="preserve">Korkeus: 8 586 metriä</w:t>
        <w:br/>
        <w:t xml:space="preserve">* Lhotse.</w:t>
        <w:t xml:space="preserve">Korkeus: 8 516 metriä</w:t>
        <w:br/>
        <w:t xml:space="preserve">* Makalu. Korkeus: 8 485 metriä</w:t>
      </w:r>
    </w:p>
    <w:p>
      <w:r>
        <w:rPr>
          <w:b/>
          <w:u w:val="single"/>
        </w:rPr>
        <w:t xml:space="preserve">Asiakirja 94</w:t>
      </w:r>
    </w:p>
    <w:p>
      <w:r>
        <w:rPr>
          <w:b/>
        </w:rPr>
        <w:t xml:space="preserve">Ohjeet</w:t>
      </w:r>
    </w:p>
    <w:p>
      <w:r>
        <w:t xml:space="preserve">Poimi kaikki tässä kohdassa mainitut päivämäärät ja listaa ne luettelemalla ne luettelemalla ne muodossa {Päiväys} - {Kuvaus}.</w:t>
      </w:r>
    </w:p>
    <w:p>
      <w:r>
        <w:rPr>
          <w:b/>
        </w:rPr>
        <w:t xml:space="preserve">Konteksti</w:t>
      </w:r>
    </w:p>
    <w:p>
      <w:r>
        <w:t xml:space="preserve">Daniel Leavitt syntyi 16. marraskuuta 1813 New Hampshiren Ryeissä Benning Leavittin, vaikutusvaltaisen liikemiehen, osavaltion senaattorin, piirikunnan komissaarin ja myöhemmin Chicopeen kaupunginvaltuutetun,[5] ja hänen vaimonsa Olive (Jenness) Leavittin poikana. Daniel Leavitt avioitui vuonna 1838 West Springfieldissä, Massachusettsissa, Ruth Jeannette Ballin kanssa. Heillä oli kolme lasta.</w:t>
      </w:r>
    </w:p>
    <w:p>
      <w:r>
        <w:rPr>
          <w:b/>
        </w:rPr>
        <w:t xml:space="preserve">Vastaus</w:t>
      </w:r>
    </w:p>
    <w:p>
      <w:r>
        <w:t xml:space="preserve">16. marraskuuta 1813 - Tällöin Daniel Leavitt syntyi</w:t>
        <w:br/>
        <w:t xml:space="preserve">- 1838 - Tällöin Daniel Leavitt avioitui vaimonsa Ruth Jeannette Ballin</w:t>
      </w:r>
    </w:p>
    <w:p>
      <w:r>
        <w:rPr>
          <w:b/>
          <w:u w:val="single"/>
        </w:rPr>
        <w:t xml:space="preserve">Asiakirja 95</w:t>
      </w:r>
    </w:p>
    <w:p>
      <w:r>
        <w:rPr>
          <w:b/>
        </w:rPr>
        <w:t xml:space="preserve">Ohjeet</w:t>
      </w:r>
    </w:p>
    <w:p>
      <w:r>
        <w:t xml:space="preserve">Mitä tuotteita Apple myy?</w:t>
      </w:r>
    </w:p>
    <w:p>
      <w:r>
        <w:rPr>
          <w:b/>
        </w:rPr>
        <w:t xml:space="preserve">Vastaus</w:t>
      </w:r>
    </w:p>
    <w:p>
      <w:r>
        <w:t xml:space="preserve">Apple myy erilaisia tuotteita, kuten kelloja, puhelimia, kannettavia tietokoneita ja tietokoneita.</w:t>
      </w:r>
    </w:p>
    <w:p>
      <w:r>
        <w:rPr>
          <w:b/>
          <w:u w:val="single"/>
        </w:rPr>
        <w:t xml:space="preserve">Asiakirja 96</w:t>
      </w:r>
    </w:p>
    <w:p>
      <w:r>
        <w:rPr>
          <w:b/>
        </w:rPr>
        <w:t xml:space="preserve">Ohjeet</w:t>
      </w:r>
    </w:p>
    <w:p>
      <w:r>
        <w:t xml:space="preserve">Kirjoita lyhyt tarina henkilöstä, joka löytää talostaan piilotetun huoneen. Tarinassa pitäisi olla juonenkäänne ja selkeä ratkaisu lopussa.</w:t>
      </w:r>
    </w:p>
    <w:p>
      <w:r>
        <w:rPr>
          <w:b/>
        </w:rPr>
        <w:t xml:space="preserve">Vastaus</w:t>
      </w:r>
    </w:p>
    <w:p>
      <w:r>
        <w:t xml:space="preserve">Tästä tulisi pitkä päivä.  Koska hänen lankonsa oli poissa kaupungista, Lisa oli suostunut vahtimaan veljentytärtään Stellaa iltapäivän ajan, ja pikkutyttö oli tunnetusti hieman hankala. Hänen suunnitelmansa oli ollut viettää iltapäivä puistossa ja antaa Stellan juosta ja kiipeillä, jotta tämä väsyisi hieman.  Valitettavasti tämä retki kariutui jatkuvaan kaatosateeseen, joten Lisa tyytyi viettämään päivän sisällä pienen tyrannin kanssa. Stella saapui ajoissa ja innoissaan leikkimään.  Lisa päätti aloittaa leikin piiloleikillä, sillä se voisi viedä suuren osan aamusta ilman suurempia ongelmia.  Stella juoksi piiloon, ja Lisa istui hiljaa juoden kahvia samalla, kun kutsui pientä tyttöä ja teeskenteli etsivänsä. Lopulta hän lähti etsimään pikkutyttöä, mutta pian hän huomasi, että jokin oli vialla.  Vaikka hän katsoi minne tahansa, Stellaa ei löytynyt mistään. Talo ei ollut kovin suuri, mikä teki tytön katoamisesta vielä hämmentävämpää.  Lisa oli vasta hiljattain muuttanut kotiin, jonka hän oli ostanut isotädiltään vähän ennen tämän kuolemaa, eikä hän ollut edes siirtänyt kaikkia olemassa olevia huonekaluja pois. Ehkä Stella oli juuttunut jonnekin makuuhuoneen suuren vaatekaapin taakse tai kiivennyt pesuhuoneen kaappiin.  Paniikki alkoi laskeutua, kun hän siirsi vaatekaappia kauemmas seinästä, jonne vain pieni lapsi olisi voinut piiloutua aiemmin.  Yhtäkkiä hän näki pienen halkeaman seinässä ja tajusi sitten, että se oli pieni ovi, jonka olemassaolosta hän ei tiennytkään.  Ovi oli hieman raollaan, ja lopulta hän siirsi vaatekaappia sen verran, että pystyi avaamaan oven ja kiipeämään sisään. Mikä tämä paikka oli?  Sisäänkäynti avautui paljastaen pienen huoneen, jonka olemassaolosta Lisa ei tiennytkään!  Se oli täynnä aarteita, kultaharkkoja ja jalokiviä.  Stella istui keskellä huonetta hiljaa leikkimässä aarteilla, tietämättä, miten valtava arvo häntä ympäröi.  Lisa oli tiennyt tätinsä olevan salamyhkäinen nainen, mutta tämä oli uskomaton löytö, joka muuttaisi hänen elämänsä ikuisesti.  Stellan vierailu oli onnenkalu, jonka hän tarvitsi tämän aarteen avaamiseksi, ja hän olisi ikuisesti kiitollinen pikkutytölle!  Oli aika soittaa lankomiehelle ja kiittää tätä siitä, että Stella sai vierailla.</w:t>
      </w:r>
    </w:p>
    <w:p>
      <w:r>
        <w:rPr>
          <w:b/>
          <w:u w:val="single"/>
        </w:rPr>
        <w:t xml:space="preserve">Asiakirja 97</w:t>
      </w:r>
    </w:p>
    <w:p>
      <w:r>
        <w:rPr>
          <w:b/>
        </w:rPr>
        <w:t xml:space="preserve">Ohjeet</w:t>
      </w:r>
    </w:p>
    <w:p>
      <w:r>
        <w:t xml:space="preserve">Kuvailkaa, mitä öljy on, ja antakaa minulle luettelo sen käyttökohteista.</w:t>
      </w:r>
    </w:p>
    <w:p>
      <w:r>
        <w:rPr>
          <w:b/>
        </w:rPr>
        <w:t xml:space="preserve">Konteksti</w:t>
      </w:r>
    </w:p>
    <w:p>
      <w:r>
        <w:t xml:space="preserve">Öljy on mikä tahansa pooliton kemiallinen aine, joka koostuu pääasiassa hiilivedyistä ja on hydrofobinen (ei sekoitu veden kanssa) ja lipofiilinen (sekoittuu muiden öljyjen kanssa). Öljyt ovat yleensä syttyviä ja pinta-aktiivisia. Useimmat öljyt ovat tyydyttymättömiä lipidejä, jotka ovat nestemäisiä huoneenlämmössä.</w:t>
        <w:br/>
        <w:br/>
        <w:t xml:space="preserve"> Öljyn yleiseen määritelmään kuuluu kemiallisia yhdisteitä, jotka voivat olla rakenteeltaan, ominaisuuksiltaan ja käyttötarkoituksiltaan muuten toisistaan riippumattomia. Öljyt voivat olla eläin-, kasvi- tai petrokemiallista alkuperää, ja ne voivat olla haihtuvia tai haihtumattomia.[1] Niitä käytetään elintarvikkeisiin (esim. oliiviöljy), polttoaineena (esim. lämmitysöljy), lääkinnällisiin tarkoituksiin (esim. mineraaliöljy), voiteluun (esim. moottoriöljy) ja monien maalien, muovien ja muiden materiaalien valmistukseen. Erikoisvalmisteisia öljyjä käytetään joissakin uskonnollisissa seremonioissa ja rituaaleissa puhdistusaineina.</w:t>
      </w:r>
    </w:p>
    <w:p>
      <w:r>
        <w:rPr>
          <w:b/>
        </w:rPr>
        <w:t xml:space="preserve">Vastaus</w:t>
      </w:r>
    </w:p>
    <w:p>
      <w:r>
        <w:t xml:space="preserve">Öljy on kemiallinen aine, joka koostuu pääasiassa hiilivedyistä ja voi olla eläin-, kasvi- tai petrokemiallista alkuperää.</w:t>
        <w:br/>
        <w:t xml:space="preserve"> Öljyä käytetään monissa eri sovelluksissa, ja se on välttämätöntä ihmisten jokapäiväisessä elämässä. Näitä ovat mm:</w:t>
        <w:br/>
        <w:t xml:space="preserve">Ruoanlaitto - syötäviä kasvi- ja eläinöljyjä käytetään erilaisiin tarkoituksiin ruoanlaitossa ja ruoanvalmistuksessa</w:t>
        <w:br/>
        <w:t xml:space="preserve">Kosmetiikka - useimmat kasvojenpuhdistusaineet, voiteet ja hiustenhoitotuotteet sisältävät molekyylejä, jotka ovat peräisin mineraali- ja kasviöljyistä</w:t>
        <w:br/>
        <w:t xml:space="preserve">Polttoaine - raakaöljyä jalostetaan ja muutetaan dieseliksi, bensiiniksi tai lentopetroliksi autojen voimanlähteeksi,</w:t>
        <w:t xml:space="preserve">kuorma-autojen ja lentokoneiden</w:t>
        <w:br/>
        <w:t xml:space="preserve">Lämmitys - petrokemiallista öljyä käytetään lämmitykseen</w:t>
        <w:br/>
        <w:t xml:space="preserve">Maalaus - öljyä käytetään maalien kantavana väliaineena</w:t>
        <w:br/>
        <w:t xml:space="preserve">Voitelu - öljyjä käytetään erilaisissa teknisissä tarkoituksissa, koska ne eivät tartu helposti muihin aineisiin, minkä vuoksi ne ovat käyttökelpoisia voiteluaineina</w:t>
        <w:br/>
        <w:t xml:space="preserve">Uskonto - öljyä on kautta historian käytetty uskonnollisena välineenä.</w:t>
        <w:t xml:space="preserve">Sitä pidetään usein hengellisesti puhdistavana aineena, ja sitä käytetään voitelutarkoituksiin</w:t>
        <w:br/>
        <w:t xml:space="preserve">Terveys - öljyissä on paljon rasvoja ja lääketieteellisiä ominaisuuksia, esimerkiksi kalaöljyssä on omega-3-rasvahappoa, joka auttaa tulehduksissa ja vähentää rasvaa verenkierrossa</w:t>
      </w:r>
    </w:p>
    <w:p>
      <w:r>
        <w:rPr>
          <w:b/>
          <w:u w:val="single"/>
        </w:rPr>
        <w:t xml:space="preserve">Asiakirja 98</w:t>
      </w:r>
    </w:p>
    <w:p>
      <w:r>
        <w:rPr>
          <w:b/>
        </w:rPr>
        <w:t xml:space="preserve">Ohjeet</w:t>
      </w:r>
    </w:p>
    <w:p>
      <w:r>
        <w:t xml:space="preserve">Luettele 6 erilaista sadetyyppiä Seattlessa</w:t>
      </w:r>
    </w:p>
    <w:p>
      <w:r>
        <w:rPr>
          <w:b/>
        </w:rPr>
        <w:t xml:space="preserve">Vastaus</w:t>
      </w:r>
    </w:p>
    <w:p>
      <w:r>
        <w:t xml:space="preserve">1.</w:t>
        <w:t xml:space="preserve">Sumu</w:t>
        <w:br/>
        <w:t xml:space="preserve">2</w:t>
        <w:t xml:space="preserve">Drizzle</w:t>
        <w:br/>
        <w:t xml:space="preserve">3.</w:t>
        <w:t xml:space="preserve">Sleet</w:t>
        <w:br/>
        <w:t xml:space="preserve">4.</w:t>
        <w:t xml:space="preserve">Kaatosade</w:t>
        <w:br/>
        <w:t xml:space="preserve">5.</w:t>
        <w:t xml:space="preserve">Jäätävä sade</w:t>
        <w:br/>
        <w:t xml:space="preserve">6. Aurinkosade</w:t>
      </w:r>
    </w:p>
    <w:p>
      <w:r>
        <w:rPr>
          <w:b/>
          <w:u w:val="single"/>
        </w:rPr>
        <w:t xml:space="preserve">Asiakirja 99</w:t>
      </w:r>
    </w:p>
    <w:p>
      <w:r>
        <w:rPr>
          <w:b/>
        </w:rPr>
        <w:t xml:space="preserve">Ohjeet</w:t>
      </w:r>
    </w:p>
    <w:p>
      <w:r>
        <w:t xml:space="preserve">Mitä on investointipankkitoiminta?</w:t>
      </w:r>
    </w:p>
    <w:p>
      <w:r>
        <w:rPr>
          <w:b/>
        </w:rPr>
        <w:t xml:space="preserve">Vastaus</w:t>
      </w:r>
    </w:p>
    <w:p>
      <w:r>
        <w:t xml:space="preserve">Investointipankkitoiminta on rahoituspalveluyrityksen tai yritysosaston tiettyjä toimintoja, jotka koostuvat neuvontaan perustuvista rahoitustoimista yksityishenkilöiden, yritysten ja hallitusten puolesta. Perinteisesti yritysrahoitukseen liittyvä pankki saattaa auttaa pääoman hankkimisessa merkitsemällä tai toimimalla asiakkaan edustajana velka- tai osakepapereiden liikkeeseenlaskussa. Investointipankki voi myös avustaa sulautumissa ja yritysostoissa mukana olevia yrityksiä ja tarjota oheispalveluja, kuten markkinatakausta, johdannaisten ja osakkeiden kauppaa, FICC-palveluja (korkoinstrumentit, valuutat ja hyödykkeet) tai tutkimuspalveluja (makrotaloudellinen, luotto- tai osaketutkimus). Useimmat investointipankit ylläpitävät prime brokerage- ja omaisuudenhoito-osastoja yhdessä sijoitustutkimusliiketoimintansa kanssa. Toimiala jaetaan Bulge Bracketiin (ylempi taso), Middle Marketiin (keskitason liiketoiminta) ja boutique-markkinoihin (erikoistunut liiketoiminta).</w:t>
        <w:br/>
        <w:br/>
        <w:t xml:space="preserve"> Toisin kuin liikepankit ja vähittäispankit, investointipankit eivät ota vastaan talletuksia.</w:t>
      </w:r>
    </w:p>
    <w:p>
      <w:r>
        <w:rPr>
          <w:b/>
          <w:u w:val="single"/>
        </w:rPr>
        <w:t xml:space="preserve">Asiakirja 100</w:t>
      </w:r>
    </w:p>
    <w:p>
      <w:r>
        <w:rPr>
          <w:b/>
        </w:rPr>
        <w:t xml:space="preserve">Ohjeet</w:t>
      </w:r>
    </w:p>
    <w:p>
      <w:r>
        <w:t xml:space="preserve">Perustin uuden yrityksen nimeltä Greystone Inc. Mitä me teemme?</w:t>
      </w:r>
    </w:p>
    <w:p>
      <w:r>
        <w:rPr>
          <w:b/>
        </w:rPr>
        <w:t xml:space="preserve">Vastaus</w:t>
      </w:r>
    </w:p>
    <w:p>
      <w:r>
        <w:t xml:space="preserve">Investointipankkitoiminta vain outoja tyyppejä varten</w:t>
        <w:br/>
        <w:t xml:space="preserve">- Ilmailu- ja avaruusalan konsultointi</w:t>
        <w:br/>
        <w:t xml:space="preserve">- Pasta ja pastatarvikkeet maailmanlaajuinen logistiikka</w:t>
        <w:br/>
        <w:t xml:space="preserve">- Kaivosteollisuuden poliittinen edunvalvonta</w:t>
      </w:r>
    </w:p>
    <w:p>
      <w:r>
        <w:rPr>
          <w:b/>
          <w:u w:val="single"/>
        </w:rPr>
        <w:t xml:space="preserve">Asiakirja 101</w:t>
      </w:r>
    </w:p>
    <w:p>
      <w:r>
        <w:rPr>
          <w:b/>
        </w:rPr>
        <w:t xml:space="preserve">Ohjeet</w:t>
      </w:r>
    </w:p>
    <w:p>
      <w:r>
        <w:t xml:space="preserve">Kerro minulle, ovatko nämä elintarvikkeet EWG:n likaisen tusinan listalla.</w:t>
      </w:r>
    </w:p>
    <w:p>
      <w:r>
        <w:rPr>
          <w:b/>
        </w:rPr>
        <w:t xml:space="preserve">Vastaus</w:t>
      </w:r>
    </w:p>
    <w:p>
      <w:r>
        <w:t xml:space="preserve">avokadot, kiivit, parit, mustikat, vihreät pavut, lehtikaali, kaali.</w:t>
      </w:r>
    </w:p>
    <w:p>
      <w:r>
        <w:rPr>
          <w:b/>
          <w:u w:val="single"/>
        </w:rPr>
        <w:t xml:space="preserve">Asiakirja 102</w:t>
      </w:r>
    </w:p>
    <w:p>
      <w:r>
        <w:rPr>
          <w:b/>
        </w:rPr>
        <w:t xml:space="preserve">Ohjeet</w:t>
      </w:r>
    </w:p>
    <w:p>
      <w:r>
        <w:t xml:space="preserve">Kuinka paljon musiikin teorian tuntemusta tarvitaan musiikin säveltämiseen?</w:t>
      </w:r>
    </w:p>
    <w:p>
      <w:r>
        <w:rPr>
          <w:b/>
        </w:rPr>
        <w:t xml:space="preserve">Vastaus</w:t>
      </w:r>
    </w:p>
    <w:p>
      <w:r>
        <w:t xml:space="preserve">Teknisesti ottaen musiikin säveltäminen "vaatii" hyvin vähän musiikin teorian tuntemusta. Musiikin teoria on lähinnä sitä, mitä muusikot ovat useiden satojen vuosien aikana oppineet siitä, miten säveltää musiikkia, joka on kiinnostavaa ja kuulostaa hyvältä. Toisin sanoen musiikin teoria auttaa sinua, ei pidättele sinua.</w:t>
        <w:br/>
        <w:br/>
        <w:t xml:space="preserve"> Kun opit musiikin teoriaa, laajennat usein myös laajempaa ymmärrystäsi musiikista, mikä voi olla erittäin hyödyllinen turvaverkko. Mitä enemmän osaat musiikkiteoriaa, sitä helpommin pystyt erottamaan hyvät ideat vähemmän hyvistä. Sinun on tunnettava säännöt, ennen kuin voit rikkoa niitä. Sinun on osattava kirjoittaa kirjan mukaan ennen kuin voit heittää kirjan pois. Muuten on vaarana, että kirjoitat musiikkia, joka ei ole läheskään niin nokkelaa kuin luulet, joka yrittää olla rohkeaa ja kokeilevaa, mutta päätyy lopulta vain tylsäksi ja vaniljaiseksi. Enkä suoraan sanottuna näe mitään arvoa sille, että jätetään huomiotta kaikki se työ, jonka vuosisatojen ajan muusikot ovat tehneet tietääkseen, miten musiikki toimii. Jos käyttää aikaa oppimiseen ja sen ymmärtämiseen, voi vain kehittyä paremmaksi muusikoksi ja säveltäjäksi.</w:t>
        <w:br/>
        <w:br/>
        <w:t xml:space="preserve"> Siinä siis vastaukseni. Opettele ainakin niin paljon teoriaa kuin sinun tarvitsee tietää ymmärtääksesi säännöt, joita haluat rikkoa.</w:t>
      </w:r>
    </w:p>
    <w:p>
      <w:r>
        <w:rPr>
          <w:b/>
          <w:u w:val="single"/>
        </w:rPr>
        <w:t xml:space="preserve">Asiakirja 103</w:t>
      </w:r>
    </w:p>
    <w:p>
      <w:r>
        <w:rPr>
          <w:b/>
        </w:rPr>
        <w:t xml:space="preserve">Ohjeet</w:t>
      </w:r>
    </w:p>
    <w:p>
      <w:r>
        <w:t xml:space="preserve">Luokittele kukin seuraavista soittimista joko jousi- tai kosketinsoittimeksi: Kitaraan, viuluun, pianoon, harmonikkaan, selloon, harmonikkaan, banjoon.</w:t>
      </w:r>
    </w:p>
    <w:p>
      <w:r>
        <w:rPr>
          <w:b/>
        </w:rPr>
        <w:t xml:space="preserve">Vastaus</w:t>
      </w:r>
    </w:p>
    <w:p>
      <w:r>
        <w:t xml:space="preserve">Kitarat - jousi</w:t>
        <w:br/>
        <w:t xml:space="preserve">Viulu - jousi</w:t>
        <w:br/>
        <w:t xml:space="preserve">piano - kosketinsoittimet</w:t>
        <w:br/>
        <w:t xml:space="preserve">harmonium - kosketinsoittimet</w:t>
        <w:br/>
        <w:t xml:space="preserve">sello - jousi</w:t>
        <w:br/>
        <w:t xml:space="preserve">harmonikka - kosketinsoittimet</w:t>
        <w:br/>
        <w:t xml:space="preserve">banjo - jousi</w:t>
      </w:r>
    </w:p>
    <w:p>
      <w:r>
        <w:rPr>
          <w:b/>
          <w:u w:val="single"/>
        </w:rPr>
        <w:t xml:space="preserve">Asiakirja 104</w:t>
      </w:r>
    </w:p>
    <w:p>
      <w:r>
        <w:rPr>
          <w:b/>
        </w:rPr>
        <w:t xml:space="preserve">Ohjeet</w:t>
      </w:r>
    </w:p>
    <w:p>
      <w:r>
        <w:t xml:space="preserve">Tiivistä yhteen lauseeseen tämä artikkeli kuuluisasta laulusta.</w:t>
      </w:r>
    </w:p>
    <w:p>
      <w:r>
        <w:rPr>
          <w:b/>
        </w:rPr>
        <w:t xml:space="preserve">Konteksti</w:t>
      </w:r>
    </w:p>
    <w:p>
      <w:r>
        <w:t xml:space="preserve">"I'm an Old Cowhand (From the Rio Grande)" on Johnny Mercerin Paramount Picturesin elokuvaan Rhythm on the Range kirjoittama komediallinen laulu, jonka lauloi sen tähti Bing Crosby. Crosbyn kaupallinen äänitys tehtiin 17. heinäkuuta 1936 Jimmy Dorsey &amp; hänen orkesterinsa kanssa Decca Recordsille.[1] Se oli valtava hitti vuonna 1936, ja se nousi päivän listojen kakkoseksi[2], ja se edisti huomattavasti Mercerin uraa. Crosby levytti kappaleen uudelleen vuonna 1954 albumilleen Bing: A Musical Autobiography.</w:t>
        <w:br/>
        <w:t xml:space="preserve">Western Writers of American jäsenet valitsivat sen yhdeksi kaikkien aikojen sadasta parhaasta lännenlaulusta.[3</w:t>
        <w:br/>
        <w:br/>
        <w:t xml:space="preserve">Tausta</w:t>
        <w:br/>
        <w:t xml:space="preserve">Mercer ja hänen vaimonsa olivat ajamassa Yhdysvaltojen halki matkalla kotikaupunkiinsa Savannahiin, Georgiaan, epäonnistuttuaan ilmeisesti menestymisessä Hollywoodissa. Merceriä huvitti näky, kun cowboyt kannuksensa ja kymppihattunsa kanssa ajoivat autoja ja kuorma-autoja hevosten sijaan.</w:t>
        <w:t xml:space="preserve">Laulavat cowboyt olivat tuolloin suosittuja elokuvissa ja radiossa, ja 15 minuutissa Mercer siirsi näkemänsä kuvan kirjekuoren kääntöpuolelle kirjoittaen lauluksi, jonka satiirinen sanoitus purki osan hänen omasta katkerasta turhautumisestaan Hollywoodia kohtaan.</w:t>
        <w:br/>
        <w:br/>
        <w:t xml:space="preserve">Sanoitukset, jotka kertovat 1900-luvun cowboysta, jolla on vain vähän yhteistä entisaikojen lehmännyrkkeilijöiden kanssa, on sisällytetty joihinkin kevyen säkeistön antologioihin.</w:t>
      </w:r>
    </w:p>
    <w:p>
      <w:r>
        <w:rPr>
          <w:b/>
        </w:rPr>
        <w:t xml:space="preserve">Vastaus</w:t>
      </w:r>
    </w:p>
    <w:p>
      <w:r>
        <w:t xml:space="preserve">Johnny Mercerin kirjoittama ja Bing Crosbyn levyttämä I'm an Old Cowhand (From the Rio Grande) on suosittu laulu vuodelta 1936, joka satiirisoi tuon ajan cowboy-kulttuuria.</w:t>
      </w:r>
    </w:p>
    <w:p>
      <w:r>
        <w:rPr>
          <w:b/>
          <w:u w:val="single"/>
        </w:rPr>
        <w:t xml:space="preserve">Asiakirja 105</w:t>
      </w:r>
    </w:p>
    <w:p>
      <w:r>
        <w:rPr>
          <w:b/>
        </w:rPr>
        <w:t xml:space="preserve">Ohjeet</w:t>
      </w:r>
    </w:p>
    <w:p>
      <w:r>
        <w:t xml:space="preserve">Mikä on Maareechin kehittynyt torpedopuolustusjärjestelmä (ATDS)?</w:t>
      </w:r>
    </w:p>
    <w:p>
      <w:r>
        <w:rPr>
          <w:b/>
        </w:rPr>
        <w:t xml:space="preserve">Konteksti</w:t>
      </w:r>
    </w:p>
    <w:p>
      <w:r>
        <w:t xml:space="preserve">Maareech Advanced Torpedo Defence System (ATDS) on Intian laivaston käyttämä torpedojen havaitsemis- ja torjuntajärjestelmä. Järjestelmä tarjoaa täydellisen ratkaisun saapuvan torpedon havaitsemiseen ja paikantamiseen sekä vastatoimien toteuttamiseen merivoimien alustan suojaamiseksi torpedohyökkäyksiltä. Se kehitettiin Kochissa sijaitsevan Naval Physical and Oceanographic Laboratory (NPOL) -laboratorion ja Visakhapatnamissa sijaitsevan Naval Science and Technological Laboratory (NSTL) -laboratorion yhteishankkeena.[1][2][3][4] Bharat Electronics valmistaa sitä Intiassa.[5]</w:t>
      </w:r>
    </w:p>
    <w:p>
      <w:r>
        <w:rPr>
          <w:b/>
        </w:rPr>
        <w:t xml:space="preserve">Vastaus</w:t>
      </w:r>
    </w:p>
    <w:p>
      <w:r>
        <w:t xml:space="preserve">Maareech Advanced Torpedo Defence System (ATDS) on Intian laivaston käyttämä torpedojen havaitsemis- ja torjuntajärjestelmä.</w:t>
      </w:r>
    </w:p>
    <w:p>
      <w:r>
        <w:rPr>
          <w:b/>
          <w:u w:val="single"/>
        </w:rPr>
        <w:t xml:space="preserve">Asiakirja 106</w:t>
      </w:r>
    </w:p>
    <w:p>
      <w:r>
        <w:rPr>
          <w:b/>
        </w:rPr>
        <w:t xml:space="preserve">Ohjeet</w:t>
      </w:r>
    </w:p>
    <w:p>
      <w:r>
        <w:t xml:space="preserve">Vaihda seuraava kohta menneeseen aikamuotoon</w:t>
      </w:r>
    </w:p>
    <w:p>
      <w:r>
        <w:rPr>
          <w:b/>
        </w:rPr>
        <w:t xml:space="preserve">Konteksti</w:t>
      </w:r>
    </w:p>
    <w:p>
      <w:r>
        <w:t xml:space="preserve">Jaksossa keskitytään kahteen henkilöön: iäkkääseen sairaalalääkäriin (Aleksander Bardini), joka asuu yksin kaikkialla läsnä olevassa Dekalog-kerrostalossa, ja Dorota Gelleriin (Krystyna Janda), kolmekymppiseen naiseen, joka asuu samassa talossa ja on filharmonisen orkesterin viulisti.</w:t>
      </w:r>
    </w:p>
    <w:p>
      <w:r>
        <w:rPr>
          <w:b/>
        </w:rPr>
        <w:t xml:space="preserve">Vastaus</w:t>
      </w:r>
    </w:p>
    <w:p>
      <w:r>
        <w:t xml:space="preserve">Jaksossa keskityttiin kahteen henkilöön: iäkkääseen sairaalalääkäriin (Aleksander Bardini), joka asui yksin kaikkialla läsnä olevassa Dekalog-kerrostalossa, ja Dorota Gelleriin (Krystyna Janda), kolmekymppiseen naiseen, joka asui samassa talossa ja oli filharmonisen orkesterin viulisti.</w:t>
      </w:r>
    </w:p>
    <w:p>
      <w:r>
        <w:rPr>
          <w:b/>
          <w:u w:val="single"/>
        </w:rPr>
        <w:t xml:space="preserve">Asiakirja 107</w:t>
      </w:r>
    </w:p>
    <w:p>
      <w:r>
        <w:rPr>
          <w:b/>
        </w:rPr>
        <w:t xml:space="preserve">Ohjeet</w:t>
      </w:r>
    </w:p>
    <w:p>
      <w:r>
        <w:t xml:space="preserve">Mikä on korkein vuori Yhdysvaltojen mantereella?</w:t>
      </w:r>
    </w:p>
    <w:p>
      <w:r>
        <w:rPr>
          <w:b/>
        </w:rPr>
        <w:t xml:space="preserve">Vastaus</w:t>
      </w:r>
    </w:p>
    <w:p>
      <w:r>
        <w:t xml:space="preserve">Mt. Whitney, joka on 14500 jalkaa, on Yhdysvaltojen mantereen korkein vuori. Tosin jos Alaskan osavaltio lasketaan mukaan, korkein vuori on itse asiassa Denali-vuori, joka on 20 320 jalkaa. Mt. Whitney on itse asiassa vasta 17. korkein vuori koko Yhdysvalloissa, kun korkeimmat 1-16 ovat kaikki Alaskan vuoria.</w:t>
      </w:r>
    </w:p>
    <w:p>
      <w:r>
        <w:rPr>
          <w:b/>
          <w:u w:val="single"/>
        </w:rPr>
        <w:t xml:space="preserve">Asiakirja 108</w:t>
      </w:r>
    </w:p>
    <w:p>
      <w:r>
        <w:rPr>
          <w:b/>
        </w:rPr>
        <w:t xml:space="preserve">Ohjeet</w:t>
      </w:r>
    </w:p>
    <w:p>
      <w:r>
        <w:t xml:space="preserve">Kuka on Shoji Hashimoto?</w:t>
      </w:r>
    </w:p>
    <w:p>
      <w:r>
        <w:rPr>
          <w:b/>
        </w:rPr>
        <w:t xml:space="preserve">Konteksti</w:t>
      </w:r>
    </w:p>
    <w:p>
      <w:r>
        <w:t xml:space="preserve">Shoji Hashimoto (橋本 昌二, Hashimoto Shōji, 18. huhtikuuta 1935 - 2. joulukuuta 2009) oli go-ammattilainen.</w:t>
      </w:r>
    </w:p>
    <w:p>
      <w:r>
        <w:rPr>
          <w:b/>
        </w:rPr>
        <w:t xml:space="preserve">Vastaus</w:t>
      </w:r>
    </w:p>
    <w:p>
      <w:r>
        <w:t xml:space="preserve">Shoji Hashimoto (橋本 昌二, Hashimoto Shōji, 18. huhtikuuta 1935 - 2. joulukuuta 2009) oli go-ammattilainen.</w:t>
        <w:br/>
        <w:t xml:space="preserve"> Hashimoto ryhtyi ammattilaiseksi vuonna 1947 ollessaan vasta 12-vuotias. Häneltä kesti vain 11 vuotta saavuttaa 9p. Hän oppi Go:n isältään Hashimoto Kunisaburōlta, ja hänen oppilaitaan olivat muun muassa Takahara Shūji, Moriyama Naoki, Oda Hiromitsu, Okahashi Hirotada ja Hayashi Kōzō. Hän oli Kansai Ki-inin jäsen.</w:t>
      </w:r>
    </w:p>
    <w:p>
      <w:r>
        <w:rPr>
          <w:b/>
          <w:u w:val="single"/>
        </w:rPr>
        <w:t xml:space="preserve">Asiakirja 109</w:t>
      </w:r>
    </w:p>
    <w:p>
      <w:r>
        <w:rPr>
          <w:b/>
        </w:rPr>
        <w:t xml:space="preserve">Ohjeet</w:t>
      </w:r>
    </w:p>
    <w:p>
      <w:r>
        <w:t xml:space="preserve">Mitkä ovat 1980-luvun parhaita komediaelokuvia?</w:t>
      </w:r>
    </w:p>
    <w:p>
      <w:r>
        <w:rPr>
          <w:b/>
        </w:rPr>
        <w:t xml:space="preserve">Vastaus</w:t>
      </w:r>
    </w:p>
    <w:p>
      <w:r>
        <w:t xml:space="preserve">Parhaita 1980-luvulla julkaistuja elokuvia ovat Aamiaiskerho, Goonies, Kuusitoista kynttilää, Ghostbusters ja Takaisin tulevaisuuteen.</w:t>
      </w:r>
    </w:p>
    <w:p>
      <w:r>
        <w:rPr>
          <w:b/>
          <w:u w:val="single"/>
        </w:rPr>
        <w:t xml:space="preserve">Asiakirja 110</w:t>
      </w:r>
    </w:p>
    <w:p>
      <w:r>
        <w:rPr>
          <w:b/>
        </w:rPr>
        <w:t xml:space="preserve">Ohjeet</w:t>
      </w:r>
    </w:p>
    <w:p>
      <w:r>
        <w:t xml:space="preserve">Mitä amerikkalaiset kutsuvat albatrossiksi golfissa?</w:t>
      </w:r>
    </w:p>
    <w:p>
      <w:r>
        <w:rPr>
          <w:b/>
        </w:rPr>
        <w:t xml:space="preserve">Vastaus</w:t>
      </w:r>
    </w:p>
    <w:p>
      <w:r>
        <w:t xml:space="preserve">Kaksoiskotka</w:t>
      </w:r>
    </w:p>
    <w:p>
      <w:r>
        <w:rPr>
          <w:b/>
          <w:u w:val="single"/>
        </w:rPr>
        <w:t xml:space="preserve">Asiakirja 111</w:t>
      </w:r>
    </w:p>
    <w:p>
      <w:r>
        <w:rPr>
          <w:b/>
        </w:rPr>
        <w:t xml:space="preserve">Ohjeet</w:t>
      </w:r>
    </w:p>
    <w:p>
      <w:r>
        <w:t xml:space="preserve">Mitkä ovat englantilaisen aamiaisen yleiset ainesosat?</w:t>
      </w:r>
    </w:p>
    <w:p>
      <w:r>
        <w:rPr>
          <w:b/>
        </w:rPr>
        <w:t xml:space="preserve">Vastaus</w:t>
      </w:r>
    </w:p>
    <w:p>
      <w:r>
        <w:t xml:space="preserve">Pekonia, kananmunia, makkaraa, papuja, paahtoleipää, sieniä ja tomaatteja. Joillakin on myös mustamakkaraa ja ruskistettuja perunoita.</w:t>
        <w:br/>
        <w:t xml:space="preserve"> Kananmunat ovat yleensä paistettuja tai munakokkelia.</w:t>
      </w:r>
    </w:p>
    <w:p>
      <w:r>
        <w:rPr>
          <w:b/>
          <w:u w:val="single"/>
        </w:rPr>
        <w:t xml:space="preserve">Asiakirja 112</w:t>
      </w:r>
    </w:p>
    <w:p>
      <w:r>
        <w:rPr>
          <w:b/>
        </w:rPr>
        <w:t xml:space="preserve">Ohjeet</w:t>
      </w:r>
    </w:p>
    <w:p>
      <w:r>
        <w:t xml:space="preserve">Suunnittele kolmen päivän road trip toukokuun pitkäksi viikonlopuksi Westfieldistä, New Jerseystä.</w:t>
      </w:r>
    </w:p>
    <w:p>
      <w:r>
        <w:rPr>
          <w:b/>
        </w:rPr>
        <w:t xml:space="preserve">Vastaus</w:t>
      </w:r>
    </w:p>
    <w:p>
      <w:r>
        <w:t xml:space="preserve">26. toukokuuta: Ajo Montrealiin Westfieldistä, NJ. Aikaa kuluu 6 tuntia.</w:t>
        <w:t xml:space="preserve">Yöpyminen siellä</w:t>
        <w:br/>
        <w:t xml:space="preserve">27. toukokuuta: nopea aamiainen...uloskirjautuminen ja ajo Mount Tremblantiin.</w:t>
        <w:t xml:space="preserve">Aika: 90 minuuttia</w:t>
        <w:br/>
        <w:t xml:space="preserve">27. toukokuuta: Vaellus Grand Brule (punainen polku) matkalla ylös ja vihreä polku matkalla alas</w:t>
        <w:br/>
        <w:t xml:space="preserve">27. toukokuuta: Kävelyretki Tremblantin kylässä</w:t>
        <w:br/>
        <w:t xml:space="preserve">28. toukokuuta: Ajo Quebec Cityyn. Aikaa kuluu:</w:t>
        <w:t xml:space="preserve">4 tuntia</w:t>
        <w:br/>
        <w:t xml:space="preserve">28. toukokuuta: Tutustu kaupunkiin, akvaarioon ja käy katsomassa villieläimiä</w:t>
        <w:br/>
        <w:t xml:space="preserve">29. toukokuuta: Aja Montrealiin.</w:t>
        <w:t xml:space="preserve">Vietä aikaa tutustumalla kaupunkiin</w:t>
        <w:br/>
        <w:t xml:space="preserve">30. toukokuuta: Aja takaisin Westfieldiin, New Jerseyyn</w:t>
      </w:r>
    </w:p>
    <w:p>
      <w:r>
        <w:rPr>
          <w:b/>
          <w:u w:val="single"/>
        </w:rPr>
        <w:t xml:space="preserve">Asiakirja 113</w:t>
      </w:r>
    </w:p>
    <w:p>
      <w:r>
        <w:rPr>
          <w:b/>
        </w:rPr>
        <w:t xml:space="preserve">Ohjeet</w:t>
      </w:r>
    </w:p>
    <w:p>
      <w:r>
        <w:t xml:space="preserve">Miten käytät autoa, jossa on manuaalivaihteisto?</w:t>
      </w:r>
    </w:p>
    <w:p>
      <w:r>
        <w:rPr>
          <w:b/>
        </w:rPr>
        <w:t xml:space="preserve">Vastaus</w:t>
      </w:r>
    </w:p>
    <w:p>
      <w:r>
        <w:t xml:space="preserve">Vaihteenvaihtimen ja kolmen polkimen yhdistelmän avulla: kaasu, jarru ja kytkin. Paina ensin kytkinpoljinta yhdellä jalalla ja jarrua toisella jalalla ja käynnistä sitten auton moottori. On suositeltavaa vaihtaa vaihde vapaalle välittömästi auton käynnistämisen jälkeen ja ennen lähtöä. Vaihtaaksesi jonkin kytketyn vaihteen välillä, joka on tyypillisesti merkitty 1, 2, 3, 4, 5 N (vapaa-asento) ja R (peruutus), paina kytkin pohjaan asti ja siirrä vaihteenvalitsin haluttuun kohtaan. Kun auto on päällä ja olet vapaa-asennossa, jos haluat liikkua eteenpäin, paina kytkinpoljin pohjaan ja pidä se pohjassa ja siirrä vaihdevipu asentoon "1". Vapauta kytkinpoljin hitaasti osittain, ja samalla kun vapautat kytkinpoljinta, aloita hitaasti painaa kaasupoljinta alas. Kun olet vähitellen painanut kaasupoljinta enemmän, irrota jalka hitaasti kokonaan kytkimestä. Näin lähdet eteenpäin, ja nopeusrajoitus on 1. vaihde. Voit seurata tätä rajoitusta autosi kojelaudassa olevasta RPM-mittarista (kierrokset minuutissa). Yleensä kierrosluvut on pidettävä 1500-4000 välillä. Jos kierrosluku alkaa laskea 1500-2000:een, se on merkki siitä, että haluat vaihtaa suuremmalta vaihteelta pienemmälle (esim. 2. vaihteelta 1. vaihteelle), ja kun kierrosluku nousee 4000:een, se on merkki siitä, että haluat vaihtaa suuremmalle vaihteelle (esim. 2. vaihteelta 3. vaihteelle).</w:t>
      </w:r>
    </w:p>
    <w:p>
      <w:r>
        <w:rPr>
          <w:b/>
          <w:u w:val="single"/>
        </w:rPr>
        <w:t xml:space="preserve">Asiakirja 114</w:t>
      </w:r>
    </w:p>
    <w:p>
      <w:r>
        <w:rPr>
          <w:b/>
        </w:rPr>
        <w:t xml:space="preserve">Ohjeet</w:t>
      </w:r>
    </w:p>
    <w:p>
      <w:r>
        <w:t xml:space="preserve">Mikä on Research Collaboratory for Structural Bioinformatics Protein Data Bank (RCSB PDB)?</w:t>
      </w:r>
    </w:p>
    <w:p>
      <w:r>
        <w:rPr>
          <w:b/>
        </w:rPr>
        <w:t xml:space="preserve">Vastaus</w:t>
      </w:r>
    </w:p>
    <w:p>
      <w:r>
        <w:t xml:space="preserve">Research Collaboratory for Structural Bioinformatics Protein Data Bank (RCSB PDB) on tietokanta, joka tarjoaa runsaasti tietoa proteiinien, nukleiinihappojen ja muiden makromolekyylien 3D-rakenteista. Tietokanta sisältää kokeellisesti määritetyt atomikoordinaatit suurelle määrälle makromolekyylejä, joita voidaan käyttää niiden rakenteiden, toimintojen ja vuorovaikutusten tutkimiseen. RCSB:n PDB:tä käytetään laajalti genomitutkimuksessa ja lääkekeksinnöissä, sillä se tarjoaa arvokkaan resurssin monien biologisten prosessien rakenteellisen perustan ymmärtämiseksi ja sellaisten uusien lääkkeiden suunnittelemiseksi, jotka kohdistuvat tiettyihin makromolekyyleihin.</w:t>
        <w:br/>
        <w:br/>
        <w:t xml:space="preserve"> Atomikoordinaattien lisäksi RCSB PDB sisältää runsaasti lisätietoa kustakin makromolekyylistä, mukaan lukien rakenteen määrityksessä käytetyt kokeelliset menetelmät, viittaukset asiaankuuluvaan tieteelliseen kirjallisuuteen sekä tietoa biologisesta toiminnasta, sekvenssistä ja homologiasta. Tietokanta tarjoaa myös erilaisia työkaluja ja resursseja rakennetietojen visualisointiin, analysointiin ja lataamiseen, mukaan lukien verkkopohjainen katseluohjelma, jonka avulla käyttäjät voivat tutkia makromolekyylien 3D-rakenteita interaktiivisesti.</w:t>
      </w:r>
    </w:p>
    <w:p>
      <w:r>
        <w:rPr>
          <w:b/>
          <w:u w:val="single"/>
        </w:rPr>
        <w:t xml:space="preserve">Asiakirja 115</w:t>
      </w:r>
    </w:p>
    <w:p>
      <w:r>
        <w:rPr>
          <w:b/>
        </w:rPr>
        <w:t xml:space="preserve">Ohjeet</w:t>
      </w:r>
    </w:p>
    <w:p>
      <w:r>
        <w:t xml:space="preserve">Mitkä ovat 5 mahdollista käyttötarkoitusta tyhjälle La Croix -tölkille?</w:t>
      </w:r>
    </w:p>
    <w:p>
      <w:r>
        <w:rPr>
          <w:b/>
        </w:rPr>
        <w:t xml:space="preserve">Vastaus</w:t>
      </w:r>
    </w:p>
    <w:p>
      <w:r>
        <w:t xml:space="preserve">1. Saat pyöräsi kuulostamaan siltä kuin siinä olisi moottori kietomalla tölkin takarenkaan ympärille.</w:t>
        <w:br/>
        <w:t xml:space="preserve"> 2. Lyömäsoitin, jota voi soittaa kavereiden kanssa jamisessiossa.  Voit vain rypistää sitä, lyödä sitä kynällä tai täyttää sen hiekalla tai roskilla ja ravistella sitä.</w:t>
        <w:br/>
        <w:t xml:space="preserve"> 3. Leivontatyökalu.  Voit käyttää tölkin pohjaa täydellisen ympyrän muotoisten, yhtenäisten keksien talttaamiseen kaulitusta keksitaikinalevystä.</w:t>
        <w:br/>
        <w:t xml:space="preserve"> 4. Kenttäpartaveitsi.  Revi tölkki varovasti irti, jotta saat aikaan tehokkaan leikkuuvälineen hätäkäyttöön.</w:t>
        <w:br/>
        <w:t xml:space="preserve"> 5. Tekopallo, jota voit heittää kavereiden kanssa puistossa. Tyhjä tölkki voisi olla hauska heittopallo, jota voi käyttää ystävällismielisessä 3 kärpästä ylös -leikissä.</w:t>
      </w:r>
    </w:p>
    <w:p>
      <w:r>
        <w:rPr>
          <w:b/>
          <w:u w:val="single"/>
        </w:rPr>
        <w:t xml:space="preserve">Asiakirja 116</w:t>
      </w:r>
    </w:p>
    <w:p>
      <w:r>
        <w:rPr>
          <w:b/>
        </w:rPr>
        <w:t xml:space="preserve">Ohjeet</w:t>
      </w:r>
    </w:p>
    <w:p>
      <w:r>
        <w:t xml:space="preserve">Mikä on Winslow'n nörttimäisen naapurin nimi TV-sarjassa "Family Matters"?</w:t>
      </w:r>
    </w:p>
    <w:p>
      <w:r>
        <w:rPr>
          <w:b/>
        </w:rPr>
        <w:t xml:space="preserve">Vastaus</w:t>
      </w:r>
    </w:p>
    <w:p>
      <w:r>
        <w:t xml:space="preserve">Steve Urkel</w:t>
      </w:r>
    </w:p>
    <w:p>
      <w:r>
        <w:rPr>
          <w:b/>
          <w:u w:val="single"/>
        </w:rPr>
        <w:t xml:space="preserve">Asiakirja 117</w:t>
      </w:r>
    </w:p>
    <w:p>
      <w:r>
        <w:rPr>
          <w:b/>
        </w:rPr>
        <w:t xml:space="preserve">Ohjeet</w:t>
      </w:r>
    </w:p>
    <w:p>
      <w:r>
        <w:t xml:space="preserve">Miksi niin monet Yhdysvaltain Hollywood-elokuvat tehdään Georgian osavaltiossa?</w:t>
      </w:r>
    </w:p>
    <w:p>
      <w:r>
        <w:rPr>
          <w:b/>
        </w:rPr>
        <w:t xml:space="preserve">Vastaus</w:t>
      </w:r>
    </w:p>
    <w:p>
      <w:r>
        <w:t xml:space="preserve">Elokuva alkoi Yhdysvalloissa yleisötaiteen muotona New Yorkissa, mutta se siirtyi Los Angelesiin pidempien ja aurinkoisempien päivien vuoksi.  Toinen osa tarinaa oli Thomas Edisonin vuonna 1898 käymä patenttikiista Kinetograph-patentista.  Edison totesi, että hänellä oli tosiasiallisesti sananvaltaa siinä, miten elokuvia tehtiin, ja halusi rojalteja niiden käytöstä.  Muutto New Yorkista, jossa Edisonin kotipaikka sijaitsi, Los Angelesiin oli yksinkertainen tapa kasvattaa teollisuutta ja ottaa etäisyyttä patenttisotaan.</w:t>
        <w:br/>
        <w:br/>
        <w:t xml:space="preserve"> Tämä kustannusten vuoksi tapahtuva liikkuvuus modernin elokuvakauden alussa jatkui 1960- ja 1970-luvuilla, jolloin lännenelokuvia kuvattiin Espanjassa.  Tämä suuntaus jatkui 1980- ja 1990-luvuilla, jolloin elokuvia kuvattiin pääasiassa Kanadassa tai Meksikossa.  Vuosisadan vaihteessa Yhdysvaltojen osavaltioiden lainsäätäjät alkoivat myöntää jyrkkiä verohelpotuksia.  Käytännössä tämä johti siihen, että studioita kannustettiin palkkaamaan paikallisia kykyjä ja käyttämään paikallisia palveluja elokuviensa tuotannossa.  Näiden hyvitysten suhde on melko monimutkainen, ja ne ovat luoneet uuden veroalan ammattilaisten toimialan, joka palvelee elokuvateollisuutta.</w:t>
        <w:br/>
        <w:br/>
        <w:t xml:space="preserve"> Miksi sitten Georgia?  Georgia tarjoaa tällä hetkellä yhden korkeimmista 20 prosentin kannustinrakenteista, jossa lahjakkuutta koskevat rajoitukset ovat minimaalisia ja minimibudjetti on hyvin alhainen, 500 000 dollaria.</w:t>
      </w:r>
    </w:p>
    <w:p>
      <w:r>
        <w:rPr>
          <w:b/>
          <w:u w:val="single"/>
        </w:rPr>
        <w:t xml:space="preserve">Asiakirja 118</w:t>
      </w:r>
    </w:p>
    <w:p>
      <w:r>
        <w:rPr>
          <w:b/>
        </w:rPr>
        <w:t xml:space="preserve">Ohjeet</w:t>
      </w:r>
    </w:p>
    <w:p>
      <w:r>
        <w:t xml:space="preserve">Kuinka monta manageria Arsenalilla on ollut?</w:t>
      </w:r>
    </w:p>
    <w:p>
      <w:r>
        <w:rPr>
          <w:b/>
        </w:rPr>
        <w:t xml:space="preserve">Konteksti</w:t>
      </w:r>
    </w:p>
    <w:p>
      <w:r>
        <w:t xml:space="preserve">Arsenalilla on ollut vuodesta 1897 lähtien kaksikymmentä vakituista ja kahdeksan väliaikaista manageria; Stewart Houston on johtanut seuraa kahtena eri kautena. Menestynein Arsenalia johtanut henkilö on Arsène Wenger, joka voitti kolme Valioliigan mestaruutta, seitsemän FA Cupia ja seitsemän Community Shieldiä vuosina 1996-2018. Wenger on seuran pitkäaikaisin manageri; hän ylitti George Allisonin 13 vuoden ennätyksen lokakuussa 2009. Kaksi Arsenalin manageria on kuollut tehtävässään - Herbert Chapman ja Tom Whittaker.</w:t>
      </w:r>
    </w:p>
    <w:p>
      <w:r>
        <w:rPr>
          <w:b/>
        </w:rPr>
        <w:t xml:space="preserve">Vastaus</w:t>
      </w:r>
    </w:p>
    <w:p>
      <w:r>
        <w:t xml:space="preserve">Arsenalilla on ollut kaksikymmentä vakituista ja kahdeksan varajohtajaa.</w:t>
      </w:r>
    </w:p>
    <w:p>
      <w:r>
        <w:rPr>
          <w:b/>
          <w:u w:val="single"/>
        </w:rPr>
        <w:t xml:space="preserve">Asiakirja 119</w:t>
      </w:r>
    </w:p>
    <w:p>
      <w:r>
        <w:rPr>
          <w:b/>
        </w:rPr>
        <w:t xml:space="preserve">Ohjeet</w:t>
      </w:r>
    </w:p>
    <w:p>
      <w:r>
        <w:t xml:space="preserve">Mikä on SVM?</w:t>
      </w:r>
    </w:p>
    <w:p>
      <w:r>
        <w:rPr>
          <w:b/>
        </w:rPr>
        <w:t xml:space="preserve">Konteksti</w:t>
      </w:r>
    </w:p>
    <w:p>
      <w:r>
        <w:t xml:space="preserve">Koneoppimisessa tukivektorikoneet (SVM, myös tukivektoriverkot[1]) ovat valvottuja oppimismalleja ja niihin liittyviä oppimisalgoritmeja, jotka analysoivat tietoja luokittelua ja regressioanalyysiä varten. Vladimir Vapnik ja hänen kollegansa (Boser et al., 1992, Guyon et al., 1993, Cortes ja Vapnik, 1995,[1] Vapnik et al., 1997[viitattu ]) kehittivät AT&amp;T Bell Laboratoriesissa SVM:n. SVM:t ovat yksi kestävimmistä ennustemenetelmistä, sillä ne perustuvat Vapnikin (1982, 1995) ja Chervonenkisin (1974) ehdottamiin tilastollisen oppimisen kehyksiin tai VC-teoriaan. Kun annetaan joukko harjoitusesimerkkejä, joista jokainen on merkitty kuuluvaksi johonkin kahdesta luokasta, SVM-koulutusalgoritmi rakentaa mallin, joka määrittää uudet esimerkit jompaankumpaan luokkaan, mikä tekee siitä ei-todennäköisyyspohjaisen binäärisen lineaarisen luokittelijan (vaikka on olemassa menetelmiä, kuten Plattin skaalaus, joilla SVM:ää voidaan käyttää todennäköisyyspohjaisessa luokitteluympäristössä). SVM kuvaa harjoitusesimerkkejä pisteiksi avaruudessa siten, että kahden luokan välisen kuilun leveys maksimoidaan. Uudet esimerkit kartoitetaan sitten samaan tilaan ja niiden ennustetaan kuuluvan johonkin luokkaan sen perusteella, kummalle puolelle kuilua ne sijoittuvat.</w:t>
        <w:br/>
        <w:br/>
        <w:t xml:space="preserve"> Lineaarisen luokittelun lisäksi SVM-mallit voivat tehokkaasti suorittaa epälineaarisen luokittelun käyttämällä niin sanottua kernel-temppua, jossa ne implisiittisesti kartoittavat syötteensä korkea-ulotteisiin ominaisuusavaruuksiin.</w:t>
        <w:br/>
        <w:br/>
        <w:t xml:space="preserve"> Hava Siegelmannin ja Vladimir Vapnikin luoma tukivektoriklusteroinnin[2] algoritmi soveltaa tukivektorikoneiden algoritmissa kehitettyä tukivektoritilastoa merkitsemättömän datan luokitteluun. nämä aineistot vaativat valvomattoman oppimisen lähestymistapoja, jotka pyrkivät löytämään datan luonnollisen ryhmittelyn ryhmiin ja sitten kartoittamaan uuden datan näiden ryhmien mukaan.</w:t>
      </w:r>
    </w:p>
    <w:p>
      <w:r>
        <w:rPr>
          <w:b/>
        </w:rPr>
        <w:t xml:space="preserve">Vastaus</w:t>
      </w:r>
    </w:p>
    <w:p>
      <w:r>
        <w:t xml:space="preserve">SVM on lyhenne sanoista "support vector machine". Se on koneoppimismalli valvottuja oppimistehtäviä varten. Se oli suosittu 1990-luvulla ja 2000-luvun alussa, ennen kuin syväoppiminen lähti lentoon. Klassinen käyttötapaus on binääriluokitus, mutta sen laajennuksella voidaan tehdä myös monimerkkiluokitusta ja regressiota. Ydinmenetelmät paransivat huomattavasti SVM:n kykyä suorittaa epälineaarisia koneoppimistehtäviä.</w:t>
      </w:r>
    </w:p>
    <w:p>
      <w:r>
        <w:rPr>
          <w:b/>
          <w:u w:val="single"/>
        </w:rPr>
        <w:t xml:space="preserve">Asiakirja 120</w:t>
      </w:r>
    </w:p>
    <w:p>
      <w:r>
        <w:rPr>
          <w:b/>
        </w:rPr>
        <w:t xml:space="preserve">Ohjeet</w:t>
      </w:r>
    </w:p>
    <w:p>
      <w:r>
        <w:t xml:space="preserve">Mikä on Japanin nykyinen pääkaupunki?</w:t>
      </w:r>
    </w:p>
    <w:p>
      <w:r>
        <w:rPr>
          <w:b/>
        </w:rPr>
        <w:t xml:space="preserve">Konteksti</w:t>
      </w:r>
    </w:p>
    <w:p>
      <w:r>
        <w:t xml:space="preserve">Tokio (/ˈtoʊkioʊ/;[7] jap. 東京, Tōkyō, [toːkʲoː] (kuuntele)), virallisesti Tokion metropoli (東京都, Tōkyō-to), on Japanin pääkaupunki ja väkirikkain kaupunki.[8] Sen metropolialue (13 452 neliökilometriä), joka tunnettiin aiemmin nimellä Edo, on maailman väkirikkain, ja siellä asuu arviolta 37.468 miljoonaa asukasta vuonna 2018;[9] varsinaisen kaupungin väkiluku on 13,99 miljoonaa.[4] Tokionlahden päässä sijaitseva prefektuuri kuuluu Kantō-alueeseen Japanin suurimman saaren Honshun keskirannikolla. Tokio toimii Japanin talouskeskuksena ja on sekä Japanin hallituksen että Japanin keisarin kotipaikka.</w:t>
      </w:r>
    </w:p>
    <w:p>
      <w:r>
        <w:rPr>
          <w:b/>
        </w:rPr>
        <w:t xml:space="preserve">Vastaus</w:t>
      </w:r>
    </w:p>
    <w:p>
      <w:r>
        <w:t xml:space="preserve">Tokio on Japanin nykyinen pääkaupunki.</w:t>
      </w:r>
    </w:p>
    <w:p>
      <w:r>
        <w:rPr>
          <w:b/>
          <w:u w:val="single"/>
        </w:rPr>
        <w:t xml:space="preserve">Asiakirja 121</w:t>
      </w:r>
    </w:p>
    <w:p>
      <w:r>
        <w:rPr>
          <w:b/>
        </w:rPr>
        <w:t xml:space="preserve">Ohjeet</w:t>
      </w:r>
    </w:p>
    <w:p>
      <w:r>
        <w:t xml:space="preserve">Mitä työkaluja jokaisella kodinomistajalla pitäisi olla?</w:t>
      </w:r>
    </w:p>
    <w:p>
      <w:r>
        <w:rPr>
          <w:b/>
        </w:rPr>
        <w:t xml:space="preserve">Vastaus</w:t>
      </w:r>
    </w:p>
    <w:p>
      <w:r>
        <w:t xml:space="preserve">Lähes jokaiseen kodinomistajan kohtaamaan haasteeseen on suunniteltu työkalu, mutta jokaisen työkalun ostaminen voi osoittautua kohtuuttoman kalliiksi, varsinkin jos ne ovat hyvin erikoistuneita tehtäviin, joita saattaa esiintyä harvoin.  Parasta on, että käytössä on yleinen sarja työkaluja, joilla on monenlaisia käyttötarkoituksia, kuten vasara, sarja ruuvimeisseleitä, sekä litteitä että kierteisiä, mittanauha, vaaka, nastanetsijä ja yleismittausveitsi. Akkuporakone ja iskuvetolaite voivat myös säästää aikaa ja helpottaa asennushankkeita.</w:t>
      </w:r>
    </w:p>
    <w:p>
      <w:r>
        <w:rPr>
          <w:b/>
          <w:u w:val="single"/>
        </w:rPr>
        <w:t xml:space="preserve">Asiakirja 122</w:t>
      </w:r>
    </w:p>
    <w:p>
      <w:r>
        <w:rPr>
          <w:b/>
        </w:rPr>
        <w:t xml:space="preserve">Ohjeet</w:t>
      </w:r>
    </w:p>
    <w:p>
      <w:r>
        <w:t xml:space="preserve">Mikä on omena?</w:t>
      </w:r>
    </w:p>
    <w:p>
      <w:r>
        <w:rPr>
          <w:b/>
        </w:rPr>
        <w:t xml:space="preserve">Vastaus</w:t>
      </w:r>
    </w:p>
    <w:p>
      <w:r>
        <w:t xml:space="preserve">Omena on omenapuun tuottama syötävä hedelmä. Omenapuita viljellään maailmanlaajuisesti, ja ne ovat Malus-suvun lajeista eniten viljeltyjä.</w:t>
      </w:r>
    </w:p>
    <w:p>
      <w:r>
        <w:rPr>
          <w:b/>
          <w:u w:val="single"/>
        </w:rPr>
        <w:t xml:space="preserve">Asiakirja 123</w:t>
      </w:r>
    </w:p>
    <w:p>
      <w:r>
        <w:rPr>
          <w:b/>
        </w:rPr>
        <w:t xml:space="preserve">Ohjeet</w:t>
      </w:r>
    </w:p>
    <w:p>
      <w:r>
        <w:t xml:space="preserve">kirjoittaa lyhyt essee Kalifornian maastopalosta</w:t>
      </w:r>
    </w:p>
    <w:p>
      <w:r>
        <w:rPr>
          <w:b/>
        </w:rPr>
        <w:t xml:space="preserve">Vastaus</w:t>
      </w:r>
    </w:p>
    <w:p>
      <w:r>
        <w:t xml:space="preserve">Kalifornia on tunnettu kuumista ja kuivista kesistään, jotka lisäävät maastopalojen riskiä. Joka vuosi osavaltiossa syttyy kymmeniä tulipaloja, jotka voivat olla tuhoisia sekä ympäristölle että ihmisten kodeille ja yrityksille.</w:t>
        <w:br/>
        <w:br/>
        <w:t xml:space="preserve"> Viime vuosina Kaliforniassa on ollut historiansa pahimpia maastopaloja, joissa on tuhoutunut kymmeniä tuhansia hehtaareja maata ja menetetty satoja koteja. Nämä tulipalot saavat usein alkunsa korkeiden lämpötilojen, kuivuuden ja voimakkaiden tuulten yhdistelmästä, jotka voivat levittää liekkejä nopeasti ja vaikeuttaa niiden hallintaa.</w:t>
        <w:br/>
        <w:br/>
        <w:t xml:space="preserve"> Näiden tulipalojen vaikutukset eivät koske vain niitä, joita ne suoraan koskettavat, vaan kaikkia osavaltion asukkaita. Tulipalojen savu ja tuhka voivat aiheuttaa hengitysvaikeuksia ja muita terveysongelmia, ja elinympäristöjen tuhoutuminen voi vahingoittaa villieläinkantoja ja häiritä kokonaisia ekosysteemejä.</w:t>
        <w:br/>
        <w:br/>
        <w:t xml:space="preserve"> Haasteista huolimatta Kalifornia on viime vuosina edistynyt merkittävästi maastopalojen torjunnassa. Osavaltio on investoinut uuteen tekniikkaan ja laitteisiin, joiden avulla palomiehet voivat reagoida tulipaloihin nopeammin ja tehokkaammin, ja se on lisännyt toimia, joilla pyritään estämään tulipalojen syttyminen.</w:t>
        <w:br/>
        <w:br/>
        <w:t xml:space="preserve"> Vaikka maastopalot tulevat todennäköisesti aina olemaan riski Kaliforniassa, osavaltion ennakoiva lähestymistapa niiden hallintaan antaa toivoa siitä, että voimme jatkossakin suojella ihmisiä, eläimiä ja ympäristöä niiden tuhoisilta vaikutuksilta.</w:t>
      </w:r>
    </w:p>
    <w:p>
      <w:r>
        <w:rPr>
          <w:b/>
          <w:u w:val="single"/>
        </w:rPr>
        <w:t xml:space="preserve">Asiakirja 124</w:t>
      </w:r>
    </w:p>
    <w:p>
      <w:r>
        <w:rPr>
          <w:b/>
        </w:rPr>
        <w:t xml:space="preserve">Ohjeet</w:t>
      </w:r>
    </w:p>
    <w:p>
      <w:r>
        <w:t xml:space="preserve">Kerro minulle Kaakkoisen konferenssin jalkapallokaudesta 2017</w:t>
      </w:r>
    </w:p>
    <w:p>
      <w:r>
        <w:rPr>
          <w:b/>
        </w:rPr>
        <w:t xml:space="preserve">Konteksti</w:t>
      </w:r>
    </w:p>
    <w:p>
      <w:r>
        <w:t xml:space="preserve">Kaakkoiskonferenssin jalkapallokausi 2017 oli SEC-jalkapallon 85. kausi, ja se järjestettiin NCAA:n I divisioonan FBS-jalkapallokauden 2017 aikana. Kausi alkoi 31. elokuuta ja päättyy SEC:n mestaruusotteluun 2017 2. joulukuuta SEC on College Football Playoff -formaatin mukainen Power Five -konferenssi yhdessä Atlantic Coast -konferenssin, Big 12 -konferenssin, Big Ten -konferenssin ja Pac-12 -konferenssin kanssa. Kaudella 2017 SEC:ssä on 14 joukkuetta, jotka on jaettu kahteen seitsemän joukkueen divisioonaan, jotka on nimetty idäksi ja länneksi.</w:t>
      </w:r>
    </w:p>
    <w:p>
      <w:r>
        <w:rPr>
          <w:b/>
        </w:rPr>
        <w:t xml:space="preserve">Vastaus</w:t>
      </w:r>
    </w:p>
    <w:p>
      <w:r>
        <w:t xml:space="preserve">Kaakkoiskonferenssin jalkapallokausi 2017 oli SEC-jalkapallon 85. kausi, ja se järjestettiin NCAA:n I divisioonan FBS-jalkapallokauden 2017 aikana. Kausi alkoi 31. elokuuta ja päättyy SEC:n mestaruusotteluun 2017 2. joulukuuta.</w:t>
      </w:r>
    </w:p>
    <w:p>
      <w:r>
        <w:rPr>
          <w:b/>
          <w:u w:val="single"/>
        </w:rPr>
        <w:t xml:space="preserve">Asiakirja 125</w:t>
      </w:r>
    </w:p>
    <w:p>
      <w:r>
        <w:rPr>
          <w:b/>
        </w:rPr>
        <w:t xml:space="preserve">Ohjeet</w:t>
      </w:r>
    </w:p>
    <w:p>
      <w:r>
        <w:t xml:space="preserve">Kuka teki ensimmäisen maalin Austin FC:n ensimmäisessä kotivoitossa MLS-kaudella 2021?</w:t>
      </w:r>
    </w:p>
    <w:p>
      <w:r>
        <w:rPr>
          <w:b/>
        </w:rPr>
        <w:t xml:space="preserve">Konteksti</w:t>
      </w:r>
    </w:p>
    <w:p>
      <w:r>
        <w:t xml:space="preserve">Austin FC pelasi ensimmäisen MLS-ottelunsa LAFC:tä vastaan Banc of California Stadiumilla 17. huhtikuuta 2021 häviten 0-2. Seura varmisti ensimmäisen voittonsa seuraavalla viikolla Colorado Rapidsia vastaan voitoin 3-1. Diego Fagúndez teki seuran ensimmäisen maalin, ja kaksi seuraavaa teki seuran ensimmäinen nimetty pelaaja Cecilio Dominguez.[22] Joukkueen kotiavaus pidettiin 19. kesäkuuta 2021 San Jose Earthquakesia vastaan, ja ottelu päättyi maalittomaan tasapeliin.[23] Joukkue varmisti ensimmäisen kotivoittonsa 1. heinäkuuta 2021, kun se voitti Portland Timbersin 4-1. Jon Gallagher teki joukkueen ensimmäisen kotimaalin ja ensimmäisen MLS-maalin Q2 Stadiumilla[24].</w:t>
      </w:r>
    </w:p>
    <w:p>
      <w:r>
        <w:rPr>
          <w:b/>
        </w:rPr>
        <w:t xml:space="preserve">Vastaus</w:t>
      </w:r>
    </w:p>
    <w:p>
      <w:r>
        <w:t xml:space="preserve">Jon Gallagher teki ensimmäisen maalin Austin FC:n ensimmäisessä kotivoitossa Portland Timbersistä.</w:t>
      </w:r>
    </w:p>
    <w:p>
      <w:r>
        <w:rPr>
          <w:b/>
          <w:u w:val="single"/>
        </w:rPr>
        <w:t xml:space="preserve">Asiakirja 126</w:t>
      </w:r>
    </w:p>
    <w:p>
      <w:r>
        <w:rPr>
          <w:b/>
        </w:rPr>
        <w:t xml:space="preserve">Ohjeet</w:t>
      </w:r>
    </w:p>
    <w:p>
      <w:r>
        <w:t xml:space="preserve">Luokittele kukin seuraavista joko linnuksi, eläimeksi, matelijaksi tai hyönteiseksi: tiikeri, haikara, kotka, alligaattori, käärme, hämähäkki, muurahainen, koira, kissa, sarvikuono, kuningaskalastaja, kameleontti, hornet, perhonen.</w:t>
      </w:r>
    </w:p>
    <w:p>
      <w:r>
        <w:rPr>
          <w:b/>
        </w:rPr>
        <w:t xml:space="preserve">Vastaus</w:t>
      </w:r>
    </w:p>
    <w:p>
      <w:r>
        <w:t xml:space="preserve">nisäkäs- tiikeri, sarvikuono, koira, kissa</w:t>
        <w:br/>
        <w:t xml:space="preserve">lintu- haikara, kuningaskalastaja, kotka</w:t>
        <w:br/>
        <w:t xml:space="preserve">matelija- käärme, alligaattori, kameleontti</w:t>
        <w:br/>
        <w:t xml:space="preserve">insertti- hämähäkki, muurahainen, hornet, perhonen</w:t>
      </w:r>
    </w:p>
    <w:p>
      <w:r>
        <w:rPr>
          <w:b/>
          <w:u w:val="single"/>
        </w:rPr>
        <w:t xml:space="preserve">Asiakirja 127</w:t>
      </w:r>
    </w:p>
    <w:p>
      <w:r>
        <w:rPr>
          <w:b/>
        </w:rPr>
        <w:t xml:space="preserve">Ohjeet</w:t>
      </w:r>
    </w:p>
    <w:p>
      <w:r>
        <w:t xml:space="preserve">Mitä erilaisia asioita kannattaa ottaa mukaan päiväretkelle?</w:t>
      </w:r>
    </w:p>
    <w:p>
      <w:r>
        <w:rPr>
          <w:b/>
        </w:rPr>
        <w:t xml:space="preserve">Vastaus</w:t>
      </w:r>
    </w:p>
    <w:p>
      <w:r>
        <w:t xml:space="preserve">Mukaan kannattaa ottaa vettä, välipalaa, aurinkovoidetta, vaelluskengät, ensiapupakkaus ja matkapuhelin.</w:t>
      </w:r>
    </w:p>
    <w:p>
      <w:r>
        <w:rPr>
          <w:b/>
          <w:u w:val="single"/>
        </w:rPr>
        <w:t xml:space="preserve">Asiakirja 128</w:t>
      </w:r>
    </w:p>
    <w:p>
      <w:r>
        <w:rPr>
          <w:b/>
        </w:rPr>
        <w:t xml:space="preserve">Ohjeet</w:t>
      </w:r>
    </w:p>
    <w:p>
      <w:r>
        <w:t xml:space="preserve">Kuinka kauan sinapinsiemenen itäminen kestää?</w:t>
      </w:r>
    </w:p>
    <w:p>
      <w:r>
        <w:rPr>
          <w:b/>
        </w:rPr>
        <w:t xml:space="preserve">Konteksti</w:t>
      </w:r>
    </w:p>
    <w:p>
      <w:r>
        <w:t xml:space="preserve">Sinapinsiemenet ovat eri sinappikasvien pieniä pyöreitä siemeniä. Siemenet ovat yleensä halkaisijaltaan noin 1-2 millimetriä, ja niiden väri voi vaihdella kellertävän valkoisesta mustaan. Ne ovat tärkeä mauste monissa alueellisissa elintarvikkeissa, ja ne voivat olla peräisin kolmesta eri kasvista: mustasinappi (Brassica nigra), ruskeasinappi (B. juncea) tai valkosinappi (Sinapis alba).</w:t>
        <w:br/>
        <w:br/>
        <w:t xml:space="preserve"> Kun siemenet jauhetaan ja sekoitetaan veteen, etikkaan tai muuhun nesteeseen, syntyy keltainen mauste, joka tunnetaan nimellä valmistettu sinappi.</w:t>
        <w:br/>
        <w:br/>
        <w:t xml:space="preserve"> Sinapinsiementen itäminen kestää yleensä kahdeksasta kymmeneen päivää, jos ne sijoitetaan asianmukaisiin olosuhteisiin, joihin kuuluvat kylmä ilmakehä ja suhteellisen kostea maaperä.</w:t>
      </w:r>
    </w:p>
    <w:p>
      <w:r>
        <w:rPr>
          <w:b/>
        </w:rPr>
        <w:t xml:space="preserve">Vastaus</w:t>
      </w:r>
    </w:p>
    <w:p>
      <w:r>
        <w:t xml:space="preserve">Sinapinsiementen itäminen kestää yleensä kahdeksasta kymmeneen päivää, jos ne sijoitetaan oikeisiin olosuhteisiin, joihin kuuluvat kylmä ilmakehä ja suhteellisen kostea maaperä.</w:t>
      </w:r>
    </w:p>
    <w:p>
      <w:r>
        <w:rPr>
          <w:b/>
          <w:u w:val="single"/>
        </w:rPr>
        <w:t xml:space="preserve">Asiakirja 129</w:t>
      </w:r>
    </w:p>
    <w:p>
      <w:r>
        <w:rPr>
          <w:b/>
        </w:rPr>
        <w:t xml:space="preserve">Ohjeet</w:t>
      </w:r>
    </w:p>
    <w:p>
      <w:r>
        <w:t xml:space="preserve">Mikä on kalalaji? Merilohikäärme tai punapartainen</w:t>
      </w:r>
    </w:p>
    <w:p>
      <w:r>
        <w:rPr>
          <w:b/>
        </w:rPr>
        <w:t xml:space="preserve">Vastaus</w:t>
      </w:r>
    </w:p>
    <w:p>
      <w:r>
        <w:t xml:space="preserve">Merilohikäärme</w:t>
      </w:r>
    </w:p>
    <w:p>
      <w:r>
        <w:rPr>
          <w:b/>
          <w:u w:val="single"/>
        </w:rPr>
        <w:t xml:space="preserve">Asiakirja 130</w:t>
      </w:r>
    </w:p>
    <w:p>
      <w:r>
        <w:rPr>
          <w:b/>
        </w:rPr>
        <w:t xml:space="preserve">Ohjeet</w:t>
      </w:r>
    </w:p>
    <w:p>
      <w:r>
        <w:t xml:space="preserve">Luokittele, mihin kukin näistä kotitaloustavaroista kuuluu: sänky, sohva, työpöytä.</w:t>
      </w:r>
    </w:p>
    <w:p>
      <w:r>
        <w:rPr>
          <w:b/>
        </w:rPr>
        <w:t xml:space="preserve">Vastaus</w:t>
      </w:r>
    </w:p>
    <w:p>
      <w:r>
        <w:t xml:space="preserve">Sänky kuuluu makuuhuoneeseen, sohva kuuluu olohuoneeseen, työpöytä kuuluu toimistoon.</w:t>
      </w:r>
    </w:p>
    <w:p>
      <w:r>
        <w:rPr>
          <w:b/>
          <w:u w:val="single"/>
        </w:rPr>
        <w:t xml:space="preserve">Asiakirja 131</w:t>
      </w:r>
    </w:p>
    <w:p>
      <w:r>
        <w:rPr>
          <w:b/>
        </w:rPr>
        <w:t xml:space="preserve">Ohjeet</w:t>
      </w:r>
    </w:p>
    <w:p>
      <w:r>
        <w:t xml:space="preserve">Erottele seuraavat esikaupungit Brisbane-jokea reunustaviin ja ei-reunustaviin: Indooroopilly, Bulimba, St Lucia, Newstead, Wilston, West End, Toowong, Bowen Hills ja Wooloongabba.</w:t>
      </w:r>
    </w:p>
    <w:p>
      <w:r>
        <w:rPr>
          <w:b/>
        </w:rPr>
        <w:t xml:space="preserve">Vastaus</w:t>
      </w:r>
    </w:p>
    <w:p>
      <w:r>
        <w:t xml:space="preserve">St Lucia, West End, Toowong, Bulimba ja Newstead rajoittuvat Brisbane-jokeen. Wilston, Wooloongabba, Indooroopilly ja Bowen Hills sijaitsevat sisämaassa eivätkä ne rajaudu Brisbane-jokeen.</w:t>
      </w:r>
    </w:p>
    <w:p>
      <w:r>
        <w:rPr>
          <w:b/>
          <w:u w:val="single"/>
        </w:rPr>
        <w:t xml:space="preserve">Asiakirja 132</w:t>
      </w:r>
    </w:p>
    <w:p>
      <w:r>
        <w:rPr>
          <w:b/>
        </w:rPr>
        <w:t xml:space="preserve">Ohjeet</w:t>
      </w:r>
    </w:p>
    <w:p>
      <w:r>
        <w:t xml:space="preserve">Mitä AirPodit ovat?</w:t>
      </w:r>
    </w:p>
    <w:p>
      <w:r>
        <w:rPr>
          <w:b/>
        </w:rPr>
        <w:t xml:space="preserve">Vastaus</w:t>
      </w:r>
    </w:p>
    <w:p>
      <w:r>
        <w:t xml:space="preserve">Air Podit ovat Applen valmistamat ja myymät kuulokkeet. Niiden ainutlaatuisia erottavia tekijöitä markkinoilla ovat ohjelmistosimuloitu spatiaalinen äänijärjestelmä ja melunvaimennusominaisuudet.</w:t>
      </w:r>
    </w:p>
    <w:p>
      <w:r>
        <w:rPr>
          <w:b/>
          <w:u w:val="single"/>
        </w:rPr>
        <w:t xml:space="preserve">Asiakirja 133</w:t>
      </w:r>
    </w:p>
    <w:p>
      <w:r>
        <w:rPr>
          <w:b/>
        </w:rPr>
        <w:t xml:space="preserve">Ohjeet</w:t>
      </w:r>
    </w:p>
    <w:p>
      <w:r>
        <w:t xml:space="preserve">Mitä eroa on lemmikkieläinten ja karjan välillä?</w:t>
      </w:r>
    </w:p>
    <w:p>
      <w:r>
        <w:rPr>
          <w:b/>
        </w:rPr>
        <w:t xml:space="preserve">Vastaus</w:t>
      </w:r>
    </w:p>
    <w:p>
      <w:r>
        <w:t xml:space="preserve">Vaikka molemmat ovat loppujen lopuksi eläimiä, suurin ero on kuitenkin osittain käsityksessä ja historiallisesti ihmisten ja tiettyjen eläinten välisessä suhteessa. Lemmikkieläimiä, esim. koiria, kissoja jne., käytetään enemmänkin seurana eikä ravinnoksi. Sitä vastoin karjaa, kuten lehmiä, sikoja, kanoja jne., kasvatetaan ensisijaisesti ravinnoksi eli lihaa, maitoa, munia jne. varten.</w:t>
      </w:r>
    </w:p>
    <w:p>
      <w:r>
        <w:rPr>
          <w:b/>
          <w:u w:val="single"/>
        </w:rPr>
        <w:t xml:space="preserve">Asiakirja 134</w:t>
      </w:r>
    </w:p>
    <w:p>
      <w:r>
        <w:rPr>
          <w:b/>
        </w:rPr>
        <w:t xml:space="preserve">Ohjeet</w:t>
      </w:r>
    </w:p>
    <w:p>
      <w:r>
        <w:t xml:space="preserve">Miten asetan tuorekukkakimpun maljakkoon?</w:t>
      </w:r>
    </w:p>
    <w:p>
      <w:r>
        <w:rPr>
          <w:b/>
        </w:rPr>
        <w:t xml:space="preserve">Vastaus</w:t>
      </w:r>
    </w:p>
    <w:p>
      <w:r>
        <w:t xml:space="preserve">Jos haluat laittaa tuoreita kukkia maljakkoon, noudata seuraavia ohjeita:</w:t>
        <w:br/>
        <w:br/>
        <w:t xml:space="preserve"> 1. Etsi maljakko, joka on oikean kokoinen kukille. Voit käyttää tässä apuna vesilaseja.</w:t>
        <w:br/>
        <w:t xml:space="preserve"> 2. Täytä maljakko noin kaksi kolmasosaa vedellä. Voit lisätä veteen myös ripauksen valkaisuainetta, mutta se ei ole välttämätöntä.</w:t>
        <w:br/>
        <w:t xml:space="preserve"> 3. Leikkaa nyt kukat maljakon kokoisiksi. Leikkaa jokaisen kukan pää vinosti.</w:t>
        <w:br/>
        <w:t xml:space="preserve"> 4. Poista lehdet kukista. Tämä auttaa kasvattamaan kukkaa ilman, että resursseja käytetään lehtiä kohti. Muista poistaa kaikki vesilinjan alla olevat lehdet, sillä ne voivat aiheuttaa tulehduksia.</w:t>
        <w:br/>
        <w:t xml:space="preserve"> 5. Järjestä kukat maljakkoon. Voit säätää asentoja, kunnes olet tyytyväinen järjestelyyn.</w:t>
        <w:br/>
        <w:t xml:space="preserve"> 6. Aseta maljakko varjoisaan paikkaan ja olet valmis!</w:t>
      </w:r>
    </w:p>
    <w:p>
      <w:r>
        <w:rPr>
          <w:b/>
          <w:u w:val="single"/>
        </w:rPr>
        <w:t xml:space="preserve">Asiakirja 135</w:t>
      </w:r>
    </w:p>
    <w:p>
      <w:r>
        <w:rPr>
          <w:b/>
        </w:rPr>
        <w:t xml:space="preserve">Ohjeet</w:t>
      </w:r>
    </w:p>
    <w:p>
      <w:r>
        <w:t xml:space="preserve">Mitä tehdä vapaalla iltapäivällä San Franciscossa?</w:t>
      </w:r>
    </w:p>
    <w:p>
      <w:r>
        <w:rPr>
          <w:b/>
        </w:rPr>
        <w:t xml:space="preserve">Vastaus</w:t>
      </w:r>
    </w:p>
    <w:p>
      <w:r>
        <w:t xml:space="preserve">Voit vierailla ja ottaa valokuvia San Franciscon maamerkeillä, kuten Pier 39:llä tai Golden Gate -sillalla. Jos nautit ulkoilusta, kaupungissa on useita suuria puistoja. Voit vierailla Golden Gate Parkissa ja puistossa sijaitsevissa erilaisissa nähtävyyksissä ja museoissa. Presidio on myös suosittu puisto, josta avautuvat parhaat näkymät Golden Gate -sillalle.</w:t>
      </w:r>
    </w:p>
    <w:p>
      <w:r>
        <w:rPr>
          <w:b/>
          <w:u w:val="single"/>
        </w:rPr>
        <w:t xml:space="preserve">Asiakirja 136</w:t>
      </w:r>
    </w:p>
    <w:p>
      <w:r>
        <w:rPr>
          <w:b/>
        </w:rPr>
        <w:t xml:space="preserve">Ohjeet</w:t>
      </w:r>
    </w:p>
    <w:p>
      <w:r>
        <w:t xml:space="preserve">Tunnista, kumpi soitin on jousi- vai puupuhallin: Janzi, Gemshorn</w:t>
      </w:r>
    </w:p>
    <w:p>
      <w:r>
        <w:rPr>
          <w:b/>
        </w:rPr>
        <w:t xml:space="preserve">Vastaus</w:t>
      </w:r>
    </w:p>
    <w:p>
      <w:r>
        <w:t xml:space="preserve">Gemshorn on puupuhallin, Janzi on jousi.</w:t>
      </w:r>
    </w:p>
    <w:p>
      <w:r>
        <w:rPr>
          <w:b/>
          <w:u w:val="single"/>
        </w:rPr>
        <w:t xml:space="preserve">Asiakirja 137</w:t>
      </w:r>
    </w:p>
    <w:p>
      <w:r>
        <w:rPr>
          <w:b/>
        </w:rPr>
        <w:t xml:space="preserve">Ohjeet</w:t>
      </w:r>
    </w:p>
    <w:p>
      <w:r>
        <w:t xml:space="preserve">Tunnista, mikä eläinlaji on elossa tai sukupuuttoon kuollut: Pliosaurus, merileguaani.</w:t>
      </w:r>
    </w:p>
    <w:p>
      <w:r>
        <w:rPr>
          <w:b/>
        </w:rPr>
        <w:t xml:space="preserve">Vastaus</w:t>
      </w:r>
    </w:p>
    <w:p>
      <w:r>
        <w:t xml:space="preserve">Pliosaurus on kuollut sukupuuttoon, merileguaani on elossa.</w:t>
      </w:r>
    </w:p>
    <w:p>
      <w:r>
        <w:rPr>
          <w:b/>
          <w:u w:val="single"/>
        </w:rPr>
        <w:t xml:space="preserve">Asiakirja 138</w:t>
      </w:r>
    </w:p>
    <w:p>
      <w:r>
        <w:rPr>
          <w:b/>
        </w:rPr>
        <w:t xml:space="preserve">Ohjeet</w:t>
      </w:r>
    </w:p>
    <w:p>
      <w:r>
        <w:t xml:space="preserve">Mistä Rosmariini on saanut nimensä?</w:t>
      </w:r>
    </w:p>
    <w:p>
      <w:r>
        <w:rPr>
          <w:b/>
        </w:rPr>
        <w:t xml:space="preserve">Konteksti</w:t>
      </w:r>
    </w:p>
    <w:p>
      <w:r>
        <w:t xml:space="preserve">alvia rosmarinus (/ˈsælviə ˌrɒsməˈraɪnəs /ˌrɒsməˈraɪnəs/[3][4]), joka tunnetaan yleisesti nimellä rosmariini, on Välimeren alueelta kotoisin oleva pensas, jolla on hyväntuoksuiset, ikivihreät, neulasmaiset lehdet ja valkoiset, vaaleanpunaiset, violetit tai siniset kukat.</w:t>
        <w:t xml:space="preserve">Vuoteen 2017 asti se tunnettiin tieteellisellä nimellä Rosmarinus officinalis (/ˌrɒsməˈraɪnəs əˌfɪsɪˈneɪlɪs/[4]), joka on nykyään synonyymi.[5</w:t>
        <w:br/>
        <w:br/>
        <w:t xml:space="preserve">Se kuuluu salviaisten Lamiaceae-heimoon, johon kuuluu myös monia muita lääke- ja ruokayrttejä. Nimi ""rosmariini"" tulee latinankielisestä sanasta ros marinus (lit. 'meren kaste').[6][7] Rosmariinilla on kuitumainen juuristo.</w:t>
      </w:r>
    </w:p>
    <w:p>
      <w:r>
        <w:rPr>
          <w:b/>
        </w:rPr>
        <w:t xml:space="preserve">Vastaus</w:t>
      </w:r>
    </w:p>
    <w:p>
      <w:r>
        <w:t xml:space="preserve">Nimi "rosmariini" tulee latinan sanasta ros marinus.</w:t>
      </w:r>
    </w:p>
    <w:p>
      <w:r>
        <w:rPr>
          <w:b/>
          <w:u w:val="single"/>
        </w:rPr>
        <w:t xml:space="preserve">Asiakirja 139</w:t>
      </w:r>
    </w:p>
    <w:p>
      <w:r>
        <w:rPr>
          <w:b/>
        </w:rPr>
        <w:t xml:space="preserve">Ohjeet</w:t>
      </w:r>
    </w:p>
    <w:p>
      <w:r>
        <w:t xml:space="preserve">Luokittele kukin seuraavista joko Isaac Asimovin tai Jules Vernen teoksista: Pebble in the Sky, The Stars, Like Dust, Foundation, The Robots of Dawn, The Naked Sun, Around the World in Eighty Days, From the Earth to the Moon, Martin Paz, Journey to the Centre of the Earth, A Drama in the Air.</w:t>
      </w:r>
    </w:p>
    <w:p>
      <w:r>
        <w:rPr>
          <w:b/>
        </w:rPr>
        <w:t xml:space="preserve">Vastaus</w:t>
      </w:r>
    </w:p>
    <w:p>
      <w:r>
        <w:t xml:space="preserve">Isaac Asimov:</w:t>
        <w:t xml:space="preserve">Jules Verne:</w:t>
        <w:t xml:space="preserve">Pebble in the Sky, The Stars, Like Dust, Foundation, The Robots of Dawn, The Naked</w:t>
        <w:br/>
        <w:t xml:space="preserve">Jules Verne: Martin Paz, Matka maapallon keskipisteeseen, A Drama in the Air, A Drama in the Air</w:t>
      </w:r>
    </w:p>
    <w:p>
      <w:r>
        <w:rPr>
          <w:b/>
          <w:u w:val="single"/>
        </w:rPr>
        <w:t xml:space="preserve">Asiakirja 140</w:t>
      </w:r>
    </w:p>
    <w:p>
      <w:r>
        <w:rPr>
          <w:b/>
        </w:rPr>
        <w:t xml:space="preserve">Ohjeet</w:t>
      </w:r>
    </w:p>
    <w:p>
      <w:r>
        <w:t xml:space="preserve">Wat id DNA-annotaatio?</w:t>
      </w:r>
    </w:p>
    <w:p>
      <w:r>
        <w:rPr>
          <w:b/>
        </w:rPr>
        <w:t xml:space="preserve">Vastaus</w:t>
      </w:r>
    </w:p>
    <w:p>
      <w:r>
        <w:t xml:space="preserve">DNA-annotaatio tai genomin annotaatio on prosessi, jossa tunnistetaan geenien ja kaikkien koodaavien alueiden sijainti genomissa ja määritetään, mitä nämä geenit tekevät. Annotaatio (asiayhteydestä riippumatta) on selitykseksi tai kommentiksi lisätty huomautus. Kun genomi on sekvensoitu, se on annotoitava, jotta siitä saataisiin selvää. Eukaryoottigenomin geenit voidaan annotoida erilaisilla annotaatiotyökaluilla, kuten FINDERillä. Nykyaikainen annotaatioputki voi tukea käyttäjäystävällistä web-käyttöliittymää ja ohjelmistokonttiointia, kuten MOSGA:a. Nykyaikaisia annotaatioputkia prokaryoottisille genomeille ovat Bakta, Prokka ja PGAP.</w:t>
        <w:br/>
        <w:br/>
        <w:t xml:space="preserve"> DNA-annotaatiossa geneettisen materiaalin aiemmin tuntemattomaan sekvenssiesitykseen lisätään tietoa, joka liittyy genomin sijaintiin ja introni-eksonien rajoihin, säätelysekvensseihin, toistoihin, geenien nimiin ja proteiinituotteisiin. Tämä annotaatio tallennetaan genomitietokantoihin, kuten Mouse Genome Informatics, FlyBase ja WormBase. Gene Ontologyn vuoden 2006 annotaatioleirin ja vastaavien tapahtumien opetusmateriaalia joistakin biologisen annotaation näkökohdista on saatavilla Gene Ontologyn verkkosivustolla.</w:t>
        <w:br/>
        <w:br/>
        <w:t xml:space="preserve"> National Center for Biomedical Ontology kehittää työkaluja tietokantatietueiden automaattiseen annotointiin, joka perustuu tietueiden tekstikuvauksiin.</w:t>
        <w:br/>
        <w:br/>
        <w:t xml:space="preserve"> Yleisenä menetelmänä dcGO:lla on automaattinen menettely ontologian termien ja proteiinien domeenien tai domeenien yhdistelmien välisten assosiaatioiden tilastollista päättelyä varten olemassa olevista geeni-/proteiinitason annotaatioista.</w:t>
      </w:r>
    </w:p>
    <w:p>
      <w:r>
        <w:rPr>
          <w:b/>
          <w:u w:val="single"/>
        </w:rPr>
        <w:t xml:space="preserve">Asiakirja 141</w:t>
      </w:r>
    </w:p>
    <w:p>
      <w:r>
        <w:rPr>
          <w:b/>
        </w:rPr>
        <w:t xml:space="preserve">Ohjeet</w:t>
      </w:r>
    </w:p>
    <w:p>
      <w:r>
        <w:t xml:space="preserve">Keitä olivat Jaehaerys I Targaryenin lapset?</w:t>
      </w:r>
    </w:p>
    <w:p>
      <w:r>
        <w:rPr>
          <w:b/>
        </w:rPr>
        <w:t xml:space="preserve">Vastaus</w:t>
      </w:r>
    </w:p>
    <w:p>
      <w:r>
        <w:t xml:space="preserve">Prinssi Aegon, prinsessa Daenerys, prinssi Aemon, prinssi Baelon, prinsessa Alyssa, Septa Maegelle, arkkimestari Vaegon, prinsessa Daella, prinsessa Saera, prinsessa Viserra, prinssi Gaemon, prinssi Valerion, prinsessa Gael.</w:t>
      </w:r>
    </w:p>
    <w:p>
      <w:r>
        <w:rPr>
          <w:b/>
          <w:u w:val="single"/>
        </w:rPr>
        <w:t xml:space="preserve">Asiakirja 142</w:t>
      </w:r>
    </w:p>
    <w:p>
      <w:r>
        <w:rPr>
          <w:b/>
        </w:rPr>
        <w:t xml:space="preserve">Ohjeet</w:t>
      </w:r>
    </w:p>
    <w:p>
      <w:r>
        <w:t xml:space="preserve">Miten voin SQL:ssä suodattaa taulukon rivejä sarakkeen ehdon perusteella?</w:t>
      </w:r>
    </w:p>
    <w:p>
      <w:r>
        <w:rPr>
          <w:b/>
        </w:rPr>
        <w:t xml:space="preserve">Vastaus</w:t>
      </w:r>
    </w:p>
    <w:p>
      <w:r>
        <w:t xml:space="preserve">SELECT &lt;sarakkeet&gt; FROM &lt;taulukko&gt; WHERE &lt;sarake&gt; == &lt;ehto&gt;</w:t>
      </w:r>
    </w:p>
    <w:p>
      <w:r>
        <w:rPr>
          <w:b/>
          <w:u w:val="single"/>
        </w:rPr>
        <w:t xml:space="preserve">Asiakirja 143</w:t>
      </w:r>
    </w:p>
    <w:p>
      <w:r>
        <w:rPr>
          <w:b/>
        </w:rPr>
        <w:t xml:space="preserve">Ohjeet</w:t>
      </w:r>
    </w:p>
    <w:p>
      <w:r>
        <w:t xml:space="preserve">Ketkä olivat Boston Red Soxin historian kymmenen parasta baseball-pelaajaa?</w:t>
      </w:r>
    </w:p>
    <w:p>
      <w:r>
        <w:rPr>
          <w:b/>
        </w:rPr>
        <w:t xml:space="preserve">Vastaus</w:t>
      </w:r>
    </w:p>
    <w:p>
      <w:r>
        <w:t xml:space="preserve">1.</w:t>
        <w:t xml:space="preserve">David Ortiz</w:t>
        <w:br/>
        <w:t xml:space="preserve">2</w:t>
        <w:t xml:space="preserve">Ted Williams</w:t>
        <w:br/>
        <w:t xml:space="preserve">3.</w:t>
        <w:t xml:space="preserve">Babe Ruth</w:t>
        <w:br/>
        <w:t xml:space="preserve">4.</w:t>
        <w:t xml:space="preserve">Cy Young</w:t>
        <w:br/>
        <w:t xml:space="preserve">5.</w:t>
        <w:t xml:space="preserve">Pedro Martinez</w:t>
        <w:br/>
        <w:t xml:space="preserve">6.</w:t>
        <w:t xml:space="preserve">Johnny Pesky</w:t>
        <w:br/>
        <w:t xml:space="preserve">7.</w:t>
        <w:t xml:space="preserve">Carl Yazstrzemski</w:t>
        <w:br/>
        <w:t xml:space="preserve">8.</w:t>
        <w:t xml:space="preserve">Carlton Fisk</w:t>
        <w:br/>
        <w:t xml:space="preserve">9.</w:t>
        <w:t xml:space="preserve">Joe Cronin</w:t>
        <w:br/>
        <w:t xml:space="preserve">10. Mookie Betts</w:t>
      </w:r>
    </w:p>
    <w:p>
      <w:r>
        <w:rPr>
          <w:b/>
          <w:u w:val="single"/>
        </w:rPr>
        <w:t xml:space="preserve">Asiakirja 144</w:t>
      </w:r>
    </w:p>
    <w:p>
      <w:r>
        <w:rPr>
          <w:b/>
        </w:rPr>
        <w:t xml:space="preserve">Ohjeet</w:t>
      </w:r>
    </w:p>
    <w:p>
      <w:r>
        <w:t xml:space="preserve">Mikä saa maailman pyörimään?</w:t>
      </w:r>
    </w:p>
    <w:p>
      <w:r>
        <w:rPr>
          <w:b/>
        </w:rPr>
        <w:t xml:space="preserve">Vastaus</w:t>
      </w:r>
    </w:p>
    <w:p>
      <w:r>
        <w:t xml:space="preserve">Jotkut sanovat, että raha pyörittää maailmaa, toiset sanovat, että se on rakkaus. On jopa esitetty, että musiikki on polttoaine, joka saa maailman kiertämään. Nämä selitykset perustuvat kuitenkin ihmisen henkisyyteen ja tarpeisiin. Muiden elävien olentojen kohdalla maailman pyörittämisen taustalla on pyrkimys selviytyä. Todellisuudessa maailma alkoi fyysisesti kiertää itseään, pyöriä akselinsa ympäri, koska se on muodostunut.</w:t>
      </w:r>
    </w:p>
    <w:p>
      <w:r>
        <w:rPr>
          <w:b/>
          <w:u w:val="single"/>
        </w:rPr>
        <w:t xml:space="preserve">Asiakirja 145</w:t>
      </w:r>
    </w:p>
    <w:p>
      <w:r>
        <w:rPr>
          <w:b/>
        </w:rPr>
        <w:t xml:space="preserve">Ohjeet</w:t>
      </w:r>
    </w:p>
    <w:p>
      <w:r>
        <w:t xml:space="preserve">Kuka keksi ilmauksen "Bike-shedding" ja milloin?</w:t>
      </w:r>
    </w:p>
    <w:p>
      <w:r>
        <w:rPr>
          <w:b/>
        </w:rPr>
        <w:t xml:space="preserve">Konteksti</w:t>
      </w:r>
    </w:p>
    <w:p>
      <w:r>
        <w:t xml:space="preserve">Triviaalisuuden laki on C. Northcote Parkinsonin vuonna 1957 esittämä väite, jonka mukaan ihmiset organisaatiossa antavat yleisesti tai tyypillisesti suhteettoman suuren painoarvon triviaaleille asioille.1 Parkinson antaa esimerkin kuvitteellisesta komiteasta, jonka tehtävänä oli hyväksyä ydinvoimalan suunnitelmat, ja joka käytti suurimman osan ajastaan keskustellakseen suhteellisen vähäpätöisistä, mutta helposti hahmotettavista asioista, kuten siitä, mitä materiaaleja henkilökunnan polkupyörävajassa käytettäisiin, ja laiminlöi samalla itse voimalan ehdotetun suunnittelun, joka on paljon tärkeämpi ja vaikeampi ja monimutkaisempi tehtävä.</w:t>
        <w:br/>
        <w:br/>
        <w:t xml:space="preserve"> Lakia on sovellettu ohjelmistokehitykseen ja muuhun toimintaan.[2] Parkinsonin esimerkin perusteella keksittiin termit bicycle-shed effect, bike-shed effect ja bike-shedding; sen teki tunnetuksi Berkeley Software Distribution -yhteisössä tanskalainen ohjelmistokehittäjä Poul-Henning Kamp vuonna 1999[3], ja sen ansiosta siitä on sittemmin tullut suosittu ohjelmistokehityksen alalla yleisesti.</w:t>
        <w:br/>
        <w:br/>
        <w:t xml:space="preserve">Argumentti</w:t>
        <w:br/>
        <w:br/>
        <w:t xml:space="preserve">Polkupyörän vaja</w:t>
        <w:br/>
        <w:t xml:space="preserve">Käsite esiteltiin ensimmäisen kerran hänen laajemman "Parkinsonin laki" -parodiansa johtamisen seurannaisvaikutuksena. Hän dramatisoi tätä "triviaalisuuden lakia" esimerkillä komiteassa käytävästä ydinreaktorin käsittelystä ja vertasi sitä polkupyörävajasta käytävään käsittelyyn. Kuten hän asian ilmaisee: "Mihin tahansa esityslistan kohtaan käytetty aika on kääntäen verrannollinen asiaan liittyvään [rahasummaan]." Reaktori on niin valtavan kallis ja monimutkainen, että keskivertoihminen ei voi ymmärtää sitä (vrt. epäselvyysvastaisuus), joten oletetaan, että sen parissa työskentelevät ymmärtävät sitä.</w:t>
        <w:t xml:space="preserve">Kaikki voivat kuitenkin visualisoida halvan, yksinkertaisen polkupyörävajan, joten sen suunnittelu voi johtaa loputtomiin keskusteluihin, koska jokainen asianosainen haluaa toteuttaa oman ehdotuksensa ja osoittaa henkilökohtaisen panoksensa.</w:t>
        <w:br/>
        <w:br/>
        <w:t xml:space="preserve">Kun ehdotetaan, että yhteisölle rakennetaan jotain uutta, kuten polkupyörävajan, syntyy ongelmia, kun kaikki asianosaiset kiistelevät yksityiskohdista. Tämä on vertauskuva, joka osoittaa, että jokaisesta pienestä piirteestä ei tarvitse kiistellä pelkästään sen perusteella, että on tietoa.</w:t>
        <w:t xml:space="preserve">Jotkut ovat kommentoineet, että muutoksesta syntyvän melun määrä on kääntäen verrannollinen muutoksen monimutkaisuuteen.</w:t>
        <w:br/>
        <w:br/>
        <w:t xml:space="preserve">Käyttäytymistutkimus tukee triviaalisuuden lakia. Ihmisillä on taipumus käyttää enemmän aikaa pieniin päätöksiin kuin pitäisi ja vähemmän aikaa suuriin päätöksiin kuin pitäisi. Yksinkertainen selitys on se, että päätöksentekoprosessin aikana on arvioitava, onko kerätty riittävästi tietoa päätöksen tekemistä varten. Jos ihmiset tekevät virheitä sen suhteen, onko heillä riittävästi tietoa, heillä on taipumus lopettaa liian aikaisin suurten päätösten tekeminen. Syynä on se, että suuret päätökset edellyttävät tiedon keräämistä pitkän aikaa. Silloin jää enemmän aikaa tehdä virhe (ja pysähtyä) ennen kuin saadaan riittävästi tietoa.</w:t>
        <w:t xml:space="preserve">vastoin pienissä päätöksissä, joissa ihmisten pitäisi pysähtyä aikaisin, he saattavat erehdyksessä jatkaa pohdintaa liian pitkään.[5]</w:t>
        <w:br/>
        <w:br/>
        <w:t xml:space="preserve">Aiheeseen liittyvät periaatteet ja muotoilut</w:t>
        <w:br/>
        <w:t xml:space="preserve">On olemassa useita muita, tietyillä ongelma-alueilla tunnettuja periaatteita, jotka ilmaisevat samankaltaisen ajatuksen.</w:t>
        <w:br/>
        <w:br/>
        <w:t xml:space="preserve"> Wadlerin laki, joka on saanut nimensä tietojenkäsittelytieteilijä Philip Wadlerin mukaan[6], on periaate, jonka mukaan suurin osa ohjelmointikielten suunnittelua koskevasta keskustelusta keskittyy syntaksiin (jota pidetään tässä väitteessä ratkaistuna ongelmana), toisin kuin semantiikkaa.</w:t>
        <w:br/>
        <w:br/>
        <w:t xml:space="preserve"> Sayren laki on yleisempi periaate, jonka mukaan (muiden muotoilujen ohella) "missä tahansa kiistassa tunteiden voimakkuus on kääntäen verrannollinen kyseessä olevien asioiden arvoon"; monet periaatteen muotoilut keskittyvät akateemiseen maailmaan.</w:t>
      </w:r>
    </w:p>
    <w:p>
      <w:r>
        <w:rPr>
          <w:b/>
        </w:rPr>
        <w:t xml:space="preserve">Vastaus</w:t>
      </w:r>
    </w:p>
    <w:p>
      <w:r>
        <w:t xml:space="preserve">C. Northcote Parkinson otti vuonna 1957 käyttöön ilmauksen "bike-shedding".</w:t>
      </w:r>
    </w:p>
    <w:p>
      <w:r>
        <w:rPr>
          <w:b/>
          <w:u w:val="single"/>
        </w:rPr>
        <w:t xml:space="preserve">Asiakirja 146</w:t>
      </w:r>
    </w:p>
    <w:p>
      <w:r>
        <w:rPr>
          <w:b/>
        </w:rPr>
        <w:t xml:space="preserve">Ohjeet</w:t>
      </w:r>
    </w:p>
    <w:p>
      <w:r>
        <w:t xml:space="preserve">Kuka on paras Formula 1 -kuljettaja</w:t>
      </w:r>
    </w:p>
    <w:p>
      <w:r>
        <w:rPr>
          <w:b/>
        </w:rPr>
        <w:t xml:space="preserve">Vastaus</w:t>
      </w:r>
    </w:p>
    <w:p>
      <w:r>
        <w:t xml:space="preserve">Siitä, kuka on paras Formula 1 -kuljettaja, on keskusteltu kiivaasti jo vuosikymmeniä, eikä ratkaisevaa voittajaa ole löytynyt.  Vuosien varrella on ollut monia hallitsevia kuljettajia, kuten Michael Schumacher, Ayrton Senna ja Lewis Hamilton, mutta on vaikea määrittää, kuka on lopulta paras.  Formula 1 -autot ovat niin ratkaiseva osa sitä, kuka voittaa tai häviää kilpailun, että se vääristää sitä, kuka on todella vahvin kuljettaja. Kysymys siitä, kuka on paras Formula 1 -kuljettaja, jatkuu epäilemättä jokaisen uuden kuljettajasukupolven myötä, joka tulee lajiin, mutta Ayrton Senna on selvästi paras.</w:t>
      </w:r>
    </w:p>
    <w:p>
      <w:r>
        <w:rPr>
          <w:b/>
          <w:u w:val="single"/>
        </w:rPr>
        <w:t xml:space="preserve">Asiakirja 147</w:t>
      </w:r>
    </w:p>
    <w:p>
      <w:r>
        <w:rPr>
          <w:b/>
        </w:rPr>
        <w:t xml:space="preserve">Ohjeet</w:t>
      </w:r>
    </w:p>
    <w:p>
      <w:r>
        <w:t xml:space="preserve">Mitä on osakepääoma rahoituksessa?</w:t>
      </w:r>
    </w:p>
    <w:p>
      <w:r>
        <w:rPr>
          <w:b/>
        </w:rPr>
        <w:t xml:space="preserve">Vastaus</w:t>
      </w:r>
    </w:p>
    <w:p>
      <w:r>
        <w:t xml:space="preserve">Osakepääoma on rahamäärä, jonka jäsenet (osakkeenomistajat) ovat sijoittaneet suoraan yhtiöön.</w:t>
      </w:r>
    </w:p>
    <w:p>
      <w:r>
        <w:rPr>
          <w:b/>
          <w:u w:val="single"/>
        </w:rPr>
        <w:t xml:space="preserve">Asiakirja 148</w:t>
      </w:r>
    </w:p>
    <w:p>
      <w:r>
        <w:rPr>
          <w:b/>
        </w:rPr>
        <w:t xml:space="preserve">Ohjeet</w:t>
      </w:r>
    </w:p>
    <w:p>
      <w:r>
        <w:t xml:space="preserve">Anna minulle äitienpäivälahjaideoita.</w:t>
      </w:r>
    </w:p>
    <w:p>
      <w:r>
        <w:rPr>
          <w:b/>
        </w:rPr>
        <w:t xml:space="preserve">Vastaus</w:t>
      </w:r>
    </w:p>
    <w:p>
      <w:r>
        <w:t xml:space="preserve">Äitienpäivälahjan valinta riippuu siitä, kuka lahjan antaja on. Aikuinen lapsi tai puoliso saattaa valita kukat tai korut. Pieni lapsi voi valita käsintehdyn kortin tai kupongin, jolla voi tehdä kotitöitä (esim. tiskata). Usean perheenjäsenen yhteinen lahja voisi olla aamiainen vuoteeseen tai lahjakortti kylpylähoitoon.</w:t>
      </w:r>
    </w:p>
    <w:p>
      <w:r>
        <w:rPr>
          <w:b/>
          <w:u w:val="single"/>
        </w:rPr>
        <w:t xml:space="preserve">Asiakirja 149</w:t>
      </w:r>
    </w:p>
    <w:p>
      <w:r>
        <w:rPr>
          <w:b/>
        </w:rPr>
        <w:t xml:space="preserve">Ohjeet</w:t>
      </w:r>
    </w:p>
    <w:p>
      <w:r>
        <w:t xml:space="preserve">Anna minulle luettelo tavoista, joilla juoksija voi edetä pesäpallossa ilman osumaa.</w:t>
      </w:r>
    </w:p>
    <w:p>
      <w:r>
        <w:rPr>
          <w:b/>
        </w:rPr>
        <w:t xml:space="preserve">Vastaus</w:t>
      </w:r>
    </w:p>
    <w:p>
      <w:r>
        <w:t xml:space="preserve">Lyöjä kävelee, jolloin juoksija joutuu etenemään seuraavalle pesälle</w:t>
        <w:br/>
        <w:t xml:space="preserve">- Juoksija varastaa pesän</w:t>
        <w:br/>
        <w:t xml:space="preserve">- Syöttäjä torjuu</w:t>
        <w:br/>
        <w:t xml:space="preserve">- Syöttö menee kiinniottajan ohi</w:t>
      </w:r>
    </w:p>
    <w:p>
      <w:r>
        <w:rPr>
          <w:b/>
          <w:u w:val="single"/>
        </w:rPr>
        <w:t xml:space="preserve">Asiakirja 150</w:t>
      </w:r>
    </w:p>
    <w:p>
      <w:r>
        <w:rPr>
          <w:b/>
        </w:rPr>
        <w:t xml:space="preserve">Ohjeet</w:t>
      </w:r>
    </w:p>
    <w:p>
      <w:r>
        <w:t xml:space="preserve">Millaisia asuntoautotyyppejä on olemassa?</w:t>
      </w:r>
    </w:p>
    <w:p>
      <w:r>
        <w:rPr>
          <w:b/>
        </w:rPr>
        <w:t xml:space="preserve">Vastaus</w:t>
      </w:r>
    </w:p>
    <w:p>
      <w:r>
        <w:t xml:space="preserve">RV on lyhenne sanoista Recreational Vehicle. Matkailuauto on moottoriajoneuvo tai perävaunu, jossa on makuutilat, keittiötilat ja yleensä kylpyhuone. Matkailuautot ovat suosittu tapa matkustaa, koska ne tarjoavat lomamatkalla monia kodin mukavuuksia. Asuntoautoja on monenlaisia, kuten A-, B- ja C-luokan matkailuautoja, matkailuperävaunuja ja matkailuautoja.</w:t>
        <w:br/>
        <w:br/>
        <w:t xml:space="preserve"> A-luokan matkailuautot ovat suuria ajoneuvoja, jotka on rakennettu raskaiden kuorma-autojen tai linja-autojen alustoille, ja ne näyttävät suurilta linja-autoilta. B-luokan matkailuautot ovat pienempiä ja ne on rakennettu pakettiautojen alustoille (joita kutsutaan usein matkailuautoiksi). C-luokan matkailuautot on rakennettu pakettiauton tai lava-auton alustalle, mutta niiden takaosa on leikattu pois ja niihin on lisätty suurempi rakenne. Matkailuvaunut ovat kuorma-auton tai henkilöauton perässä vedettäviä matkailuautoja, joiden koko vaihtelee hyvin pienistä hyvin suuriin. Kuorma-auton matkailuautot kuljetetaan lava-auton sängyssä, ja ne tarjoavat pienen, suljetun nukkumatilan.</w:t>
        <w:br/>
        <w:br/>
        <w:t xml:space="preserve"> Matkailuautot ovat hyvin suosittuja Yhdysvalloissa, ja arviolta 11 miljoonalla kotitaloudella on matkailuauto.</w:t>
      </w:r>
    </w:p>
    <w:p>
      <w:r>
        <w:rPr>
          <w:b/>
          <w:u w:val="single"/>
        </w:rPr>
        <w:t xml:space="preserve">Asiakirja 151</w:t>
      </w:r>
    </w:p>
    <w:p>
      <w:r>
        <w:rPr>
          <w:b/>
        </w:rPr>
        <w:t xml:space="preserve">Ohjeet</w:t>
      </w:r>
    </w:p>
    <w:p>
      <w:r>
        <w:t xml:space="preserve">Luettele jumalatar Durgan aseet pilkulla erotettuna.</w:t>
      </w:r>
    </w:p>
    <w:p>
      <w:r>
        <w:rPr>
          <w:b/>
        </w:rPr>
        <w:t xml:space="preserve">Konteksti</w:t>
      </w:r>
    </w:p>
    <w:p>
      <w:r>
        <w:t xml:space="preserve">Durga on soturijumalatar, ja hänet kuvataan ilmaisemaan taistelutaitojaan. Hänen ikonografiassaan on tyypillisesti vastakaikua näille ominaisuuksille: hän ratsastaa leijonalla tai tiikerillä[2],[3] hänellä on kahdeksasta kahdeksaan kättä, joista kullakin on kädessään ase, jolla hän tuhoaa ja luo.[60][61] Hänet esitetään usein keskellä sotaa Mahishasuraa, puhvelidemonia, vastaan, jolloin hän voitokkaasti tappaa demonivoiman. Hänen ikoninsa näyttää hänet toiminnassa, mutta hänen kasvonsa ovat kuitenkin rauhalliset ja tyynen rauhalliset.[62][63] Hindutaiteessa tämä Durgan kasvojen rauhallinen ominaisuus on perinteisesti johdettu uskomuksesta, jonka mukaan hän on suojeleva ja väkivaltainen, ei vihansa, itsekkyytensä tai väkivallasta nautinnon saamisen vuoksi, vaan siksi, että hän toimii välttämättömyydestä, rakkaudesta hyvään, niiden vapauttamiseksi, jotka ovat hänestä riippuvaisia, ja merkkinä sielun matkan alkamisesta kohti luovaa vapautta.</w:t>
        <w:t xml:space="preserve">63][64][65]</w:t>
        <w:br/>
        <w:br/>
        <w:t xml:space="preserve">Durga pitää perinteisesti hallussaan hindumytologian eri miesjumalien aseita, jotka he antavat hänelle taistelemaan pahoja voimia vastaan, koska he kokevat, että hän on shakti (energia, voima)[66] Näitä ovat muun muassa chakra, käpykeihäs, jousi, nuoli, miekka, keihäs, trishula, kilpi ja silmukka.[67] Shaktahindut pitävät näitä aseita symbolisina, jotka edustavat itsekuria, epäitsekästä palvelua muille, itsetutkiskelua, rukousta, omistautumista, hänen mantrojensa muistamista, iloisuutta ja meditaatiota. Durgaa itseään pidetään "Itsenäisenä" sisimmässään ja kaiken luomakunnan jumalallisena äitinä.[68] Soturit ovat kunnioittaneet häntä siunaamalla heidän uudet aseensa.[69] Durgan ikonografia on joustanut hinduperinteissä, joissa esimerkiksi jotkut intellektuellit asettavat kynän tai muun kirjoitusvälineen hänen käteensä, koska he pitävät kynää aseenaan[69].</w:t>
      </w:r>
    </w:p>
    <w:p>
      <w:r>
        <w:rPr>
          <w:b/>
        </w:rPr>
        <w:t xml:space="preserve">Vastaus</w:t>
      </w:r>
    </w:p>
    <w:p>
      <w:r>
        <w:t xml:space="preserve">Chakra, simpukka, jousi, nuoli, miekka, keihäs, trishula, kilpi, silmukka...</w:t>
      </w:r>
    </w:p>
    <w:p>
      <w:r>
        <w:rPr>
          <w:b/>
          <w:u w:val="single"/>
        </w:rPr>
        <w:t xml:space="preserve">Asiakirja 152</w:t>
      </w:r>
    </w:p>
    <w:p>
      <w:r>
        <w:rPr>
          <w:b/>
        </w:rPr>
        <w:t xml:space="preserve">Ohjeet</w:t>
      </w:r>
    </w:p>
    <w:p>
      <w:r>
        <w:t xml:space="preserve">Mitkä muodot koostuvat suorista viivoista?</w:t>
      </w:r>
    </w:p>
    <w:p>
      <w:r>
        <w:rPr>
          <w:b/>
        </w:rPr>
        <w:t xml:space="preserve">Vastaus</w:t>
      </w:r>
    </w:p>
    <w:p>
      <w:r>
        <w:t xml:space="preserve">Neliö, viisikulmio, suorakulmio, rombi ja kolmio ovat esimerkkejä muodoista, jotka koostuvat vain suorista viivoista.</w:t>
      </w:r>
    </w:p>
    <w:p>
      <w:r>
        <w:rPr>
          <w:b/>
          <w:u w:val="single"/>
        </w:rPr>
        <w:t xml:space="preserve">Asiakirja 153</w:t>
      </w:r>
    </w:p>
    <w:p>
      <w:r>
        <w:rPr>
          <w:b/>
        </w:rPr>
        <w:t xml:space="preserve">Ohjeet</w:t>
      </w:r>
    </w:p>
    <w:p>
      <w:r>
        <w:t xml:space="preserve">Valitse sana, joka eroaa muista: lentokonehalli, laituri, laituri, puisto, linja-autoasema.</w:t>
      </w:r>
    </w:p>
    <w:p>
      <w:r>
        <w:rPr>
          <w:b/>
        </w:rPr>
        <w:t xml:space="preserve">Vastaus</w:t>
      </w:r>
    </w:p>
    <w:p>
      <w:r>
        <w:t xml:space="preserve">Kaikki muut paitsi puisto ovat paikkoja, joissa voi odottaa kuljetusta.</w:t>
      </w:r>
    </w:p>
    <w:p>
      <w:r>
        <w:rPr>
          <w:b/>
          <w:u w:val="single"/>
        </w:rPr>
        <w:t xml:space="preserve">Asiakirja 154</w:t>
      </w:r>
    </w:p>
    <w:p>
      <w:r>
        <w:rPr>
          <w:b/>
        </w:rPr>
        <w:t xml:space="preserve">Ohjeet</w:t>
      </w:r>
    </w:p>
    <w:p>
      <w:r>
        <w:t xml:space="preserve">Onko The Smiths hyvä bändi?</w:t>
      </w:r>
    </w:p>
    <w:p>
      <w:r>
        <w:rPr>
          <w:b/>
        </w:rPr>
        <w:t xml:space="preserve">Vastaus</w:t>
      </w:r>
    </w:p>
    <w:p>
      <w:r>
        <w:t xml:space="preserve">The Smiths oli yksi 1980-luvun arvostetuimmista englantilaisista yhtyeistä. Tyypillisesti "indie rock" -yhtyeeksi luokiteltu yhtye julkaisi neljä albumia vuodesta 1984 aina hajoamiseensa vuonna 1987. Bändin jäsenet, erityisesti Morrissey ja Johnny Marr, jatkoivat menestyksekkäitä soolouria.</w:t>
      </w:r>
    </w:p>
    <w:p>
      <w:r>
        <w:rPr>
          <w:b/>
          <w:u w:val="single"/>
        </w:rPr>
        <w:t xml:space="preserve">Asiakirja 155</w:t>
      </w:r>
    </w:p>
    <w:p>
      <w:r>
        <w:rPr>
          <w:b/>
        </w:rPr>
        <w:t xml:space="preserve">Ohjeet</w:t>
      </w:r>
    </w:p>
    <w:p>
      <w:r>
        <w:t xml:space="preserve">Mikä on sähköauto?</w:t>
      </w:r>
    </w:p>
    <w:p>
      <w:r>
        <w:rPr>
          <w:b/>
        </w:rPr>
        <w:t xml:space="preserve">Vastaus</w:t>
      </w:r>
    </w:p>
    <w:p>
      <w:r>
        <w:t xml:space="preserve">EV tarkoittaa sähköajoneuvoa.  Sähköajoneuvon voimanlähteenä on akku, kun taas perinteinen ajoneuvo tai auto toimii kaasulla.  EV käyttää eräänlaista sähkömoottoria polttomoottorin sijaan.  EV-akku voidaan ladata pistorasiaan kytkemällä.  Sähköautot eivät saastuta ilmakehää.  Ne ovat ympäristöystävällisiä.  Tesla Motors oli EV-teollisuuden edelläkävijä.</w:t>
      </w:r>
    </w:p>
    <w:p>
      <w:r>
        <w:rPr>
          <w:b/>
          <w:u w:val="single"/>
        </w:rPr>
        <w:t xml:space="preserve">Asiakirja 156</w:t>
      </w:r>
    </w:p>
    <w:p>
      <w:r>
        <w:rPr>
          <w:b/>
        </w:rPr>
        <w:t xml:space="preserve">Ohjeet</w:t>
      </w:r>
    </w:p>
    <w:p>
      <w:r>
        <w:t xml:space="preserve">Kerro, kuinka monta esseetä kokoelmaan kuuluu, kun olet saanut viitetekstin aiheesta Juokse kohti vaaraa.</w:t>
      </w:r>
    </w:p>
    <w:p>
      <w:r>
        <w:rPr>
          <w:b/>
        </w:rPr>
        <w:t xml:space="preserve">Konteksti</w:t>
      </w:r>
    </w:p>
    <w:p>
      <w:r>
        <w:t xml:space="preserve">Run Towards the Danger on vuonna 2022 ilmestynyt kanadalainen esseekokoelma, jonka on kirjoittanut Sarah Polley, entinen lapsitähti, ohjaaja ja käsikirjoittaja.</w:t>
        <w:br/>
        <w:br/>
        <w:t xml:space="preserve"> Kokoelman kuudessa esseessä tarkastellaan Polleyn uran näkökohtia näyttämöllä, valkokankaalla ja elokuvissa, joissa kerrotaan yksityiskohtaisesti hänen rooleistaan Stratfordin festivaalien produktiossa Alice Through the Looking Glass sekä hänen läpimurtorooleistaan Paroni Münchhausenin seikkailuissa ja televisiosarjassa Road to Avonlea. Kirja paljasti myös ensimmäistä kertaa, että Polley oli ollut Jian Ghomeshin uhri, joka kävi hänen kimppuunsa seksuaalisesti ja fyysisesti, kun hän oli 16-vuotias ja Ghomeshi 28-vuotias[1].</w:t>
      </w:r>
    </w:p>
    <w:p>
      <w:r>
        <w:rPr>
          <w:b/>
        </w:rPr>
        <w:t xml:space="preserve">Vastaus</w:t>
      </w:r>
    </w:p>
    <w:p>
      <w:r>
        <w:t xml:space="preserve">Kuusi esseetä on osa esseekokoelmaa Run Towards the Danger.</w:t>
      </w:r>
    </w:p>
    <w:p>
      <w:r>
        <w:rPr>
          <w:b/>
          <w:u w:val="single"/>
        </w:rPr>
        <w:t xml:space="preserve">Asiakirja 157</w:t>
      </w:r>
    </w:p>
    <w:p>
      <w:r>
        <w:rPr>
          <w:b/>
        </w:rPr>
        <w:t xml:space="preserve">Ohjeet</w:t>
      </w:r>
    </w:p>
    <w:p>
      <w:r>
        <w:t xml:space="preserve">Nimi 10 väriä</w:t>
      </w:r>
    </w:p>
    <w:p>
      <w:r>
        <w:rPr>
          <w:b/>
        </w:rPr>
        <w:t xml:space="preserve">Vastaus</w:t>
      </w:r>
    </w:p>
    <w:p>
      <w:r>
        <w:t xml:space="preserve">Fuksia, magenta, oranssi, vihreä, sininen, punainen, keltainen, chartreuse, akvamariini, siena.</w:t>
      </w:r>
    </w:p>
    <w:p>
      <w:r>
        <w:rPr>
          <w:b/>
          <w:u w:val="single"/>
        </w:rPr>
        <w:t xml:space="preserve">Asiakirja 158</w:t>
      </w:r>
    </w:p>
    <w:p>
      <w:r>
        <w:rPr>
          <w:b/>
        </w:rPr>
        <w:t xml:space="preserve">Ohjeet</w:t>
      </w:r>
    </w:p>
    <w:p>
      <w:r>
        <w:t xml:space="preserve">Mikä on krikettipeli?</w:t>
      </w:r>
    </w:p>
    <w:p>
      <w:r>
        <w:rPr>
          <w:b/>
        </w:rPr>
        <w:t xml:space="preserve">Konteksti</w:t>
      </w:r>
    </w:p>
    <w:p>
      <w:r>
        <w:t xml:space="preserve">Kriketti on maila- ja pallopeli, jota pelataan kahden yhdentoista pelaajan joukkueen välillä kentällä, jonka keskellä on 22 jaardin (20 metrin) kenttä, jonka molemmissa päissä on lippu, jossa kussakin on kaksi kolmen kannon päällä tasapainossa olevaa takkia. Lyöjäpuoli tekee juoksuja lyömällä mailalla palloa, joka keilataan jompaankumpaan lippuun, ja juoksemalla sen jälkeen lippujen välillä, kun taas keilaaja- ja kenttäpuoli yrittää estää tämän (estämällä pallon poistumisen kentältä ja saamalla pallon jompaankumpaan lippuun) ja hylätä jokaisen lyöjän (jolloin he ovat "ulkona"). Hylkäämisen keinoja ovat muun muassa keilaaminen, kun pallo osuu kantoihin ja irrottaa bailsin, ja kenttäpuolen on joko otettava pallo kiinni sen jälkeen, kun maila on osunut siihen, mutta ennen kuin se osuu maahan, tai lyötävä pallo lippuun, ennen kuin lyöjä pääsee ylittämään lippuluukun edessä olevan rypyn. Kun kymmenen lyöjää on lyöty, sisävuoro päättyy ja joukkueet vaihtavat rooleja. Pelin tuomitsee kaksi erotuomaria, ja kansainvälisissä otteluissa heitä avustaa kolmas erotuomari ja ottelun erotuomari. He ovat yhteydessä kahteen kentän ulkopuoliseen maalintekijään, jotka kirjaavat ottelun tilastotiedot.</w:t>
      </w:r>
    </w:p>
    <w:p>
      <w:r>
        <w:rPr>
          <w:b/>
        </w:rPr>
        <w:t xml:space="preserve">Vastaus</w:t>
      </w:r>
    </w:p>
    <w:p>
      <w:r>
        <w:t xml:space="preserve">Kriketti on peli, jota pelataan mailalla ja pallolla, ja kussakin joukkueessa on 11 pelaajaa. Krikettikentän keskellä oleva pinta on nimeltään Pitch, joka on 22 jaardia pitkä. Lyönti aloitetaan siten, että kentällä on kaksi pelaajaa, lyöjä ja juoksija. Keilaava puoli valitsee pallottelijan, ja loput 10 pelaajaa levittäytyvät kentälle ottamaan palloa kiinni. Kun kymmenen lyöjäpuolen lyöjää on erotettu, toinen puoli saa mahdollisuuden lyödä. Juoksuja tehdään juoksemalla wicketin molempien päiden välillä ja lyömällä pallo kentän rajalinjojen ulkopuolelle.</w:t>
      </w:r>
    </w:p>
    <w:p>
      <w:r>
        <w:rPr>
          <w:b/>
          <w:u w:val="single"/>
        </w:rPr>
        <w:t xml:space="preserve">Asiakirja 159</w:t>
      </w:r>
    </w:p>
    <w:p>
      <w:r>
        <w:rPr>
          <w:b/>
        </w:rPr>
        <w:t xml:space="preserve">Ohjeet</w:t>
      </w:r>
    </w:p>
    <w:p>
      <w:r>
        <w:t xml:space="preserve">Kuinka suuri osa amerikkalaisesta viinistä tuotetaan Kaliforniassa?</w:t>
      </w:r>
    </w:p>
    <w:p>
      <w:r>
        <w:rPr>
          <w:b/>
        </w:rPr>
        <w:t xml:space="preserve">Vastaus</w:t>
      </w:r>
    </w:p>
    <w:p>
      <w:r>
        <w:t xml:space="preserve">Kalifornian osuus amerikkalaisen viinin tuotannosta on noin 90 prosenttia.</w:t>
      </w:r>
    </w:p>
    <w:p>
      <w:r>
        <w:rPr>
          <w:b/>
          <w:u w:val="single"/>
        </w:rPr>
        <w:t xml:space="preserve">Asiakirja 160</w:t>
      </w:r>
    </w:p>
    <w:p>
      <w:r>
        <w:rPr>
          <w:b/>
        </w:rPr>
        <w:t xml:space="preserve">Ohjeet</w:t>
      </w:r>
    </w:p>
    <w:p>
      <w:r>
        <w:t xml:space="preserve">Miten voin golfarina korjata lipsahdukseni?</w:t>
      </w:r>
    </w:p>
    <w:p>
      <w:r>
        <w:rPr>
          <w:b/>
        </w:rPr>
        <w:t xml:space="preserve">Vastaus</w:t>
      </w:r>
    </w:p>
    <w:p>
      <w:r>
        <w:t xml:space="preserve">Yleinen lyöntivirhe golfareilla on slice, joka aiheutuu siitä, että mailan etupuoli ei ole oikein linjassa mailan lyöntiväylän kanssa.  Tyypillisesti lyöntihetkellä mailan lyöntisuunta on avoinna suhteessa kohteeseen (eli suunnattu oikealle, jos olet oikeakätinen golffari) ja lyöntirata on suljettu suhteessa kohteeseen (eli suunnattu vasemmalle, jos olet vasenkätinen golffari).  Kun lyöntipolun ja mailan lyöntisuunnan välillä on suuri ero, isku aiheuttaa palloon suuren sivuttaispyörähdyksen, joka aiheuttaa pallon lennon kaarevan poispäin kohteesta.</w:t>
        <w:t xml:space="preserve">on muutamia tapoja korjata tämä swingin virhe:</w:t>
        <w:br/>
        <w:br/>
        <w:t xml:space="preserve">1. Tartu mailaan vahvemmalla otteella.  Tämä tarkoittaa, että takakäden peukalon ja osoitinsormen välille muodostunut v osoittaa takimmaiseen olkapäähäsi ja vastakkainen kätesi tarttuu myös mailaan enemmän takaa.  Tämä auttaa sinua sulkemaan mailan etupuolen lyönnissä.</w:t>
        <w:br/>
        <w:t xml:space="preserve"> 2. Keskity pitämään kasvot suljettuina backswingissä.  Yksi monien harrastajien virhe on se, että mailan kasvot avautuvat taivaaseen päin takakäännöksessä liian pitkälle, mikä tarkoittaa, että kasvojen on käännyttävä enemmän alasvingissä, jotta ne saadaan osumahetkellä suorakulmaisiksi.  Tähän voi auttaa pienemmän kierron aikaansaaminen takaheilahduksessa.</w:t>
        <w:br/>
        <w:t xml:space="preserve"> 3. Pidä lantio alhaalla ja takana alasvingissä.  Yksi virhe, joka voi aiheuttaa epäjohdonmukaista kontaktia sekä slicea, on se, että lantio työntyy eteenpäin alasvingin aikana, jolloin golfari nostaa ylös vastapainoksi liian lähelle palloa, mikä voi usein aiheuttaa ylhäältä ulospäin suuntautuvan, ulos-sisään-suuntautuvan lyöntiradan.  Yritä pitää lantio taaksepäin koko lyönnin ajan ja keskity vartalon pyörittämiseen, jotta eteenpäin tai sivulle suuntautuva liike olisi mahdollisimman vähäistä.</w:t>
        <w:br/>
        <w:br/>
        <w:t xml:space="preserve"> Slice on hyvin yleinen ongelma golffareiden keskuudessa, mutta kun tiedät sliceen johtavat syyt ja svingivirheet, voit miettiä, miten voit parantaa svingiäsi sen korjaamiseksi.</w:t>
      </w:r>
    </w:p>
    <w:p>
      <w:r>
        <w:rPr>
          <w:b/>
          <w:u w:val="single"/>
        </w:rPr>
        <w:t xml:space="preserve">Asiakirja 161</w:t>
      </w:r>
    </w:p>
    <w:p>
      <w:r>
        <w:rPr>
          <w:b/>
        </w:rPr>
        <w:t xml:space="preserve">Ohjeet</w:t>
      </w:r>
    </w:p>
    <w:p>
      <w:r>
        <w:t xml:space="preserve">Kenellä on tapana osallistua hackathoneihin?</w:t>
      </w:r>
    </w:p>
    <w:p>
      <w:r>
        <w:rPr>
          <w:b/>
        </w:rPr>
        <w:t xml:space="preserve">Konteksti</w:t>
      </w:r>
    </w:p>
    <w:p>
      <w:r>
        <w:t xml:space="preserve">Hackathon (tunnetaan myös nimellä hack day, hackfest, datathon tai codefest; portmanteau sanoista hacking ja marathon) on tapahtuma, jossa ihmiset osallistuvat nopeaan ja yhteistoiminnalliseen suunnitteluun suhteellisen lyhyen ajanjakson, kuten 24 tai 48 tunnin aikana. Niissä käytetään usein ketteriä ohjelmistokehityskäytäntöjä, kuten sprint-tyyppistä suunnittelua, jossa tietokoneohjelmoijat ja muut ohjelmistokehitykseen osallistuvat henkilöt, kuten graafiset suunnittelijat, käyttöliittymäsuunnittelijat, tuotepäälliköt, projektipäälliköt, toimialan asiantuntijat ja muut, tekevät intensiivistä yhteistyötä teknisten projektien, kuten ohjelmistotekniikan, parissa.</w:t>
        <w:br/>
        <w:br/>
        <w:t xml:space="preserve"> Hackathonin tavoitteena on luoda toimiva ohjelmisto tai laitteisto tapahtuman loppuun mennessä.[1] Hackathoneilla on yleensä tietty painopiste, johon voi kuulua käytetty ohjelmointikieli, käyttöjärjestelmä, sovellus, sovellusrajapinta tai ohjelmoijien aihe ja väestöryhmä. Muissa tapauksissa ei ole mitään rajoituksia luodun ohjelmiston tyypille tai uuden järjestelmän suunnittelulle.</w:t>
      </w:r>
    </w:p>
    <w:p>
      <w:r>
        <w:rPr>
          <w:b/>
        </w:rPr>
        <w:t xml:space="preserve">Vastaus</w:t>
      </w:r>
    </w:p>
    <w:p>
      <w:r>
        <w:t xml:space="preserve">Ohjelmoijat ja muut ohjelmistokehitykseen osallistuvat henkilöt, kuten graafiset suunnittelijat, käyttöliittymäsuunnittelijat, tuotepäälliköt, projektipäälliköt, toimialan asiantuntijat ja muut, osallistuvat usein hackathoneihin.</w:t>
        <w:br/>
        <w:br/>
        <w:t xml:space="preserve"> He tekevät tiivistä yhteistyötä teknisissä projekteissa, kuten ohjelmistosuunnittelussa, ja tavoitteena on luoda toimiva ohjelmisto tai laitteisto tapahtuman loppuun mennessä.</w:t>
      </w:r>
    </w:p>
    <w:p>
      <w:r>
        <w:rPr>
          <w:b/>
          <w:u w:val="single"/>
        </w:rPr>
        <w:t xml:space="preserve">Asiakirja 162</w:t>
      </w:r>
    </w:p>
    <w:p>
      <w:r>
        <w:rPr>
          <w:b/>
        </w:rPr>
        <w:t xml:space="preserve">Ohjeet</w:t>
      </w:r>
    </w:p>
    <w:p>
      <w:r>
        <w:t xml:space="preserve">Millä Twitterin käyttäjäyhteisöllä on eniten 8 dollarin kuukausittaista vahvistusta?</w:t>
      </w:r>
    </w:p>
    <w:p>
      <w:r>
        <w:rPr>
          <w:b/>
        </w:rPr>
        <w:t xml:space="preserve">Vastaus</w:t>
      </w:r>
    </w:p>
    <w:p>
      <w:r>
        <w:t xml:space="preserve">Rajallisen kokemukseni perusteella juuri bitcoin-veljekset ovat kaikkein halukkaimpia maksamaan Elon Muskille 8 dollaria kuukaudessa turhasta sinisestä tarkastusmerkistä. Mikä kaksoiskohu!</w:t>
      </w:r>
    </w:p>
    <w:p>
      <w:r>
        <w:rPr>
          <w:b/>
          <w:u w:val="single"/>
        </w:rPr>
        <w:t xml:space="preserve">Asiakirja 163</w:t>
      </w:r>
    </w:p>
    <w:p>
      <w:r>
        <w:rPr>
          <w:b/>
        </w:rPr>
        <w:t xml:space="preserve">Ohjeet</w:t>
      </w:r>
    </w:p>
    <w:p>
      <w:r>
        <w:t xml:space="preserve">Kerro minulle, ovatko nämä ihmiset DJ:itä vai laulajia: David Guetta, Avicii, Rihanna, Beyonce, Martin Garrix, Calvin Harris, Taylor Swift.</w:t>
      </w:r>
    </w:p>
    <w:p>
      <w:r>
        <w:rPr>
          <w:b/>
        </w:rPr>
        <w:t xml:space="preserve">Vastaus</w:t>
      </w:r>
    </w:p>
    <w:p>
      <w:r>
        <w:t xml:space="preserve">David Guetta:</w:t>
        <w:br/>
        <w:t xml:space="preserve">Avicii:</w:t>
        <w:br/>
        <w:br/>
        <w:t xml:space="preserve">Beyonce: Laulaja</w:t>
        <w:br/>
        <w:t xml:space="preserve">Martin Garrix:</w:t>
        <w:br/>
        <w:t xml:space="preserve"> Calvin Harris:</w:t>
        <w:br/>
        <w:t xml:space="preserve">Taylor Swift: Laulaja</w:t>
      </w:r>
    </w:p>
    <w:p>
      <w:r>
        <w:rPr>
          <w:b/>
          <w:u w:val="single"/>
        </w:rPr>
        <w:t xml:space="preserve">Asiakirja 164</w:t>
      </w:r>
    </w:p>
    <w:p>
      <w:r>
        <w:rPr>
          <w:b/>
        </w:rPr>
        <w:t xml:space="preserve">Ohjeet</w:t>
      </w:r>
    </w:p>
    <w:p>
      <w:r>
        <w:t xml:space="preserve">Mikä on tyypillinen brasilialainen ruokalaji?</w:t>
      </w:r>
    </w:p>
    <w:p>
      <w:r>
        <w:rPr>
          <w:b/>
        </w:rPr>
        <w:t xml:space="preserve">Vastaus</w:t>
      </w:r>
    </w:p>
    <w:p>
      <w:r>
        <w:t xml:space="preserve">Brasiliassa on laaja valikoima kulinaarisia vaihtoehtoja, jotka perustuvat pääasiassa lihaan, paikallisiin hedelmiin ja tuoreisiin vihanneksiin. Yksi perinteinen ruokalaji on "feijoada", mustapapu- ja makkaramuhennos, joka tarjoillaan yleensä riisin, yuccakukan ja appelsiinien kanssa. Toinen suosittu ruokalaji on niin sanottu "Picanha", joka on lähinnä ulkofileen lappu.</w:t>
      </w:r>
    </w:p>
    <w:p>
      <w:r>
        <w:rPr>
          <w:b/>
          <w:u w:val="single"/>
        </w:rPr>
        <w:t xml:space="preserve">Asiakirja 165</w:t>
      </w:r>
    </w:p>
    <w:p>
      <w:r>
        <w:rPr>
          <w:b/>
        </w:rPr>
        <w:t xml:space="preserve">Ohjeet</w:t>
      </w:r>
    </w:p>
    <w:p>
      <w:r>
        <w:t xml:space="preserve">Miten minun pitäisi sijoittaa rahani?</w:t>
      </w:r>
    </w:p>
    <w:p>
      <w:r>
        <w:rPr>
          <w:b/>
        </w:rPr>
        <w:t xml:space="preserve">Vastaus</w:t>
      </w:r>
    </w:p>
    <w:p>
      <w:r>
        <w:t xml:space="preserve">On monia eri tapoja sijoittaa rahasi. Voit jättää ne säästötilille, korkean tuoton säästötilille, osakemarkkinoille, kiinteistöihin, joukkovelkakirjoihin, muistiinpanoihin, kultaan, hopeaan, kryptovaluuttaan ja moniin muihin varoihin. Jokaisessa omaisuusluokassa on erilainen riski. Monipuolinen salkku on edullinen verrattuna valikoimattomaan salkkuun.</w:t>
      </w:r>
    </w:p>
    <w:p>
      <w:r>
        <w:rPr>
          <w:b/>
          <w:u w:val="single"/>
        </w:rPr>
        <w:t xml:space="preserve">Asiakirja 166</w:t>
      </w:r>
    </w:p>
    <w:p>
      <w:r>
        <w:rPr>
          <w:b/>
        </w:rPr>
        <w:t xml:space="preserve">Ohjeet</w:t>
      </w:r>
    </w:p>
    <w:p>
      <w:r>
        <w:t xml:space="preserve">Missä on Kongoston kylä?</w:t>
      </w:r>
    </w:p>
    <w:p>
      <w:r>
        <w:rPr>
          <w:b/>
        </w:rPr>
        <w:t xml:space="preserve">Konteksti</w:t>
      </w:r>
    </w:p>
    <w:p>
      <w:r>
        <w:t xml:space="preserve">Congosto (espanjalainen ääntäminen: [koŋˈɡosto]) on kylä ja kunta El Bierzon alueella (Leónin maakunta, Kastilia ja León, Espanja) . Se sijaitsee lähellä alueen pääkaupunkia Ponferradaa. Congoston kylässä on noin 350 asukasta.</w:t>
        <w:br/>
        <w:br/>
        <w:t xml:space="preserve"> Sen talous on perinteisesti perustunut maatalouteen, viiniin ja hiilikaivostoimintaan. Nykyään suurin osa asukkaista työskentelee ympäröivällä alueella tuulivoimaloiden valmistuksen tai hiilikaivostoiminnan parissa.</w:t>
        <w:br/>
        <w:br/>
        <w:t xml:space="preserve"> Congoston lähellä on myös suuri tekojärvi, Barcenan tekojärvi, jossa monet matkailijat vierailevat kesäisin.</w:t>
      </w:r>
    </w:p>
    <w:p>
      <w:r>
        <w:rPr>
          <w:b/>
        </w:rPr>
        <w:t xml:space="preserve">Vastaus</w:t>
      </w:r>
    </w:p>
    <w:p>
      <w:r>
        <w:t xml:space="preserve">Congosto on kylä ja kunta, joka sijaitsee El Bierzon alueella (Leónin maakunta, Kastilia ja León, Espanja). Se sijaitsee lähellä alueen pääkaupunkia Ponferradaa. Congoston kylässä on noin 350 asukasta.</w:t>
        <w:br/>
        <w:br/>
        <w:t xml:space="preserve"> Sen talous on perinteisesti perustunut maatalouteen, viiniin ja hiilikaivostoimintaan. Nykyään suurin osa asukkaista työskentelee ympäröivällä alueella esimerkiksi tuulivoimaloiden valmistuksen tai hiilikaivostoiminnan parissa.</w:t>
        <w:br/>
        <w:br/>
        <w:t xml:space="preserve"> Congoston lähellä on myös suuri tekojärvi, Barcenan tekojärvi, jossa monet matkailijat vierailevat kesäisin.</w:t>
      </w:r>
    </w:p>
    <w:p>
      <w:r>
        <w:rPr>
          <w:b/>
          <w:u w:val="single"/>
        </w:rPr>
        <w:t xml:space="preserve">Asiakirja 167</w:t>
      </w:r>
    </w:p>
    <w:p>
      <w:r>
        <w:rPr>
          <w:b/>
        </w:rPr>
        <w:t xml:space="preserve">Ohjeet</w:t>
      </w:r>
    </w:p>
    <w:p>
      <w:r>
        <w:t xml:space="preserve">Nimeä kolme parasta ammattilaisurheilujoukkuetta, joiden kotipaikka on Kaliforniassa.</w:t>
      </w:r>
    </w:p>
    <w:p>
      <w:r>
        <w:rPr>
          <w:b/>
        </w:rPr>
        <w:t xml:space="preserve">Vastaus</w:t>
      </w:r>
    </w:p>
    <w:p>
      <w:r>
        <w:t xml:space="preserve">Kalifornian parhaat ammattilaisurheilujoukkueet ovat Los Angeles Dodgers, Golden State Warriors ja San Francisco 49ers.</w:t>
      </w:r>
    </w:p>
    <w:p>
      <w:r>
        <w:rPr>
          <w:b/>
          <w:u w:val="single"/>
        </w:rPr>
        <w:t xml:space="preserve">Asiakirja 168</w:t>
      </w:r>
    </w:p>
    <w:p>
      <w:r>
        <w:rPr>
          <w:b/>
        </w:rPr>
        <w:t xml:space="preserve">Ohjeet</w:t>
      </w:r>
    </w:p>
    <w:p>
      <w:r>
        <w:t xml:space="preserve">Mitä on markkinoinnin automaatio?</w:t>
      </w:r>
    </w:p>
    <w:p>
      <w:r>
        <w:rPr>
          <w:b/>
        </w:rPr>
        <w:t xml:space="preserve">Konteksti</w:t>
      </w:r>
    </w:p>
    <w:p>
      <w:r>
        <w:t xml:space="preserve">Markkinoinnin automatisointi on asiakassuhteiden hallinnan (CRM) tai asiakaskokemuksen hallinnan (CXM) osa-alue, jossa keskitytään markkinointikampanjoiden määrittelyyn, segmentointiin, aikataulutukseen ja seurantaan. Markkinoinnin automaation käyttö tehostaa huomattavasti prosesseja, jotka muuten olisi suoritettu manuaalisesti, ja mahdollistaa uudet prosessit. Markkinoinnin automatisointi voidaan määritellä prosessiksi, jossa teknologiaa käytetään automatisoimaan useita toistuvia tehtäviä, joita tehdään säännöllisesti markkinointikampanjassa.</w:t>
        <w:br/>
        <w:br/>
        <w:t xml:space="preserve"> Markkinoinnin automaatioalustojen avulla markkinoijat voivat automatisoida ja yksinkertaistaa asiakasviestintää hallinnoimalla monimutkaisia monikanavaisia markkinointistrategioita yhdestä työkalusta. Markkinoinnin automatisointi auttaa suuresti esimerkiksi seuraavilla aloilla: liidien tuottaminen, segmentointi, liidien hoitaminen ja liidien pisteytys, suhdemarkkinointi, ristiin- ja lisämyynti, sitouttaminen ja markkinoinnin ROI:n mittaaminen. Tehokkaat markkinoinnin automaatiotyökalut hyödyntävät erillisestä tai integroidusta CRM:stä saatavia tietoja, jotta asiakkaiden vaikutus ja mieltymykset voidaan ymmärtää.</w:t>
      </w:r>
    </w:p>
    <w:p>
      <w:r>
        <w:rPr>
          <w:b/>
        </w:rPr>
        <w:t xml:space="preserve">Vastaus</w:t>
      </w:r>
    </w:p>
    <w:p>
      <w:r>
        <w:t xml:space="preserve">Markkinoinnin automaatio on ohjelmisto, joka auttaa markkinoijia luomaan tehokkaita online- ja offline-kampanjoita. Se on osa CRM-pakettia, ja se integroidaan yleensä Salesforce-sovellukseen ja markkinointisivustoon. Markkinoinnin automaatioalustan avulla markkinoijat voivat automatisoida ja yksinkertaistaa asiakasviestintää hallitsemalla useita viestintäkanavia. Tähän kuuluvat muun muassa personoidut sähköpostit, dynaamiset verkkosivut, digitaaliset bannerit ja sosiaalinen media. Ihmiset käyttävät sitä liidien tuottamiseen, segmentointiin ja hoitamiseen sekä liidien pisteytykseen. Myynnin jälkeiset markkinoijat käyttävät markkinoinnin automaatiota myös ristiinmyyntiin, lisämyyntiin ja säilyttämismarkkinointiin. Osoitteessa</w:t>
      </w:r>
    </w:p>
    <w:p>
      <w:r>
        <w:rPr>
          <w:b/>
          <w:u w:val="single"/>
        </w:rPr>
        <w:t xml:space="preserve">Asiakirja 169</w:t>
      </w:r>
    </w:p>
    <w:p>
      <w:r>
        <w:rPr>
          <w:b/>
        </w:rPr>
        <w:t xml:space="preserve">Ohjeet</w:t>
      </w:r>
    </w:p>
    <w:p>
      <w:r>
        <w:t xml:space="preserve">Millä tavoin voit parantaa kotisi arvoa?</w:t>
      </w:r>
    </w:p>
    <w:p>
      <w:r>
        <w:rPr>
          <w:b/>
        </w:rPr>
        <w:t xml:space="preserve">Vastaus</w:t>
      </w:r>
    </w:p>
    <w:p>
      <w:r>
        <w:t xml:space="preserve">Voit lisätä kotisi arvoa monin tavoin. Ensinnäkin voit keskittyä niin sanottuun "curb appeal" -toimintoon, eli tehdä talosi ulkopuolen ja sen ympäristön houkuttelevaksi. Varmista, että maisemointi on hyvin hoidettu, korjaa rikkinäiset ovet tai ikkunat ja maalaa ulkopuoli, jotta talo ei näytä tylsältä. Talosi sisätiloissa parhaat paikat, joihin kannattaa keskittyä, ovat kylpyhuoneet ja keittiö. Lisäksi voit vaihtaa tärkeimpiä laitteita ja osia, kuten vedenlämmittimet, uunit tai katon, arvon nostamiseksi. Toinen tapa nostaa kotisi arvoa on tehdä siitä suurempi. Usein asuntojen hinnoittelu tehdään talon pinta-alan perusteella, joten lisäämällä uusia huoneita tai lisätilaa voit myös nostaa talon kokonaisarvoa.</w:t>
      </w:r>
    </w:p>
    <w:p>
      <w:r>
        <w:rPr>
          <w:b/>
          <w:u w:val="single"/>
        </w:rPr>
        <w:t xml:space="preserve">Asiakirja 170</w:t>
      </w:r>
    </w:p>
    <w:p>
      <w:r>
        <w:rPr>
          <w:b/>
        </w:rPr>
        <w:t xml:space="preserve">Ohjeet</w:t>
      </w:r>
    </w:p>
    <w:p>
      <w:r>
        <w:t xml:space="preserve">Kerro minulle idea elokuvasta, joka perustuisi sarjakuvaelokuvaan Autot, mutta jossa olisi itseohjautuvia autoja.</w:t>
      </w:r>
    </w:p>
    <w:p>
      <w:r>
        <w:rPr>
          <w:b/>
        </w:rPr>
        <w:t xml:space="preserve">Vastaus</w:t>
      </w:r>
    </w:p>
    <w:p>
      <w:r>
        <w:t xml:space="preserve">Itsestään ajava auto nimeltä Walter (Will Arnettin äänenä) on jumissa ajelemassa humalaisia matkustajia ympäri San Franciscoa yön tunteina yrittäen tulla toimeen. Jalankulkijat tuijottavat häntä usein, koska hänellä ei ole kuljettajaa, lapset piirtävät häneen graffiteja ja matkustajat antavat hänelle huonoja arvosteluja siitä, että hän on liian varovainen ajaessaan.</w:t>
        <w:br/>
        <w:br/>
        <w:t xml:space="preserve"> Walter haaveilee olevansa kilpa-autoilija kuten rikkaat autot, joita hän näkee Tik Tokissa. He saavat ajaa kovaa kuin Sonoma Racewaylla ja ajaa kilpaa keskenään ihmisiä täynnä olevien stadionien edessä, kun taas Walterin on noudatettava SF:n kaduilla 30 mailin tuntinopeusrajoitusta.</w:t>
        <w:br/>
        <w:br/>
        <w:t xml:space="preserve"> Walter huomaa, että kilpa-autoelämä ei olekaan ihan sitä, mitä se on, ja tajuaa ajan mittaan olevansa tyytyväinen siihen, mitä hänellä on, ja että hän ei ainakaan ole yksi niistä kyytijakoautoista, jotka eivät osaa ajaa itseään ympäri kaupunkia.</w:t>
      </w:r>
    </w:p>
    <w:p>
      <w:r>
        <w:rPr>
          <w:b/>
          <w:u w:val="single"/>
        </w:rPr>
        <w:t xml:space="preserve">Asiakirja 171</w:t>
      </w:r>
    </w:p>
    <w:p>
      <w:r>
        <w:rPr>
          <w:b/>
        </w:rPr>
        <w:t xml:space="preserve">Ohjeet</w:t>
      </w:r>
    </w:p>
    <w:p>
      <w:r>
        <w:t xml:space="preserve">Kuka Yhdysvaltain presidentti puhui hollantia äidinkielenään?</w:t>
      </w:r>
    </w:p>
    <w:p>
      <w:r>
        <w:rPr>
          <w:b/>
        </w:rPr>
        <w:t xml:space="preserve">Konteksti</w:t>
      </w:r>
    </w:p>
    <w:p>
      <w:r>
        <w:t xml:space="preserve">Van Buren sai peruskoulutuksen kylän koulukodissa ja opiskeli lyhyesti latinaa Kinderhookin akatemiassa ja Washington Seminaryssä Claverackissa. Van Buren varttui puhuen pääasiassa hollantia, ja hän oppi englantia käydessään koulua; hän on ainoa Yhdysvaltain presidentti, jonka äidinkieli ei ollut englanti. Van Buren oppi myös lapsuutensa aikana isänsä majatalossa, miten olla vuorovaikutuksessa eri etnisiin, tulo- ja yhteiskuntaryhmiin kuuluvien ihmisten kanssa, mitä hän käytti hyväkseen poliittisena organisaattorina. Hänen muodollinen koulutuksensa päättyi vuonna 1796, jolloin hän alkoi lukea lakia Peter Silvesterin ja tämän pojan Francisin toimistossa.</w:t>
      </w:r>
    </w:p>
    <w:p>
      <w:r>
        <w:rPr>
          <w:b/>
        </w:rPr>
        <w:t xml:space="preserve">Vastaus</w:t>
      </w:r>
    </w:p>
    <w:p>
      <w:r>
        <w:t xml:space="preserve">Presidentti Van Buren puhui hollantia äidinkielenään. Hän on ainoa Amerikan yhdysvaltojen presidentti, joka puhui englantia toisena kielenä.</w:t>
      </w:r>
    </w:p>
    <w:p>
      <w:r>
        <w:rPr>
          <w:b/>
          <w:u w:val="single"/>
        </w:rPr>
        <w:t xml:space="preserve">Asiakirja 172</w:t>
      </w:r>
    </w:p>
    <w:p>
      <w:r>
        <w:rPr>
          <w:b/>
        </w:rPr>
        <w:t xml:space="preserve">Ohjeet</w:t>
      </w:r>
    </w:p>
    <w:p>
      <w:r>
        <w:t xml:space="preserve">Kuinka monta planeettaa on olemassa?</w:t>
      </w:r>
    </w:p>
    <w:p>
      <w:r>
        <w:rPr>
          <w:b/>
        </w:rPr>
        <w:t xml:space="preserve">Vastaus</w:t>
      </w:r>
    </w:p>
    <w:p>
      <w:r>
        <w:t xml:space="preserve">Omassa aurinkokunnassamme on kahdeksan planeettaa. Ennen niitä oli yhdeksän, mutta sitten tiedemiehet päättivät, että Pluto ei täytä planeetan vaatimuksia. En oikein tiedä, mikä se on, mutta niin he päättivät. Merkurius on aurinkoa lähin planeetta, eikä sillä ole ilmakehää. Venuksella on kasvihuoneilmiö. Maassa me elämme. Mars on punainen ja hieman Maata pienempi. Sieltä on hiljattain löydetty todisteita vedestä. Seuraavaksi tulee asteroidivyöhyke, joka ei oikeastaan ole planeetta. Asteroidivyön jälkeen tulevat kaasujättiläiset Jupiter, Saturnus ja Uranus. Niillä on renkaat. Viimeisenä on Neptunus. Muissakin aurinkokunnissa näyttää olevan planeettoja - itse asiassa tämä näyttää olevan paljon yleisempää kuin olemme luulleet.</w:t>
      </w:r>
    </w:p>
    <w:p>
      <w:r>
        <w:rPr>
          <w:b/>
          <w:u w:val="single"/>
        </w:rPr>
        <w:t xml:space="preserve">Asiakirja 173</w:t>
      </w:r>
    </w:p>
    <w:p>
      <w:r>
        <w:rPr>
          <w:b/>
        </w:rPr>
        <w:t xml:space="preserve">Ohjeet</w:t>
      </w:r>
    </w:p>
    <w:p>
      <w:r>
        <w:t xml:space="preserve">Auta minua keksimään 3 ideaa uutta yritystä varten ja miten voin aloittaa sen.</w:t>
      </w:r>
    </w:p>
    <w:p>
      <w:r>
        <w:rPr>
          <w:b/>
        </w:rPr>
        <w:t xml:space="preserve">Vastaus</w:t>
      </w:r>
    </w:p>
    <w:p>
      <w:r>
        <w:t xml:space="preserve">On monia yrityksiä, joiden perustamista voisi harkita. Tässä on muutamia esimerkkejä:</w:t>
        <w:br/>
        <w:t xml:space="preserve"> - Palvelut: Voit perustaa yrityksen, joka tarjoaa palveluja, kuten markkinointia, teknistä konsultointia tai strategista neuvontaa. Voit aloittaa tämän liiketoiminnan tutkimalla ammatillista asiantuntemustasi, laatimalla markkinointimateriaalia ja verkostoitumalla ensimmäisten asiakkaiden löytämiseksi.</w:t>
        <w:br/>
        <w:t xml:space="preserve"> - Tuote: voit luoda tuotteen alalle, josta olet intohimoinen, on loistava tapa aloittaa liiketoiminta. Tämä voi olla pienimuotoisia putiikkituotteita, kuten kotona valmistettuja kynttilöitä tai saippuoita, joita myydään paikallisilla markkinoilla tai Etsyn kaltaisella verkkosivustolla. Tämä voi olla myös jotakin massatuotantoa, joka joko teetetään alihankintana tai jonka kehittämisen aloittaminen edellyttää huomattavia pääomamenoja.</w:t>
        <w:br/>
        <w:t xml:space="preserve"> - Koulutus: Voit aloittaa koulutusohjelman alalla, jolla sinulla on asiantuntemusta. On olemassa verkkoalustoja sisällön isännöintiä ja maksujen hallinnointia varten. Voit myös hyödyntää sosiaalista mediaa asiakassuppilon rakentamiseksi.</w:t>
        <w:br/>
        <w:t xml:space="preserve"> On monia erilaisia mahdollisia yrityksiä, joita voit luoda, mutta palvelut, tuotteet ja koulutusyritykset ovat hyviä alueita, joita kannattaa tutkia, kun suunnittelet yrityksesi perustamista.</w:t>
      </w:r>
    </w:p>
    <w:p>
      <w:r>
        <w:rPr>
          <w:b/>
          <w:u w:val="single"/>
        </w:rPr>
        <w:t xml:space="preserve">Asiakirja 174</w:t>
      </w:r>
    </w:p>
    <w:p>
      <w:r>
        <w:rPr>
          <w:b/>
        </w:rPr>
        <w:t xml:space="preserve">Ohjeet</w:t>
      </w:r>
    </w:p>
    <w:p>
      <w:r>
        <w:t xml:space="preserve">Tomb of Sand on kääntänyt hindistä englanniksi Tomb of Sand.</w:t>
      </w:r>
    </w:p>
    <w:p>
      <w:r>
        <w:rPr>
          <w:b/>
        </w:rPr>
        <w:t xml:space="preserve">Vastaus</w:t>
      </w:r>
    </w:p>
    <w:p>
      <w:r>
        <w:t xml:space="preserve">Daisy Rockwell</w:t>
      </w:r>
    </w:p>
    <w:p>
      <w:r>
        <w:rPr>
          <w:b/>
          <w:u w:val="single"/>
        </w:rPr>
        <w:t xml:space="preserve">Asiakirja 175</w:t>
      </w:r>
    </w:p>
    <w:p>
      <w:r>
        <w:rPr>
          <w:b/>
        </w:rPr>
        <w:t xml:space="preserve">Ohjeet</w:t>
      </w:r>
    </w:p>
    <w:p>
      <w:r>
        <w:t xml:space="preserve">Kumpi on yhteiskunnassa tärkeämpää, vapaus vai turvallisuus?</w:t>
      </w:r>
    </w:p>
    <w:p>
      <w:r>
        <w:rPr>
          <w:b/>
        </w:rPr>
        <w:t xml:space="preserve">Vastaus</w:t>
      </w:r>
    </w:p>
    <w:p>
      <w:r>
        <w:t xml:space="preserve">Yhteiskunnassamme arvostetaan sekä vapautta että turvallisuutta. Vaikka monissa muissa maissa turvallisuus on etusijalla, amerikkalaisten karu todellisuus on, että vapaus menee aina turvallisuuden edelle. Vaikka ne ovat yhtä tärkeitä, amerikkalaiset luottavat hölmösti enemmän vapauteen kuin turvallisuuteen ymmärtämättä näiden vapauksien vaaroja.</w:t>
        <w:br/>
        <w:t xml:space="preserve"> Toinen lisäys on yleisesti ottaen vaaraksi vapaudelle. Amerikkalaiset saavat omistaa aseita itsesuojelua varten. Aseet ovat kuitenkin muuttuneet 1700-luvulta lähtien. Kiväärin tai haulikon sijasta amerikkalaiset omistavat ARI5- ja muita aseita, jotka voivat ampua satoja luoteja per patruuna. Myös turvallisuus Amerikassa on lisääntynyt, minkä vuoksi ihmiset kyseenalaistavat henkilökohtaisen aseen tarpeellisuuden.</w:t>
        <w:br/>
        <w:t xml:space="preserve"> Kouluammuskelut ovat usein seurausta siitä, että aseiden ostaminen ja säilyttäminen on helppoa. Teinit, jotka ovat masentuneita, yksinäisiä, itsetuhoisia tai hulluja, voivat helposti ostaa tai käyttää vanhempiensa aseita ampuakseen ja tappaakseen muita oppilaita, opettajia tai itseään. Vuoden 2022 lopulla kuusivuotias toi isänsä käsiaseen kouluun ja ampui opettajansa. Kyllä, ase oli lisensoitu ja isän omistama, mutta miksi kenenkään Yhdysvaltain kansalaisen tai edes henkilön pitäisi tuntea olonsa turvalliseksi tässä maassa, kun 2. lisäys on voimassa? Pitäisikö kenenkään luottaa vapauksiinsa, kun on helpompi ostaa ase kuin auto?</w:t>
        <w:br/>
        <w:t xml:space="preserve"> Toisaalta Amerikan vapaus on lahja, jota monet muut maat eivät anna. Vuonna 2019, kun covid-19 levisi ensimmäisen kerran Kiinaan, maa meni lukkojen taakse, ja joissakin kaupungeissa se on edelleen niin. Pandemian kolmanteen vuoteen mennessä amerikkalaiset saivat tietää, millaisiin äärimmäisiin toimenpiteisiin Kiinan hallitus oli ryhtynyt kansalaisiaan kohtaan: pahimmassa tapauksessa pidätettiin ne, jotka poistuivat kodeistaan mistä tahansa syystä. Vaikka Kiinan asettamat protokollat olivat aivan liian äärimmäisiä, amerikkalaiset valitsivat pandemian aikana jälleen kerran vapauden olla käyttämättä naamiota oman ja muiden turvallisuuden sijaan.</w:t>
        <w:br/>
        <w:t xml:space="preserve"> On selvää, että vapaus ja turvallisuus eivät ole vastakohtia, ja maat, jotka hallitsevat molemmat hyvin, ovat varmasti vaikuttavia. Amerikkalaiset ovat kuitenkin vaarallisen haluttomia luopumaan joistakin tai mistään vapauksistaan, vaikka se hyödyttäisi Amerikan yleistä turvallisuutta. Amerikassa vapautta arvostetaan yli kaiken, ja se voisi olla kiistatta kaikkein tunnistettavin piirteemme.</w:t>
      </w:r>
    </w:p>
    <w:p>
      <w:r>
        <w:rPr>
          <w:b/>
          <w:u w:val="single"/>
        </w:rPr>
        <w:t xml:space="preserve">Asiakirja 176</w:t>
      </w:r>
    </w:p>
    <w:p>
      <w:r>
        <w:rPr>
          <w:b/>
        </w:rPr>
        <w:t xml:space="preserve">Ohjeet</w:t>
      </w:r>
    </w:p>
    <w:p>
      <w:r>
        <w:t xml:space="preserve">Kun otetaan huomioon tämä viittausteksti maapähkinävoin kulutuksesta, milloin on kansallinen maapähkinävoin päivä?</w:t>
      </w:r>
    </w:p>
    <w:p>
      <w:r>
        <w:rPr>
          <w:b/>
        </w:rPr>
        <w:t xml:space="preserve">Konteksti</w:t>
      </w:r>
    </w:p>
    <w:p>
      <w:r>
        <w:t xml:space="preserve">Yhdysvallat on johtava maapähkinävoin viejä ja yksi suurimmista maapähkinävoin kuluttajista vuosittain henkeä kohti. 24. tammikuuta on Yhdysvalloissa kansallinen maapähkinävoin päivä.[30] Maaliskuussa 2020 COVID-19-pandemian aikana maapähkinävoin vähittäismyynti Yhdysvalloissa kasvoi 75 prosenttia maaliskuun 2019 tasosta.[31] Maaliskuussa 2020 COVID-19-pandemian aikana maapähkinävoin vähittäismyynti kasvoi 75 prosenttia maaliskuun 2019 tasosta.</w:t>
        <w:t xml:space="preserve">32]</w:t>
        <w:br/>
        <w:br/>
        <w:t xml:space="preserve">Jon Krampnerin vuonna 2013 julkaistun maapähkinävoita käsittelevän kirjan mukaan Kanadassa ja Alankomaissa - Euroopan suurimmat kuluttajat henkeä kohti - maapähkinävoin kulutus henkeä kohti ylittää Yhdysvaltojen kulutuksen.[33]</w:t>
        <w:br/>
        <w:br/>
        <w:t xml:space="preserve">Israelissa maapähkinävoin makuisen puffcorn-välipalan Bamba osuus välipalamarkkinoista on 25 prosenttia;[34] sen kulutuksen imeväisikäisten keskuudessa on todettu olevan yhteydessä maapähkinäallergioiden vähäiseen esiintyvyyteen israelilaisilla[35</w:t>
      </w:r>
    </w:p>
    <w:p>
      <w:r>
        <w:rPr>
          <w:b/>
        </w:rPr>
        <w:t xml:space="preserve">Vastaus</w:t>
      </w:r>
    </w:p>
    <w:p>
      <w:r>
        <w:t xml:space="preserve">Kansallinen maapähkinävoin päivä vietetään Yhdysvalloissa 24. tammikuuta.</w:t>
      </w:r>
    </w:p>
    <w:p>
      <w:r>
        <w:rPr>
          <w:b/>
          <w:u w:val="single"/>
        </w:rPr>
        <w:t xml:space="preserve">Asiakirja 177</w:t>
      </w:r>
    </w:p>
    <w:p>
      <w:r>
        <w:rPr>
          <w:b/>
        </w:rPr>
        <w:t xml:space="preserve">Ohjeet</w:t>
      </w:r>
    </w:p>
    <w:p>
      <w:r>
        <w:t xml:space="preserve">Mitkä ovat hyviä aktiviteetteja kaksivuotiaille pojille?</w:t>
      </w:r>
    </w:p>
    <w:p>
      <w:r>
        <w:rPr>
          <w:b/>
        </w:rPr>
        <w:t xml:space="preserve">Vastaus</w:t>
      </w:r>
    </w:p>
    <w:p>
      <w:r>
        <w:t xml:space="preserve">Kaksivuotiaat pojat ovat yleensä aktiivisia, uteliaita ja sosiaalisia. Tämän ikäisille pojille sopivia aktiviteetteja ovat esimerkiksi puistossa käynti, musiikin tahtiin tanssiminen, kirjan lukeminen ja kävelyretket lähiympäristössä. Paikalliset yhteisöjärjestöt suunnittelevat yleisesti myös toimintaa pikkulapsille esimerkiksi kirjastoissa, kouluissa ja puistoissa.</w:t>
      </w:r>
    </w:p>
    <w:p>
      <w:r>
        <w:rPr>
          <w:b/>
          <w:u w:val="single"/>
        </w:rPr>
        <w:t xml:space="preserve">Asiakirja 178</w:t>
      </w:r>
    </w:p>
    <w:p>
      <w:r>
        <w:rPr>
          <w:b/>
        </w:rPr>
        <w:t xml:space="preserve">Ohjeet</w:t>
      </w:r>
    </w:p>
    <w:p>
      <w:r>
        <w:t xml:space="preserve">Kuinka monta laskentapalvelua Azure Synapse tarjoaa?</w:t>
      </w:r>
    </w:p>
    <w:p>
      <w:r>
        <w:rPr>
          <w:b/>
        </w:rPr>
        <w:t xml:space="preserve">Vastaus</w:t>
      </w:r>
    </w:p>
    <w:p>
      <w:r>
        <w:t xml:space="preserve">Azure Synapse tarjoaa viisi erilaista laskentapalvelua:</w:t>
        <w:br/>
        <w:t xml:space="preserve"> 1.</w:t>
        <w:t xml:space="preserve">Dedicated SQL Pools (aiemmin tunnettu nimellä "Synapse Data Warehouse"),</w:t>
        <w:br/>
        <w:t xml:space="preserve">2.</w:t>
        <w:t xml:space="preserve">Serverless SQL Pools (eli kyselypalvelu datajärven yli),</w:t>
        <w:br/>
        <w:t xml:space="preserve">3</w:t>
        <w:t xml:space="preserve">Data Explorer Poolit (reaaliaika- ja aikasarjakäsittelyyn),</w:t>
        <w:br/>
        <w:t xml:space="preserve">4.</w:t>
        <w:t xml:space="preserve">Spark Pools (Microsoftin versio Sparkista),</w:t>
        <w:br/>
        <w:t xml:space="preserve">5</w:t>
        <w:t xml:space="preserve"> Pipelines (ADF:n muunnos).</w:t>
      </w:r>
    </w:p>
    <w:p>
      <w:r>
        <w:rPr>
          <w:b/>
          <w:u w:val="single"/>
        </w:rPr>
        <w:t xml:space="preserve">Asiakirja 179</w:t>
      </w:r>
    </w:p>
    <w:p>
      <w:r>
        <w:rPr>
          <w:b/>
        </w:rPr>
        <w:t xml:space="preserve">Ohjeet</w:t>
      </w:r>
    </w:p>
    <w:p>
      <w:r>
        <w:t xml:space="preserve">Mitä paastoaminen tarkoittaa?</w:t>
      </w:r>
    </w:p>
    <w:p>
      <w:r>
        <w:rPr>
          <w:b/>
        </w:rPr>
        <w:t xml:space="preserve">Konteksti</w:t>
      </w:r>
    </w:p>
    <w:p>
      <w:r>
        <w:t xml:space="preserve">Paastoaminen on pidättäytymistä syömisestä ja joskus juomisesta. Puhtaasti fysiologisesta näkökulmasta "paastoaminen" voi viitata sellaisen henkilön aineenvaihdunnalliseen tilaan, joka ei ole syönyt yön yli (ks. "Aamiainen"), tai aineenvaihdunnalliseen tilaan, joka saavutetaan aterian täydellisen sulattamisen ja imeytymisen jälkeen.[1] Paastotilan aineenvaihdunnalliset muutokset alkavat aterian imeytymisen jälkeen (tyypillisesti 3-5 tuntia syömisen jälkeen).</w:t>
      </w:r>
    </w:p>
    <w:p>
      <w:r>
        <w:rPr>
          <w:b/>
        </w:rPr>
        <w:t xml:space="preserve">Vastaus</w:t>
      </w:r>
    </w:p>
    <w:p>
      <w:r>
        <w:t xml:space="preserve">Paastoaminen on pidättäytymistä syömisestä ja joskus juomisesta.</w:t>
      </w:r>
    </w:p>
    <w:p>
      <w:r>
        <w:rPr>
          <w:b/>
          <w:u w:val="single"/>
        </w:rPr>
        <w:t xml:space="preserve">Asiakirja 180</w:t>
      </w:r>
    </w:p>
    <w:p>
      <w:r>
        <w:rPr>
          <w:b/>
        </w:rPr>
        <w:t xml:space="preserve">Ohjeet</w:t>
      </w:r>
    </w:p>
    <w:p>
      <w:r>
        <w:t xml:space="preserve">Kuinka monta kertaa Lewis Hamilton voitti F1-mestaruuden ?</w:t>
      </w:r>
    </w:p>
    <w:p>
      <w:r>
        <w:rPr>
          <w:b/>
        </w:rPr>
        <w:t xml:space="preserve">Vastaus</w:t>
      </w:r>
    </w:p>
    <w:p>
      <w:r>
        <w:t xml:space="preserve">7 kertaa</w:t>
      </w:r>
    </w:p>
    <w:p>
      <w:r>
        <w:rPr>
          <w:b/>
          <w:u w:val="single"/>
        </w:rPr>
        <w:t xml:space="preserve">Asiakirja 181</w:t>
      </w:r>
    </w:p>
    <w:p>
      <w:r>
        <w:rPr>
          <w:b/>
        </w:rPr>
        <w:t xml:space="preserve">Ohjeet</w:t>
      </w:r>
    </w:p>
    <w:p>
      <w:r>
        <w:t xml:space="preserve">Mitä tapahtuu, kun viet syttyviä esineitä lähemmäs tulenlähdettä tai äärimmäistä kuumuutta?</w:t>
      </w:r>
    </w:p>
    <w:p>
      <w:r>
        <w:rPr>
          <w:b/>
        </w:rPr>
        <w:t xml:space="preserve">Vastaus</w:t>
      </w:r>
    </w:p>
    <w:p>
      <w:r>
        <w:t xml:space="preserve">Syttyvät esineet voivat syttyä, kun ne asetetaan tulenlähteelle tai sen lähelle tai äärimmäiseen kuumuuteen.  On suositeltavaa pitää syttyvät esineet kaukana lämmönlähteistä.</w:t>
      </w:r>
    </w:p>
    <w:p>
      <w:r>
        <w:rPr>
          <w:b/>
          <w:u w:val="single"/>
        </w:rPr>
        <w:t xml:space="preserve">Asiakirja 182</w:t>
      </w:r>
    </w:p>
    <w:p>
      <w:r>
        <w:rPr>
          <w:b/>
        </w:rPr>
        <w:t xml:space="preserve">Ohjeet</w:t>
      </w:r>
    </w:p>
    <w:p>
      <w:r>
        <w:t xml:space="preserve">Anna minulle luettelo viidestä viimeisestä Euroopan kultaisten saappaiden voittajasta ja kerro, kuinka monta maalia he tekivät.</w:t>
      </w:r>
    </w:p>
    <w:p>
      <w:r>
        <w:rPr>
          <w:b/>
        </w:rPr>
        <w:t xml:space="preserve">Vastaus</w:t>
      </w:r>
    </w:p>
    <w:p>
      <w:r>
        <w:t xml:space="preserve">1.</w:t>
        <w:t xml:space="preserve">Robert Lewandowski, 2022-2021, 35 maalia</w:t>
        <w:br/>
        <w:t xml:space="preserve">2</w:t>
        <w:t xml:space="preserve">Robert Lewandowski, 2021-2020, 41 maalia</w:t>
        <w:br/>
        <w:t xml:space="preserve">3</w:t>
        <w:t xml:space="preserve">Ciro Immobile, 2020-2019, 36 maalia</w:t>
        <w:br/>
        <w:t xml:space="preserve">4</w:t>
        <w:t xml:space="preserve">Lionel Messi, 2019-2018, 36 maalia</w:t>
        <w:br/>
        <w:t xml:space="preserve">5</w:t>
        <w:t xml:space="preserve"> Lionel Messi, 2018-2017, 34 maalia.</w:t>
      </w:r>
    </w:p>
    <w:p>
      <w:r>
        <w:rPr>
          <w:b/>
          <w:u w:val="single"/>
        </w:rPr>
        <w:t xml:space="preserve">Asiakirja 183</w:t>
      </w:r>
    </w:p>
    <w:p>
      <w:r>
        <w:rPr>
          <w:b/>
        </w:rPr>
        <w:t xml:space="preserve">Ohjeet</w:t>
      </w:r>
    </w:p>
    <w:p>
      <w:r>
        <w:t xml:space="preserve">Tunnista, kumpi soitin on jousi- vai lyömäsoittimet: Den-den daiko, Luc huyen cam.</w:t>
      </w:r>
    </w:p>
    <w:p>
      <w:r>
        <w:rPr>
          <w:b/>
        </w:rPr>
        <w:t xml:space="preserve">Vastaus</w:t>
      </w:r>
    </w:p>
    <w:p>
      <w:r>
        <w:t xml:space="preserve">Luc huyen cam on jousi, Den-den daiko on lyömäsoittimet.</w:t>
      </w:r>
    </w:p>
    <w:p>
      <w:r>
        <w:rPr>
          <w:b/>
          <w:u w:val="single"/>
        </w:rPr>
        <w:t xml:space="preserve">Asiakirja 184</w:t>
      </w:r>
    </w:p>
    <w:p>
      <w:r>
        <w:rPr>
          <w:b/>
        </w:rPr>
        <w:t xml:space="preserve">Ohjeet</w:t>
      </w:r>
    </w:p>
    <w:p>
      <w:r>
        <w:t xml:space="preserve">Valitse, olisivatko nämä hyödyllisiä vai eivät lukiolaiselle repussaan. Muistikirjat, oppikirja, pöytälamppu, kynämyssy, rantapallo, tyyny, kannettava tietokone.</w:t>
      </w:r>
    </w:p>
    <w:p>
      <w:r>
        <w:rPr>
          <w:b/>
        </w:rPr>
        <w:t xml:space="preserve">Vastaus</w:t>
      </w:r>
    </w:p>
    <w:p>
      <w:r>
        <w:t xml:space="preserve">Muistikirjat: hyödyllinen, oppikirja: hyödyllinen, pöytälamppu: ei hyödyllinen, kynämyssy: hyödyllinen, rantapallo: ei hyödyllinen, tyyny: ei hyödyllinen, kannettava tietokone: hyödyllinen.</w:t>
      </w:r>
    </w:p>
    <w:p>
      <w:r>
        <w:rPr>
          <w:b/>
          <w:u w:val="single"/>
        </w:rPr>
        <w:t xml:space="preserve">Asiakirja 185</w:t>
      </w:r>
    </w:p>
    <w:p>
      <w:r>
        <w:rPr>
          <w:b/>
        </w:rPr>
        <w:t xml:space="preserve">Ohjeet</w:t>
      </w:r>
    </w:p>
    <w:p>
      <w:r>
        <w:t xml:space="preserve">Mikä on Mississippi-joen suurin kaupunki?</w:t>
      </w:r>
    </w:p>
    <w:p>
      <w:r>
        <w:rPr>
          <w:b/>
        </w:rPr>
        <w:t xml:space="preserve">Konteksti</w:t>
      </w:r>
    </w:p>
    <w:p>
      <w:r>
        <w:t xml:space="preserve">Memphis on viidenneksi väkirikkain kaupunki kaakkoisosassa, maan 28. suurin kaupunki, suurin Mississippi-joen varrella sijaitseva kaupunki ja kolmanneksi suurin suurkaupunkialue Saint Louisin ja Mississippi-joen varrella sijaitsevien Twin Cities -kaupunkien jälkeen.Memphisin suurkaupunkialueeseen kuuluu Länsi-Tennessee ja laajempi Keski-eteläinen alue, johon kuuluu osia naapurimaista Arkansasista, Mississippistä ja Missouri Bootheelistä.[7] Memphisin suurkaupunkialueeseen kuuluu myös Länsi-Tennessee ja laajempi Keski-eteläinen alue. Memphisissä, joka on yksi Yhdysvaltojen eteläosien historiallisesti ja kulttuurisesti merkittävimmistä kaupungeista, on monenlaisia maisemia ja erillisiä kaupunginosia.</w:t>
      </w:r>
    </w:p>
    <w:p>
      <w:r>
        <w:rPr>
          <w:b/>
        </w:rPr>
        <w:t xml:space="preserve">Vastaus</w:t>
      </w:r>
    </w:p>
    <w:p>
      <w:r>
        <w:t xml:space="preserve">Saint Louis, Missouri on Mississippi-joen suurin kaupunki. Twin Cities on toiseksi suurin kaupunki Mississippi-joen varrella ja Memphis on kolmanneksi suurin kaupunki Mississippi-joen varrella.</w:t>
      </w:r>
    </w:p>
    <w:p>
      <w:r>
        <w:rPr>
          <w:b/>
          <w:u w:val="single"/>
        </w:rPr>
        <w:t xml:space="preserve">Asiakirja 186</w:t>
      </w:r>
    </w:p>
    <w:p>
      <w:r>
        <w:rPr>
          <w:b/>
        </w:rPr>
        <w:t xml:space="preserve">Ohjeet</w:t>
      </w:r>
    </w:p>
    <w:p>
      <w:r>
        <w:t xml:space="preserve">Millainen Denverin kaupunki on?</w:t>
      </w:r>
    </w:p>
    <w:p>
      <w:r>
        <w:rPr>
          <w:b/>
        </w:rPr>
        <w:t xml:space="preserve">Vastaus</w:t>
      </w:r>
    </w:p>
    <w:p>
      <w:r>
        <w:t xml:space="preserve">Denver on suuri kaupunki, joka sijaitsee suoraan Kalliovuorten itäpuolella. Monet Denverissä asuvat ihmiset ovat koulutettuja ja heillä on ystävällinen asenne. Se on perhe- ja koiraystävällinen kaupunki, jossa on monia puistoja, virkistysmahdollisuuksia ja paljon viheralueita/polkuja. Runsaan viheralueen ja 300 päivän auringonpaisteen ansiosta Denver tarjoaa monia mahdollisuuksia aktiiviseen elämäntapaan. Suosituimpia aktiviteetteja ovat vaellus, pyöräily, kalliokiipeily ja hiihto.</w:t>
      </w:r>
    </w:p>
    <w:p>
      <w:r>
        <w:rPr>
          <w:b/>
          <w:u w:val="single"/>
        </w:rPr>
        <w:t xml:space="preserve">Asiakirja 187</w:t>
      </w:r>
    </w:p>
    <w:p>
      <w:r>
        <w:rPr>
          <w:b/>
        </w:rPr>
        <w:t xml:space="preserve">Ohjeet</w:t>
      </w:r>
    </w:p>
    <w:p>
      <w:r>
        <w:t xml:space="preserve">Luettelo kaikista annetussa tekstissä mainituista numeroista ja niiden merkityksestä.</w:t>
      </w:r>
    </w:p>
    <w:p>
      <w:r>
        <w:rPr>
          <w:b/>
        </w:rPr>
        <w:t xml:space="preserve">Konteksti</w:t>
      </w:r>
    </w:p>
    <w:p>
      <w:r>
        <w:t xml:space="preserve">Laamojen esi-isien uskotaan olevan peräisin Pohjois-Amerikan suurilta tasangoilta noin 40 miljoonaa vuotta sitten, ja ne ovat myöhemmin siirtyneet Etelä-Amerikkaan noin kolme miljoonaa vuotta sitten suuren Amerikan-vaihdon aikana.</w:t>
        <w:t xml:space="preserve">Viimeisen jääkauden loppuun mennessä (10 000-12 000 vuotta sitten) kamelieläimet olivat kuolleet sukupuuttoon Pohjois-Amerikassa.[3] Vuonna 2007 Etelä-Amerikassa oli yli seitsemän miljoonaa laamaa ja alpakkaa ja Yhdysvalloissa ja Kanadassa yli 158 000 laamaa ja 100 000 alpakkaa, jotka polveutuvat 1900-luvun loppupuolella tuoduista esi-isistä.[5</w:t>
        <w:br/>
        <w:br/>
        <w:t xml:space="preserve">Aymara-mytologiassa laamat ovat tärkeitä olentoja. Taivaallisen laaman sanotaan juovan vettä merestä ja virtsaavan sateen sattuessa[6] Aymaran eskatologian mukaan laamat palaavat aikojen lopussa niihin vesilähteisiin ja laguuneihin, joista ne ovat peräisin[7].</w:t>
      </w:r>
    </w:p>
    <w:p>
      <w:r>
        <w:rPr>
          <w:b/>
        </w:rPr>
        <w:t xml:space="preserve">Vastaus</w:t>
      </w:r>
    </w:p>
    <w:p>
      <w:r>
        <w:t xml:space="preserve">40 miljoonaa:</w:t>
        <w:t xml:space="preserve">miljoonaa</w:t>
        <w:t xml:space="preserve">vuotta sitten, jolloin laamojen esi-isien uskotaan olevan peräisin Pohjois-Amerikan Suurilta tasangoilta</w:t>
        <w:br/>
        <w:t xml:space="preserve">:</w:t>
        <w:br/>
        <w:t xml:space="preserve"> 10 000-12 000: Kuinka monta vuotta sitten kamelieläimet kuolivat sukupuuttoon Pohjois-Amerikassa</w:t>
        <w:br/>
        <w:t xml:space="preserve">2007</w:t>
        <w:t xml:space="preserve">Tänä vuonna Etelä-Amerikassa oli yli seitsemän miljoonaa laamaa ja alpakkaa ja Yhdysvalloissa ja Kanadassa yli 158 000 laamaa ja 100 000 alpakkaa, jotka polveutuvat 1900-luvun loppupuolella tuoduista esi-isistä</w:t>
        <w:br/>
        <w:t xml:space="preserve">seitsemän miljoonaa</w:t>
        <w:t xml:space="preserve">Laamojen ja alpakoiden lukumäärä Etelä-Amerikassa vuonna 2007</w:t>
        <w:br/>
        <w:t xml:space="preserve">158 000: Niiden laamojen lukumäärä Yhdysvalloissa ja Kanadassa, jotka polveutuvat 1900-luvun lopulla tuoduista kantaisistä, vuonna 2007</w:t>
        <w:br/>
        <w:t xml:space="preserve">100 000: Niiden alpakoiden lukumäärä Yhdysvalloissa ja Kanadassa, jotka polveutuvat 1900-luvun lopulla tuoduista kantaisistä, vuonna 2007</w:t>
        <w:br/>
        <w:t xml:space="preserve">20: Vuosisata, jolloin kantaisät tuotiin Yhdysvaltoihin ja Kanadaan</w:t>
      </w:r>
    </w:p>
    <w:p>
      <w:r>
        <w:rPr>
          <w:b/>
          <w:u w:val="single"/>
        </w:rPr>
        <w:t xml:space="preserve">Asiakirja 188</w:t>
      </w:r>
    </w:p>
    <w:p>
      <w:r>
        <w:rPr>
          <w:b/>
        </w:rPr>
        <w:t xml:space="preserve">Ohjeet</w:t>
      </w:r>
    </w:p>
    <w:p>
      <w:r>
        <w:t xml:space="preserve">Mitä eroja on New York Giantsin ja New York Jetsin välillä?</w:t>
      </w:r>
    </w:p>
    <w:p>
      <w:r>
        <w:rPr>
          <w:b/>
        </w:rPr>
        <w:t xml:space="preserve">Vastaus</w:t>
      </w:r>
    </w:p>
    <w:p>
      <w:r>
        <w:t xml:space="preserve">New York Giants ja New York Jets ovat molemmat ammattilaisjalkapallojoukkueita NFL:ssä, jotka pelaavat New Yorkin pääkaupunkiseudulla. Molemmat joukkueet pelaavat MetLife-stadionilla, jonka nimi oli aiemmin Giants-stadion East Rutherfordissa, NJ:ssä. Niiden fanijoukot asuvat pääasiassa New Jerseyssä ja New Yorkissa. Jetsin pääväri on vihreä, kun taas Giantsin sininen.</w:t>
      </w:r>
    </w:p>
    <w:p>
      <w:r>
        <w:rPr>
          <w:b/>
          <w:u w:val="single"/>
        </w:rPr>
        <w:t xml:space="preserve">Asiakirja 189</w:t>
      </w:r>
    </w:p>
    <w:p>
      <w:r>
        <w:rPr>
          <w:b/>
        </w:rPr>
        <w:t xml:space="preserve">Ohjeet</w:t>
      </w:r>
    </w:p>
    <w:p>
      <w:r>
        <w:t xml:space="preserve">Oliko Furze Hill vakiintunut yhteisö 1800-luvulla?</w:t>
      </w:r>
    </w:p>
    <w:p>
      <w:r>
        <w:rPr>
          <w:b/>
        </w:rPr>
        <w:t xml:space="preserve">Konteksti</w:t>
      </w:r>
    </w:p>
    <w:p>
      <w:r>
        <w:t xml:space="preserve">Furze Hill (tai Furzehill) on kylä New Forestin kansallispuistossa Hampshiren osavaltiossa Englannissa. Se kuuluu Ellinghamin, Harbridgen ja Ibsleyn siviilipappilaan. Lähin kaupunki on Fordingbridge, joka sijaitsee noin 5,2 km (3,1 mailia) luoteeseen.</w:t>
        <w:br/>
        <w:br/>
        <w:t xml:space="preserve"> Furze Hill on kylä Hyden siviilipappilassa. Se sijaitsee matalalla maastossa Huckles Brookin molemmin puolin South Gorleyn ja Ogdensin välisen tien varrella. Taloja ympäröivät pellot ja niityt. Gorley Commonin eteläreunalla on lisää taloja, jotka reunustavat North Gorleyyn johtavaa kapeaa tietä.</w:t>
        <w:br/>
        <w:br/>
        <w:t xml:space="preserve"> Furze Hill on Hyden seurakunnan viimeisin asutus, ja siitä tuli vakiintunut yhteisö vasta 1900-luvulla.</w:t>
      </w:r>
    </w:p>
    <w:p>
      <w:r>
        <w:rPr>
          <w:b/>
        </w:rPr>
        <w:t xml:space="preserve">Vastaus</w:t>
      </w:r>
    </w:p>
    <w:p>
      <w:r>
        <w:t xml:space="preserve">Ei, se oli vakiintunut yhteisö vasta 1900-luvulla.</w:t>
      </w:r>
    </w:p>
    <w:p>
      <w:r>
        <w:rPr>
          <w:b/>
          <w:u w:val="single"/>
        </w:rPr>
        <w:t xml:space="preserve">Asiakirja 190</w:t>
      </w:r>
    </w:p>
    <w:p>
      <w:r>
        <w:rPr>
          <w:b/>
        </w:rPr>
        <w:t xml:space="preserve">Ohjeet</w:t>
      </w:r>
    </w:p>
    <w:p>
      <w:r>
        <w:t xml:space="preserve">Pitäisikö sinun ostaa uudet golfmailat, kun olet aloittelija?</w:t>
      </w:r>
    </w:p>
    <w:p>
      <w:r>
        <w:rPr>
          <w:b/>
        </w:rPr>
        <w:t xml:space="preserve">Vastaus</w:t>
      </w:r>
    </w:p>
    <w:p>
      <w:r>
        <w:t xml:space="preserve">On suositeltavaa, että golfmailasi sovitetaan mittatilaustyönä.  Käytettyjä golfmailoja on kuitenkin saatavilla paljon, ja se voi olla hyvä vaihtoehto, jos olet vasta tutustumassa lajiin.  Voit myös harkita golfmailojen vuokraamista paikalliselta golfkentältäsi, jos et ole valmis maksamaan uusien tai käytettyjen golfmailojen ostamisesta aiheutuvia kustannuksia.</w:t>
      </w:r>
    </w:p>
    <w:p>
      <w:r>
        <w:rPr>
          <w:b/>
          <w:u w:val="single"/>
        </w:rPr>
        <w:t xml:space="preserve">Asiakirja 191</w:t>
      </w:r>
    </w:p>
    <w:p>
      <w:r>
        <w:rPr>
          <w:b/>
        </w:rPr>
        <w:t xml:space="preserve">Ohjeet</w:t>
      </w:r>
    </w:p>
    <w:p>
      <w:r>
        <w:t xml:space="preserve">Miksi minun pitäisi käyttää huuhteluainetta?</w:t>
      </w:r>
    </w:p>
    <w:p>
      <w:r>
        <w:rPr>
          <w:b/>
        </w:rPr>
        <w:t xml:space="preserve">Konteksti</w:t>
      </w:r>
    </w:p>
    <w:p>
      <w:r>
        <w:t xml:space="preserve">Konepesu aiheuttaa suurta mekaanista rasitusta tekstiileille, erityisesti luonnonkuiduille, kuten puuvillalle ja villalle. Kankaan pinnalla olevat kuidut puristuvat ja haalistuvat, ja tämä tila kovettuu, kun pyykki kuivataan ilmassa, jolloin pyykki tuntuu karhealta. Nestemäisen kankaanpehmentimen lisääminen loppuhuuhteluun (huuhtelukierron pehmentäjä) saa aikaan pyykin, joka tuntuu pehmeämmältä[2][1].</w:t>
      </w:r>
    </w:p>
    <w:p>
      <w:r>
        <w:rPr>
          <w:b/>
        </w:rPr>
        <w:t xml:space="preserve">Vastaus</w:t>
      </w:r>
    </w:p>
    <w:p>
      <w:r>
        <w:t xml:space="preserve">Konepesu rasittaa tekstiilejä mekaanisesti, joten nestemäisen huuhteluaineen lisääminen loppuhuuhteluun saa pyykin tuntumaan pehmeämmältä.</w:t>
      </w:r>
    </w:p>
    <w:p>
      <w:r>
        <w:rPr>
          <w:b/>
          <w:u w:val="single"/>
        </w:rPr>
        <w:t xml:space="preserve">Asiakirja 192</w:t>
      </w:r>
    </w:p>
    <w:p>
      <w:r>
        <w:rPr>
          <w:b/>
        </w:rPr>
        <w:t xml:space="preserve">Ohjeet</w:t>
      </w:r>
    </w:p>
    <w:p>
      <w:r>
        <w:t xml:space="preserve">Tata Sonsin entinen puheenjohtaja kuoli liikenneonnettomuudessa matkalla mistä?</w:t>
      </w:r>
    </w:p>
    <w:p>
      <w:r>
        <w:rPr>
          <w:b/>
        </w:rPr>
        <w:t xml:space="preserve">Vastaus</w:t>
      </w:r>
    </w:p>
    <w:p>
      <w:r>
        <w:t xml:space="preserve">Ahmedabadista Mumbaihin</w:t>
      </w:r>
    </w:p>
    <w:p>
      <w:r>
        <w:rPr>
          <w:b/>
          <w:u w:val="single"/>
        </w:rPr>
        <w:t xml:space="preserve">Asiakirja 193</w:t>
      </w:r>
    </w:p>
    <w:p>
      <w:r>
        <w:rPr>
          <w:b/>
        </w:rPr>
        <w:t xml:space="preserve">Ohjeet</w:t>
      </w:r>
    </w:p>
    <w:p>
      <w:r>
        <w:t xml:space="preserve">Luokittele kukin seuraavista eläimistä nisäkkääksi, sammakkoeläimeksi tai kalaksi: hirvi, sammakko, koira, kissa, sammakko, sammakko ja ihminen.</w:t>
      </w:r>
    </w:p>
    <w:p>
      <w:r>
        <w:rPr>
          <w:b/>
        </w:rPr>
        <w:t xml:space="preserve">Vastaus</w:t>
      </w:r>
    </w:p>
    <w:p>
      <w:r>
        <w:t xml:space="preserve">Newt ja sammakko ovat sammakkoeläimiä. Muut eläimet ovat nisäkkäitä. Et esittänyt kysymyksessäsi yhtään kalaa.</w:t>
      </w:r>
    </w:p>
    <w:p>
      <w:r>
        <w:rPr>
          <w:b/>
          <w:u w:val="single"/>
        </w:rPr>
        <w:t xml:space="preserve">Asiakirja 194</w:t>
      </w:r>
    </w:p>
    <w:p>
      <w:r>
        <w:rPr>
          <w:b/>
        </w:rPr>
        <w:t xml:space="preserve">Ohjeet</w:t>
      </w:r>
    </w:p>
    <w:p>
      <w:r>
        <w:t xml:space="preserve">Luokittele seuraavat luvut "alkuluvuiksi" tai "yhdistelmäluvuiksi" - 2, 3, 4, 5, 6, 7, 8, 9, 10, 11, 12, 13, 14, 15, 16.</w:t>
      </w:r>
    </w:p>
    <w:p>
      <w:r>
        <w:rPr>
          <w:b/>
        </w:rPr>
        <w:t xml:space="preserve">Vastaus</w:t>
      </w:r>
    </w:p>
    <w:p>
      <w:r>
        <w:t xml:space="preserve">'prime', 'prime', 'composite', 'prime', 'composite', 'prime', 'composite', 'composite', 'composite', 'composite', 'composite', 'prime', 'composite', 'prime', 'prime', 'composite', 'composite', 'composite'.</w:t>
      </w:r>
    </w:p>
    <w:p>
      <w:r>
        <w:rPr>
          <w:b/>
          <w:u w:val="single"/>
        </w:rPr>
        <w:t xml:space="preserve">Asiakirja 195</w:t>
      </w:r>
    </w:p>
    <w:p>
      <w:r>
        <w:rPr>
          <w:b/>
        </w:rPr>
        <w:t xml:space="preserve">Ohjeet</w:t>
      </w:r>
    </w:p>
    <w:p>
      <w:r>
        <w:t xml:space="preserve">Kerro lyhyesti Albanian alueen hallitsijoista kyseisenä ajanjaksona.</w:t>
      </w:r>
    </w:p>
    <w:p>
      <w:r>
        <w:rPr>
          <w:b/>
        </w:rPr>
        <w:t xml:space="preserve">Konteksti</w:t>
      </w:r>
    </w:p>
    <w:p>
      <w:r>
        <w:t xml:space="preserve">Montenegrossa keskittynyt illyrialainen Ardiaei-heimo hallitsi suurinta osaa Albanian alueesta. Heidän Ardiae-valtakuntansa saavutti suurimman laajuutensa kuningas Agronin, Pleuratus II:n pojan, aikana. Agron laajensi valtakuntaansa myös muihin naapuriheimoihin.[38] Agronin kuoltua vuonna 230 eaa. hänen vaimonsa Teuta peri Ardiaeuksen valtakunnan. Teutan joukot laajensivat toimintaansa edelleen etelään Joonianmerelle.[39] Vuonna 229 eaa. Rooma julisti valtakunnalle sodan[40], koska se oli ryöstänyt laajasti roomalaisia laivoja. Sota päättyi Illyrian tappioon vuonna 227 eaa. Teutaa seurasi lopulta Gentius vuonna 181 eaa.[41] Gentius joutui yhteen roomalaisten kanssa vuonna 168 eaa. ja aloitti kolmannen Illyrian sodan. Konflikti johti siihen, että roomalaiset valloittivat alueen vuoteen 167 eaa. mennessä. Roomalaiset jakoivat alueen kolmeen hallinnolliseen jakoon[42].</w:t>
      </w:r>
    </w:p>
    <w:p>
      <w:r>
        <w:rPr>
          <w:b/>
        </w:rPr>
        <w:t xml:space="preserve">Vastaus</w:t>
      </w:r>
    </w:p>
    <w:p>
      <w:r>
        <w:t xml:space="preserve">Albanian aluetta hallitsi kuningas Agron, jota seurasi hänen vaimonsa Teuta vuodesta 230 eaa. ja sitten Gentius vuodesta 181 eaa. alkaen. Roomalaiset valloittivat alueen vuonna 167 eaa.</w:t>
      </w:r>
    </w:p>
    <w:p>
      <w:r>
        <w:rPr>
          <w:b/>
          <w:u w:val="single"/>
        </w:rPr>
        <w:t xml:space="preserve">Asiakirja 196</w:t>
      </w:r>
    </w:p>
    <w:p>
      <w:r>
        <w:rPr>
          <w:b/>
        </w:rPr>
        <w:t xml:space="preserve">Ohjeet</w:t>
      </w:r>
    </w:p>
    <w:p>
      <w:r>
        <w:t xml:space="preserve">Mitä pilvipalvelut ovat yksinkertaistaen?</w:t>
      </w:r>
    </w:p>
    <w:p>
      <w:r>
        <w:rPr>
          <w:b/>
        </w:rPr>
        <w:t xml:space="preserve">Vastaus</w:t>
      </w:r>
    </w:p>
    <w:p>
      <w:r>
        <w:t xml:space="preserve">Yksinkertaisesti sanottuna pilvipalvelujen avulla voit käyttää valmiiksi konfiguroituja laitteistoja ja ohjelmistopalveluja, joita joku muu hallinnoi internetissä. Useimmissa tapauksissa maksat vain käyttämistäsi resursseista, ja niitä on helppo hankkia lisää, kun tarvitset lisää palveluja.</w:t>
        <w:br/>
        <w:t xml:space="preserve"> Pilvipalveluiden avulla on helppo luoda teknologiainfrastruktuuri edullisesti ja skaalautua kasvun myötä.</w:t>
      </w:r>
    </w:p>
    <w:p>
      <w:r>
        <w:rPr>
          <w:b/>
          <w:u w:val="single"/>
        </w:rPr>
        <w:t xml:space="preserve">Asiakirja 197</w:t>
      </w:r>
    </w:p>
    <w:p>
      <w:r>
        <w:rPr>
          <w:b/>
        </w:rPr>
        <w:t xml:space="preserve">Ohjeet</w:t>
      </w:r>
    </w:p>
    <w:p>
      <w:r>
        <w:t xml:space="preserve">Mikä on yksi vuosi?</w:t>
      </w:r>
    </w:p>
    <w:p>
      <w:r>
        <w:rPr>
          <w:b/>
        </w:rPr>
        <w:t xml:space="preserve">Vastaus</w:t>
      </w:r>
    </w:p>
    <w:p>
      <w:r>
        <w:t xml:space="preserve">Yksi maapallovuosi on aika, joka kuluu maapallon kiertämiseen auringon ympäri.</w:t>
      </w:r>
    </w:p>
    <w:p>
      <w:r>
        <w:rPr>
          <w:b/>
          <w:u w:val="single"/>
        </w:rPr>
        <w:t xml:space="preserve">Asiakirja 198</w:t>
      </w:r>
    </w:p>
    <w:p>
      <w:r>
        <w:rPr>
          <w:b/>
        </w:rPr>
        <w:t xml:space="preserve">Ohjeet</w:t>
      </w:r>
    </w:p>
    <w:p>
      <w:r>
        <w:t xml:space="preserve">Millaisia urheilukaloja useimmat kalastajat kalastavat Uudessa Englannissa?</w:t>
      </w:r>
    </w:p>
    <w:p>
      <w:r>
        <w:rPr>
          <w:b/>
        </w:rPr>
        <w:t xml:space="preserve">Vastaus</w:t>
      </w:r>
    </w:p>
    <w:p>
      <w:r>
        <w:t xml:space="preserve">Uudessa Englannissa kalastajat tavoittelevat monenlaista riistakalaa. Makean veden kalastajat kalastavat yleensä suursuuahventa, piensuuahventa ja erilaisia taimenia.  Lapset oppivat usein kalastamaan pyydystämällä aurinkokaloja.  Uuden Englannin valtameressä kalastaminen tarjoaa monia lisävaihtoehtoja, kuten raitakaloja, mustakaloja, mustakaloja ja paljon suurempia kaloja, kuten tonnikaloja, valkotonnikaloja, valkotonnikaloja, boniitteja ja monia hailajeja. Jokaisena vuodenaikana saadaan erilaisia kaloja, joten tarkista paikalliselta kala- ja riistaviranomaiselta, että sinulla on asianmukainen lupa ja mitä lajeja voit kalastaa.</w:t>
      </w:r>
    </w:p>
    <w:p>
      <w:r>
        <w:rPr>
          <w:b/>
          <w:u w:val="single"/>
        </w:rPr>
        <w:t xml:space="preserve">Asiakirja 199</w:t>
      </w:r>
    </w:p>
    <w:p>
      <w:r>
        <w:rPr>
          <w:b/>
        </w:rPr>
        <w:t xml:space="preserve">Ohjeet</w:t>
      </w:r>
    </w:p>
    <w:p>
      <w:r>
        <w:t xml:space="preserve">Kerro minulle joukko tapoja, joilla voin pitää taloni viileänä kesäisin.</w:t>
      </w:r>
    </w:p>
    <w:p>
      <w:r>
        <w:rPr>
          <w:b/>
        </w:rPr>
        <w:t xml:space="preserve">Vastaus</w:t>
      </w:r>
    </w:p>
    <w:p>
      <w:r>
        <w:t xml:space="preserve">Asenna lämmitysjärjestelmään integroitu koko talon ilmastointilaite</w:t>
        <w:br/>
        <w:t xml:space="preserve">- Osta ikkunaan asennettava yksikkö, joka pitää yksittäisen huoneen viileänä</w:t>
        <w:br/>
        <w:t xml:space="preserve">- Asenna koko talon tuuletin, joka imee viileää ilmaa avoimista ikkunoista yöllä asuintiloihin ja poistaa lämpimän ilman ullakolle</w:t>
        <w:br/>
        <w:t xml:space="preserve">- Aseta tuulettimia kaikkialle taloon, mutta sijoita ne avoimien ikkunoiden eteen yöksi viileän ilman imemiseksi</w:t>
        <w:br/>
        <w:t xml:space="preserve">- Asenna suohon jäähdytin,</w:t>
        <w:t xml:space="preserve">se on joskus halvempi kuin kokonaisen ilmastointijärjestelmän asentaminen</w:t>
        <w:br/>
        <w:t xml:space="preserve">- Varmista, että suljet ikkunat ja verhot aamulla, kun talo on viilentynyt yön aikana</w:t>
        <w:br/>
        <w:t xml:space="preserve">- Hanki jäällä täytetty kylmälaukku ja aseta siihen tuuletin, joka pakottaa kylmää ilmaa huoneeseen.  Jää sulaa nopeasti, joten varaudu täyttämään se usein uudelleen.  Tämä ei ole kaikkein tehokkainta, mutta hätätilanteessa siitä voi olla apua.</w:t>
      </w:r>
    </w:p>
    <w:p>
      <w:r>
        <w:rPr>
          <w:b/>
          <w:u w:val="single"/>
        </w:rPr>
        <w:t xml:space="preserve">Asiakirja 200</w:t>
      </w:r>
    </w:p>
    <w:p>
      <w:r>
        <w:rPr>
          <w:b/>
        </w:rPr>
        <w:t xml:space="preserve">Ohjeet</w:t>
      </w:r>
    </w:p>
    <w:p>
      <w:r>
        <w:t xml:space="preserve">Mitä on viini?</w:t>
      </w:r>
    </w:p>
    <w:p>
      <w:r>
        <w:rPr>
          <w:b/>
        </w:rPr>
        <w:t xml:space="preserve">Konteksti</w:t>
      </w:r>
    </w:p>
    <w:p>
      <w:r>
        <w:t xml:space="preserve">Viini on alkoholijuoma, joka on yleensä valmistettu käyneistä rypäleistä. Hiiva kuluttaa rypäleiden sokeria ja muuttaa sen etanoliksi ja hiilidioksidiksi vapauttaen samalla lämpöä. Erilaiset rypälelajikkeet ja hiivakannat ovat merkittäviä tekijöitä eri viinityyleissä. Nämä erot johtuvat monimutkaisista vuorovaikutussuhteista rypäleen biokemiallisen kehityksen, käymiseen liittyvien reaktioiden, rypäleen kasvuympäristön (terroir) ja viininvalmistusprosessin välillä. Monissa maissa on säädetty laillisista nimityksistä, joiden tarkoituksena on määritellä viinityylejä ja -laatuja. Niissä rajoitetaan yleensä maantieteellistä alkuperää ja sallittuja rypälelajikkeita sekä muita viininvalmistukseen liittyviä näkökohtia. Viiniä voidaan valmistaa käymällä muita hedelmäkasveja, kuten luumua, kirsikkaa, granaattiomenaa, mustikkaa, herukkaa ja vanhaa marjaa.</w:t>
      </w:r>
    </w:p>
    <w:p>
      <w:r>
        <w:rPr>
          <w:b/>
        </w:rPr>
        <w:t xml:space="preserve">Vastaus</w:t>
      </w:r>
    </w:p>
    <w:p>
      <w:r>
        <w:t xml:space="preserve">Viini on alkoholijuoma, joka on yleensä valmistettu käyneistä rypäleistä.</w:t>
      </w:r>
    </w:p>
    <w:p>
      <w:r>
        <w:rPr>
          <w:b/>
          <w:u w:val="single"/>
        </w:rPr>
        <w:t xml:space="preserve">Asiakirja 201</w:t>
      </w:r>
    </w:p>
    <w:p>
      <w:r>
        <w:rPr>
          <w:b/>
        </w:rPr>
        <w:t xml:space="preserve">Ohjeet</w:t>
      </w:r>
    </w:p>
    <w:p>
      <w:r>
        <w:t xml:space="preserve">Ovatko seuraavat tuotteet suklaapatukoita tai purukumia: Trident, Twix, Hubba Bubba, Snickers, Three Musketeers ja Wrigleys.</w:t>
      </w:r>
    </w:p>
    <w:p>
      <w:r>
        <w:rPr>
          <w:b/>
        </w:rPr>
        <w:t xml:space="preserve">Vastaus</w:t>
      </w:r>
    </w:p>
    <w:p>
      <w:r>
        <w:t xml:space="preserve">Three musketeers, Twix ja snickers ovat suklaapatukoita, ja trident, hubba bubba ja wrigleys ovat purkkaa.</w:t>
      </w:r>
    </w:p>
    <w:p>
      <w:r>
        <w:rPr>
          <w:b/>
          <w:u w:val="single"/>
        </w:rPr>
        <w:t xml:space="preserve">Asiakirja 202</w:t>
      </w:r>
    </w:p>
    <w:p>
      <w:r>
        <w:rPr>
          <w:b/>
        </w:rPr>
        <w:t xml:space="preserve">Ohjeet</w:t>
      </w:r>
    </w:p>
    <w:p>
      <w:r>
        <w:t xml:space="preserve">Mikä on Kushan-valtakunnan ja Sassanidien valtakunnan välinen suhde Iranissa?</w:t>
      </w:r>
    </w:p>
    <w:p>
      <w:r>
        <w:rPr>
          <w:b/>
        </w:rPr>
        <w:t xml:space="preserve">Konteksti</w:t>
      </w:r>
    </w:p>
    <w:p>
      <w:r>
        <w:t xml:space="preserve">Kushan-valtakunta oli synkretistinen valtakunta, jonka Yuezhi muodostivat 1. vuosisadan alkupuolella Baktrian alueilla. Se levisi kattamaan suuren osan nykyisestä Uzbekistanin, Afganistanin, Pakistanin ja Pohjois-Intian alueesta. Sasanidien tai Sassanidien valtakunta, joka tunnettiin virallisesti nimellä Eranshahr, oli Iranin viimeinen valtakunta ennen muslimien varhaisia valloituksia 7.-8. vuosisadalla jKr. Sasanien talon mukaan nimetty valtakunta kesti yli neljä vuosisataa, vuodesta 224 vuoteen 651 jKr., mikä teki siitä pitkäikäisimmän persialaisen keisaridynastian.[</w:t>
      </w:r>
    </w:p>
    <w:p>
      <w:r>
        <w:rPr>
          <w:b/>
        </w:rPr>
        <w:t xml:space="preserve">Vastaus</w:t>
      </w:r>
    </w:p>
    <w:p>
      <w:r>
        <w:t xml:space="preserve">Kushano-Sasanialainen kuningaskunta (myös Kushanshahit, baktriankielellä Koshano Shao tai indosasanialaiset) on historiografinen termi, jota nykyaikaiset tutkijat käyttävät viittaamaan Sasanian persialaisten haaraan, joka asettui hallitsemaan Baktriaa 3. ja 4. vuosisadalla jKr. taantuvien kushanien kustannuksella. He valtasivat Sogdianan, Baktrian ja Gandharan maakunnat vuonna 225 jKr. kušaneilta. Sasanialaiset perustivat Sasanian valtakuntaan kuvernöörejä, jotka leimasivat omia kolikoita ja ottivat tittelikseen Kushanshat eli "Kushanien kuninkaat". Heidän katsotaan joskus muodostaneen "alakuningaskunnan" Sassanidien valtakunnan sisällä.</w:t>
      </w:r>
    </w:p>
    <w:p>
      <w:r>
        <w:rPr>
          <w:b/>
          <w:u w:val="single"/>
        </w:rPr>
        <w:t xml:space="preserve">Asiakirja 203</w:t>
      </w:r>
    </w:p>
    <w:p>
      <w:r>
        <w:rPr>
          <w:b/>
        </w:rPr>
        <w:t xml:space="preserve">Ohjeet</w:t>
      </w:r>
    </w:p>
    <w:p>
      <w:r>
        <w:t xml:space="preserve">Anna minulle luettelo asioista, jotka ovat haaste kryptoille.</w:t>
      </w:r>
    </w:p>
    <w:p>
      <w:r>
        <w:rPr>
          <w:b/>
        </w:rPr>
        <w:t xml:space="preserve">Vastaus</w:t>
      </w:r>
    </w:p>
    <w:p>
      <w:r>
        <w:t xml:space="preserve">1) Krypto on keksintö, jolle ei ole vielä löydetty todellista käyttötarkoitusta. Bitcoinin tarina on muuttunut vertaisverkkomaksujen välittäjästä nyt arvovarastoksi.</w:t>
        <w:br/>
        <w:t xml:space="preserve"> 2) Krypto on myös kielletty useissa maissa.</w:t>
        <w:t xml:space="preserve">Se on haaste laajemmalle käyttöönotolle</w:t>
        <w:br/>
        <w:t xml:space="preserve">3) Krypto on myös sidottu sääntelytapahtumaan, joka voi pysäyttää sen</w:t>
        <w:br/>
        <w:t xml:space="preserve">4) Myös niiden louhintalaitteiden energiankulutuksesta ollaan yhä enemmän huolissaan.</w:t>
        <w:br/>
        <w:t xml:space="preserve"> 5) Viimeaikaisissa tapahtumissa FTX:n kaltaisen merkittävän kryptopörssin loppuminen on myös johtanut huonoon optiikkaan</w:t>
      </w:r>
    </w:p>
    <w:p>
      <w:r>
        <w:rPr>
          <w:b/>
          <w:u w:val="single"/>
        </w:rPr>
        <w:t xml:space="preserve">Asiakirja 204</w:t>
      </w:r>
    </w:p>
    <w:p>
      <w:r>
        <w:rPr>
          <w:b/>
        </w:rPr>
        <w:t xml:space="preserve">Ohjeet</w:t>
      </w:r>
    </w:p>
    <w:p>
      <w:r>
        <w:t xml:space="preserve">Mikä on elämän tarkoitus?</w:t>
      </w:r>
    </w:p>
    <w:p>
      <w:r>
        <w:rPr>
          <w:b/>
        </w:rPr>
        <w:t xml:space="preserve">Vastaus</w:t>
      </w:r>
    </w:p>
    <w:p>
      <w:r>
        <w:t xml:space="preserve">Vaikka tämä on syvä kysymys, joka on haastanut filosofeja kautta aikojen, Douglas Adams toteaa kirjassaan "The Hitchhicker's Guide to the Universe" humoristisesti, että vastaus on "42".</w:t>
      </w:r>
    </w:p>
    <w:p>
      <w:r>
        <w:rPr>
          <w:b/>
          <w:u w:val="single"/>
        </w:rPr>
        <w:t xml:space="preserve">Asiakirja 205</w:t>
      </w:r>
    </w:p>
    <w:p>
      <w:r>
        <w:rPr>
          <w:b/>
        </w:rPr>
        <w:t xml:space="preserve">Ohjeet</w:t>
      </w:r>
    </w:p>
    <w:p>
      <w:r>
        <w:t xml:space="preserve">Luokittele alla olevat hahmot sen mukaan, ovatko ne Marvel-sarjakuvien vai DC-sarjakuvien luomia</w:t>
        <w:br/>
        <w:t xml:space="preserve"> Hämähäkkimies, Rautamies, Kapteeni Amerikka, Thor, Tohtori Strange, Teräsmies, Batman, Ihmenainen, Flash, Vesimies</w:t>
      </w:r>
    </w:p>
    <w:p>
      <w:r>
        <w:rPr>
          <w:b/>
        </w:rPr>
        <w:t xml:space="preserve">Vastaus</w:t>
      </w:r>
    </w:p>
    <w:p>
      <w:r>
        <w:t xml:space="preserve">DC- Teräsmies, Batman, Ihmenainen, Flash, Aquaman</w:t>
        <w:br/>
        <w:t xml:space="preserve">Marvel- Hämähäkkimies, Rautamies, Kapteeni Amerikka, Thor, Tohtori Outo</w:t>
      </w:r>
    </w:p>
    <w:p>
      <w:r>
        <w:rPr>
          <w:b/>
          <w:u w:val="single"/>
        </w:rPr>
        <w:t xml:space="preserve">Asiakirja 206</w:t>
      </w:r>
    </w:p>
    <w:p>
      <w:r>
        <w:rPr>
          <w:b/>
        </w:rPr>
        <w:t xml:space="preserve">Ohjeet</w:t>
      </w:r>
    </w:p>
    <w:p>
      <w:r>
        <w:t xml:space="preserve">Miksi olemme kuin akvaariot?</w:t>
      </w:r>
    </w:p>
    <w:p>
      <w:r>
        <w:rPr>
          <w:b/>
        </w:rPr>
        <w:t xml:space="preserve">Vastaus</w:t>
      </w:r>
    </w:p>
    <w:p>
      <w:r>
        <w:t xml:space="preserve">Eläintarhojen tapaan akvaariot tarjoavat hauskoja vapaa-ajanviettomahdollisuuksia ja viihdettä, ja ne toimivat myös eläinten pelastus-, hoito- ja kuntoutuskeskuksina sekä tieteellisen tutkimuksen, koulutuksen ja luonnonsuojelun keskuksina.</w:t>
      </w:r>
    </w:p>
    <w:p>
      <w:r>
        <w:rPr>
          <w:b/>
          <w:u w:val="single"/>
        </w:rPr>
        <w:t xml:space="preserve">Asiakirja 207</w:t>
      </w:r>
    </w:p>
    <w:p>
      <w:r>
        <w:rPr>
          <w:b/>
        </w:rPr>
        <w:t xml:space="preserve">Ohjeet</w:t>
      </w:r>
    </w:p>
    <w:p>
      <w:r>
        <w:t xml:space="preserve">Anna minulle luettelo maista, jotka alkavat B-kirjaimella.</w:t>
      </w:r>
    </w:p>
    <w:p>
      <w:r>
        <w:rPr>
          <w:b/>
        </w:rPr>
        <w:t xml:space="preserve">Vastaus</w:t>
      </w:r>
    </w:p>
    <w:p>
      <w:r>
        <w:t xml:space="preserve">Botswana</w:t>
        <w:br/>
        <w:t xml:space="preserve">- Bulgaria</w:t>
        <w:br/>
        <w:t xml:space="preserve">- Brasilia</w:t>
        <w:br/>
        <w:t xml:space="preserve">- Bolivia</w:t>
        <w:br/>
        <w:t xml:space="preserve">- Belgia</w:t>
        <w:br/>
        <w:t xml:space="preserve">- Bahrain</w:t>
        <w:br/>
        <w:t xml:space="preserve">- Bahamasaaret</w:t>
      </w:r>
    </w:p>
    <w:p>
      <w:r>
        <w:rPr>
          <w:b/>
          <w:u w:val="single"/>
        </w:rPr>
        <w:t xml:space="preserve">Asiakirja 208</w:t>
      </w:r>
    </w:p>
    <w:p>
      <w:r>
        <w:rPr>
          <w:b/>
        </w:rPr>
        <w:t xml:space="preserve">Ohjeet</w:t>
      </w:r>
    </w:p>
    <w:p>
      <w:r>
        <w:t xml:space="preserve">Selitä, miten uudet teknologiat, kuten LLM ja ChatGPT, voivat mullistaa sovellusohjelmointirajapinnat (API) tulevaisuudessa. Anna esimerkki siitä, miten nämä API:t voisivat toimia.</w:t>
      </w:r>
    </w:p>
    <w:p>
      <w:r>
        <w:rPr>
          <w:b/>
        </w:rPr>
        <w:t xml:space="preserve">Vastaus</w:t>
      </w:r>
    </w:p>
    <w:p>
      <w:r>
        <w:t xml:space="preserve">Lapsena katsoin mielelläni Jetsoneja. Kun kasvoin vanhemmaksi ja päädyin kirjoittamaan ohjelmistoja ja luomaan ja toteuttamaan järjestelmäarkkitehtuureja, ajattelin, etten koskaan näkisi päivää, jolloin Jetsonsin kaltainen keittiö olisi toteutettavissa.</w:t>
        <w:br/>
        <w:t xml:space="preserve"> GPT (ChatGPT jne.) on muuttanut mieleni.</w:t>
        <w:br/>
        <w:br/>
        <w:t xml:space="preserve">Sopimusvelvoitteet</w:t>
        <w:br/>
        <w:t xml:space="preserve">Arkkitehtina sinun on tavallaan ajateltava kuin lakimies</w:t>
        <w:t xml:space="preserve"> Määrittelet järjestelmien tai komponenttien väliset sopimukset (API:t). Valvot näitä API:ita väärinkäytön tai väärinkäytön varalta.</w:t>
        <w:br/>
        <w:br/>
        <w:t xml:space="preserve"> Käyttäisin Swagger-editoria sopimusten määrittelyyn ja kirjoittaisin API:t siten, että ne vastaisivat mallinnuksissa esitettyjä vuorovaikutussuhteita. Tarkastaisin suunnittelun tiimin kanssa, kävisin läpi skenaarioita nähdäkseni, sopisiko API käyttötapaukseen eikä aiheuttaisi suorituskyvyn pullonkauloja, ja simuloin ja automatisoin mahdollisimman paljon matkan varrella.</w:t>
        <w:br/>
        <w:br/>
        <w:t xml:space="preserve"> Olin hyvin tarkka siitä, että kaikki onnistui ensimmäisellä kerralla. Ensimmäisellä kerralla se ei tietenkään koskaan ollut täydellinen. Minun oli siis myös pohdittava, miten sovellusliittymä voisi kehittyä ja samalla minimoida kustannukset/vaikutukset muuhun järjestelmään. Kun API olisi otettu käyttöön, siitä tulisi jotain, jota vartioisin, kuten rehellinen poliitikko vartioi #usconstitutionia. Tiimin oli oltava varovainen kaikkien muutosten kanssa, jotka vaikuttavat API:han.</w:t>
        <w:br/>
        <w:br/>
        <w:t xml:space="preserve"> API Mesh... Enemmänkin API-sotku!</w:t>
        <w:br/>
        <w:t xml:space="preserve"> API:t tukeutuvat API:iin, jotka tukeutuvat vielä useampiin API:iin ja kirjastoihin. Kun järjestelmä kasvaa tarpeeksi suureksi, monimutkaisuudesta tulee pullonkaula. Pienillä muutoksilla voi olla valtava aaltoileva vaikutus. Jotkin lähestymistavat (kuten federoitu #GraphQL) auttavat hallitsemaan tätä monimutkaisuutta hienosti. Siihen liittyy kuitenkin edelleen API, jonka alla voi olla paljon haurautta. #Agile tai ei, monimutkaisen API-verkon kehittäminen on monimutkaista, vaatii erikoisosaamista ja on täynnä odottamattomia haasteita.</w:t>
        <w:br/>
        <w:br/>
        <w:t xml:space="preserve">Keittiökeskustelu, ChatGPT-tyyliin</w:t>
        <w:br/>
        <w:t xml:space="preserve">Jetsonien keittiöön kuuluu useita järjestelmiä, joista jokainen koostuu erilaisista osista, sensoreista, laitteistoista, syötteistä ja tuotoksista. Kun otetaan huomioon keittiön riippumattomien järjestelmien välisten vuorovaikutusten monimutkaisuus ja se, että Jetsonien keittiön komponentit tulisivat eri toimittajilta tai valmistajilta, perinteinen API-suunnittelu ei pystyisi toteuttamaan visiota. Se ei olisi lainkaan käytännöllistä.</w:t>
        <w:br/>
        <w:br/>
        <w:t xml:space="preserve"> Mietitäänpä nyt API:ita ja Jetsonien keittiötä #chatgpt -tyyliin.</w:t>
        <w:br/>
        <w:br/>
        <w:t xml:space="preserve"> Pidetään se yksinkertaisena: pizza. Sinä (tai robotti) teet pizzan tyhjästä.</w:t>
        <w:br/>
        <w:br/>
        <w:t xml:space="preserve"> Uuni kysyy jääkaapista: "Meillä on näköjään pizza. Voitko kertoa, onko tämä vähäkosteaa mozzarellaa?"."</w:t>
        <w:br/>
        <w:br/>
        <w:t xml:space="preserve"> Jääkaappi: "Tuo ei ole edes mozzarellaa. Tässä pizzassa täytyy olla muenster-juustoa, koska muuta minulla ei ollut. Ja ihminen poisti osan sisällöstä 30 minuuttia sitten, joten todennäköisyys, että tuossa pizzassa on Muenster-juustoa, on melko suuri."</w:t>
        <w:br/>
        <w:br/>
        <w:t xml:space="preserve"> Keittiöstä tuleva sensori, jolla on silmät huoneen toisella puolella, soittaa tässä vaiheessa. Sensori: "Varo, että tämän pizzan kuori on tehty kukkakaalista. Olen samaa mieltä videosensorin arvion kanssa juustotyypistä. Keittiöön ei ole viime aikoina tullut uutta juustoa."</w:t>
        <w:br/>
        <w:br/>
        <w:t xml:space="preserve"> Uuni: "Pitäisikö minun tietää vielä jotain muuta?"</w:t>
        <w:br/>
        <w:br/>
        <w:t xml:space="preserve"> Anturi: "Ei, ei, ei, ei, ei, ei, ei, ei, ei, ei: "Taikinan lämpötila on 47 F. Tämä on viileämpää kuin asiantuntijakokin konsensus käyttää huoneenlämpöistä taikinaa."</w:t>
        <w:br/>
        <w:br/>
        <w:t xml:space="preserve"> Uuni: "Hienoa. Tiedän, mitä tehdä. Koska taikina on viileää, aloitan paistamisen hieman alhaisemmalla lämpötilalla kuin reseptissä on määrätty. Sitten nostan pohjalämpötilaa niin, että saan aikaan mukavan rapean kuoren. Pidän kosteutta tarkasti silmällä ja saatan käyttää konvektiokuumetta vähentääkseni ei-toivottuja kosteusarvoja."</w:t>
        <w:br/>
        <w:br/>
        <w:t xml:space="preserve"> Missä on API, joka sitoo sopimuksella itsenäiset järjestelmät? API:t eivät ole kadonneet. Esimerkiksi uunin aivoissa on lukemattomia API-rajapintoja (esim. vuorovaikutuksessa lämpötilan säätimien ja antureiden kanssa jne.). Keskeistä tässä on, että järjestelmien välinen rajapinta ei ole enää kiinteä, jäykkä API. Ei metodien allekirjoituksia, ei polkuja, ei hyötykuorman määrittelyjä. Sen sijaan kyse on aisteihin ja kykyihin liittyvästä keskustelusta.</w:t>
        <w:br/>
        <w:br/>
        <w:t xml:space="preserve"> Mitkä "aivot"?</w:t>
        <w:br/>
        <w:t xml:space="preserve"> Kence Andersonin kirjassa Designing Autonomous AI kuvataan hienosti, miten monimutkainen järjestelmä voidaan hajottaa useisiin itsenäisiin "aivoihin". Hänen kirjassaan kutakin aivoa voidaan kehittää ja jalostaa itsenäisesti ihmisen ohjauksella, johon yhdistyvät #data science, #machinelearning ja #dataengineering.</w:t>
        <w:br/>
        <w:br/>
        <w:t xml:space="preserve"> What's Cookin'?</w:t>
        <w:br/>
        <w:t xml:space="preserve"> Olen innoissani siitä, mitä tulevaisuus tuo tullessaan. Se, miten arkkitehdit ajattelevat monimutkaisten järjestelmien suunnittelua uudelleen API:iden osalta, on mielestäni jotain, mikä on väistämätöntä. Ja pizzanvalmistuksen harrastajana makunystyröitäni kutkuttaa se päivä, jolloin saan GPT:n apua vieläkin paremman #detroitpizzan tekemiseen.</w:t>
      </w:r>
    </w:p>
    <w:p>
      <w:r>
        <w:rPr>
          <w:b/>
          <w:u w:val="single"/>
        </w:rPr>
        <w:t xml:space="preserve">Asiakirja 209</w:t>
      </w:r>
    </w:p>
    <w:p>
      <w:r>
        <w:rPr>
          <w:b/>
        </w:rPr>
        <w:t xml:space="preserve">Ohjeet</w:t>
      </w:r>
    </w:p>
    <w:p>
      <w:r>
        <w:t xml:space="preserve">Keitä ovat historian menestyneimmät golfarit?</w:t>
      </w:r>
    </w:p>
    <w:p>
      <w:r>
        <w:rPr>
          <w:b/>
        </w:rPr>
        <w:t xml:space="preserve">Vastaus</w:t>
      </w:r>
    </w:p>
    <w:p>
      <w:r>
        <w:t xml:space="preserve">Sam Snead, Tiger Woods ja Jack Nicklaus ovat kaikkien aikojen menestyneimmät golfarit, joilla on kolme eniten major-mestaruusvoittoja.</w:t>
      </w:r>
    </w:p>
    <w:p>
      <w:r>
        <w:rPr>
          <w:b/>
          <w:u w:val="single"/>
        </w:rPr>
        <w:t xml:space="preserve">Asiakirja 210</w:t>
      </w:r>
    </w:p>
    <w:p>
      <w:r>
        <w:rPr>
          <w:b/>
        </w:rPr>
        <w:t xml:space="preserve">Ohjeet</w:t>
      </w:r>
    </w:p>
    <w:p>
      <w:r>
        <w:t xml:space="preserve">Kumpi on lintu vai kala: Punakurkkusukeltaja, punakylkirauta.</w:t>
      </w:r>
    </w:p>
    <w:p>
      <w:r>
        <w:rPr>
          <w:b/>
        </w:rPr>
        <w:t xml:space="preserve">Vastaus</w:t>
      </w:r>
    </w:p>
    <w:p>
      <w:r>
        <w:t xml:space="preserve">Redlip blenny on kala, Red-throated diver on lintu.</w:t>
      </w:r>
    </w:p>
    <w:p>
      <w:r>
        <w:rPr>
          <w:b/>
          <w:u w:val="single"/>
        </w:rPr>
        <w:t xml:space="preserve">Asiakirja 211</w:t>
      </w:r>
    </w:p>
    <w:p>
      <w:r>
        <w:rPr>
          <w:b/>
        </w:rPr>
        <w:t xml:space="preserve">Ohjeet</w:t>
      </w:r>
    </w:p>
    <w:p>
      <w:r>
        <w:t xml:space="preserve">Minkälaiset kalat sisältävät vähiten elohopeaa?</w:t>
      </w:r>
    </w:p>
    <w:p>
      <w:r>
        <w:rPr>
          <w:b/>
        </w:rPr>
        <w:t xml:space="preserve">Vastaus</w:t>
      </w:r>
    </w:p>
    <w:p>
      <w:r>
        <w:t xml:space="preserve">Seuraavat kalat sisältävät vähän elohopeaa: lohi, kampela, makrilli, anjovis, kolja, monnikala ja äyriäiset (esim. simpukat, kampasimpukat ja simpukat).</w:t>
      </w:r>
    </w:p>
    <w:p>
      <w:r>
        <w:rPr>
          <w:b/>
          <w:u w:val="single"/>
        </w:rPr>
        <w:t xml:space="preserve">Asiakirja 212</w:t>
      </w:r>
    </w:p>
    <w:p>
      <w:r>
        <w:rPr>
          <w:b/>
        </w:rPr>
        <w:t xml:space="preserve">Ohjeet</w:t>
      </w:r>
    </w:p>
    <w:p>
      <w:r>
        <w:t xml:space="preserve">Miten teet jäässä matcha jälkimmäisen?</w:t>
      </w:r>
    </w:p>
    <w:p>
      <w:r>
        <w:rPr>
          <w:b/>
        </w:rPr>
        <w:t xml:space="preserve">Vastaus</w:t>
      </w:r>
    </w:p>
    <w:p>
      <w:r>
        <w:t xml:space="preserve">Tarvitset 1-2 teelusikallista matchajauhetta, haluamaasi maitoa, 1 kupin kuumaa vettä ja jäätä. Lisää matchajauhe kuppiin tai kulhoon ja kaada kuuma vesi siihen ja käytä vispilää, kunnes matchajauhe on sekoittunut hyvin, jolloin sen pitäisi muodostaa tahnamainen koostumus. Sitten otat lasin ja kaadat siihen jäätä ja maitoa ja matchatahnan päälle ja sekoitat.</w:t>
      </w:r>
    </w:p>
    <w:p>
      <w:r>
        <w:rPr>
          <w:b/>
          <w:u w:val="single"/>
        </w:rPr>
        <w:t xml:space="preserve">Asiakirja 213</w:t>
      </w:r>
    </w:p>
    <w:p>
      <w:r>
        <w:rPr>
          <w:b/>
        </w:rPr>
        <w:t xml:space="preserve">Ohjeet</w:t>
      </w:r>
    </w:p>
    <w:p>
      <w:r>
        <w:t xml:space="preserve">Mikä on world of warcraft</w:t>
      </w:r>
    </w:p>
    <w:p>
      <w:r>
        <w:rPr>
          <w:b/>
        </w:rPr>
        <w:t xml:space="preserve">Vastaus</w:t>
      </w:r>
    </w:p>
    <w:p>
      <w:r>
        <w:t xml:space="preserve">World of warcraft on massiivinen online-moninpelaajien roolipeli. Sen julkaisi vuonna 2004 bizarre entertainment</w:t>
      </w:r>
    </w:p>
    <w:p>
      <w:r>
        <w:rPr>
          <w:b/>
          <w:u w:val="single"/>
        </w:rPr>
        <w:t xml:space="preserve">Asiakirja 214</w:t>
      </w:r>
    </w:p>
    <w:p>
      <w:r>
        <w:rPr>
          <w:b/>
        </w:rPr>
        <w:t xml:space="preserve">Ohjeet</w:t>
      </w:r>
    </w:p>
    <w:p>
      <w:r>
        <w:t xml:space="preserve">Mikä on paras uintimuoto?</w:t>
      </w:r>
    </w:p>
    <w:p>
      <w:r>
        <w:rPr>
          <w:b/>
        </w:rPr>
        <w:t xml:space="preserve">Vastaus</w:t>
      </w:r>
    </w:p>
    <w:p>
      <w:r>
        <w:t xml:space="preserve">On vaikea sanoa, mikä on paras uintimuoto, sillä jokaisen keho voi olla sopeutunut paremmin tiettyyn muotoon. Yksi tavallisimmista uintimuodoista, joka sopii useimmille ihmisille, on rintauinti.</w:t>
      </w:r>
    </w:p>
    <w:p>
      <w:r>
        <w:rPr>
          <w:b/>
          <w:u w:val="single"/>
        </w:rPr>
        <w:t xml:space="preserve">Asiakirja 215</w:t>
      </w:r>
    </w:p>
    <w:p>
      <w:r>
        <w:rPr>
          <w:b/>
        </w:rPr>
        <w:t xml:space="preserve">Ohjeet</w:t>
      </w:r>
    </w:p>
    <w:p>
      <w:r>
        <w:t xml:space="preserve">Mikä on paras paikka meloa Austinissa?</w:t>
      </w:r>
    </w:p>
    <w:p>
      <w:r>
        <w:rPr>
          <w:b/>
        </w:rPr>
        <w:t xml:space="preserve">Vastaus</w:t>
      </w:r>
    </w:p>
    <w:p>
      <w:r>
        <w:t xml:space="preserve">Austinin keskustassa sijaitsevaa Lady Bird -järveä pidetään parhaana melontakohteena. Melojat voivat suunnata soutulaiturilta länteen ja ihailla luontonäkymiä. Mutta pieni melonta joen itäpuolella tervehtii melojia upeilla näkymillä keskustan horisonttiin.</w:t>
      </w:r>
    </w:p>
    <w:p>
      <w:r>
        <w:rPr>
          <w:b/>
          <w:u w:val="single"/>
        </w:rPr>
        <w:t xml:space="preserve">Asiakirja 216</w:t>
      </w:r>
    </w:p>
    <w:p>
      <w:r>
        <w:rPr>
          <w:b/>
        </w:rPr>
        <w:t xml:space="preserve">Ohjeet</w:t>
      </w:r>
    </w:p>
    <w:p>
      <w:r>
        <w:t xml:space="preserve">Kuka on paras Uudesta-Seelannista kotoisin oleva miesten testikrikettipelaaja?</w:t>
      </w:r>
    </w:p>
    <w:p>
      <w:r>
        <w:rPr>
          <w:b/>
        </w:rPr>
        <w:t xml:space="preserve">Vastaus</w:t>
      </w:r>
    </w:p>
    <w:p>
      <w:r>
        <w:t xml:space="preserve">Vaikka Uudessa-Seelannissa on rikkaat krikettiperinteet, maasta tuli testipelaajamaa vasta kaudella 1929/30, jolloin MCC kiersi maassa pelaamassa neljää testiä. Australia, joka oli Uutta-Seelantia lähin testipelaajamaa, kieltäytyi myöntämästä testin statusta näiden kahden maan välisille peleille vasta pitkän ajan kuluttua toisesta maailmansodasta. Tämä testimahdollisuuksien puute johti siihen, että lahjakkaat uusiseelantilaiset muuttivat rannikon ulkopuolelle saadakseen mahdollisuuden pelata testikrikettiä - erityisesti ennen toista maailmansotaa pelasi Clarrie Grimmet, joka otti yli 200 testipistettä pelatessaan Australiassa. Sittemmin Andrew Caddick (234 testilippua keskiarvolla 29,91) ja Ben Stokes (yli 5000 testijuoksua ja 196 testilippua) ovat olleet Englannin johtavassa roolissa testeissä.</w:t>
        <w:br/>
        <w:br/>
        <w:t xml:space="preserve"> Jos kuitenkin määrittelemme kysymyksen seuraavasti: "paras Uuden-Seelannin joukkueessa pelannut testikriketinpelaaja", on ehkä vain kolme tai neljä ehdokasta. Nykyisestä sukupolvesta Kane Williamsonia pidetään epäilemättä jonain päivänä parhaana Uudesta-Seelannista kotoisin olevana pelaajana, sillä hän on pelannut yli 8000 testijuoksua keskiarvolla, joka ylittää 50:n rajan. Hänellä on vielä monta vuotta edessään, ja Williamson pitää epäilemättä parhaan testikriketinpelaajan kruunua hallussaan vielä vuosienkin päästä.</w:t>
        <w:br/>
        <w:br/>
        <w:t xml:space="preserve"> Martin Crowea on myös pidettävä Uuden-Seelannin joukkueessa pelanneiden suurten testipelaajien joukossa - vaikka hänen uransa alkoi hitaasti ja loukkaantumiset lyhensivät hänen aikaansa joukkueessa, hän keräsi yli 5000 juoksua yli 45:n keskiarvolla.</w:t>
        <w:br/>
        <w:br/>
        <w:t xml:space="preserve"> Useimmat ovat kuitenkin samaa mieltä siitä, että Uuden-Seelannin kaikkien aikojen vaikutusvaltaisin kriketinpelaaja oli Sir Richard Hadlee - ensimmäinen kriketinpelaaja, joka lyötiin ritariksi samalla kun hän pelasi krikettiä maalleen. Hadleen heittokeskiarvo 22,29 on yksi testikriketin historian parhaista, ja eläkkeelle jäätyään hänellä oli hallussaan 431 testivoiton ennätys. Hän saavutti 36 kertaa 5 wickets in innings 36 kertaa oli myös ennätys, ja johti Uuden-Seelannin joihinkin sen kuuluisimmista testivoitoista, erityisesti voitto sarjassa Australiassa ensimmäistä kertaa 1985/86, hänen paras testi luvut 15 123 tulossa ensimmäisessä testissä Gabba. Keilailunsa lisäksi hänen tuhoisat alemman luokan lyöntinsä tekivät hänestä yhden pelin merkittävimmistä yleispelaajista ja todella Uuden-Seelannin parhaan testikriketinpelaajan.</w:t>
      </w:r>
    </w:p>
    <w:p>
      <w:r>
        <w:rPr>
          <w:b/>
          <w:u w:val="single"/>
        </w:rPr>
        <w:t xml:space="preserve">Asiakirja 217</w:t>
      </w:r>
    </w:p>
    <w:p>
      <w:r>
        <w:rPr>
          <w:b/>
        </w:rPr>
        <w:t xml:space="preserve">Ohjeet</w:t>
      </w:r>
    </w:p>
    <w:p>
      <w:r>
        <w:t xml:space="preserve">Millainen on talvisää Salt Lake Cityssä, Utahissa?</w:t>
      </w:r>
    </w:p>
    <w:p>
      <w:r>
        <w:rPr>
          <w:b/>
        </w:rPr>
        <w:t xml:space="preserve">Vastaus</w:t>
      </w:r>
    </w:p>
    <w:p>
      <w:r>
        <w:t xml:space="preserve">Joinakin vuosina Utahissa on valtavat lumimäärät, jopa 700 tuumaa joissakin hiihtokeskuksissa. Toisina vuosina Utahissa on vähän sadetta. Lämpötilat ovat talvikuukausina usein juuri ja juuri pakkasen alapuolella tai yläpuolella.</w:t>
      </w:r>
    </w:p>
    <w:p>
      <w:r>
        <w:rPr>
          <w:b/>
          <w:u w:val="single"/>
        </w:rPr>
        <w:t xml:space="preserve">Asiakirja 218</w:t>
      </w:r>
    </w:p>
    <w:p>
      <w:r>
        <w:rPr>
          <w:b/>
        </w:rPr>
        <w:t xml:space="preserve">Ohjeet</w:t>
      </w:r>
    </w:p>
    <w:p>
      <w:r>
        <w:t xml:space="preserve">Mitä eroa on bassokitaralla ja tavallisella kitaralla?</w:t>
      </w:r>
    </w:p>
    <w:p>
      <w:r>
        <w:rPr>
          <w:b/>
        </w:rPr>
        <w:t xml:space="preserve">Vastaus</w:t>
      </w:r>
    </w:p>
    <w:p>
      <w:r>
        <w:t xml:space="preserve">Bassokitaran ja tavallisen kitaran välillä on muutamia merkittäviä eroja.  Bassokitarassa on tyypillisesti neljä jousijohtoa (vaikka niitä voi olla enemmänkin), se on rungoltaan ja kaulaltaan suurempi ja siinä on korkeammat jousimittakaavat (jousien paksuus).  Bassokitaraa käytetään pitämään bändi raiteilla pitämällä rytmi yllä ja lyömällä sointujen perussävelet.</w:t>
        <w:br/>
        <w:br/>
        <w:t xml:space="preserve"> Tavallisessa kitarassa on tyypillisesti 6 jousitusta, ja sitä voidaan käyttää useampiin eri tarkoituksiin.  Niitä ovat esimerkiksi rytmin pitäminen sointujen avulla, perusriffien soittaminen tai improvisaatiosoolot instrumenttien kerrostamista varten.  Tavalliset kitaristit ovat lähes aina tunnetumpia näistä kahdesta.</w:t>
      </w:r>
    </w:p>
    <w:p>
      <w:r>
        <w:rPr>
          <w:b/>
          <w:u w:val="single"/>
        </w:rPr>
        <w:t xml:space="preserve">Asiakirja 219</w:t>
      </w:r>
    </w:p>
    <w:p>
      <w:r>
        <w:rPr>
          <w:b/>
        </w:rPr>
        <w:t xml:space="preserve">Ohjeet</w:t>
      </w:r>
    </w:p>
    <w:p>
      <w:r>
        <w:t xml:space="preserve">Mikä on bruttokansantuote (BKT)?</w:t>
      </w:r>
    </w:p>
    <w:p>
      <w:r>
        <w:rPr>
          <w:b/>
        </w:rPr>
        <w:t xml:space="preserve">Vastaus</w:t>
      </w:r>
    </w:p>
    <w:p>
      <w:r>
        <w:t xml:space="preserve">Bruttokansantuote (BKT) on rahamääräinen mittari, joka kuvaa kaikkien maan tai maiden tiettynä ajanjaksona tuottamien ja myymien lopputuotteiden ja -palvelujen markkina-arvoa, yleensä "ilman, että niiden tuottamiseen käytettyjä välituotteita ja -palveluita lasketaan kahteen kertaan". BKT:tä käyttää useimmiten yksittäisen maan hallitus mittaamaan maan taloudellista terveyttä. Monimutkaisen ja subjektiivisen luonteensa vuoksi tätä mittaria tarkistetaan usein ennen kuin sitä voidaan pitää luotettavana indikaattorina. BKT (nimellinen) henkeä kohti ei kuitenkaan kuvasta elinkustannusten ja maiden inflaatiovauhdin eroja; siksi ostovoimapariteettina (PPP) lasketun BKT:n käyttäminen henkeä kohti voi olla hyödyllisempää, kun verrataan kansakuntien elintasoa, kun taas nimellinen BKT on hyödyllisempi vertailtaessa kansantalouksia kansainvälisillä markkinoilla. Kokonaistuotanto voidaan myös eritellä kunkin toimialan tai talouden sektorin osuuteen. BKT:n suhde alueen kokonaisväestöön on BKT asukasta kohti (jota kutsutaan myös keskimääräiseksi elintasoksi).</w:t>
      </w:r>
    </w:p>
    <w:p>
      <w:r>
        <w:rPr>
          <w:b/>
          <w:u w:val="single"/>
        </w:rPr>
        <w:t xml:space="preserve">Asiakirja 220</w:t>
      </w:r>
    </w:p>
    <w:p>
      <w:r>
        <w:rPr>
          <w:b/>
        </w:rPr>
        <w:t xml:space="preserve">Ohjeet</w:t>
      </w:r>
    </w:p>
    <w:p>
      <w:r>
        <w:t xml:space="preserve">Mikä on viimeinen festivaali, jota vietetään Tiharissa, ja kuinka kauan festivaali kestää?</w:t>
      </w:r>
    </w:p>
    <w:p>
      <w:r>
        <w:rPr>
          <w:b/>
        </w:rPr>
        <w:t xml:space="preserve">Konteksti</w:t>
      </w:r>
    </w:p>
    <w:p>
      <w:r>
        <w:t xml:space="preserve">Lakshmi Pujaa vietetään osana Tiharia, joka on Nepalin toinen kansallinen juhla Dashainin jälkeen. Nepalissa sitä vietetään viisi päivää, joihin kuuluvat Kag (varis) Tihar; Kukur (koira) Tihar; Gai (lehmä) Tihar aamulla ja Lakshmi Puja illalla; Maha puja (itse puja); Goru (härkä ja härkä) Tihar ja Gobardhan puja; ja lopuksi Bhai Tika (Bhai dhooj) - vastaavasti ensimmäinen, toinen, kolmas, neljäs ja viides päivä.</w:t>
      </w:r>
    </w:p>
    <w:p>
      <w:r>
        <w:rPr>
          <w:b/>
        </w:rPr>
        <w:t xml:space="preserve">Vastaus</w:t>
      </w:r>
    </w:p>
    <w:p>
      <w:r>
        <w:t xml:space="preserve">Festivaali kestää 5 päivää, ja Bhai Tika on viimeinen juhla.</w:t>
      </w:r>
    </w:p>
    <w:p>
      <w:r>
        <w:rPr>
          <w:b/>
          <w:u w:val="single"/>
        </w:rPr>
        <w:t xml:space="preserve">Asiakirja 221</w:t>
      </w:r>
    </w:p>
    <w:p>
      <w:r>
        <w:rPr>
          <w:b/>
        </w:rPr>
        <w:t xml:space="preserve">Ohjeet</w:t>
      </w:r>
    </w:p>
    <w:p>
      <w:r>
        <w:t xml:space="preserve">Missä kilpailussa John Johnstone voitti ratsastajana?</w:t>
      </w:r>
    </w:p>
    <w:p>
      <w:r>
        <w:rPr>
          <w:b/>
        </w:rPr>
        <w:t xml:space="preserve">Konteksti</w:t>
      </w:r>
    </w:p>
    <w:p>
      <w:r>
        <w:t xml:space="preserve">John Johnstone (1881-1935) oli brittiläinen liikemies ja ratsastaja. Hän oli Jardine, Matheson &amp; Co:n tai-pan, Shanghain kunnanvaltuuston ja Hongkongin lakiasäätävän neuvoston jäsen.</w:t>
        <w:br/>
        <w:br/>
        <w:t xml:space="preserve"> Hän oli Jardine, Matheson &amp; Co:n johtaja sekä lukuisten yritysten johtaja.</w:t>
        <w:t xml:space="preserve">Hän oli Shanghain kunnanvaltuuston ja Hongkongin lakiasäätävän neuvoston jäsen.[1][2]</w:t>
        <w:br/>
        <w:br/>
        <w:t xml:space="preserve">Hän oli innokas ratsastaja, ja hänellä oli maine parhaana ratsastajana Suezin itäpuolella.[1] Hän onnistui voittamaan Jockey Cupin Ben-y-Gloe -nimisellä ponilla, joka kuului Jardinesin entiselle tai-panille, C. H. Rossille, kun hän ensimmäisen kerran lähti Hongkongiin vuonna 1903. Vuonna 1904 hän voitti Professional Cupin W. A. Cruickshankilta ostetulla ponilla nimeltä Runaway Girl. Vuosina 1903-1919 hän osallistui 1 178 kilpailuun, joista 334 voitti, 192 oli toiseksi ja 186 kolmanneksi sijoittui ja 466 kertaa jäi sijoittumatta, kun ei oteta huomioon pienempiä kilpailuja, kuten Off Days tai Gymkhanas. Hän voitti Kiinassa 14 Grand National -kilpailua, ja eräässä Hong Kongissa järjestetyssä kilpailussa hän osallistui 30 kilpailuun ja voitti niistä 16.</w:t>
        <w:t xml:space="preserve">Hän oli myös St Andrew's Societyn puheenjohtaja.[2]</w:t>
        <w:br/>
        <w:br/>
        <w:t xml:space="preserve">Hän lähti Hongkongista 31. maaliskuuta 1921 kotiin[1] Aasian keisarinnalla.[2</w:t>
        <w:br/>
        <w:br/>
        <w:t xml:space="preserve">Vuonna 1928 hän voitti The Foxhunters Cupin Cheltenhamissa ratsastamalla Rathpatrickilla ja toimi toimitsijana useissa pohjoisen kokouksissa. Hän kuoli Cheltenhamin kokouksessa vuonna 1935, jossa hän oli toimitsijana.</w:t>
      </w:r>
    </w:p>
    <w:p>
      <w:r>
        <w:rPr>
          <w:b/>
        </w:rPr>
        <w:t xml:space="preserve">Vastaus</w:t>
      </w:r>
    </w:p>
    <w:p>
      <w:r>
        <w:t xml:space="preserve">John Johnstone voitti Jockey Cupin hevosella nimeltä Ben-y-Gloe.</w:t>
      </w:r>
    </w:p>
    <w:p>
      <w:r>
        <w:rPr>
          <w:b/>
          <w:u w:val="single"/>
        </w:rPr>
        <w:t xml:space="preserve">Asiakirja 222</w:t>
      </w:r>
    </w:p>
    <w:p>
      <w:r>
        <w:rPr>
          <w:b/>
        </w:rPr>
        <w:t xml:space="preserve">Ohjeet</w:t>
      </w:r>
    </w:p>
    <w:p>
      <w:r>
        <w:t xml:space="preserve">Mitkä ovat unelmiesi ammatit?</w:t>
      </w:r>
    </w:p>
    <w:p>
      <w:r>
        <w:rPr>
          <w:b/>
        </w:rPr>
        <w:t xml:space="preserve">Vastaus</w:t>
      </w:r>
    </w:p>
    <w:p>
      <w:r>
        <w:t xml:space="preserve">Baseball-ammattilainen, astronautti, Yhdysvaltain presidentti, näyttelijä, laulaja, suuren teknologiayrityksen toimitusjohtaja, hävittäjälentäjä, Nascar-kuljettaja, taiteilija.</w:t>
      </w:r>
    </w:p>
    <w:p>
      <w:r>
        <w:rPr>
          <w:b/>
          <w:u w:val="single"/>
        </w:rPr>
        <w:t xml:space="preserve">Asiakirja 223</w:t>
      </w:r>
    </w:p>
    <w:p>
      <w:r>
        <w:rPr>
          <w:b/>
        </w:rPr>
        <w:t xml:space="preserve">Ohjeet</w:t>
      </w:r>
    </w:p>
    <w:p>
      <w:r>
        <w:t xml:space="preserve">Kuvitellaan, että luon valheellisen valuutan nimeltä Yarns, jossa on kahdenlaisia kolikoita: super-yarn (arvoltaan 10 lankaa) ja mini-yarn (arvoltaan 0,5 lankaa). Kuinka paljon rahaa minulla on yhteensä, jos minulla on 2 superlankaa ja kolme minilankaa?</w:t>
      </w:r>
    </w:p>
    <w:p>
      <w:r>
        <w:rPr>
          <w:b/>
        </w:rPr>
        <w:t xml:space="preserve">Vastaus</w:t>
      </w:r>
    </w:p>
    <w:p>
      <w:r>
        <w:t xml:space="preserve">Koska superlanka on 10 langan arvoinen ja minilanka 0,5 langan arvoinen, jos sinulla on 2 superlankaa ja 3 minilankaa, sinulla on yhteensä 21,5 lankaa.</w:t>
      </w:r>
    </w:p>
    <w:p>
      <w:r>
        <w:rPr>
          <w:b/>
          <w:u w:val="single"/>
        </w:rPr>
        <w:t xml:space="preserve">Asiakirja 224</w:t>
      </w:r>
    </w:p>
    <w:p>
      <w:r>
        <w:rPr>
          <w:b/>
        </w:rPr>
        <w:t xml:space="preserve">Ohjeet</w:t>
      </w:r>
    </w:p>
    <w:p>
      <w:r>
        <w:t xml:space="preserve">Mikä on mormoni?</w:t>
      </w:r>
    </w:p>
    <w:p>
      <w:r>
        <w:rPr>
          <w:b/>
        </w:rPr>
        <w:t xml:space="preserve">Vastaus</w:t>
      </w:r>
    </w:p>
    <w:p>
      <w:r>
        <w:t xml:space="preserve">Mormoni tarkoittaa yleensä Myöhempien Aikojen Pyhien Jeesuksen Kristuksen Kirkon jäsentä. Sana mormoni tulee Mormonin kirjassa mainitusta profeetasta, joka eli Amerikassa noin 300 jKr. Mormonin kirja on osa pyhien kirjoitusten kaanonia, jota Myöhempien Aikojen Pyhien Jeesuksen Kristuksen Kirkon jäsenet käyttävät yhdessä Raamatun ja Opin ja Liittojen kanssa. Sitä pidetään usein Myöhempien Aikojen Pyhien Jeesuksen Kristuksen Kirkon ja muiden kristillisten uskontokuntien välisenä erona. Historiallisesti tämän vuoksi Myöhempien Aikojen Pyhien Jeesuksen Kristuksen Kirkon jäseniä on kutsuttu mormoneiksi.</w:t>
      </w:r>
    </w:p>
    <w:p>
      <w:r>
        <w:rPr>
          <w:b/>
          <w:u w:val="single"/>
        </w:rPr>
        <w:t xml:space="preserve">Asiakirja 225</w:t>
      </w:r>
    </w:p>
    <w:p>
      <w:r>
        <w:rPr>
          <w:b/>
        </w:rPr>
        <w:t xml:space="preserve">Ohjeet</w:t>
      </w:r>
    </w:p>
    <w:p>
      <w:r>
        <w:t xml:space="preserve">Mitä eroa on red delicious -omenalla ja Granny Smith -omenalla?</w:t>
      </w:r>
    </w:p>
    <w:p>
      <w:r>
        <w:rPr>
          <w:b/>
        </w:rPr>
        <w:t xml:space="preserve">Vastaus</w:t>
      </w:r>
    </w:p>
    <w:p>
      <w:r>
        <w:t xml:space="preserve">Punainen herkullinen omena on punainen ja makea, kun taas Granny Smith -omena on vihreä ja kirpeä.</w:t>
      </w:r>
    </w:p>
    <w:p>
      <w:r>
        <w:rPr>
          <w:b/>
          <w:u w:val="single"/>
        </w:rPr>
        <w:t xml:space="preserve">Asiakirja 226</w:t>
      </w:r>
    </w:p>
    <w:p>
      <w:r>
        <w:rPr>
          <w:b/>
        </w:rPr>
        <w:t xml:space="preserve">Ohjeet</w:t>
      </w:r>
    </w:p>
    <w:p>
      <w:r>
        <w:t xml:space="preserve">Luettele Pokemon Go -alueet.</w:t>
      </w:r>
    </w:p>
    <w:p>
      <w:r>
        <w:rPr>
          <w:b/>
        </w:rPr>
        <w:t xml:space="preserve">Vastaus</w:t>
      </w:r>
    </w:p>
    <w:p>
      <w:r>
        <w:t xml:space="preserve">Pokémon GO:ssa on kymmenen aluetta: Kanto, Johto, Hoenn, Sinnoh, Unova, Kalos, Alola, Galar, Hisui ja Paldea. Tietyt Pokemonit ovat peräisin jokaiselta alueelta, ja niitä voi pyydystää vain kyseiseltä alueelta.</w:t>
      </w:r>
    </w:p>
    <w:p>
      <w:r>
        <w:rPr>
          <w:b/>
          <w:u w:val="single"/>
        </w:rPr>
        <w:t xml:space="preserve">Asiakirja 227</w:t>
      </w:r>
    </w:p>
    <w:p>
      <w:r>
        <w:rPr>
          <w:b/>
        </w:rPr>
        <w:t xml:space="preserve">Ohjeet</w:t>
      </w:r>
    </w:p>
    <w:p>
      <w:r>
        <w:t xml:space="preserve">Kuka on mielestäsi Star Warsin historian voimakkain mandalorialainen?</w:t>
      </w:r>
    </w:p>
    <w:p>
      <w:r>
        <w:rPr>
          <w:b/>
        </w:rPr>
        <w:t xml:space="preserve">Vastaus</w:t>
      </w:r>
    </w:p>
    <w:p>
      <w:r>
        <w:t xml:space="preserve">Sen olisi pitänyt olla Te Ani'la Mand'alor, tai sitä olisi kutsuttu myös nimellä Mandalore the Ultimate.</w:t>
      </w:r>
    </w:p>
    <w:p>
      <w:r>
        <w:rPr>
          <w:b/>
          <w:u w:val="single"/>
        </w:rPr>
        <w:t xml:space="preserve">Asiakirja 228</w:t>
      </w:r>
    </w:p>
    <w:p>
      <w:r>
        <w:rPr>
          <w:b/>
        </w:rPr>
        <w:t xml:space="preserve">Ohjeet</w:t>
      </w:r>
    </w:p>
    <w:p>
      <w:r>
        <w:t xml:space="preserve">Tee seuraavan tekstin perusteella yhteenveto siitä, miten auringonlaskuja katsotaan pohjoisella pallonpuoliskolla eri vuodenaikoina.</w:t>
      </w:r>
    </w:p>
    <w:p>
      <w:r>
        <w:rPr>
          <w:b/>
        </w:rPr>
        <w:t xml:space="preserve">Konteksti</w:t>
      </w:r>
    </w:p>
    <w:p>
      <w:r>
        <w:t xml:space="preserve">Auringonlasku, joka tunnetaan myös nimellä auringonlasku, on auringon päivittäinen katoaminen horisontin alapuolelle maapallon pyörimisestä johtuen. Kaikkialta maapallolta katsottuna (paitsi pohjois- ja etelänavoilta) aurinko laskee länteen sekä kevät- että syyspäiväntasauksen aikaan. Pohjoiselta pallonpuoliskolta katsottuna aurinko laskee keväällä ja kesällä luoteeseen (tai ei lainkaan) ja syksyllä ja talvella lounaaseen; eteläisellä pallonpuoliskolla nämä vuodenajat ovat päinvastaiset.</w:t>
        <w:br/>
        <w:t xml:space="preserve"> Auringonlasku määritellään tähtitieteessä ajankohdaksi, jolloin Auringon yläraja katoaa horisontin alapuolelle. Lähellä horisonttia ilmakehän taittuminen aiheuttaa auringonvalon säteiden vääristymisen siinä määrin, että auringonlaskun aikaan aurinkokiekko on geometrisesti jo noin yhden halkaisijan horisontin alapuolella.</w:t>
        <w:br/>
        <w:t xml:space="preserve"> Auringonlasku eroaa hämärästä, joka jaetaan kolmeen vaiheeseen. Ensimmäinen on siviilihämärä, joka alkaa, kun aurinko on kadonnut horisontin alapuolelle, ja jatkuu, kunnes se laskeutuu 6 astetta horisontin alapuolelle. Toinen vaihe on merihämärä, joka on 6-12 astetta horisontin alapuolella. Kolmas vaihe on tähtitieteellinen hämärä, joka on ajanjakso, jolloin aurinko on 12-18 astetta horisontin alapuolella. Hämärä on tähtitieteellisen hämärän loppupäässä, ja se on hämärän pimein hetki juuri ennen yötä. Lopulta yö tulee, kun aurinko on 18 astetta horisontin alapuolella eikä enää valaise taivasta.</w:t>
        <w:br/>
        <w:t xml:space="preserve"> Napapiiriä pohjoisempana ja Etelämanneria etelämpänä sijaitsevissa paikoissa ei ole täydellistä auringonlaskua tai auringonnousua ainakaan yhtenä päivänä vuodessa, jolloin polaarinen päivä tai polaarinen yö jatkuu yhtäjaksoisesti 24 tuntia.</w:t>
      </w:r>
    </w:p>
    <w:p>
      <w:r>
        <w:rPr>
          <w:b/>
        </w:rPr>
        <w:t xml:space="preserve">Vastaus</w:t>
      </w:r>
    </w:p>
    <w:p>
      <w:r>
        <w:t xml:space="preserve">Pohjoiselta pallonpuoliskolta katsottuna aurinko laskee keväällä ja kesällä luoteeseen (tai ei lainkaan) ja syksyllä ja talvella lounaaseen; eteläisellä pallonpuoliskolla nämä vuodenajat ovat päinvastaiset.</w:t>
      </w:r>
    </w:p>
    <w:p>
      <w:r>
        <w:rPr>
          <w:b/>
          <w:u w:val="single"/>
        </w:rPr>
        <w:t xml:space="preserve">Asiakirja 229</w:t>
      </w:r>
    </w:p>
    <w:p>
      <w:r>
        <w:rPr>
          <w:b/>
        </w:rPr>
        <w:t xml:space="preserve">Ohjeet</w:t>
      </w:r>
    </w:p>
    <w:p>
      <w:r>
        <w:t xml:space="preserve">Missä kaupungeissa Marokon matkan aikana pitäisi käydä?</w:t>
      </w:r>
    </w:p>
    <w:p>
      <w:r>
        <w:rPr>
          <w:b/>
        </w:rPr>
        <w:t xml:space="preserve">Vastaus</w:t>
      </w:r>
    </w:p>
    <w:p>
      <w:r>
        <w:t xml:space="preserve">Marokon matkan aikana voi vierailla monissa ihanissa kaupungeissa.  Päätös siitä, mihin kaupunkeihin kannattaa tutustua, riippuu matkailijan tavoitteista ja kiinnostuksen kohteista, sillä Marokossa on jokaiselle jotakin.  Suurimmat lentokentät sijaitsevat Casablancan ja Marrakechin kaupungeissa, joten jos matkustat lentäen, näihin kaupunkeihin on hyvä lentää.  Muita matkailijoiden suosimia kaupunkeja ovat Fes ja Tanger.  Marokon Atlantin rannikolla sijaitsevat kaupungit ovat suosittuja rantojensa vuoksi, kuten Agadir ja Essaouira.  Chefchaouenin kaupunki on myös hyvin suosittu vierailijoiden keskuudessa sinisten rakennustensa vuoksi.</w:t>
      </w:r>
    </w:p>
    <w:p>
      <w:r>
        <w:rPr>
          <w:b/>
          <w:u w:val="single"/>
        </w:rPr>
        <w:t xml:space="preserve">Asiakirja 230</w:t>
      </w:r>
    </w:p>
    <w:p>
      <w:r>
        <w:rPr>
          <w:b/>
        </w:rPr>
        <w:t xml:space="preserve">Ohjeet</w:t>
      </w:r>
    </w:p>
    <w:p>
      <w:r>
        <w:t xml:space="preserve">Kuka klassinen säveltäjä oli kuuro?</w:t>
      </w:r>
    </w:p>
    <w:p>
      <w:r>
        <w:rPr>
          <w:b/>
        </w:rPr>
        <w:t xml:space="preserve">Vastaus</w:t>
      </w:r>
    </w:p>
    <w:p>
      <w:r>
        <w:t xml:space="preserve">Ludwig van Beethoven</w:t>
      </w:r>
    </w:p>
    <w:p>
      <w:r>
        <w:rPr>
          <w:b/>
          <w:u w:val="single"/>
        </w:rPr>
        <w:t xml:space="preserve">Asiakirja 231</w:t>
      </w:r>
    </w:p>
    <w:p>
      <w:r>
        <w:rPr>
          <w:b/>
        </w:rPr>
        <w:t xml:space="preserve">Ohjeet</w:t>
      </w:r>
    </w:p>
    <w:p>
      <w:r>
        <w:t xml:space="preserve">Kuka löysi DNA:n kaksoiskierteisen rakenteen?</w:t>
      </w:r>
    </w:p>
    <w:p>
      <w:r>
        <w:rPr>
          <w:b/>
        </w:rPr>
        <w:t xml:space="preserve">Vastaus</w:t>
      </w:r>
    </w:p>
    <w:p>
      <w:r>
        <w:t xml:space="preserve">James Watson ja Francis Crick tunnistivat deoksiribonukleiinihapon kaksoiskierteisen rakenteen vuonna 1953.</w:t>
      </w:r>
    </w:p>
    <w:p>
      <w:r>
        <w:rPr>
          <w:b/>
          <w:u w:val="single"/>
        </w:rPr>
        <w:t xml:space="preserve">Asiakirja 232</w:t>
      </w:r>
    </w:p>
    <w:p>
      <w:r>
        <w:rPr>
          <w:b/>
        </w:rPr>
        <w:t xml:space="preserve">Ohjeet</w:t>
      </w:r>
    </w:p>
    <w:p>
      <w:r>
        <w:t xml:space="preserve">Esitä lyhyt yhteenveto Kanadasta</w:t>
      </w:r>
    </w:p>
    <w:p>
      <w:r>
        <w:rPr>
          <w:b/>
        </w:rPr>
        <w:t xml:space="preserve">Konteksti</w:t>
      </w:r>
    </w:p>
    <w:p>
      <w:r>
        <w:t xml:space="preserve">Kanada on maa Pohjois-Amerikassa. Sen kymmenen provinssia ja kolme territoriota ulottuvat Atlantin valtamereltä Tyynelle valtamerelle ja pohjoiseen Jäämerelle, mikä tekee siitä kokonaispinta-alaltaan maailman toiseksi suurimman maan, jolla on maailman pisin rantaviiva. Maalle on ominaista sekä meteorologisten että geologisten alueiden laaja kirjo. Maa on harvaan asuttu, ja suurin osa asuu 55. leveyspiirin eteläpuolella kaupunkialueilla. Kanadan pääkaupunki on Ottawa, ja sen kolme suurinta suurkaupunkialuetta ovat Toronto, Montreal ja Vancouver.</w:t>
      </w:r>
    </w:p>
    <w:p>
      <w:r>
        <w:rPr>
          <w:b/>
        </w:rPr>
        <w:t xml:space="preserve">Vastaus</w:t>
      </w:r>
    </w:p>
    <w:p>
      <w:r>
        <w:t xml:space="preserve">Kanada on maa Pohjois-Amerikassa. Sen kymmenen provinssia ja kolme territoriota ulottuvat Atlantin valtamereltä Tyynelle valtamerelle ja pohjoiseen Jäämerelle, mikä tekee siitä kokonaispinta-alaltaan maailman toiseksi suurimman maan, jolla on maailman pisin rantaviiva. Maalle on ominaista sekä meteorologisten että geologisten alueiden laaja kirjo. Maa on harvaan asuttu, ja suurin osa asuu 55. leveyspiirin eteläpuolella kaupunkialueilla. Kanadan pääkaupunki on Ottawa, ja sen kolme suurinta suurkaupunkialuetta ovat Toronto, Montreal ja Vancouver.</w:t>
        <w:br/>
        <w:br/>
        <w:t xml:space="preserve"> Alkuperäiskansat ovat asuttaneet nykyisen Kanadan aluetta tuhansia vuosia. Britit ja ranskalaiset tutkimusmatkat alkoivat 1500-luvulta lähtien tutkia ja myöhemmin asettua Atlantin rannikkoa pitkin. Erilaisten aseellisten konfliktien seurauksena Ranska luovutti lähes kaikki Pohjois-Amerikan siirtokuntansa vuonna 1763. Vuonna 1867 kolmen Pohjois-Amerikan brittiläisen siirtomaan liittyessä yhteen konfederaation kautta Kanadasta muodostettiin neljän provinssin liittovaltio. Tästä alkoi provinssien ja alueiden lisääntyminen ja lisääntyvä autonomia Yhdistyneestä kuningaskunnasta, jota korostettiin vuonna 1931 annetulla Westminsterin säännöstöllä ja joka huipentui vuonna 1982 annettuun Kanada-lakiin (Canada Act 1982), jolla katkaistiin jäänteet oikeudellisesta riippuvuudesta Yhdistyneen kuningaskunnan parlamentista.</w:t>
        <w:br/>
        <w:br/>
        <w:t xml:space="preserve"> Kanada on parlamentaarinen liberaali demokratia ja perustuslaillinen monarkia Westminsterin perinteen mukaisesti. Maan hallituksen päämies on pääministeri, joka on virassaan sen ansiosta, että hänellä on vaaleilla valitun parlamentin alahuoneen luottamus, ja hänet kutsuu koolle kenraalikuvernööri, joka edustaa Kanadan monarkkia, joka on Kanadan valtionpäämies. Maa on kansainyhteisön valtakunta, ja se on virallisesti kaksikielinen (englanti ja ranska) liittovaltion lainkäyttöalueella. Se sijoittuu hyvin korkealle kansainvälisissä mittauksissa, jotka koskevat hallinnon avoimuutta, elämänlaatua, taloudellista kilpailukykyä, innovointia ja koulutusta. Se on yksi maailman etnisesti monimuotoisimmista ja monikulttuurisimmista valtioista, joka on laajamittaisen maahanmuuton tulos. Kanadan pitkä ja monimutkainen suhde Yhdysvaltoihin on vaikuttanut merkittävästi sen historiaan, talouteen ja kulttuuriin.</w:t>
        <w:br/>
        <w:br/>
        <w:t xml:space="preserve"> Kanada on pitkälle kehittynyt maa, jonka nimellinen tulotaso asukasta kohti on yksi maailman korkeimmista, ja sen kehittynyt talous on maailman suurimpia. Se perustuu pääasiassa runsaisiin luonnonvaroihin ja hyvin kehittyneisiin kansainvälisiin kauppaverkostoihin. Kanada kuuluu useisiin merkittäviin kansainvälisiin ja hallitustenvälisiin instituutioihin tai ryhmittymiin, kuten Yhdistyneisiin Kansakuntiin, Natoon, G7-maiden ryhmään, Kymmenen jäsenvaltion ryhmään, G20-ryhmään, Taloudellisen yhteistyön ja kehityksen järjestöön (OECD), Maailman kauppajärjestöön (WTO), Kansainyhteisöön, Arktiseen neuvostoon, Kansainväliseen ranskankielisten maiden järjestöön, Aasian ja Tyynenmeren alueen talousyhteistyöfoorumiin ja Amerikan valtioiden järjestöön.</w:t>
      </w:r>
    </w:p>
    <w:p>
      <w:r>
        <w:rPr>
          <w:b/>
          <w:u w:val="single"/>
        </w:rPr>
        <w:t xml:space="preserve">Asiakirja 233</w:t>
      </w:r>
    </w:p>
    <w:p>
      <w:r>
        <w:rPr>
          <w:b/>
        </w:rPr>
        <w:t xml:space="preserve">Ohjeet</w:t>
      </w:r>
    </w:p>
    <w:p>
      <w:r>
        <w:t xml:space="preserve">Miksi 27-vuotiaalle annetaan niin paljon merkitystä erityisesti musiikkialalla?</w:t>
      </w:r>
    </w:p>
    <w:p>
      <w:r>
        <w:rPr>
          <w:b/>
        </w:rPr>
        <w:t xml:space="preserve">Vastaus</w:t>
      </w:r>
    </w:p>
    <w:p>
      <w:r>
        <w:t xml:space="preserve">Useat tunnetut muusikot kuolivat 27-vuotiaina, mitä kutsutaan joskus myös "27-kerhoksi". Usein kuolinsyyksi ilmoitetaan huumeiden ja alkoholin väärinkäyttö tai jonkinlainen väkivalta, kuten henkirikos, itsensä vahingoittaminen tai onnettomuudet. Jimi Hendrix, Janis Joplin, Jim Morrison, Kurt Cobain ja Amy Winehouse ovat joitakin harvoja musiikkialan merkittäviä henkilöitä, jotka kuolivat tässä iässä.</w:t>
      </w:r>
    </w:p>
    <w:p>
      <w:r>
        <w:rPr>
          <w:b/>
          <w:u w:val="single"/>
        </w:rPr>
        <w:t xml:space="preserve">Asiakirja 234</w:t>
      </w:r>
    </w:p>
    <w:p>
      <w:r>
        <w:rPr>
          <w:b/>
        </w:rPr>
        <w:t xml:space="preserve">Ohjeet</w:t>
      </w:r>
    </w:p>
    <w:p>
      <w:r>
        <w:t xml:space="preserve">Mikä on Bollywood</w:t>
      </w:r>
    </w:p>
    <w:p>
      <w:r>
        <w:rPr>
          <w:b/>
        </w:rPr>
        <w:t xml:space="preserve">Vastaus</w:t>
      </w:r>
    </w:p>
    <w:p>
      <w:r>
        <w:t xml:space="preserve">Bollywood on Mumbaissa Intiassa toimiva elokuvateollisuus. Se tekee pääasiassa hindinkielisiä elokuvia. Koska sen kotipaikka oli aiemmin Bombayn nimellä tunnettu kaupunki, hindinkielisestä elokuvateollisuudesta käytetään kätevästi Hollywoodia muistuttavaa nimitystä Bollywood.</w:t>
      </w:r>
    </w:p>
    <w:p>
      <w:r>
        <w:rPr>
          <w:b/>
          <w:u w:val="single"/>
        </w:rPr>
        <w:t xml:space="preserve">Asiakirja 235</w:t>
      </w:r>
    </w:p>
    <w:p>
      <w:r>
        <w:rPr>
          <w:b/>
        </w:rPr>
        <w:t xml:space="preserve">Ohjeet</w:t>
      </w:r>
    </w:p>
    <w:p>
      <w:r>
        <w:t xml:space="preserve">Mitä ovat nanoputket?</w:t>
      </w:r>
    </w:p>
    <w:p>
      <w:r>
        <w:rPr>
          <w:b/>
        </w:rPr>
        <w:t xml:space="preserve">Vastaus</w:t>
      </w:r>
    </w:p>
    <w:p>
      <w:r>
        <w:t xml:space="preserve">Nanoputket, jotka tunnetaan usein nimellä hiilinanoputket, ovat kevyitä ja vahvoja hiiliatomeista valmistettuja muotoja.  Nanoputket ovat muodoltaan kuin pienet pillit, joiden seinämät ovat yhtä ohuet kuin yksi hiiliatomi.  Niitä pidetään vahvimpina kaikista ihmisen tuntemista materiaaleista.  Nanoputkilla on monia käytännön käyttötarkoituksia, joista yksi on tummimman mustan maalin valmistaminen.</w:t>
      </w:r>
    </w:p>
    <w:p>
      <w:r>
        <w:rPr>
          <w:b/>
          <w:u w:val="single"/>
        </w:rPr>
        <w:t xml:space="preserve">Asiakirja 236</w:t>
      </w:r>
    </w:p>
    <w:p>
      <w:r>
        <w:rPr>
          <w:b/>
        </w:rPr>
        <w:t xml:space="preserve">Ohjeet</w:t>
      </w:r>
    </w:p>
    <w:p>
      <w:r>
        <w:t xml:space="preserve">Kirjoita blogikirjoituksen ensimmäinen kappale, jossa kuvataan Bostonin vetovoimaa matkailukohteena.</w:t>
      </w:r>
    </w:p>
    <w:p>
      <w:r>
        <w:rPr>
          <w:b/>
        </w:rPr>
        <w:t xml:space="preserve">Vastaus</w:t>
      </w:r>
    </w:p>
    <w:p>
      <w:r>
        <w:t xml:space="preserve">Boston on elinvoimainen kaupunki, jolla on rikas historia, uskomaton arkkitehtuuri ja monipuolinen kulttuuri. Sen mukulakivikadut, viehättävät kaupunginosat ja vilkas yöelämä tekevät siitä ihanteellisen vierailukohteen. Vapauden polulta Boston Commoniin Boston tarjoaa vierailijoille ainutlaatuisen kokemuksen, jollaista ei ole missään muualla. Historiallisista kohteista vilkkaaseen yöelämään, Boston on loistava paikka vierailla ja tutustua. Myös esikaupunkialueet ovat upeita.</w:t>
      </w:r>
    </w:p>
    <w:p>
      <w:r>
        <w:rPr>
          <w:b/>
          <w:u w:val="single"/>
        </w:rPr>
        <w:t xml:space="preserve">Asiakirja 237</w:t>
      </w:r>
    </w:p>
    <w:p>
      <w:r>
        <w:rPr>
          <w:b/>
        </w:rPr>
        <w:t xml:space="preserve">Ohjeet</w:t>
      </w:r>
    </w:p>
    <w:p>
      <w:r>
        <w:t xml:space="preserve">Mikä on vakuudellinen laina?</w:t>
      </w:r>
    </w:p>
    <w:p>
      <w:r>
        <w:rPr>
          <w:b/>
        </w:rPr>
        <w:t xml:space="preserve">Vastaus</w:t>
      </w:r>
    </w:p>
    <w:p>
      <w:r>
        <w:t xml:space="preserve">Vakuudellinen laina on velan muoto, jossa lainanottaja panttaa jonkin omaisuuserän (esim. auton tai talon) vakuudeksi.</w:t>
      </w:r>
    </w:p>
    <w:p>
      <w:r>
        <w:rPr>
          <w:b/>
          <w:u w:val="single"/>
        </w:rPr>
        <w:t xml:space="preserve">Asiakirja 238</w:t>
      </w:r>
    </w:p>
    <w:p>
      <w:r>
        <w:rPr>
          <w:b/>
        </w:rPr>
        <w:t xml:space="preserve">Ohjeet</w:t>
      </w:r>
    </w:p>
    <w:p>
      <w:r>
        <w:t xml:space="preserve">Pitäisikö minun hankkia lapsia?</w:t>
      </w:r>
    </w:p>
    <w:p>
      <w:r>
        <w:rPr>
          <w:b/>
        </w:rPr>
        <w:t xml:space="preserve">Vastaus</w:t>
      </w:r>
    </w:p>
    <w:p>
      <w:r>
        <w:t xml:space="preserve">Tämä on henkilökohtainen kysymys, ja sitä pitäisi miettiä hyvin tarkkaan. Huomioon otettavia asioita:</w:t>
        <w:br/>
        <w:br/>
        <w:t xml:space="preserve"> 1. Kuinka vanha olet?</w:t>
        <w:br/>
        <w:t xml:space="preserve"> 2.</w:t>
        <w:t xml:space="preserve">Onko sinulla varaa kasvattaa lapsi</w:t>
        <w:br/>
        <w:t xml:space="preserve">3</w:t>
        <w:t xml:space="preserve">asianmukainen terveydenhuolto</w:t>
        <w:br/>
        <w:t xml:space="preserve">4.</w:t>
        <w:t xml:space="preserve">Onko sinulla ketään, joka auttaa sinua</w:t>
        <w:br/>
        <w:t xml:space="preserve">5.</w:t>
        <w:t xml:space="preserve">Pidätkö lapsista</w:t>
        <w:br/>
        <w:t xml:space="preserve">6</w:t>
        <w:t xml:space="preserve"> Miksi haluat lapsia?</w:t>
      </w:r>
    </w:p>
    <w:p>
      <w:r>
        <w:rPr>
          <w:b/>
          <w:u w:val="single"/>
        </w:rPr>
        <w:t xml:space="preserve">Asiakirja 239</w:t>
      </w:r>
    </w:p>
    <w:p>
      <w:r>
        <w:rPr>
          <w:b/>
        </w:rPr>
        <w:t xml:space="preserve">Ohjeet</w:t>
      </w:r>
    </w:p>
    <w:p>
      <w:r>
        <w:t xml:space="preserve">Anna minulle 3 harrastusideaa, joita voin suositella eläkkeelle jäävälle. Kaikkien näiden harrastusten pitäisi olla sellaisia, jotka vaativat lempeää liikettä eivätkä ole liian vaativia keholle.</w:t>
      </w:r>
    </w:p>
    <w:p>
      <w:r>
        <w:rPr>
          <w:b/>
        </w:rPr>
        <w:t xml:space="preserve">Vastaus</w:t>
      </w:r>
    </w:p>
    <w:p>
      <w:r>
        <w:t xml:space="preserve">Eläkkeelle jääminen on ihmisille jännittävä tilaisuus kehittää ja vaalia intohimojaan.</w:t>
        <w:t xml:space="preserve">on muutamia ideoita, joita voisit suositella ja jotka ovat keholle hellävaraisia mutta vaativat jonkin verran liikettä:</w:t>
        <w:br/>
        <w:t xml:space="preserve">- Puutarhanhoito: vaikka tämä on kausiluonteinen harrastus, istutettavien siementen valinnasta päättäminen, niiden hoitaminen kasvukauden ajan ja harrastuksen yksityiskohtien opettelu voi olla elinikäinen intohimo niille, joilla on vihreä peukalo.</w:t>
        <w:br/>
        <w:t xml:space="preserve">- Kävely ja roskien kerääminen: kanna mukanasi säkki ja pihdit ja kerää roskia yhteisöstäsi samalla, kun pysyt aktiivisena kävelylenkillä. Kumikärkisten pihtien ansiosta sinun ei tarvitse kumartua tai venytellä liian pitkälle yltääksesi, ja yllätyt siitä, miten paljon tämä vaikuttaa yhteisön jäseniin!</w:t>
        <w:br/>
        <w:t xml:space="preserve"> - Kalastus: Useimmat kalastukset voi tehdä joen tai järven rannalta käsin, ja se on hyvä tapa kokea vesistön rauhoittava vaikutus samalla kun olet fyysisesti aktiivinen. Olipa kyseessä perhokalastus tai rullakalastus, monet eläkkeelle siirtyneet ihmiset pitävät sitä kiehtovana tapana olla tekemisissä luonnon kanssa joko yksin tai osana kalastajien yhteisöä.</w:t>
      </w:r>
    </w:p>
    <w:p>
      <w:r>
        <w:rPr>
          <w:b/>
          <w:u w:val="single"/>
        </w:rPr>
        <w:t xml:space="preserve">Asiakirja 240</w:t>
      </w:r>
    </w:p>
    <w:p>
      <w:r>
        <w:rPr>
          <w:b/>
        </w:rPr>
        <w:t xml:space="preserve">Ohjeet</w:t>
      </w:r>
    </w:p>
    <w:p>
      <w:r>
        <w:t xml:space="preserve">Kerro joitakin syitä, miksi on hienoa asua Marin Countyssa, Kaliforniassa.</w:t>
      </w:r>
    </w:p>
    <w:p>
      <w:r>
        <w:rPr>
          <w:b/>
        </w:rPr>
        <w:t xml:space="preserve">Vastaus</w:t>
      </w:r>
    </w:p>
    <w:p>
      <w:r>
        <w:t xml:space="preserve">Marin County on hyvä paikka asua monista syistä, kuten kauniista maisemista, leudosta ja miellyttävästä säästä sekä ulkoilma-aktiviteettien runsaudesta, mutta samalla se on lähellä San Franciscoa. Maastopyöräily Marinin kukkuloilla sijaitsevilla palopoluilla ja kiipeily eri kukkuloiden huipuille on erittäin nautinnollista. Monista piirikunnan pisteistä on upeat näkymät San Franciscon kaupunkiin ja San Franciscon lahdelle. Myös Tiburonin pyöräilyreitillä kävely tai pyöräily on hauskaa. Marinista on helppo tehdä upeita päiväretkiä läheisiin Napan ja Sonoman kreivikuntiin nauttimaan niiden kauniista luonnosta ja vierailemaan viinitiloilla ja mukavissa ravintoloissa.</w:t>
      </w:r>
    </w:p>
    <w:p>
      <w:r>
        <w:rPr>
          <w:b/>
          <w:u w:val="single"/>
        </w:rPr>
        <w:t xml:space="preserve">Asiakirja 241</w:t>
      </w:r>
    </w:p>
    <w:p>
      <w:r>
        <w:rPr>
          <w:b/>
        </w:rPr>
        <w:t xml:space="preserve">Ohjeet</w:t>
      </w:r>
    </w:p>
    <w:p>
      <w:r>
        <w:t xml:space="preserve">Kuka oli ensimmäinen Nobelin rauhanpalkinnon saanut amerikkalainen?</w:t>
      </w:r>
    </w:p>
    <w:p>
      <w:r>
        <w:rPr>
          <w:b/>
        </w:rPr>
        <w:t xml:space="preserve">Vastaus</w:t>
      </w:r>
    </w:p>
    <w:p>
      <w:r>
        <w:t xml:space="preserve">Theodore Roosevelt</w:t>
      </w:r>
    </w:p>
    <w:p>
      <w:r>
        <w:rPr>
          <w:b/>
          <w:u w:val="single"/>
        </w:rPr>
        <w:t xml:space="preserve">Asiakirja 242</w:t>
      </w:r>
    </w:p>
    <w:p>
      <w:r>
        <w:rPr>
          <w:b/>
        </w:rPr>
        <w:t xml:space="preserve">Ohjeet</w:t>
      </w:r>
    </w:p>
    <w:p>
      <w:r>
        <w:t xml:space="preserve">Mikä on FA Cup?</w:t>
      </w:r>
    </w:p>
    <w:p>
      <w:r>
        <w:rPr>
          <w:b/>
        </w:rPr>
        <w:t xml:space="preserve">Vastaus</w:t>
      </w:r>
    </w:p>
    <w:p>
      <w:r>
        <w:t xml:space="preserve">Football Association Challenge Cup, joka tunnetaan paremmin nimellä FA Cup, on vuosittainen jalkapallokilpailu, joka pelataan Englannin jalkapallon kotimaan miesten sarjoissa. Se pelattiin ensimmäisen kerran kaudella 1871-72, ja se on maailman vanhin kansallinen jalkapallokilpailu. Sen järjestää The Football Association (The FA) ja se on nimetty sen mukaan. Vuodesta 2015 lähtien se on tunnettu nimellä The Emirates FA Cup sen pääsponsorin mukaan. Samanaikainen naisten FA Cup on järjestetty vuodesta 1970 lähtien.</w:t>
        <w:br/>
        <w:br/>
        <w:t xml:space="preserve"> Kilpailu on avoin kaikille kelpoisuusehdot täyttäville seuroille Englannin jalkapalloliigajärjestelmän tasolle 9 asti, ja tason 10 seurat toimivat varaseuroina, jos edellä mainitut seurat eivät osallistu kilpailuun. Kilpailuun osallistuvat 20 ammattilaisseuraa Valioliigassa (taso 1), 72 ammattilaisseuraa Englannin jalkapalloliigassa (tasot 2-4) ja kaikki kansallisen liigajärjestelmän tasojen 1-5 seurat (tasot 5-9) sekä pieni määrä tasolle 6 kuuluvia seuroja, jotka toimivat varaseuroina, jos edellä mainittuja seuroja ei ole hyväksytty. Ennätysmäärä, 763 seuraa, osallistui kaudella 2011-2012. Turnaus koostuu 12 satunnaisesti arvotusta kierroksesta, joita seuraavat välierät ja loppuottelu. Osallistujia ei ole sijoitettu, vaikka liigatasoon perustuva vapaapelejä koskeva järjestelmä takaa sen, että korkeammalle sijoittuneet joukkueet pääsevät myöhemmille kierroksille - voittoon tarvittavien otteluiden vähimmäismäärä vaihtelee kuudesta neljääntoista riippuen siitä, millä kierroksella joukkue osallistuu kilpailuun.</w:t>
        <w:br/>
        <w:br/>
        <w:t xml:space="preserve"> Ensimmäiset kuusi kierrosta ovat karsintakilpailuja, joista 32 joukkuetta etenee varsinaisen kilpailun ensimmäiselle kierrokselle, jossa ne kohtaavat ensimmäiset 48 ammattilaisjoukkuetta ykkös- ja kakkosliigasta. Viimeiset osallistujat ovat Valioliigan ja Mestaruussarjan seurat, jotka pääsevät varsinaisen kolmannen kierroksen arvontaan. Nykyaikana vain yksi liigan ulkopuolinen joukkue on koskaan päässyt puolivälieriin, eivätkä tason 2 alapuolella olevat joukkueet ole koskaan päässeet finaaliin. Tämän vuoksi pienemmät joukkueet, jotka etenevät pisimmälle, saavat paljon huomiota, varsinkin jos ne saavuttavat epätodennäköisen "jättiläismurhaajan" voiton.</w:t>
        <w:br/>
        <w:br/>
        <w:t xml:space="preserve"> Voittajat saavat FA Cup -pokaalin, jota on ollut kaksi mallia ja viisi varsinaista pokaalia; viimeisin on vuonna 1911 käyttöön otetun toisen mallin kopio vuodelta 2014. Voittajat pääsevät myös UEFA:n Eurooppa-liigaan ja saavat paikan tulevaan FA Community Shieldiin. Arsenal on menestynein seura neljällätoista mestaruudellaan, ja Arsène Wenger on kilpailun historian menestynein manageri, joka on voittanut seitsemän finaalia Arsenalin managerina.</w:t>
        <w:br/>
        <w:br/>
        <w:t xml:space="preserve"> Liverpool on tämänhetkinen mestari voitettuaan Chelsean 6-5 rangaistuspotkukilpailussa 0-0-tasapelin jälkeen vuoden 2022 finaalissa.</w:t>
      </w:r>
    </w:p>
    <w:p>
      <w:r>
        <w:rPr>
          <w:b/>
          <w:u w:val="single"/>
        </w:rPr>
        <w:t xml:space="preserve">Asiakirja 243</w:t>
      </w:r>
    </w:p>
    <w:p>
      <w:r>
        <w:rPr>
          <w:b/>
        </w:rPr>
        <w:t xml:space="preserve">Ohjeet</w:t>
      </w:r>
    </w:p>
    <w:p>
      <w:r>
        <w:t xml:space="preserve">Ovatko Schindler-hissit turvallisia</w:t>
      </w:r>
    </w:p>
    <w:p>
      <w:r>
        <w:rPr>
          <w:b/>
        </w:rPr>
        <w:t xml:space="preserve">Konteksti</w:t>
      </w:r>
    </w:p>
    <w:p>
      <w:r>
        <w:t xml:space="preserve">Schindler Holding Ltd. on sveitsiläinen monikansallinen yritys, joka valmistaa liukuportaita, liukukäytäviä ja hissejä maailmanlaajuisesti. Se on perustettu Sveitsissä vuonna 1874. Schindler valmistaa, asentaa, huoltaa ja modernisoi hissejä ja liukuportaita monenlaisiin rakennuksiin, kuten asuin-, liike- ja kerrostaloihin.</w:t>
        <w:br/>
        <w:br/>
        <w:t xml:space="preserve"> Yritys on läsnä yli 140 maassa ja työllistää yli 66 000 henkilöä maailmanlaajuisesti.[3] Tuotantolaitokset sijaitsevat Brasiliassa, Kiinassa, Slovakiassa, Espanjassa, Sveitsissä, Intiassa ja Yhdysvalloissa.[4] Kaikki Schindler-konsernin toiminnot ja tytäryhtiöt on organisoitu Schindler Holding Ltd.:ksi. (saksaksi: Schindler Holding AG, ranskaksi: Schindler Holding S.A.), joka on julkisen kaupankäynnin kohteena SIX Swiss Exchange -pörssissä.</w:t>
      </w:r>
    </w:p>
    <w:p>
      <w:r>
        <w:rPr>
          <w:b/>
        </w:rPr>
        <w:t xml:space="preserve">Vastaus</w:t>
      </w:r>
    </w:p>
    <w:p>
      <w:r>
        <w:t xml:space="preserve">Schindler Holding Ltd. on sveitsiläinen monikansallinen yritys, joka valmistaa liukuportaita, liukukäytäviä ja hissejä maailmanlaajuisesti. Se on perustettu Sveitsissä vuonna 1874. Schindler valmistaa, asentaa, huoltaa ja modernisoi hissejä ja liukuportaita monenlaisiin rakennuksiin, kuten asuin-, liike- ja kerrostaloihin.</w:t>
        <w:br/>
        <w:br/>
        <w:t xml:space="preserve"> Yritys on läsnä yli 140 maassa ja työllistää yli 66 000 ihmistä maailmanlaajuisesti. Tuotantolaitokset sijaitsevat Brasiliassa, Kiinassa, Slovakiassa, Espanjassa, Sveitsissä, Intiassa ja Yhdysvalloissa. Kaikki Schindler-konsernin toiminnot ja tytäryhtiöt on organisoitu Schindler Holding Oy:öön, joka on julkisen kaupankäynnin kohteena SIX Swiss Exchange -pörssissä.</w:t>
      </w:r>
    </w:p>
    <w:p>
      <w:r>
        <w:rPr>
          <w:b/>
          <w:u w:val="single"/>
        </w:rPr>
        <w:t xml:space="preserve">Asiakirja 244</w:t>
      </w:r>
    </w:p>
    <w:p>
      <w:r>
        <w:rPr>
          <w:b/>
        </w:rPr>
        <w:t xml:space="preserve">Ohjeet</w:t>
      </w:r>
    </w:p>
    <w:p>
      <w:r>
        <w:t xml:space="preserve">Mitkä ovat maapallon 4 valtamerta?</w:t>
      </w:r>
    </w:p>
    <w:p>
      <w:r>
        <w:rPr>
          <w:b/>
        </w:rPr>
        <w:t xml:space="preserve">Vastaus</w:t>
      </w:r>
    </w:p>
    <w:p>
      <w:r>
        <w:t xml:space="preserve">Atlantin valtameri</w:t>
        <w:br/>
        <w:t xml:space="preserve">Jäämeri</w:t>
        <w:br/>
        <w:t xml:space="preserve">Tyynimeri</w:t>
        <w:br/>
        <w:t xml:space="preserve">Intian valtameri</w:t>
      </w:r>
    </w:p>
    <w:p>
      <w:r>
        <w:rPr>
          <w:b/>
          <w:u w:val="single"/>
        </w:rPr>
        <w:t xml:space="preserve">Asiakirja 245</w:t>
      </w:r>
    </w:p>
    <w:p>
      <w:r>
        <w:rPr>
          <w:b/>
        </w:rPr>
        <w:t xml:space="preserve">Ohjeet</w:t>
      </w:r>
    </w:p>
    <w:p>
      <w:r>
        <w:t xml:space="preserve">Laittoiko Harry Potter oman nimensä tuliseen pikariin?</w:t>
      </w:r>
    </w:p>
    <w:p>
      <w:r>
        <w:rPr>
          <w:b/>
        </w:rPr>
        <w:t xml:space="preserve">Vastaus</w:t>
      </w:r>
    </w:p>
    <w:p>
      <w:r>
        <w:t xml:space="preserve">Harry ei laittanut omaa nimeään tulipikariin. Barty Crouch Junior, joka käytti Alistair Moodyksi naamioitunutta polyjuice-juomaa, laittoi Harryn nimen tulipikariin osana suunnitelmaansa toimittaa Harry lordi Voldemortin käsiin.</w:t>
      </w:r>
    </w:p>
    <w:p>
      <w:r>
        <w:rPr>
          <w:b/>
          <w:u w:val="single"/>
        </w:rPr>
        <w:t xml:space="preserve">Asiakirja 246</w:t>
      </w:r>
    </w:p>
    <w:p>
      <w:r>
        <w:rPr>
          <w:b/>
        </w:rPr>
        <w:t xml:space="preserve">Ohjeet</w:t>
      </w:r>
    </w:p>
    <w:p>
      <w:r>
        <w:t xml:space="preserve">Miksi hengitykseen keskittyminen auttaa, kun harjoitat mindfulnessia?</w:t>
      </w:r>
    </w:p>
    <w:p>
      <w:r>
        <w:rPr>
          <w:b/>
        </w:rPr>
        <w:t xml:space="preserve">Vastaus</w:t>
      </w:r>
    </w:p>
    <w:p>
      <w:r>
        <w:t xml:space="preserve">Meditaatiossa, joka on toinen nimitys tietoisuuden harjoittamiselle, on kyse läsnäolosta.  Toisin sanoen tietoisuuden kasvattamista siitä, mitä nykyhetkessä tapahtuu.  Tämä tapahtuu hiljentämällä mieli kaikista satunnaisista ajatuksista, joita jatkuvasti syntyy, ja antamalla aistien olla valppaina niiden signaalien suhteen, jotka kulkevat tässä hetkessä.  Signaalit ovat aistimuksia, tunteita tai ääniä, joita ihminen tuntee ja kuulee nykyhetkessä.  Tämän saavuttamiseksi hengitys toimii ankkurina nykyhetkeen.  Hengityksen tiedostaminen pitää meidät nykyhetkessä.  Kun mieli lopulta harhailee, hengitys on merkki siitä, että on syytä virittäytyä takaisin nykyhetkeen.  Hengitys on aina mukanamme, ja sen voi löytää hetkessä.</w:t>
      </w:r>
    </w:p>
    <w:p>
      <w:r>
        <w:rPr>
          <w:b/>
          <w:u w:val="single"/>
        </w:rPr>
        <w:t xml:space="preserve">Asiakirja 247</w:t>
      </w:r>
    </w:p>
    <w:p>
      <w:r>
        <w:rPr>
          <w:b/>
        </w:rPr>
        <w:t xml:space="preserve">Ohjeet</w:t>
      </w:r>
    </w:p>
    <w:p>
      <w:r>
        <w:t xml:space="preserve">Mikä on paras tapa oppia lumilautailua?</w:t>
      </w:r>
    </w:p>
    <w:p>
      <w:r>
        <w:rPr>
          <w:b/>
        </w:rPr>
        <w:t xml:space="preserve">Vastaus</w:t>
      </w:r>
    </w:p>
    <w:p>
      <w:r>
        <w:t xml:space="preserve">Lumilautailun opetteluun on monia vaihtoehtoja. Voit ottaa ammattitaitoista opetusta opettajalta, jota on usein saatavilla paikallisessa hiihtokeskuksessa.  Voit myös lukea artikkeleita verkossa tai katsoa ammattitaitoisten ohjaajien videoita verkossa.  Toinen vaihtoehto olisi saada oppitunteja ystävältä, joka on harrastanut lumilautailua jo pitkään.  Vaikka tämä voi olla helppo ja edullinen vaihtoehto, se ei ehkä ole yhtä tehokas kuin oppiminen ammattilaiselta.  Ystävät, jotka harrastavat lumilautailua, saattavat osata lumilautailun hyvin, mutta he eivät välttämättä ole hyviä opettajia.  Lisäksi on usein helppo turhautua ihmisten kanssa, jotka tuntee todella hyvin.  Voit välttää nämä päänvaivat hankkimalla ammattilaisen oppitunnin.  Se vähentää stressitasoasi ja tekee sinusta todennäköisesti paremman lumilautailijan lyhyemmässä ajassa.  Pidä hauskaa rinteissä ja pysy turvassa!</w:t>
      </w:r>
    </w:p>
    <w:p>
      <w:r>
        <w:rPr>
          <w:b/>
          <w:u w:val="single"/>
        </w:rPr>
        <w:t xml:space="preserve">Asiakirja 248</w:t>
      </w:r>
    </w:p>
    <w:p>
      <w:r>
        <w:rPr>
          <w:b/>
        </w:rPr>
        <w:t xml:space="preserve">Ohjeet</w:t>
      </w:r>
    </w:p>
    <w:p>
      <w:r>
        <w:t xml:space="preserve">Mikä oli Angie Thomasin ensimmäinen julkaistu romaani?</w:t>
      </w:r>
    </w:p>
    <w:p>
      <w:r>
        <w:rPr>
          <w:b/>
        </w:rPr>
        <w:t xml:space="preserve">Vastaus</w:t>
      </w:r>
    </w:p>
    <w:p>
      <w:r>
        <w:t xml:space="preserve">"The Hate U Give", joka julkaistiin vuonna 2017 ja debytoi New York Timesin bestseller-listan ykkösenä.</w:t>
      </w:r>
    </w:p>
    <w:p>
      <w:r>
        <w:rPr>
          <w:b/>
          <w:u w:val="single"/>
        </w:rPr>
        <w:t xml:space="preserve">Asiakirja 249</w:t>
      </w:r>
    </w:p>
    <w:p>
      <w:r>
        <w:rPr>
          <w:b/>
        </w:rPr>
        <w:t xml:space="preserve">Ohjeet</w:t>
      </w:r>
    </w:p>
    <w:p>
      <w:r>
        <w:t xml:space="preserve">Kuinka monta nuorempaa sisarusta Kennedyllä oli tämän kappaleen perusteella?</w:t>
      </w:r>
    </w:p>
    <w:p>
      <w:r>
        <w:rPr>
          <w:b/>
        </w:rPr>
        <w:t xml:space="preserve">Konteksti</w:t>
      </w:r>
    </w:p>
    <w:p>
      <w:r>
        <w:t xml:space="preserve">Kennedy syntyi 22. helmikuuta 1932 St. Margaret's Hospitalissa Dorchesterin kaupunginosassa Bostonissa Massachusettsissa.[1] Hän oli nuorin Joseph Patrick Kennedyn ja Rose Fitzgeraldin yhdeksästä lapsesta, jotka kuuluivat Bostonin merkittäviin irlantilais-amerikkalaisiin perheisiin.[2] He muodostivat avioliittonsa jälkeen yhden maan rikkaimmista perheistä.[3] Hänen kahdeksan sisarustaan olivat Joseph Jr., John, Rosemary, Kathleen, Eunice, Patricia, Robert ja Jean. Hänen vanhempi veljensä John pyysi saada olla vastasyntyneen kummisetä, ja hänen vanhempansa kunnioittivat tätä pyyntöä, vaikka he eivät suostuneet hänen pyyntöönsä nimetä vauva George Washington Kennedyksi (Ted syntyi presidentti George Washingtonin 200-vuotissyntymäpäivänä). He nimesivät pojan isänsä avustajan mukaan[3].</w:t>
      </w:r>
    </w:p>
    <w:p>
      <w:r>
        <w:rPr>
          <w:b/>
        </w:rPr>
        <w:t xml:space="preserve">Vastaus</w:t>
      </w:r>
    </w:p>
    <w:p>
      <w:r>
        <w:t xml:space="preserve">Tämän kohdan perusteella Kennedyllä ei ollut nuorempia sisaruksia, sillä hän oli nuorin yhdeksästä lapsesta.</w:t>
      </w:r>
    </w:p>
    <w:p>
      <w:r>
        <w:rPr>
          <w:b/>
          <w:u w:val="single"/>
        </w:rPr>
        <w:t xml:space="preserve">Asiakirja 250</w:t>
      </w:r>
    </w:p>
    <w:p>
      <w:r>
        <w:rPr>
          <w:b/>
        </w:rPr>
        <w:t xml:space="preserve">Ohjeet</w:t>
      </w:r>
    </w:p>
    <w:p>
      <w:r>
        <w:t xml:space="preserve">Mitkä ovat joitakin visuaalisen suunnittelun yleisiä elementtejä?</w:t>
      </w:r>
    </w:p>
    <w:p>
      <w:r>
        <w:rPr>
          <w:b/>
        </w:rPr>
        <w:t xml:space="preserve">Konteksti</w:t>
      </w:r>
    </w:p>
    <w:p>
      <w:r>
        <w:t xml:space="preserve">Suunnitteluelementit ovat visuaalisen suunnittelun perusyksiköitä, jotka muodostavat sen rakenteen ja välittävät visuaalisia viestejä. Taidemaalari ja muotoiluteoreetikko Maitland E. Graves (1902-1978), joka yritti hahmottaa visuaalisen suunnittelun esteettisen järjestyksen perusperiaatteita,[3] määritteli kirjassaan The Art of Color and Design (1941) muotoilun elementit linjaksi, suunnaksi, muodoksi, kooksi, tekstuuriksi, arvoksi ja väriksi ja totesi, että "nämä elementit ovat ne materiaalit, joista kaikki muotoilut rakentuvat".</w:t>
      </w:r>
    </w:p>
    <w:p>
      <w:r>
        <w:rPr>
          <w:b/>
        </w:rPr>
        <w:t xml:space="preserve">Vastaus</w:t>
      </w:r>
    </w:p>
    <w:p>
      <w:r>
        <w:t xml:space="preserve">Viiva, muoto, koko, rakenne, väri ja suunta ovat joitakin yleisiä visuaalisen suunnittelun elementtejä.</w:t>
      </w:r>
    </w:p>
    <w:p>
      <w:r>
        <w:rPr>
          <w:b/>
          <w:u w:val="single"/>
        </w:rPr>
        <w:t xml:space="preserve">Asiakirja 251</w:t>
      </w:r>
    </w:p>
    <w:p>
      <w:r>
        <w:rPr>
          <w:b/>
        </w:rPr>
        <w:t xml:space="preserve">Ohjeet</w:t>
      </w:r>
    </w:p>
    <w:p>
      <w:r>
        <w:t xml:space="preserve">Mitä eroa on pensaalla ja puulla?</w:t>
      </w:r>
    </w:p>
    <w:p>
      <w:r>
        <w:rPr>
          <w:b/>
        </w:rPr>
        <w:t xml:space="preserve">Vastaus</w:t>
      </w:r>
    </w:p>
    <w:p>
      <w:r>
        <w:t xml:space="preserve">Jotkut biologit väittävät, että pensaiden ja puiden välillä ei ole geneettistä eroa - joillakin lajeilla voi olla sekä puu- että pensasmuotoja.  Toiset tutkijat uskovat, että fyysinen muoto on olennainen ja että pensaat eroavat puista.</w:t>
      </w:r>
    </w:p>
    <w:p>
      <w:r>
        <w:rPr>
          <w:b/>
          <w:u w:val="single"/>
        </w:rPr>
        <w:t xml:space="preserve">Asiakirja 252</w:t>
      </w:r>
    </w:p>
    <w:p>
      <w:r>
        <w:rPr>
          <w:b/>
        </w:rPr>
        <w:t xml:space="preserve">Ohjeet</w:t>
      </w:r>
    </w:p>
    <w:p>
      <w:r>
        <w:t xml:space="preserve">Mitkä ovat Yhdysvaltojen parhaat hiihtokeskukset, joissa voi käydä hiihtämässä?</w:t>
      </w:r>
    </w:p>
    <w:p>
      <w:r>
        <w:rPr>
          <w:b/>
        </w:rPr>
        <w:t xml:space="preserve">Vastaus</w:t>
      </w:r>
    </w:p>
    <w:p>
      <w:r>
        <w:t xml:space="preserve">Yhdysvalloissa on monia hiihtokeskuksia, jotka tarjoavat haastavaa maastoa asiantuntijahiihtäjille.  Joitakin parhaita hiihtokeskuksia ovat mm: Big Sky, Jackson Hole, Pallisades, Crested Butte, Telluride ja Silverthorn.</w:t>
      </w:r>
    </w:p>
    <w:p>
      <w:r>
        <w:rPr>
          <w:b/>
          <w:u w:val="single"/>
        </w:rPr>
        <w:t xml:space="preserve">Asiakirja 253</w:t>
      </w:r>
    </w:p>
    <w:p>
      <w:r>
        <w:rPr>
          <w:b/>
        </w:rPr>
        <w:t xml:space="preserve">Ohjeet</w:t>
      </w:r>
    </w:p>
    <w:p>
      <w:r>
        <w:t xml:space="preserve">Mitkä hahmot kuuluvat DC- vai Marvel-universumiin? Hulk, Spectre</w:t>
      </w:r>
    </w:p>
    <w:p>
      <w:r>
        <w:rPr>
          <w:b/>
        </w:rPr>
        <w:t xml:space="preserve">Vastaus</w:t>
      </w:r>
    </w:p>
    <w:p>
      <w:r>
        <w:t xml:space="preserve">Spectre on DC, Hulk on Marvel.</w:t>
      </w:r>
    </w:p>
    <w:p>
      <w:r>
        <w:rPr>
          <w:b/>
          <w:u w:val="single"/>
        </w:rPr>
        <w:t xml:space="preserve">Asiakirja 254</w:t>
      </w:r>
    </w:p>
    <w:p>
      <w:r>
        <w:rPr>
          <w:b/>
        </w:rPr>
        <w:t xml:space="preserve">Ohjeet</w:t>
      </w:r>
    </w:p>
    <w:p>
      <w:r>
        <w:t xml:space="preserve">Ote siitä, miksi Tim Lincecumia kutsuttiin "The Freakiksi".</w:t>
      </w:r>
    </w:p>
    <w:p>
      <w:r>
        <w:rPr>
          <w:b/>
        </w:rPr>
        <w:t xml:space="preserve">Konteksti</w:t>
      </w:r>
    </w:p>
    <w:p>
      <w:r>
        <w:t xml:space="preserve">Timothy Leroy Lincecum (/ˈlɪnsəkʌm/ LIN-sə-kum;[1] s. 15. kesäkuuta 1984), lempinimeltään "The Freak", "The Franchise", "The Freaky Franchise" ja "Big Time Timmy Jim",[2] on yhdysvaltalainen entinen ammattilaispesisheittäjä. Hän pelasi Major League Baseballissa (MLB) San Francisco Giantsissa (2007-2015) ja Los Angeles Angelsissa (2016). Kaksinkertainen Cy Young -palkinnon voittaja Lincecum auttoi Giantsia voittamaan kolme World Series -mestaruutta vuosina 2010-2014.</w:t>
      </w:r>
    </w:p>
    <w:p>
      <w:r>
        <w:rPr>
          <w:b/>
        </w:rPr>
        <w:t xml:space="preserve">Vastaus</w:t>
      </w:r>
    </w:p>
    <w:p>
      <w:r>
        <w:t xml:space="preserve">Lempinimeltään "The Freak" hänen kyvystään luoda voimakkaita syöttöjä huolimatta hänen pieni ruumiinrakenne (5 jalkaa 11 tuumaa, 170 kiloa), teho syöttäjä johti National League strikeouts kolmena peräkkäisenä vuotena vuonna span vuodesta 2008 vuoteen 2010. Hän johti myös liigan shutout-tilastoa vuonna 2009 ja voitti Babe Ruth -palkinnon vuonna 2010 MLB:n postseasonin arvokkaimpana pelaajana. Lincecum voitti peräkkäiset Cy Young -palkinnot vuosina 2008 ja 2009, ja hänestä tuli ensimmäinen MLB-kannuttaja, joka voitti palkinnon kahdella ensimmäisellä täydellä kaudellaan. Hän esiintyi myös neljässä peräkkäisessä All-Star Games -ottelussa vuosina 2008-2011 ja heitti no-hitterit vuosina 2013 ja 2014.</w:t>
      </w:r>
    </w:p>
    <w:p>
      <w:r>
        <w:rPr>
          <w:b/>
          <w:u w:val="single"/>
        </w:rPr>
        <w:t xml:space="preserve">Asiakirja 255</w:t>
      </w:r>
    </w:p>
    <w:p>
      <w:r>
        <w:rPr>
          <w:b/>
        </w:rPr>
        <w:t xml:space="preserve">Ohjeet</w:t>
      </w:r>
    </w:p>
    <w:p>
      <w:r>
        <w:t xml:space="preserve">Ketkä pelaajat voittivat miesten kaksinpelin grand slam -tennisturnaukset vuonna 2022.</w:t>
      </w:r>
    </w:p>
    <w:p>
      <w:r>
        <w:rPr>
          <w:b/>
        </w:rPr>
        <w:t xml:space="preserve">Vastaus</w:t>
      </w:r>
    </w:p>
    <w:p>
      <w:r>
        <w:t xml:space="preserve">Seuraavat pelaajat voittivat miesten kaksinpelin grand slam -turnaukset vuonna 2022:</w:t>
        <w:br/>
        <w:t xml:space="preserve">- Rafael Nadal voitti Australian avoimet ja Ranskan avoimet</w:t>
        <w:br/>
        <w:t xml:space="preserve">- Novak Djokovic voitti Wimbledonin</w:t>
        <w:br/>
        <w:t xml:space="preserve">- Carlos Alcaraz voitti US Openin</w:t>
      </w:r>
    </w:p>
    <w:p>
      <w:r>
        <w:rPr>
          <w:b/>
          <w:u w:val="single"/>
        </w:rPr>
        <w:t xml:space="preserve">Asiakirja 256</w:t>
      </w:r>
    </w:p>
    <w:p>
      <w:r>
        <w:rPr>
          <w:b/>
        </w:rPr>
        <w:t xml:space="preserve">Ohjeet</w:t>
      </w:r>
    </w:p>
    <w:p>
      <w:r>
        <w:t xml:space="preserve">Voitteko kertoa minulle jotain Stanley J. Goldbergista...</w:t>
      </w:r>
    </w:p>
    <w:p>
      <w:r>
        <w:rPr>
          <w:b/>
        </w:rPr>
        <w:t xml:space="preserve">Konteksti</w:t>
      </w:r>
    </w:p>
    <w:p>
      <w:r>
        <w:t xml:space="preserve">Stanley J. Goldberg (s. Maryland, 1939) on Yhdysvaltain verotuomioistuimen erityistuomari.</w:t>
        <w:br/>
        <w:br/>
        <w:t xml:space="preserve"> Goldberg kävi julkisia kouluja Baltimoressa, MD:ssä. Hän suoritti kandidaatin tutkinnon Marylandin yliopiston kauppakorkeakoulussa vuonna 1960 ja oikeustieteen kandidaatin tutkinnon Marylandin yliopiston oikeustieteellisessä korkeakoulussa vuonna 1964. Hän suoritti jatkotutkinnon liittovaltion tuloverotuksesta New Yorkin yliopistossa. Goldberg on saanut toimiluvan Marylandissa ja New Jerseyssä vuosina 1964 ja 1967 sekä liittovaltion piirituomioistuimessa. Hän aloitti uransa verojuristina tammikuussa 1965 Yhdysvaltain valtiovarainministeriön Internal Revenue Servicen päälakimiehen toimistossa (Office of Chief Counsel, Internal Revenue Service) New Yorkissa, ja hänet määrättiin aluksi yleisten riita-asioiden osastolle. Vuonna 1967 hänet siirrettiin veroriita-asioiden osastolle. Vuonna 1976 hänet ylennettiin erikoisoikeudenkäyntiasiamieheksi ja vuonna 1984 apulaisoikeusasiamieheksi. Hänet nimitettiin Yhdysvaltain verotuomioistuimen erityistuomariksi 4. elokuuta 1985.</w:t>
        <w:br/>
        <w:br/>
        <w:t xml:space="preserve"> Vuonna 1992 Goldberg kommentoi suuntausta, jonka mukaan verovalituksia esitettiin verotuomioistuimessa ja ne hylättiin rangaistuksin[1].</w:t>
      </w:r>
    </w:p>
    <w:p>
      <w:r>
        <w:rPr>
          <w:b/>
        </w:rPr>
        <w:t xml:space="preserve">Vastaus</w:t>
      </w:r>
    </w:p>
    <w:p>
      <w:r>
        <w:t xml:space="preserve">Stanley J. Goldberg (s. Maryland, 1939) on Yhdysvaltain verotuomioistuimen erityistuomari.</w:t>
        <w:br/>
        <w:br/>
        <w:t xml:space="preserve"> Goldberg kävi julkisia kouluja Baltimoressa, MD:ssä. Hän suoritti kandidaatin tutkinnon Marylandin yliopiston kauppakorkeakoulussa vuonna 1960 ja oikeustieteen kandidaatin tutkinnon Marylandin yliopiston oikeustieteellisessä korkeakoulussa vuonna 1964. Hän suoritti jatkotutkinnon liittovaltion tuloverotuksesta New Yorkin yliopistossa. Goldberg on saanut toimiluvan Marylandissa ja New Jerseyssä vuosina 1964 ja 1967 sekä liittovaltion piirituomioistuimessa.</w:t>
        <w:br/>
        <w:br/>
        <w:t xml:space="preserve"> Hän aloitti uransa verojuristina tammikuussa 1965 Yhdysvaltain valtiovarainministeriön Internal Revenue Servicen päälakimiehen toimistossa (Office of Chief Counsel, Internal Revenue Service) New Yorkissa, ja hänet määrättiin aluksi yleisten riita-asioiden osastolle. Vuonna 1967 hänet siirrettiin veroriita-asioiden osastolle. Vuonna 1976 hänet ylennettiin erikoisoikeudenkäyntiasiamieheksi ja vuonna 1984 apulaisoikeusasiamieheksi. Hänet nimitettiin Yhdysvaltain verotuomioistuimen erityistuomariksi 4. elokuuta 1985.</w:t>
        <w:br/>
        <w:br/>
        <w:t xml:space="preserve"> Vuonna 1992 Goldberg kommentoi suuntausta, jonka mukaan verovalituksia esitettiin verotuomioistuimessa ja ne hylättiin rangaistusseuraamuksin.</w:t>
      </w:r>
    </w:p>
    <w:p>
      <w:r>
        <w:rPr>
          <w:b/>
          <w:u w:val="single"/>
        </w:rPr>
        <w:t xml:space="preserve">Asiakirja 257</w:t>
      </w:r>
    </w:p>
    <w:p>
      <w:r>
        <w:rPr>
          <w:b/>
        </w:rPr>
        <w:t xml:space="preserve">Ohjeet</w:t>
      </w:r>
    </w:p>
    <w:p>
      <w:r>
        <w:t xml:space="preserve">Tee yhteenveto tekstissä esitetyistä värisokeuden syistä ja parannuskeinoista.</w:t>
      </w:r>
    </w:p>
    <w:p>
      <w:r>
        <w:rPr>
          <w:b/>
        </w:rPr>
        <w:t xml:space="preserve">Konteksti</w:t>
      </w:r>
    </w:p>
    <w:p>
      <w:r>
        <w:t xml:space="preserve">Värisokeuden yleisin syy on perinnöllinen ongelma tai vaihtelu yhden tai useamman verkkokalvon kolmen luokan käpysolujen toiminnassa, jotka välittävät värinäköä.[2] Yleisimmän muodon aiheuttaa geneettinen häiriö, jota kutsutaan synnynnäiseksi punavihersokeudeksi. Miehet ovat todennäköisemmin värisokeita kuin naiset, koska värisokeuden yleisimpiin muotoihin johtavat geenit ovat X-kromosomissa.[2] Värisokeat naiset voivat kantaa värisokeuden geenejä ja siirtää ne lapsilleen.[2] Värisokeus voi johtua myös silmän, näköhermon tai aivojen osien fyysisestä tai kemiallisesta vaurioitumisesta.[2] Värisokeuden seulonta tehdään yleensä Ishiharan väritestillä.[2]</w:t>
        <w:br/>
        <w:br/>
        <w:t xml:space="preserve">Värisokeuteen ei ole parannuskeinoa.[2] Diagnoosin avulla yksilö tai hänen vanhempansa/opettajansa voivat aktiivisesti sopeutua tilaan.[1] Erikoislinssit, kuten EnChroma-lasit tai X-chrom-kontaktilinssit, voivat auttaa punavihreästä värisokeudesta kärsiviä henkilöitä joissakin väritehtävissä,[2] mutta ne eivät anna käyttäjälleen "normaalia värinäköä".[3] Mobiilisovellukset voivat auttaa ihmisiä tunnistamaan värejä.[2] Värien tunnistamisessa.</w:t>
      </w:r>
    </w:p>
    <w:p>
      <w:r>
        <w:rPr>
          <w:b/>
        </w:rPr>
        <w:t xml:space="preserve">Vastaus</w:t>
      </w:r>
    </w:p>
    <w:p>
      <w:r>
        <w:t xml:space="preserve">Värisokeuden yleisin syy on geneettinen häiriö. Miehet ovat todennäköisemmin värisokeita kuin naiset, koska siitä vastaavat geenit sijaitsevat X-kromosomissa. Naiset, jotka eivät ole värisokeita, voivat silti kantaa ja siirtää värisokeuden geenejä. Silmään, näköhermoon tai aivoihin kohdistuvat fyysiset tai kemialliset vauriot voivat myös johtaa sokeuteen.</w:t>
        <w:br/>
        <w:br/>
        <w:t xml:space="preserve"> Värisokeuteen ei ole parannuskeinoa. Sokeat ihmiset voivat aktiivisesti sopeutua tilaan tai käyttää erityisiä laseja tai linssejä, jotka voivat auttaa punavihersokeaa jossain määrin. Saatavilla on myös mobiilisovelluksia, jotka auttavat tunnistamaan värejä.</w:t>
      </w:r>
    </w:p>
    <w:p>
      <w:r>
        <w:rPr>
          <w:b/>
          <w:u w:val="single"/>
        </w:rPr>
        <w:t xml:space="preserve">Asiakirja 258</w:t>
      </w:r>
    </w:p>
    <w:p>
      <w:r>
        <w:rPr>
          <w:b/>
        </w:rPr>
        <w:t xml:space="preserve">Ohjeet</w:t>
      </w:r>
    </w:p>
    <w:p>
      <w:r>
        <w:t xml:space="preserve">Miten voin parantaa talouttani?</w:t>
      </w:r>
    </w:p>
    <w:p>
      <w:r>
        <w:rPr>
          <w:b/>
        </w:rPr>
        <w:t xml:space="preserve">Vastaus</w:t>
      </w:r>
    </w:p>
    <w:p>
      <w:r>
        <w:t xml:space="preserve">Määritä lyhyen ja pitkän aikavälin taloudelliset tavoitteesi.</w:t>
        <w:br/>
        <w:t xml:space="preserve"> Luo budjetti, joka perustuu kokonaistuloihin, välttämättömiin ja harkinnanvaraisiin menoihin.</w:t>
        <w:br/>
        <w:t xml:space="preserve"> Maksa ensin korkeakorkoiset velat, kuten luottokorttivelat.</w:t>
        <w:br/>
        <w:t xml:space="preserve"> Maksa luottokorttisi kokonaan pois joka kuukausi.</w:t>
        <w:br/>
        <w:t xml:space="preserve"> Luo hätärahasto, joka kattaa 3-6 kuukauden menot.</w:t>
        <w:br/>
        <w:t xml:space="preserve"> Maksimoi 401K-maksusi joka vuosi.</w:t>
        <w:br/>
        <w:t xml:space="preserve"> Käytä korkeakorkoista säästötiliä sen sijaan, että säästäisit rahaa perinteiseen pankkiin, jotta et menetä rahaa inflaation vuoksi.</w:t>
        <w:br/>
        <w:t xml:space="preserve"> Luo monipuolinen sijoitustili.</w:t>
        <w:br/>
        <w:t xml:space="preserve"> Palkkaa taloussuunnittelija hoitamaan varojasi.</w:t>
        <w:br/>
        <w:t xml:space="preserve"> Tee harrastuksesta toinen työ ja ansaitse passiivista tuloa.</w:t>
        <w:br/>
        <w:t xml:space="preserve"> Vähennä houkutuksia ylikulutukseen ottamalla käyttöön automaattinen siirto palkastasi säästötilille.</w:t>
      </w:r>
    </w:p>
    <w:p>
      <w:r>
        <w:rPr>
          <w:b/>
          <w:u w:val="single"/>
        </w:rPr>
        <w:t xml:space="preserve">Asiakirja 259</w:t>
      </w:r>
    </w:p>
    <w:p>
      <w:r>
        <w:rPr>
          <w:b/>
        </w:rPr>
        <w:t xml:space="preserve">Ohjeet</w:t>
      </w:r>
    </w:p>
    <w:p>
      <w:r>
        <w:t xml:space="preserve">Mikä on Zenthoefer Furs</w:t>
      </w:r>
    </w:p>
    <w:p>
      <w:r>
        <w:rPr>
          <w:b/>
        </w:rPr>
        <w:t xml:space="preserve">Konteksti</w:t>
      </w:r>
    </w:p>
    <w:p>
      <w:r>
        <w:t xml:space="preserve">Zenthoefer Furs oli yhdysvaltalainen amatöörijalkapalloseura, joka pelasi St. Louisissa, Missourissa 1940-luvun lopulla ja 1950-luvun alussa.</w:t>
        <w:br/>
        <w:br/>
        <w:t xml:space="preserve"> Se oli pelannut Schumachers-nimisenä juniorijoukkueena kaudella 1947-48, jolloin se jäi kansallisista kunniapaikoista, kun se hävisi National Junior Cupin viimeisellä kierroksella Philadelphian Lighthouse Boysille. Seuraavalla kaudella Zenthoefers siirtyi seniorijoukkueeksi. Manageri George E. McGannin johdolla he pääsivät vuoden 1949 National Amateur Cupin finaaliin häviten SC Elizabethille maalein 6-1. He hävisivät myös Chicagon Polish-Americansille 5-1 vuoden 1949 National Challenge Cupin puolivälierissä. Vuonna 1951 se voitti St. Louis Major League -liigan kymmenen pisteen erolla St. Louis Simpkins-Fordiin. Vuonna 1952 he liittyivät St. Louisin amerikkalaiseen jalkapalloliigaan.</w:t>
      </w:r>
    </w:p>
    <w:p>
      <w:r>
        <w:rPr>
          <w:b/>
        </w:rPr>
        <w:t xml:space="preserve">Vastaus</w:t>
      </w:r>
    </w:p>
    <w:p>
      <w:r>
        <w:t xml:space="preserve">Zenthoefer Furs oli yhdysvaltalainen amatöörijalkapalloseura, joka pelasi St. Louisissa, Missourissa 1940-luvun lopulla ja 1950-luvun alussa.</w:t>
      </w:r>
    </w:p>
    <w:p>
      <w:r>
        <w:rPr>
          <w:b/>
          <w:u w:val="single"/>
        </w:rPr>
        <w:t xml:space="preserve">Asiakirja 260</w:t>
      </w:r>
    </w:p>
    <w:p>
      <w:r>
        <w:rPr>
          <w:b/>
        </w:rPr>
        <w:t xml:space="preserve">Ohjeet</w:t>
      </w:r>
    </w:p>
    <w:p>
      <w:r>
        <w:t xml:space="preserve">Mitkä ovat Yhdysvaltain liittovaltion hallituksen kolme haaraa?</w:t>
      </w:r>
    </w:p>
    <w:p>
      <w:r>
        <w:rPr>
          <w:b/>
        </w:rPr>
        <w:t xml:space="preserve">Vastaus</w:t>
      </w:r>
    </w:p>
    <w:p>
      <w:r>
        <w:t xml:space="preserve">Yhdysvaltain perustuslaki jakaa liittovaltion hallituksen kolmeen haaraan: lainsäädäntö-, toimeenpano- ja oikeuslaitokseen.  Näin varmistetaan, ettei millään yksittäisellä henkilöllä tai ryhmällä ole liikaa valtaa.</w:t>
      </w:r>
    </w:p>
    <w:p>
      <w:r>
        <w:rPr>
          <w:b/>
          <w:u w:val="single"/>
        </w:rPr>
        <w:t xml:space="preserve">Asiakirja 261</w:t>
      </w:r>
    </w:p>
    <w:p>
      <w:r>
        <w:rPr>
          <w:b/>
        </w:rPr>
        <w:t xml:space="preserve">Ohjeet</w:t>
      </w:r>
    </w:p>
    <w:p>
      <w:r>
        <w:t xml:space="preserve">Mitä eroa on johtokiipeilyn ja yläköysikiipeilyn välillä?</w:t>
      </w:r>
    </w:p>
    <w:p>
      <w:r>
        <w:rPr>
          <w:b/>
        </w:rPr>
        <w:t xml:space="preserve">Vastaus</w:t>
      </w:r>
    </w:p>
    <w:p>
      <w:r>
        <w:t xml:space="preserve">Ero johtokiipeilyn ja yläköysikiipeilyn välillä liittyy köyden sijaintiin, kun kiipeäminen aloitetaan. Johtokiipeilyssä köysi alkaa alhaalta kiinnitettynä kiipeilijään ja varmistajaan. Kiipeilijän on sitten tuotava köysi reitin alareunasta huipulle kiinnittymällä useisiin pikavetoihin, jotka sijaitsevat yleensä 10-15 jalan välein. Jos henkilö putoaa johtokiipeilyn aikana, hän jää kiinni viimeiseen pikavetoimeen, johon hän on kiinnittynyt. Yläköysikiipeilyssä köysi on jo reitin huipulla. Tämä tarkoittaa sitä, että kiipeilijän on kiinnityttävä köyden toiselle puolelle, kun taas varmistajan on kiinnityttävä köyden toiselle puolelle. Kun kiipeilijä nousee reittiä ylemmäs, varmistajan on otettava köyden löysä pois, toisin kuin lyijykiipeilyssä, jossa varmistajan on annettava löysä. Kun henkilö putoaa yläköysikiipeilyssä, hän putoaa vain lyhyen matkan, koska köysi on jo kiinnitetty hänen yläpuolellaan reitin huipulla, joten putoamisen pituus määräytyy sen mukaan, kuinka paljon löysyyttä varmistaja ei ole ottanut pois.</w:t>
      </w:r>
    </w:p>
    <w:p>
      <w:r>
        <w:rPr>
          <w:b/>
          <w:u w:val="single"/>
        </w:rPr>
        <w:t xml:space="preserve">Asiakirja 262</w:t>
      </w:r>
    </w:p>
    <w:p>
      <w:r>
        <w:rPr>
          <w:b/>
        </w:rPr>
        <w:t xml:space="preserve">Ohjeet</w:t>
      </w:r>
    </w:p>
    <w:p>
      <w:r>
        <w:t xml:space="preserve">Mikä on kalalaji? Mola mola tai Molar</w:t>
      </w:r>
    </w:p>
    <w:p>
      <w:r>
        <w:rPr>
          <w:b/>
        </w:rPr>
        <w:t xml:space="preserve">Vastaus</w:t>
      </w:r>
    </w:p>
    <w:p>
      <w:r>
        <w:t xml:space="preserve">Mola mola</w:t>
      </w:r>
    </w:p>
    <w:p>
      <w:r>
        <w:rPr>
          <w:b/>
          <w:u w:val="single"/>
        </w:rPr>
        <w:t xml:space="preserve">Asiakirja 263</w:t>
      </w:r>
    </w:p>
    <w:p>
      <w:r>
        <w:rPr>
          <w:b/>
        </w:rPr>
        <w:t xml:space="preserve">Ohjeet</w:t>
      </w:r>
    </w:p>
    <w:p>
      <w:r>
        <w:t xml:space="preserve">Kuvittele maailma, jossa elinajanodote on kiinteä ja sama kaikille syntymästä lähtien, mutta ihmiset voivat kuitenkin osallistua elinajanodotteen "lahjoittamiseen" - mikä tarkoittaa, että joku voi pidentää sinun elämääsi kolme vuotta pidemmäksi oman elämäsi kustannuksella. Puhu todennäköisestä skenaariosta tässä maailmassa, johon liittyy manipuloitu, pakotettu lahjoittaminen.</w:t>
      </w:r>
    </w:p>
    <w:p>
      <w:r>
        <w:rPr>
          <w:b/>
        </w:rPr>
        <w:t xml:space="preserve">Vastaus</w:t>
      </w:r>
    </w:p>
    <w:p>
      <w:r>
        <w:t xml:space="preserve">Ne, joilla on valtaa ja rahaa, voisivat houkutella vähäosaiset ryhmät "lahjoittamaan" elinajanodotteensa vastineeksi paremmasta tulevaisuudesta. Jos oletetaan, että sairauksia ei vieläkään ole hävitetty, toinen pakotettuun lahjoittamiseen liittyvä skenaario voisi olla se, että lääkkeitä hallitsevat tahot pakottavat potilaat lyhentämään elämänsä, jotta he saisivat hoitoa.</w:t>
      </w:r>
    </w:p>
    <w:p>
      <w:r>
        <w:rPr>
          <w:b/>
          <w:u w:val="single"/>
        </w:rPr>
        <w:t xml:space="preserve">Asiakirja 264</w:t>
      </w:r>
    </w:p>
    <w:p>
      <w:r>
        <w:rPr>
          <w:b/>
        </w:rPr>
        <w:t xml:space="preserve">Ohjeet</w:t>
      </w:r>
    </w:p>
    <w:p>
      <w:r>
        <w:t xml:space="preserve">Millainen on hyvä myyntitilinhoitaja?</w:t>
      </w:r>
    </w:p>
    <w:p>
      <w:r>
        <w:rPr>
          <w:b/>
        </w:rPr>
        <w:t xml:space="preserve">Vastaus</w:t>
      </w:r>
    </w:p>
    <w:p>
      <w:r>
        <w:t xml:space="preserve">Hyvä myyntitilivastaava pystyy hoitamaan useita tehtäviä, hallinnoimaan useiden tiimien asiakassuhteita ja laajentamaan asiakassuhteita jakamalla yrityksen arvolupausta.</w:t>
      </w:r>
    </w:p>
    <w:p>
      <w:r>
        <w:rPr>
          <w:b/>
          <w:u w:val="single"/>
        </w:rPr>
        <w:t xml:space="preserve">Asiakirja 265</w:t>
      </w:r>
    </w:p>
    <w:p>
      <w:r>
        <w:rPr>
          <w:b/>
        </w:rPr>
        <w:t xml:space="preserve">Ohjeet</w:t>
      </w:r>
    </w:p>
    <w:p>
      <w:r>
        <w:t xml:space="preserve">Mitkä seuraavista ovat värejä: punainen, musta, keltainen, oranssi, aurinko, auringonkukka, sirut, kirja, valkoinen, vaaleanpunainen, sininen, näppäimistö.</w:t>
      </w:r>
    </w:p>
    <w:p>
      <w:r>
        <w:rPr>
          <w:b/>
        </w:rPr>
        <w:t xml:space="preserve">Vastaus</w:t>
      </w:r>
    </w:p>
    <w:p>
      <w:r>
        <w:t xml:space="preserve">Värit ovat: punainen, musta, keltainen, oranssi, valkoinen, vaaleanpunainen ja sininen.</w:t>
      </w:r>
    </w:p>
    <w:p>
      <w:r>
        <w:rPr>
          <w:b/>
          <w:u w:val="single"/>
        </w:rPr>
        <w:t xml:space="preserve">Asiakirja 266</w:t>
      </w:r>
    </w:p>
    <w:p>
      <w:r>
        <w:rPr>
          <w:b/>
        </w:rPr>
        <w:t xml:space="preserve">Ohjeet</w:t>
      </w:r>
    </w:p>
    <w:p>
      <w:r>
        <w:t xml:space="preserve">Keksi joitakin avauksia shakin aloittelijoille.</w:t>
      </w:r>
    </w:p>
    <w:p>
      <w:r>
        <w:rPr>
          <w:b/>
        </w:rPr>
        <w:t xml:space="preserve">Vastaus</w:t>
      </w:r>
    </w:p>
    <w:p>
      <w:r>
        <w:t xml:space="preserve">Shakin avaukset ovat pelin tärkein osa, on olemassa edistyneempiä, yleisempiä ja helpompia avauksia.</w:t>
        <w:t xml:space="preserve">luettelo avauksista pelin aloittelijoille:</w:t>
        <w:br/>
        <w:t xml:space="preserve">- Kuninkaan sotilaan avaus: Tämä on hyvin yleinen avaus, siirrät kuninkaasi sotilaan 2 tilaa eteenpäin, samoin tekee vastustaja. Tämän jälkeen kehität ratsuja.</w:t>
        <w:br/>
        <w:t xml:space="preserve"> - Fianchetto-puolustus. Siirrät kuningasvartijan sotilaan 1 tilan eteenpäin, sitten kehität kuningasvartijan ratsun. Tämän jälkeen asetat kuningaslähettiläisesi siihen ruutuun, jossa sotilas oli, ja sen jälkeen tehdään linnoitus. Tämä avaus on yleinen alempien pelaajien keskuudessa.</w:t>
        <w:br/>
        <w:t xml:space="preserve"> - Neljän ratsun peli: Tätä ei tapahdu kovin usein. Molemmat osapuolet aloittavat kehittämällä ratsujaan, ja sotilaat jatkavat siitä eteenpäin.</w:t>
        <w:br/>
        <w:t xml:space="preserve"> - Ranskalainen puolustus: Siirrät kuninkaasi sotilaan yhden kentän eteenpäin, minkä jälkeen kehität kaikki kuningassivustan nappulasi ja päätät pelin lyömällä linnoituksen.</w:t>
      </w:r>
    </w:p>
    <w:p>
      <w:r>
        <w:rPr>
          <w:b/>
          <w:u w:val="single"/>
        </w:rPr>
        <w:t xml:space="preserve">Asiakirja 267</w:t>
      </w:r>
    </w:p>
    <w:p>
      <w:r>
        <w:rPr>
          <w:b/>
        </w:rPr>
        <w:t xml:space="preserve">Ohjeet</w:t>
      </w:r>
    </w:p>
    <w:p>
      <w:r>
        <w:t xml:space="preserve">Anna minulle luettelo suosituista nykyisistä EDM-artisteista.</w:t>
      </w:r>
    </w:p>
    <w:p>
      <w:r>
        <w:rPr>
          <w:b/>
        </w:rPr>
        <w:t xml:space="preserve">Vastaus</w:t>
      </w:r>
    </w:p>
    <w:p>
      <w:r>
        <w:t xml:space="preserve">Tällä hetkellä EDM- eli elektronisen tanssimusiikin suosittuja muusikoita ovat muun muassa Illenium, 3LAU, Calvin Harris, Kaskade ja Dimitri Vegas.</w:t>
      </w:r>
    </w:p>
    <w:p>
      <w:r>
        <w:rPr>
          <w:b/>
          <w:u w:val="single"/>
        </w:rPr>
        <w:t xml:space="preserve">Asiakirja 268</w:t>
      </w:r>
    </w:p>
    <w:p>
      <w:r>
        <w:rPr>
          <w:b/>
        </w:rPr>
        <w:t xml:space="preserve">Ohjeet</w:t>
      </w:r>
    </w:p>
    <w:p>
      <w:r>
        <w:t xml:space="preserve">Missä urheilulajeissa olisi helpointa menestyä, jos et ole pitkä: baseball, jalkapallo, koripallo, keilailu.</w:t>
      </w:r>
    </w:p>
    <w:p>
      <w:r>
        <w:rPr>
          <w:b/>
        </w:rPr>
        <w:t xml:space="preserve">Vastaus</w:t>
      </w:r>
    </w:p>
    <w:p>
      <w:r>
        <w:t xml:space="preserve">Jalkapallo ja keilailu ovat kaksi helpointa urheilulajia tässä luettelossa, jos et ole pitkä.</w:t>
      </w:r>
    </w:p>
    <w:p>
      <w:r>
        <w:rPr>
          <w:b/>
          <w:u w:val="single"/>
        </w:rPr>
        <w:t xml:space="preserve">Asiakirja 269</w:t>
      </w:r>
    </w:p>
    <w:p>
      <w:r>
        <w:rPr>
          <w:b/>
        </w:rPr>
        <w:t xml:space="preserve">Ohjeet</w:t>
      </w:r>
    </w:p>
    <w:p>
      <w:r>
        <w:t xml:space="preserve">Mikä on Flathead-järven vetovoima kesälomakohteena?</w:t>
      </w:r>
    </w:p>
    <w:p>
      <w:r>
        <w:rPr>
          <w:b/>
        </w:rPr>
        <w:t xml:space="preserve">Vastaus</w:t>
      </w:r>
    </w:p>
    <w:p>
      <w:r>
        <w:t xml:space="preserve">Flathead Lake on suurin luonnollinen makeanveden järvi Mississippin länsipuolella 48 osavaltion alueella, ja sen pinta-ala on yli 200 neliökilometriä ja rantaviivaa on 185 kilometriä.   Se on kaunis järvi, jota ympäröivät idässä korkeat ja vaikuttavat Mission-vuoret ja lännessä pienemmät Salish-vuoret.  Järven eteläpäässä on useita intiaanireservaatteja.</w:t>
        <w:br/>
        <w:br/>
        <w:t xml:space="preserve"> Järvi tarjoaa runsaasti kesäaktiviteetteja, kuten purjehdusta, veneilyä, uintia ja telttailua.  Järvi tarjoaa erinomaisen kalastusmahdollisuuden, ja järven kalalajit koostuvat pääasiassa järvitaimenesta, hauesta, keltaisesta ahvenesta ja siiasta, ja jonkin verran myös kirjolohesta, ahvenesta ja lohesta. Järvitaimenet voivat saavuttaa valtavan koon, usein yli kaksikymmentä kiloa.</w:t>
        <w:br/>
        <w:br/>
        <w:t xml:space="preserve"> Kaiken kaikkiaan Flathead Lake on yksi Montanan parhaista virkistys- ja kalastusjärvistä. Se on suosittu sekä kalastukseen että huviveneilyyn, ja järven pelkkä kauneus tekee siitä ikimuistoisen riippumatta siitä, kumpaa aktiviteettia harrastetaan.</w:t>
      </w:r>
    </w:p>
    <w:p>
      <w:r>
        <w:rPr>
          <w:b/>
          <w:u w:val="single"/>
        </w:rPr>
        <w:t xml:space="preserve">Asiakirja 270</w:t>
      </w:r>
    </w:p>
    <w:p>
      <w:r>
        <w:rPr>
          <w:b/>
        </w:rPr>
        <w:t xml:space="preserve">Ohjeet</w:t>
      </w:r>
    </w:p>
    <w:p>
      <w:r>
        <w:t xml:space="preserve">Mitä eroa on tenniksellä ja pickleballilla?</w:t>
      </w:r>
    </w:p>
    <w:p>
      <w:r>
        <w:rPr>
          <w:b/>
        </w:rPr>
        <w:t xml:space="preserve">Vastaus</w:t>
      </w:r>
    </w:p>
    <w:p>
      <w:r>
        <w:t xml:space="preserve">Vaikka ne ovat samankaltaisia urheilulajeja, tenniksessä ja pickleballissa on useita eroja. Ensinnäkin pickleballkentän koko on noin puolet pienempi kuin tenniskentän. Toiseksi pickleballia pelataan pallolla, joka muistuttaa whiffle-palloa. Kolmanneksi pickleballia pelataan mailoilla mailojen sijaan. Lisäksi pisteytysjärjestelmä on aivan erilainen, sillä pelataan pisteistä, jotka voi saada vain silloin, kun sinä tai joukkueesi syöttää.</w:t>
      </w:r>
    </w:p>
    <w:p>
      <w:r>
        <w:rPr>
          <w:b/>
          <w:u w:val="single"/>
        </w:rPr>
        <w:t xml:space="preserve">Asiakirja 271</w:t>
      </w:r>
    </w:p>
    <w:p>
      <w:r>
        <w:rPr>
          <w:b/>
        </w:rPr>
        <w:t xml:space="preserve">Ohjeet</w:t>
      </w:r>
    </w:p>
    <w:p>
      <w:r>
        <w:t xml:space="preserve">Mikä on Linux?</w:t>
      </w:r>
    </w:p>
    <w:p>
      <w:r>
        <w:rPr>
          <w:b/>
        </w:rPr>
        <w:t xml:space="preserve">Konteksti</w:t>
      </w:r>
    </w:p>
    <w:p>
      <w:r>
        <w:t xml:space="preserve">Linux (/ˈliːnʊks/ (kuuntele) LEE-nuuks tai /ˈlɪnʊks/ LIN-uuks)[11] on perhe avoimen lähdekoodin Unixin kaltaisia käyttöjärjestelmiä, jotka perustuvat Linux-ytimeen[12], joka julkaistiin ensimmäisen kerran 17. syyskuuta 1991 Linus Torvaldsin toimesta.[13][14][15] Linux on yleensä pakattu Linux-jakeluna, joka sisältää ytimen ja sitä tukevat järjestelmäohjelmistot ja kirjastot, joista monet ovat GNU-projektin tarjoamia. Monet Linux-jakelut käyttävät nimessään sanaa "Linux", mutta Free Software Foundation käyttää nimeä "GNU/Linux" korostaakseen GNU-ohjelmistojen merkitystä, mikä on aiheuttanut jonkin verran kiistaa[16][17].</w:t>
      </w:r>
    </w:p>
    <w:p>
      <w:r>
        <w:rPr>
          <w:b/>
        </w:rPr>
        <w:t xml:space="preserve">Vastaus</w:t>
      </w:r>
    </w:p>
    <w:p>
      <w:r>
        <w:t xml:space="preserve">AT&amp;T:n vetäydyttyä Multics-hankkeesta Ken Thompson ja Dennis Ritchie (molemmat AT&amp;T Bell Laboratoriesista) suunnittelivat ja toteuttivat Unix-käyttöjärjestelmän vuonna 1969, ja se julkaistiin ensimmäisen kerran vuonna 1970. Myöhemmin he kirjoittivat sen uudelleen uudella ohjelmointikielellä, C:llä, jotta se olisi siirrettävissä. Unixin saatavuus ja siirrettävyys saivat aikaan sen, että akateemiset laitokset ja yritykset ottivat sen laajalti käyttöön, kopioivat ja muokkasivat sitä.</w:t>
        <w:br/>
        <w:br/>
        <w:t xml:space="preserve"> Vuonna 1977 Berkeleyn yliopiston tietokonejärjestelmien tutkimusryhmä (CSRG, Computer Systems Research Group) kehitti Berkeley Software Distributionin (BSD), joka perustui AT&amp;T:n kuudenteen Unix-versioon. Koska BSD sisälsi AT&amp;T:n omistamaa Unix-koodia, AT&amp;T nosti 1990-luvun alussa kanteen (USL vastaan BSDi) Kalifornian yliopistoa vastaan.</w:t>
        <w:t xml:space="preserve">Tämä rajoitti voimakkaasti BSD:n kehittämistä ja käyttöönottoa.[5][6]</w:t>
        <w:br/>
        <w:br/>
        <w:t xml:space="preserve">Onyx Systems alkoi myydä varhaisia mikrotietokoneisiin perustuvia Unix-työasemia vuonna 1980. Myöhemmin Stanfordin yliopiston opiskelijaprojektin sivutuotteena perustettu Sun Microsystems aloitti myös Unix-pohjaisten työasemien myynnin vuonna 1982.</w:t>
        <w:t xml:space="preserve">Vaikka Sunin työasemat eivät hyödyntäneet tavanomaista PC-laitteistoa, kuten Linuxia myöhemmin kehitettiin, se edusti ensimmäistä onnistunutta kaupallista yritystä levittää pääasiassa yhden käyttäjän mikrotietokonetta, jossa oli Unix-käyttöjärjestelmä.[7][8]</w:t>
        <w:br/>
        <w:br/>
        <w:t xml:space="preserve">Vuonna 1983 Richard Stallman aloitti GNU-projektin tavoitteenaan luoda vapaa UNIXin kaltainen käyttöjärjestelmä.[9] Osana tätä työtä hän kirjoitti GNU General Public License -lisenssin (GPL). 1990-luvun alkuun mennessä käytettävissä oli lähes riittävästi ohjelmistoja täydellisen käyttöjärjestelmän luomiseen.</w:t>
        <w:t xml:space="preserve">GNU:n ydin, nimeltään Hurd, ei kuitenkaan houkutellut tarpeeksi kehitystyötä, joten GNU jäi keskeneräiseksi.</w:t>
        <w:br/>
        <w:br/>
        <w:t xml:space="preserve">Vuonna 1985 Intel julkaisi 80386:n, ensimmäisen x86-mikroprosessorin, jossa oli 32-bittinen käskykanta ja muistinhallintayksikkö, joka sisälsi paging-ominaisuuden.[10]</w:t>
        <w:br/>
        <w:br/>
        <w:t xml:space="preserve">Vuonna 1986 Maurice J. Bach AT&amp;T Bell Labsista julkaisi teoksen The Design of the UNIX Operating System.[11] Tämä lopullinen kuvaus käsitteli pääasiassa System V Release 2:n ytimen, ja siinä oli joitain uusia ominaisuuksia Release 3:sta ja BSD:stä.</w:t>
        <w:br/>
        <w:br/>
        <w:t xml:space="preserve"> Vuonna 1987 Andrew S. Tanenbaum julkaisi MINIXin, Unixin kaltaisen järjestelmän, joka oli tarkoitettu akateemiseen käyttöön ja jonka tarkoituksena oli havainnollistaa hänen oppikirjassaan Operating Systems (Käyttöjärjestelmät) esitettyjä periaatteita: Design and Implementation. Järjestelmän lähdekoodi oli saatavilla, mutta sen muokkaamista ja levittämistä rajoitettiin. Lisäksi MINIXin 16-bittinen rakenne ei soveltunut hyvin yhä halvemman ja suositumman Intel 386 -arkkitehtuurin 32-bittisiin ominaisuuksiin.</w:t>
        <w:t xml:space="preserve">90-luvun alussa kaupallinen UNIX-käyttöjärjestelmä Intel 386 -tietokoneille oli liian kallis yksityisille käyttäjille.[12]</w:t>
        <w:br/>
        <w:br/>
        <w:t xml:space="preserve">Nämä tekijät ja laajalti hyväksytyn vapaan ytimen puute antoivat sysäyksen Torvaldsille projektin aloittamiseen. Hän on todennut, että jos joko GNU Hurd- tai 386BSD-ytimet olisivat olleet tuolloin saatavilla, hän ei todennäköisesti olisi kirjoittanut omaa ydintä[13][14].</w:t>
      </w:r>
    </w:p>
    <w:p>
      <w:r>
        <w:rPr>
          <w:b/>
          <w:u w:val="single"/>
        </w:rPr>
        <w:t xml:space="preserve">Asiakirja 272</w:t>
      </w:r>
    </w:p>
    <w:p>
      <w:r>
        <w:rPr>
          <w:b/>
        </w:rPr>
        <w:t xml:space="preserve">Ohjeet</w:t>
      </w:r>
    </w:p>
    <w:p>
      <w:r>
        <w:t xml:space="preserve">Jos annat Jen Shahia koskevan viitetekstin, mistä hän on kuuluisa, milloin häntä vastaan nostettiin rikossyyte, mikä oli tuomio ja milloin hänet tuomittiin.</w:t>
      </w:r>
    </w:p>
    <w:p>
      <w:r>
        <w:rPr>
          <w:b/>
        </w:rPr>
        <w:t xml:space="preserve">Konteksti</w:t>
      </w:r>
    </w:p>
    <w:p>
      <w:r>
        <w:t xml:space="preserve">Shah näytteli tosi-tv-sarjassa The Real Housewives of Salt Lake City, joka sai ensi-iltansa marraskuussa 2020.[7] Maaliskuussa 2021 häntä syytettiin rikosoikeudellisesti salaliitosta rahanpesuun ja petokseen, mutta hän myönsi syyttömyytensä molempiin syytteisiin päivää myöhemmin.[8][9] Hänen oikeustapauksensa kuvattiin dokumenttielokuvassa Housewife and the Shah Shocker, joka sai ensi-iltansa Hulussa saman vuoden marraskuussa.[10] Heinäkuussa 2022 Shah tunnusti syyllisyytensä salaliittoon sähkepetokseen. Tammikuussa 2023 Shah tuomittiin kuuden ja puolen vuoden vankeusrangaistukseen[11].[12] Shah aloitti vankeusrangaistuksensa seuraavassa kuussa.[13] Hänet tuomittiin vankilaan.</w:t>
      </w:r>
    </w:p>
    <w:p>
      <w:r>
        <w:rPr>
          <w:b/>
        </w:rPr>
        <w:t xml:space="preserve">Vastaus</w:t>
      </w:r>
    </w:p>
    <w:p>
      <w:r>
        <w:t xml:space="preserve">Jen Shah nousi parrasvaloihin marraskuussa 2020, kun The Real Housewives of Salt Lake City -ohjelma esitettiin. Maaliskuussa 2021 häntä syytettiin salaliitosta rahanpesuun sekä sähkepetoksesta. Hän tunnusti syyttömyytensä, mutta heinäkuussa 2022 hän tunnusti syyllisyytensä sähköisen petoksen tekemiseen. Tammikuussa 2023 hänet tuomittiin 6,5 vuodeksi vankilaan, ja hänen tuomionsa alkoi helmikuussa.</w:t>
      </w:r>
    </w:p>
    <w:p>
      <w:r>
        <w:rPr>
          <w:b/>
          <w:u w:val="single"/>
        </w:rPr>
        <w:t xml:space="preserve">Asiakirja 273</w:t>
      </w:r>
    </w:p>
    <w:p>
      <w:r>
        <w:rPr>
          <w:b/>
        </w:rPr>
        <w:t xml:space="preserve">Ohjeet</w:t>
      </w:r>
    </w:p>
    <w:p>
      <w:r>
        <w:t xml:space="preserve">Millaisia ovat akateemisten tutkintojen luokitukset?</w:t>
      </w:r>
    </w:p>
    <w:p>
      <w:r>
        <w:rPr>
          <w:b/>
        </w:rPr>
        <w:t xml:space="preserve">Vastaus</w:t>
      </w:r>
    </w:p>
    <w:p>
      <w:r>
        <w:t xml:space="preserve">Akateeminen tutkinto on tutkinto, joka myönnetään opiskelijalle, joka on suorittanut hyväksytysti korkeakouluopinnot yleensä korkeakoulussa tai yliopistossa. Näissä oppilaitoksissa on yleisesti tarjolla eri tasoisia tutkintoja, kuten perustutkintoja, maisterin tutkintoja ja tohtorin tutkintoja, usein muiden akateemisten todistusten ja ammatillisten tutkintojen ohella. Yleisin perustutkinto on kandidaatin tutkinto, vaikka joissakin maissa on myös alemman tason korkeakoulututkintoja, joita kutsutaan myös tutkinnoiksi (esim. associate degrees ja foundation degrees).</w:t>
      </w:r>
    </w:p>
    <w:p>
      <w:r>
        <w:rPr>
          <w:b/>
          <w:u w:val="single"/>
        </w:rPr>
        <w:t xml:space="preserve">Asiakirja 274</w:t>
      </w:r>
    </w:p>
    <w:p>
      <w:r>
        <w:rPr>
          <w:b/>
        </w:rPr>
        <w:t xml:space="preserve">Ohjeet</w:t>
      </w:r>
    </w:p>
    <w:p>
      <w:r>
        <w:t xml:space="preserve">Minkälaisia ongelmia hallinnossa voitaisiin ratkaista tekoälyn avulla?</w:t>
      </w:r>
    </w:p>
    <w:p>
      <w:r>
        <w:rPr>
          <w:b/>
        </w:rPr>
        <w:t xml:space="preserve">Konteksti</w:t>
      </w:r>
    </w:p>
    <w:p>
      <w:r>
        <w:t xml:space="preserve">Tekoälyn käyttömahdollisuudet julkishallinnossa ovat laajat ja monipuoliset, ja Deloitte arvioi, että "kognitiiviset teknologiat voivat lopulta mullistaa kaikki julkishallinnon toiminnan osa-alueet". Mehr ehdottaa, että tekoälysovellukset soveltuvat kuuteen erityyppiseen hallinto-ongelmaan:</w:t>
        <w:br/>
        <w:t xml:space="preserve"> - Resurssien jakaminen - esimerkiksi silloin, kun hallinnollista tukea tarvitaan tehtävien nopeampaan suorittamiseen.</w:t>
        <w:br/>
        <w:t xml:space="preserve"> - Suuret tietokokonaisuudet - kun ne ovat liian suuria työntekijöiden tehokkaaseen työskentelyyn ja useita tietokokonaisuuksia voitaisiin yhdistää, jotta saataisiin enemmän tietoa.</w:t>
        <w:br/>
        <w:t xml:space="preserve"> - Asiantuntijapula - muun muassa silloin, kun peruskysymyksiin voitaisiin vastata ja kapea-alaisia asioita oppia.</w:t>
        <w:br/>
        <w:t xml:space="preserve"> - Ennustettava skenaario - historiatiedot tekevät tilanteesta ennustettavan.</w:t>
        <w:br/>
        <w:t xml:space="preserve"> - Proseduraaliset - toistuvat tehtävät, joissa syötteillä tai tuotoksilla on binäärinen vastaus.</w:t>
        <w:br/>
        <w:t xml:space="preserve"> - Monimuotoiset tiedot - tiedot ovat monessa eri muodossa (esimerkiksi visuaalisia ja kielellisiä) ja niistä on tehtävä säännöllisesti yhteenvetoja.</w:t>
      </w:r>
    </w:p>
    <w:p>
      <w:r>
        <w:rPr>
          <w:b/>
        </w:rPr>
        <w:t xml:space="preserve">Vastaus</w:t>
      </w:r>
    </w:p>
    <w:p>
      <w:r>
        <w:t xml:space="preserve">Tekoälyn mahdolliset käyttömahdollisuudet hallinnossa ovat laajat ja moninaiset, mutta tekoälysovelluksia voidaan harkita esimerkiksi seuraavilla aloilla: Resurssien jakaminen, suuret tietokokonaisuudet, toistuvat tehtävät, peruskysymyksiin vastaaminen, useista eri muodoista saatujen tietojen tiivistäminen, tulevaisuuden skenaarioiden ennustaminen historiatietojen perusteella.</w:t>
      </w:r>
    </w:p>
    <w:p>
      <w:r>
        <w:rPr>
          <w:b/>
          <w:u w:val="single"/>
        </w:rPr>
        <w:t xml:space="preserve">Asiakirja 275</w:t>
      </w:r>
    </w:p>
    <w:p>
      <w:r>
        <w:rPr>
          <w:b/>
        </w:rPr>
        <w:t xml:space="preserve">Ohjeet</w:t>
      </w:r>
    </w:p>
    <w:p>
      <w:r>
        <w:t xml:space="preserve">Miksi monisäikeistäminen ei nopeuta Python-koodiani? Miten voin korjata sen.</w:t>
      </w:r>
    </w:p>
    <w:p>
      <w:r>
        <w:rPr>
          <w:b/>
        </w:rPr>
        <w:t xml:space="preserve">Vastaus</w:t>
      </w:r>
    </w:p>
    <w:p>
      <w:r>
        <w:t xml:space="preserve">Python rajoittaa tulkin käyttöä GIL:llä (Global Interpreter Lock) sisäisten säikeenturvallisuusvaatimusten vuoksi. Valitettavasti tämä suunnittelupäätös rajoittaa vain yhden säikeen tulkintaa Python-koodista kerrallaan, vaikka koneessa, jossa on mahdollisuus ajaa useita säikeitä yhdessä.</w:t>
        <w:br/>
        <w:br/>
        <w:t xml:space="preserve"> Jos haluat ajaa Python-koodia tietyllä datajoukolla ja data voidaan jakaa itsenäisiin segmentteihin (prosessi tunnetaan nimellä datan osiointi), voit tutustua Pythonin moniprosessointikirjastoon.</w:t>
        <w:br/>
        <w:br/>
        <w:t xml:space="preserve">Tarkastellaan esimerkiksi funktiota foo, joka ottaa yhden argumentin, arg1, ja sanotaan, että halutaan ajaa foo-funktio useille arvoille, vaikkapa val1, val2 ja val3.</w:t>
        <w:br/>
        <w:br/>
        <w:t xml:space="preserve">def foo(arg1):</w:t>
        <w:br/>
        <w:t xml:space="preserve">  # tee jotain</w:t>
        <w:br/>
        <w:br/>
        <w:t xml:space="preserve">if __name__ == '__main__':</w:t>
        <w:br/>
        <w:t xml:space="preserve">  foo(val1)</w:t>
        <w:br/>
        <w:t xml:space="preserve">  foo(val2)</w:t>
        <w:br/>
        <w:t xml:space="preserve">  foo(val3)</w:t>
        <w:br/>
        <w:br/>
        <w:t xml:space="preserve">Jos haluat, että foo suoritetaan useilla prosesseilla yhdessä, voisit käyttää moniprosessointipoolia useiden työprosessien suorittamiseen yhdessä:</w:t>
        <w:br/>
        <w:br/>
        <w:t xml:space="preserve">from multiprocessing import Pool</w:t>
        <w:br/>
        <w:br/>
        <w:t xml:space="preserve">def foo(arg1):</w:t>
        <w:br/>
        <w:t xml:space="preserve">  # tee jotain</w:t>
        <w:br/>
        <w:br/>
        <w:t xml:space="preserve">if __name__ == '__main__':</w:t>
        <w:br/>
        <w:t xml:space="preserve">  p = Pool()</w:t>
        <w:br/>
        <w:t xml:space="preserve">  p.map(foo, [val1, val2, val3])</w:t>
        <w:br/>
        <w:br/>
        <w:t xml:space="preserve">Multiprocessing-kirjasto tarjoaa myös useita muita API:ita rinnakkaisohjelmointiin. Haluatko tietää lisää?</w:t>
      </w:r>
    </w:p>
    <w:p>
      <w:r>
        <w:rPr>
          <w:b/>
          <w:u w:val="single"/>
        </w:rPr>
        <w:t xml:space="preserve">Asiakirja 276</w:t>
      </w:r>
    </w:p>
    <w:p>
      <w:r>
        <w:rPr>
          <w:b/>
        </w:rPr>
        <w:t xml:space="preserve">Ohjeet</w:t>
      </w:r>
    </w:p>
    <w:p>
      <w:r>
        <w:t xml:space="preserve">Kuka on kaikkien aikojen paras NBA-pelaaja?</w:t>
      </w:r>
    </w:p>
    <w:p>
      <w:r>
        <w:rPr>
          <w:b/>
        </w:rPr>
        <w:t xml:space="preserve">Vastaus</w:t>
      </w:r>
    </w:p>
    <w:p>
      <w:r>
        <w:t xml:space="preserve">Tästä voidaan keskustella, mutta usein myönnetään, että Michael Jordan on kaikkien aikojen paras NBA-pelaaja.</w:t>
      </w:r>
    </w:p>
    <w:p>
      <w:r>
        <w:rPr>
          <w:b/>
          <w:u w:val="single"/>
        </w:rPr>
        <w:t xml:space="preserve">Asiakirja 277</w:t>
      </w:r>
    </w:p>
    <w:p>
      <w:r>
        <w:rPr>
          <w:b/>
        </w:rPr>
        <w:t xml:space="preserve">Ohjeet</w:t>
      </w:r>
    </w:p>
    <w:p>
      <w:r>
        <w:t xml:space="preserve">Luokittele kukin juoma joko vodka- tai ginijuomaksi: Screwdriver, Bloody Mary, French 75, White Russian, Gimlet, Cosmopolitan, Tom Collins, Negroni.</w:t>
      </w:r>
    </w:p>
    <w:p>
      <w:r>
        <w:rPr>
          <w:b/>
        </w:rPr>
        <w:t xml:space="preserve">Vastaus</w:t>
      </w:r>
    </w:p>
    <w:p>
      <w:r>
        <w:t xml:space="preserve">Screwdriverit, Bloody Maryt, White Russianit ja Cosmopolitanit ovat perinteisesti vodkacocktaileja, kun taas French 75:t, Gimletit, Tom Collinsit ja Negronit ovat perinteisesti ginicocktaileja.</w:t>
      </w:r>
    </w:p>
    <w:p>
      <w:r>
        <w:rPr>
          <w:b/>
          <w:u w:val="single"/>
        </w:rPr>
        <w:t xml:space="preserve">Asiakirja 278</w:t>
      </w:r>
    </w:p>
    <w:p>
      <w:r>
        <w:rPr>
          <w:b/>
        </w:rPr>
        <w:t xml:space="preserve">Ohjeet</w:t>
      </w:r>
    </w:p>
    <w:p>
      <w:r>
        <w:t xml:space="preserve">Miten saan paremman suorituskyvyn kysyttäessä delta-taulukkoa?</w:t>
      </w:r>
    </w:p>
    <w:p>
      <w:r>
        <w:rPr>
          <w:b/>
        </w:rPr>
        <w:t xml:space="preserve">Vastaus</w:t>
      </w:r>
    </w:p>
    <w:p>
      <w:r>
        <w:t xml:space="preserve">Voit parantaa suorituskykyä, kun teet kyselyjä delta-taulukkoon, monilla eri tavoilla.</w:t>
        <w:br/>
        <w:br/>
        <w:t xml:space="preserve"> Varmista ensin, että käytät Photon-moottoria.  Photon-moottori on suunniteltu käsittelemään korkean samanaikaisuuden ja alhaisen viiveen kyselyitä.  Jos käytät DBSQL:ää, Photon on mukana ilmaiseksi ja oletusarvoisesti päällä.</w:t>
        <w:br/>
        <w:br/>
        <w:t xml:space="preserve"> Toiseksi voit käyttää erilaisia indeksointitekniikoita kirjoittaessasi Delta-taulukkoa parempaa lukusuorituskykyä varten.  Z-järjestäminen ja Bloom-suodattimet ovat kaksi tehokasta tekniikkaa, kun niitä käytetään oikein.</w:t>
        <w:br/>
        <w:br/>
        <w:t xml:space="preserve"> Kolmanneksi varmista, että SQL-varastosi tai laskentaresurssisi on sopivan kokoinen.  Jos yrität kysyä hyvin suurta tietokokonaisuutta hyvin pienestä varastosta, saat todennäköisesti hitaita kyselytuloksia.</w:t>
      </w:r>
    </w:p>
    <w:p>
      <w:r>
        <w:rPr>
          <w:b/>
          <w:u w:val="single"/>
        </w:rPr>
        <w:t xml:space="preserve">Asiakirja 279</w:t>
      </w:r>
    </w:p>
    <w:p>
      <w:r>
        <w:rPr>
          <w:b/>
        </w:rPr>
        <w:t xml:space="preserve">Ohjeet</w:t>
      </w:r>
    </w:p>
    <w:p>
      <w:r>
        <w:t xml:space="preserve">Missä Yhdysvaltain valuutan kolikossa on eniten harjanteita.</w:t>
      </w:r>
    </w:p>
    <w:p>
      <w:r>
        <w:rPr>
          <w:b/>
        </w:rPr>
        <w:t xml:space="preserve">Vastaus</w:t>
      </w:r>
    </w:p>
    <w:p>
      <w:r>
        <w:t xml:space="preserve">Yhdysvaltain puolikas dollari on voittaja 150 harjanteella.</w:t>
      </w:r>
    </w:p>
    <w:p>
      <w:r>
        <w:rPr>
          <w:b/>
          <w:u w:val="single"/>
        </w:rPr>
        <w:t xml:space="preserve">Asiakirja 280</w:t>
      </w:r>
    </w:p>
    <w:p>
      <w:r>
        <w:rPr>
          <w:b/>
        </w:rPr>
        <w:t xml:space="preserve">Ohjeet</w:t>
      </w:r>
    </w:p>
    <w:p>
      <w:r>
        <w:t xml:space="preserve">Kuka oli ensimmäinen nainen, jonka neljä country-albumia ylsi Billboard 200 -listan ykköseksi?</w:t>
      </w:r>
    </w:p>
    <w:p>
      <w:r>
        <w:rPr>
          <w:b/>
        </w:rPr>
        <w:t xml:space="preserve">Vastaus</w:t>
      </w:r>
    </w:p>
    <w:p>
      <w:r>
        <w:t xml:space="preserve">Carrie Underwood.</w:t>
      </w:r>
    </w:p>
    <w:p>
      <w:r>
        <w:rPr>
          <w:b/>
          <w:u w:val="single"/>
        </w:rPr>
        <w:t xml:space="preserve">Asiakirja 281</w:t>
      </w:r>
    </w:p>
    <w:p>
      <w:r>
        <w:rPr>
          <w:b/>
        </w:rPr>
        <w:t xml:space="preserve">Ohjeet</w:t>
      </w:r>
    </w:p>
    <w:p>
      <w:r>
        <w:t xml:space="preserve">Poimi annetusta tekstistä osavaltio, jossa Lincoln syntyi.</w:t>
      </w:r>
    </w:p>
    <w:p>
      <w:r>
        <w:rPr>
          <w:b/>
        </w:rPr>
        <w:t xml:space="preserve">Konteksti</w:t>
      </w:r>
    </w:p>
    <w:p>
      <w:r>
        <w:t xml:space="preserve">Abraham Lincoln (/ˈlɪŋkən/ LINK-ən; 12. helmikuuta 1809 - 15. huhtikuuta 1865) oli yhdysvaltalainen lakimies, poliitikko ja valtiomies, joka toimi Yhdysvaltain 16. presidenttinä vuodesta 1861 murhaansa asti vuonna 1865. Lincoln johti unionia Yhdysvaltain sisällissodan aikana puolustaakseen maata perustuslaillisena liittona ja onnistui lakkauttamaan orjuuden, vahvistamaan liittovaltion hallintoa ja nykyaikaistamaan Yhdysvaltain taloutta.</w:t>
        <w:br/>
        <w:br/>
        <w:t xml:space="preserve"> Lincoln syntyi köyhyyteen hirsirakenteisessa mökissä Kentuckyssa ja kasvoi rajaseudulla, pääasiassa Indianassa. Hän oli itseoppinut, ja hänestä tuli lakimies, Whig-puolueen johtaja, Illinoisin osavaltion lainsäätäjä ja Yhdysvaltain kongressiedustaja Illinoisista. Vuonna 1849 hän palasi menestyksekkääseen lakitoimintaansa Illinoisin keskiosassa. Vuonna 1854 häntä suututti Kansas-Nebraska Act, joka avasi alueet orjuudelle, ja hän palasi politiikkaan. Hänestä tuli pian uuden republikaanisen puolueen johtaja. Hän saavutti kansallisen yleisön vuoden 1858 senaattikampanjan väittelyissä Stephen A. Douglasia vastaan. Lincoln pyrki presidentiksi vuonna 1860 ja pyyhkäisi pohjoisen voittaakseen. Etelän orjuutta kannattavat tahot pitivät hänen valintaansa uhkana orjuudelle, ja eteläiset osavaltiot alkoivat irtautua kansakunnasta. Tuona aikana vastaperustetut Amerikan konfederaatiovaltiot alkoivat vallata liittovaltion sotilastukikohtia etelässä. Vain reilu kuukausi sen jälkeen, kun Lincoln oli ottanut vastaan presidentin viran, Konfederaation osavaltiot hyökkäsivät Fort Sumteriin, Yhdysvaltain linnakkeeseen Etelä-Carolinassa. Pommituksen jälkeen Lincoln mobilisoi joukot kapinan tukahduttamiseksi ja unionin palauttamiseksi.</w:t>
      </w:r>
    </w:p>
    <w:p>
      <w:r>
        <w:rPr>
          <w:b/>
        </w:rPr>
        <w:t xml:space="preserve">Vastaus</w:t>
      </w:r>
    </w:p>
    <w:p>
      <w:r>
        <w:t xml:space="preserve">Lincoln syntyi Kentuckyn osavaltiossa -</w:t>
      </w:r>
    </w:p>
    <w:p>
      <w:r>
        <w:rPr>
          <w:b/>
          <w:u w:val="single"/>
        </w:rPr>
        <w:t xml:space="preserve">Asiakirja 282</w:t>
      </w:r>
    </w:p>
    <w:p>
      <w:r>
        <w:rPr>
          <w:b/>
        </w:rPr>
        <w:t xml:space="preserve">Ohjeet</w:t>
      </w:r>
    </w:p>
    <w:p>
      <w:r>
        <w:t xml:space="preserve">Mikä on FIFA?</w:t>
      </w:r>
    </w:p>
    <w:p>
      <w:r>
        <w:rPr>
          <w:b/>
        </w:rPr>
        <w:t xml:space="preserve">Konteksti</w:t>
      </w:r>
    </w:p>
    <w:p>
      <w:r>
        <w:t xml:space="preserve">Jalkapallon (ja siihen liittyvien pelien, kuten futsalin ja rantajalkapallon)[d] tunnustettu kansainvälinen kattojärjestö on FIFA. FIFAn päämaja sijaitsee Zürichissä, Sveitsissä.</w:t>
        <w:t xml:space="preserve">FIFAan kuuluu kuusi alueellista keskusliittoa, jotka ovat:[136]</w:t>
        <w:br/>
        <w:br/>
        <w:t xml:space="preserve">Aasia:</w:t>
        <w:br/>
        <w:t xml:space="preserve"> Afrikka</w:t>
        <w:t xml:space="preserve">:</w:t>
        <w:t xml:space="preserve">Afrikan jalkapalloliitto (CAF)</w:t>
        <w:br/>
        <w:t xml:space="preserve">Eurooppa</w:t>
        <w:t xml:space="preserve">Euroopan jalkapalloliitto (UEFA)</w:t>
        <w:br/>
        <w:t xml:space="preserve">Pohjois-/Keski-Amerikka ja Karibia: Pohjois-, Väli-Amerikan ja Karibian alueen jalkapalloliitto (CONCACAF</w:t>
        <w:br/>
        <w:t xml:space="preserve">Oseania:</w:t>
        <w:t xml:space="preserve">Oseanian jalkapalloliitto (OFC)</w:t>
        <w:br/>
        <w:t xml:space="preserve">Etelä-Amerikka:</w:t>
        <w:t xml:space="preserve">Confederación Sudamericana de Fútbol (Etelä-Amerikan jalkapalloliitto; CONMEBOL)</w:t>
        <w:br/>
        <w:t xml:space="preserve">Kansalliset liitot (tai kansalliset liitot) valvovat jalkapalloa yksittäisissä maissa. Ne ovat yleensä synonyymejä suvereeneille valtioille (esimerkiksi Kamerunin jalkapalloliitto Kamerunissa), mutta niihin kuuluu myös pienempi määrä yhdistyksiä, jotka vastaavat valtiotasoa alemmista yksiköistä tai autonomisista alueista (esimerkiksi Skotlannin jalkapalloliitto Skotlannissa).</w:t>
        <w:t xml:space="preserve">211 kansallista liittoa kuuluu sekä FIFAan että maanosaliittoihinsa.[136]</w:t>
        <w:br/>
        <w:br/>
        <w:t xml:space="preserve">Vaikka FIFA vastaa kilpailujen järjestämisestä ja useimmista kansainväliseen kilpailuun liittyvistä säännöistä, varsinaiset pelisäännöt vahvistaa IFAB, jossa kullakin Yhdistyneen kuningaskunnan liitolla on yksi ääni, kun taas FIFA:lla on kollektiivisesti neljä ääntä.[43]</w:t>
      </w:r>
    </w:p>
    <w:p>
      <w:r>
        <w:rPr>
          <w:b/>
        </w:rPr>
        <w:t xml:space="preserve">Vastaus</w:t>
      </w:r>
    </w:p>
    <w:p>
      <w:r>
        <w:t xml:space="preserve">FIFA on lyhenne sanoista Fédération internationale de football association. Se on jalkapallourheilun (jota kutsutaan kansainvälisesti jalkapalloksi Yhdysvaltojen ulkopuolella) tärkein kansainvälinen hallintoelin.</w:t>
      </w:r>
    </w:p>
    <w:p>
      <w:r>
        <w:rPr>
          <w:b/>
          <w:u w:val="single"/>
        </w:rPr>
        <w:t xml:space="preserve">Asiakirja 283</w:t>
      </w:r>
    </w:p>
    <w:p>
      <w:r>
        <w:rPr>
          <w:b/>
        </w:rPr>
        <w:t xml:space="preserve">Ohjeet</w:t>
      </w:r>
    </w:p>
    <w:p>
      <w:r>
        <w:t xml:space="preserve">miksi Mahatma Gandhi on kaikkien rakastama?</w:t>
      </w:r>
    </w:p>
    <w:p>
      <w:r>
        <w:rPr>
          <w:b/>
        </w:rPr>
        <w:t xml:space="preserve">Vastaus</w:t>
      </w:r>
    </w:p>
    <w:p>
      <w:r>
        <w:t xml:space="preserve">Mahatma Gandhi saarnasi yhteistyöstä luopumisesta väkivallattomin menetelmin keinona voittaa sortavat hallitsijat ilman aseisiin turvautumista.  Tämä on vaikeaa ja edellyttää kansalaisten yhteistyötä.</w:t>
      </w:r>
    </w:p>
    <w:p>
      <w:r>
        <w:rPr>
          <w:b/>
          <w:u w:val="single"/>
        </w:rPr>
        <w:t xml:space="preserve">Asiakirja 284</w:t>
      </w:r>
    </w:p>
    <w:p>
      <w:r>
        <w:rPr>
          <w:b/>
        </w:rPr>
        <w:t xml:space="preserve">Ohjeet</w:t>
      </w:r>
    </w:p>
    <w:p>
      <w:r>
        <w:t xml:space="preserve">Mihin Game of Thrones perustuu?</w:t>
      </w:r>
    </w:p>
    <w:p>
      <w:r>
        <w:rPr>
          <w:b/>
        </w:rPr>
        <w:t xml:space="preserve">Vastaus</w:t>
      </w:r>
    </w:p>
    <w:p>
      <w:r>
        <w:t xml:space="preserve">Game of Thrones perustuu George R. R. Martinin kirjoittamiin kirjoihin nimeltä Jään ja tulen laulu.</w:t>
      </w:r>
    </w:p>
    <w:p>
      <w:r>
        <w:rPr>
          <w:b/>
          <w:u w:val="single"/>
        </w:rPr>
        <w:t xml:space="preserve">Asiakirja 285</w:t>
      </w:r>
    </w:p>
    <w:p>
      <w:r>
        <w:rPr>
          <w:b/>
        </w:rPr>
        <w:t xml:space="preserve">Ohjeet</w:t>
      </w:r>
    </w:p>
    <w:p>
      <w:r>
        <w:t xml:space="preserve">Mitä hyötyä on yhteistyöstä teknologiablogin parissa asiakkaidesi kanssa?</w:t>
      </w:r>
    </w:p>
    <w:p>
      <w:r>
        <w:rPr>
          <w:b/>
        </w:rPr>
        <w:t xml:space="preserve">Vastaus</w:t>
      </w:r>
    </w:p>
    <w:p>
      <w:r>
        <w:t xml:space="preserve">Se parantaa tuotteen näkyvyyttä. Se auttaa asiakkaidesi uraa. Se hyödyttää muita asiakkaita, joilla on asiaan liittyviä käyttötapauksia.</w:t>
      </w:r>
    </w:p>
    <w:p>
      <w:r>
        <w:rPr>
          <w:b/>
          <w:u w:val="single"/>
        </w:rPr>
        <w:t xml:space="preserve">Asiakirja 286</w:t>
      </w:r>
    </w:p>
    <w:p>
      <w:r>
        <w:rPr>
          <w:b/>
        </w:rPr>
        <w:t xml:space="preserve">Ohjeet</w:t>
      </w:r>
    </w:p>
    <w:p>
      <w:r>
        <w:t xml:space="preserve">Kuinka monta julkista lukiota on Arlingtonissa, Virginiassa?</w:t>
      </w:r>
    </w:p>
    <w:p>
      <w:r>
        <w:rPr>
          <w:b/>
        </w:rPr>
        <w:t xml:space="preserve">Konteksti</w:t>
      </w:r>
    </w:p>
    <w:p>
      <w:r>
        <w:t xml:space="preserve">Arlington Public Schools ylläpitää piirikunnan julkista K-12-opetusjärjestelmää, johon kuuluu 22 peruskoulua, 6 yläkoulua (Dorothy Hamm Middle School, Gunston Middle School, Kenmore Middle School, Swanson Middle School, Thomas Jefferson Middle School ja Williamsburg Middle School) ja 3 julkista lukiota (Wakefield High School, Washington-Liberty High School ja Yorktown High School). H-B Woodlawn ja Arlington Tech ovat vaihtoehtoisia julkisia kouluja. Arlingtonin piirikunta käyttää noin puolet paikallisista tuloistaan koulutukseen. Vuoden 2013 talousarviossa 83 prosenttia rahoituksesta oli peräisin paikallisista tuloista ja 12 prosenttia osavaltiolta. Oppilaskohtaisten menojen odotetaan olevan keskimäärin 18 700 dollaria, mikä on huomattavasti enemmän kuin naapurimaakunnissa Fairfaxin piirikunnassa (13 600 dollaria) ja Montgomeryn piirikunnassa (14 900 dollaria)[135].</w:t>
      </w:r>
    </w:p>
    <w:p>
      <w:r>
        <w:rPr>
          <w:b/>
        </w:rPr>
        <w:t xml:space="preserve">Vastaus</w:t>
      </w:r>
    </w:p>
    <w:p>
      <w:r>
        <w:t xml:space="preserve">Arlingtonissa on 3 julkista lukiota.</w:t>
      </w:r>
    </w:p>
    <w:p>
      <w:r>
        <w:rPr>
          <w:b/>
          <w:u w:val="single"/>
        </w:rPr>
        <w:t xml:space="preserve">Asiakirja 287</w:t>
      </w:r>
    </w:p>
    <w:p>
      <w:r>
        <w:rPr>
          <w:b/>
        </w:rPr>
        <w:t xml:space="preserve">Ohjeet</w:t>
      </w:r>
    </w:p>
    <w:p>
      <w:r>
        <w:t xml:space="preserve">Mitkä ovat kaikki Floridan osavaltion baseball-ammattilaisjoukkueet?</w:t>
      </w:r>
    </w:p>
    <w:p>
      <w:r>
        <w:rPr>
          <w:b/>
        </w:rPr>
        <w:t xml:space="preserve">Vastaus</w:t>
      </w:r>
    </w:p>
    <w:p>
      <w:r>
        <w:t xml:space="preserve">Floridan osavaltion baseball-ammattilaisjoukkueet ovat Tampa Bay Rays ja Miami Marlins.</w:t>
      </w:r>
    </w:p>
    <w:p>
      <w:r>
        <w:rPr>
          <w:b/>
          <w:u w:val="single"/>
        </w:rPr>
        <w:t xml:space="preserve">Asiakirja 288</w:t>
      </w:r>
    </w:p>
    <w:p>
      <w:r>
        <w:rPr>
          <w:b/>
        </w:rPr>
        <w:t xml:space="preserve">Ohjeet</w:t>
      </w:r>
    </w:p>
    <w:p>
      <w:r>
        <w:t xml:space="preserve">Kuvaile Cy Young -palkintoa koskevan viitetekstin perusteella, mikä palkinto on ja miksi se myönnetään.</w:t>
      </w:r>
    </w:p>
    <w:p>
      <w:r>
        <w:rPr>
          <w:b/>
        </w:rPr>
        <w:t xml:space="preserve">Konteksti</w:t>
      </w:r>
    </w:p>
    <w:p>
      <w:r>
        <w:t xml:space="preserve">Cy Young -palkinto jaetaan vuosittain Major League Baseballin (MLB) parhaille syöttäjille, yksi American Leaguessa (AL) ja yksi National Leaguessa (NL). Baseball-komissaari Ford Frick otti palkinnon käyttöön vuonna 1956 vuonna 1955 kuolleen Hall of Fame -syöttäjän Cy Youngin kunniaksi. Palkinto annettiin alun perin major-liigojen parhaalle syöttäjälle, mutta vuonna 1967 Frickin jäätyä eläkkeelle palkinto annettiin yhdelle syöttäjälle kummassakin liigassa.</w:t>
      </w:r>
    </w:p>
    <w:p>
      <w:r>
        <w:rPr>
          <w:b/>
        </w:rPr>
        <w:t xml:space="preserve">Vastaus</w:t>
      </w:r>
    </w:p>
    <w:p>
      <w:r>
        <w:t xml:space="preserve">Cy Young -palkinto myönnetään Major League Baseballin amerikkalaisen ja kansallisen liigan parhaille syöttäjille heidän saavutuksistaan, jotka ylittävät heidän vertaistensa saavutukset.</w:t>
      </w:r>
    </w:p>
    <w:p>
      <w:r>
        <w:rPr>
          <w:b/>
          <w:u w:val="single"/>
        </w:rPr>
        <w:t xml:space="preserve">Asiakirja 289</w:t>
      </w:r>
    </w:p>
    <w:p>
      <w:r>
        <w:rPr>
          <w:b/>
        </w:rPr>
        <w:t xml:space="preserve">Ohjeet</w:t>
      </w:r>
    </w:p>
    <w:p>
      <w:r>
        <w:t xml:space="preserve">Ote mikä on Top Gun</w:t>
      </w:r>
    </w:p>
    <w:p>
      <w:r>
        <w:rPr>
          <w:b/>
        </w:rPr>
        <w:t xml:space="preserve">Konteksti</w:t>
      </w:r>
    </w:p>
    <w:p>
      <w:r>
        <w:t xml:space="preserve">Yhdysvaltain laivaston Strike Fighter Tactics Instructor -ohjelma (SFTI-ohjelma), joka tunnetaan paremmin nimellä Top Gun (lyhennettynä TOPGUN), on yhdysvaltalainen sotilasohjelma, jossa opetetaan hävittäjä- ja iskutaktiikkaa ja -tekniikoita valituille merivoimien lentäjille ja lento-upseereille, jotka palaavat operaatioyksiköihinsä sijaiskouluttajiksi.</w:t>
      </w:r>
    </w:p>
    <w:p>
      <w:r>
        <w:rPr>
          <w:b/>
        </w:rPr>
        <w:t xml:space="preserve">Vastaus</w:t>
      </w:r>
    </w:p>
    <w:p>
      <w:r>
        <w:t xml:space="preserve">Yhdysvaltain laivaston hävittäjien aselajikoulu perustettiin 3. maaliskuuta 1969 Miramarissa, Kaliforniassa sijaitsevalle merivoimien lentoasemalle.</w:t>
        <w:br/>
        <w:br/>
        <w:t xml:space="preserve"> Yksikön tarkoituksena oli kouluttaa hävittäjälentäjien miehistöjä kaikissa hävittäjien asejärjestelmiin ja ilmataisteluun liittyvissä asioissa.  Sen tehtävänä on muodostaa ydinosaamista omaavien hävittäjähävittäjien miehistöjen ydin, joka rakentaa, ohjaa ja tehostaa aseiden koulutusjaksoja ja sitä seuraavaa lentomiehistön suorituskykyä. Tämä valikoitu ryhmä toimii F-4-yhteisön operatiivisesti suuntautuneimpina aseasiantuntijoina. Top Gunin toiminta on omistettu merivoimien ammattimaisille hävittäjähävittäjämiehistöille, niin menneille, nykyisille kuin tulevillekin.</w:t>
      </w:r>
    </w:p>
    <w:p>
      <w:r>
        <w:rPr>
          <w:b/>
          <w:u w:val="single"/>
        </w:rPr>
        <w:t xml:space="preserve">Asiakirja 290</w:t>
      </w:r>
    </w:p>
    <w:p>
      <w:r>
        <w:rPr>
          <w:b/>
        </w:rPr>
        <w:t xml:space="preserve">Ohjeet</w:t>
      </w:r>
    </w:p>
    <w:p>
      <w:r>
        <w:t xml:space="preserve">Mistä löytää San Franciscon parhaat croissantit?</w:t>
      </w:r>
    </w:p>
    <w:p>
      <w:r>
        <w:rPr>
          <w:b/>
        </w:rPr>
        <w:t xml:space="preserve">Vastaus</w:t>
      </w:r>
    </w:p>
    <w:p>
      <w:r>
        <w:t xml:space="preserve">Tätä on vaikea sanoa, koska vastaus riippuu suuresti mieltymyksistäsi. Arsicault on yleisesti ottaen hyvin suosittu leipomo croissanteille. Täällä valmistetut croissantit ovat hyvin hiutaleita ja voisia. Jos se on juuri sinun makuusi, käy ehdottomasti siellä! Arsicault'n lisäksi SF:ssä on monia muita leipomoita, jotka tarjoavat croissantteja luovalla tavalla. Esimerkkeinä mainittakoon Hahdough, jossa on rinkeli croissantteja, ja Arizmendi, jossa on hapantaikinasta tehtyjä croissantteja. Itse pidän croissanteistani sellaisia, jotka eivät ole liian voisia, mutta jotka ovat keskeltä kosteita ja ulkopuolelta rapeita. Henkilökohtainen suosikkini on Schubert's Bakery Inner Richmondissa. Hintataso ja maku vastaavat hyvin sitä, mitä etsin!</w:t>
      </w:r>
    </w:p>
    <w:p>
      <w:r>
        <w:rPr>
          <w:b/>
          <w:u w:val="single"/>
        </w:rPr>
        <w:t xml:space="preserve">Asiakirja 291</w:t>
      </w:r>
    </w:p>
    <w:p>
      <w:r>
        <w:rPr>
          <w:b/>
        </w:rPr>
        <w:t xml:space="preserve">Ohjeet</w:t>
      </w:r>
    </w:p>
    <w:p>
      <w:r>
        <w:t xml:space="preserve">Onko kissoilla yhdeksän elämää?</w:t>
      </w:r>
    </w:p>
    <w:p>
      <w:r>
        <w:rPr>
          <w:b/>
        </w:rPr>
        <w:t xml:space="preserve">Vastaus</w:t>
      </w:r>
    </w:p>
    <w:p>
      <w:r>
        <w:t xml:space="preserve">Ei</w:t>
      </w:r>
    </w:p>
    <w:p>
      <w:r>
        <w:rPr>
          <w:b/>
          <w:u w:val="single"/>
        </w:rPr>
        <w:t xml:space="preserve">Asiakirja 292</w:t>
      </w:r>
    </w:p>
    <w:p>
      <w:r>
        <w:rPr>
          <w:b/>
        </w:rPr>
        <w:t xml:space="preserve">Ohjeet</w:t>
      </w:r>
    </w:p>
    <w:p>
      <w:r>
        <w:t xml:space="preserve">Mikä on Microsoft?</w:t>
      </w:r>
    </w:p>
    <w:p>
      <w:r>
        <w:rPr>
          <w:b/>
        </w:rPr>
        <w:t xml:space="preserve">Konteksti</w:t>
      </w:r>
    </w:p>
    <w:p>
      <w:r>
        <w:t xml:space="preserve">Microsoft Corporation on yhdysvaltalainen monikansallinen teknologiayhtiö, jonka pääkonttori sijaitsee Redmondissa, Washingtonissa. Microsoftin tunnetuimpia ohjelmistotuotteita ovat Windows-käyttöjärjestelmäsarja, Microsoft Office -ohjelmistopaketti sekä Internet Explorer- ja Edge-selaimet. Sen lippulaivatuotteita ovat Xbox-videopelikonsolit ja Microsoft Surface -kosketusnäytölliset henkilökohtaiset tietokoneet. Microsoft sijoittui vuonna 2022 Fortune 500 -listalla, jossa luetellaan Yhdysvaltojen suurimmat yritykset kokonaistulojen mukaan, sijalle 14.[2] Se oli vuonna 2022 maailman suurin ohjelmistovalmistaja tulojen mukaan. Sitä pidetään yhtenä viidestä suuresta amerikkalaisesta tietotekniikkayhtiöstä Alphabetin (Googlen emoyhtiö), Amazonin, Applen ja Metan (entinen Facebook) rinnalla.</w:t>
      </w:r>
    </w:p>
    <w:p>
      <w:r>
        <w:rPr>
          <w:b/>
        </w:rPr>
        <w:t xml:space="preserve">Vastaus</w:t>
      </w:r>
    </w:p>
    <w:p>
      <w:r>
        <w:t xml:space="preserve">Microsoft Corporation on yhdysvaltalainen monikansallinen teknologiayhtiö, jonka pääkonttori sijaitsee Redmondissa, Washingtonissa. Microsoftin tunnetuimpia ohjelmistotuotteita ovat Windows-käyttöjärjestelmäsarja, Microsoft Office -ohjelmistopaketti sekä Internet Explorer- ja Edge-selaimet.</w:t>
      </w:r>
    </w:p>
    <w:p>
      <w:r>
        <w:rPr>
          <w:b/>
          <w:u w:val="single"/>
        </w:rPr>
        <w:t xml:space="preserve">Asiakirja 293</w:t>
      </w:r>
    </w:p>
    <w:p>
      <w:r>
        <w:rPr>
          <w:b/>
        </w:rPr>
        <w:t xml:space="preserve">Ohjeet</w:t>
      </w:r>
    </w:p>
    <w:p>
      <w:r>
        <w:t xml:space="preserve">Miten valmistat saippuaa?</w:t>
      </w:r>
    </w:p>
    <w:p>
      <w:r>
        <w:rPr>
          <w:b/>
        </w:rPr>
        <w:t xml:space="preserve">Vastaus</w:t>
      </w:r>
    </w:p>
    <w:p>
      <w:r>
        <w:t xml:space="preserve">Saippua valmistetaan luonnollisten tai orgaanisten öljyjen, natriumhydroksidin ja tislatun veden seoksesta.  Kun valmistat saippuaa, sinun on sekoitettava kevyiden ja raskaiden öljyjen, kuten oliivi- ja kookosöljyn, yhdistelmä ja sekoitettava se sitten natriumhydroksidin ja tislatun veden kanssa.  Kun tämä seos on sekoitettu hyvin, köyhäilet sitä saippuamuottiin ja annat sen kovettua useiden viikkojen ajan.  Tämä prosessi, jota kutsutaan saippuoitumiseksi, on aika, joka kuluu natriumhydroksidin haihtumiseen seoksesta, mikä saa saippuan kovettumaan saippuamuotissa.  Muita vaihtoehtoja saippuaa valmistettaessa on lisätä eteerisiä öljyjä, kuten laventelia ja greippiä, jotka antavat saippuaan hyvän tuoksun.  Nämä on lisättävä ennen saippuoitumista.</w:t>
      </w:r>
    </w:p>
    <w:p>
      <w:r>
        <w:rPr>
          <w:b/>
          <w:u w:val="single"/>
        </w:rPr>
        <w:t xml:space="preserve">Asiakirja 294</w:t>
      </w:r>
    </w:p>
    <w:p>
      <w:r>
        <w:rPr>
          <w:b/>
        </w:rPr>
        <w:t xml:space="preserve">Ohjeet</w:t>
      </w:r>
    </w:p>
    <w:p>
      <w:r>
        <w:t xml:space="preserve">Miten pääsisin yläkerran asunnosta parkkihalliin?</w:t>
      </w:r>
    </w:p>
    <w:p>
      <w:r>
        <w:rPr>
          <w:b/>
        </w:rPr>
        <w:t xml:space="preserve">Vastaus</w:t>
      </w:r>
    </w:p>
    <w:p>
      <w:r>
        <w:t xml:space="preserve">Jos minun pitäisi päästä yläkerran asunnosta parkkihalliin, minun pitäisi ensin tietää, missä parkkihalli sijaitsee.  Useimmat kerrostalojen pysäköintitalot sijaitsevat maan alla, mutta jotkut ovat myös maanpäällisiä.  Kun olen selvittänyt, missä parkkihalli sijaitsee, poistun asunnostani avaamalla oven, astumalla käytävään, lukitsemalla oven ja kävelemällä käytävää pitkin hissin tai portaiden suuntaan.  Menisin hissillä tai portailla sopivaan kerrokseen ja poistuisin sitten parkkihalliin.  Olen luultavasti parkkihallissa, koska olen menossa autolleni, joten seuraava vaihe olisi autoni paikantaminen.  Yksi temppu auton paikantamiseen parkkihallissa on painaa auton kaukosäätimen hälytys- tai ovilukkopainiketta, jolloin siitä kuuluu ääni.</w:t>
      </w:r>
    </w:p>
    <w:p>
      <w:r>
        <w:rPr>
          <w:b/>
          <w:u w:val="single"/>
        </w:rPr>
        <w:t xml:space="preserve">Asiakirja 295</w:t>
      </w:r>
    </w:p>
    <w:p>
      <w:r>
        <w:rPr>
          <w:b/>
        </w:rPr>
        <w:t xml:space="preserve">Ohjeet</w:t>
      </w:r>
    </w:p>
    <w:p>
      <w:r>
        <w:t xml:space="preserve">Mitkä ovat kolme yleisimmin laulettua lyyrisen sopraanon aariaa?</w:t>
      </w:r>
    </w:p>
    <w:p>
      <w:r>
        <w:rPr>
          <w:b/>
        </w:rPr>
        <w:t xml:space="preserve">Vastaus</w:t>
      </w:r>
    </w:p>
    <w:p>
      <w:r>
        <w:t xml:space="preserve">Kolme yleisimmin laulettua lyyrisen sopraanon aariaa?</w:t>
        <w:br/>
        <w:t xml:space="preserve">"Quando m'en vo" Puccinin La Boheemesta</w:t>
        <w:br/>
        <w:t xml:space="preserve">- "O mio babbino caro" Puccinin Gianni Schicchistä</w:t>
        <w:br/>
        <w:t xml:space="preserve">- "Deh! vieni non tardar" Mozartin Le Nozze di Figarosta</w:t>
      </w:r>
    </w:p>
    <w:p>
      <w:r>
        <w:rPr>
          <w:b/>
          <w:u w:val="single"/>
        </w:rPr>
        <w:t xml:space="preserve">Asiakirja 296</w:t>
      </w:r>
    </w:p>
    <w:p>
      <w:r>
        <w:rPr>
          <w:b/>
        </w:rPr>
        <w:t xml:space="preserve">Ohjeet</w:t>
      </w:r>
    </w:p>
    <w:p>
      <w:r>
        <w:t xml:space="preserve">Missä eläimissä Keralassa havaittiin pernaruttotapauksia?</w:t>
      </w:r>
    </w:p>
    <w:p>
      <w:r>
        <w:rPr>
          <w:b/>
        </w:rPr>
        <w:t xml:space="preserve">Vastaus</w:t>
      </w:r>
    </w:p>
    <w:p>
      <w:r>
        <w:t xml:space="preserve">Villisikoja</w:t>
      </w:r>
    </w:p>
    <w:p>
      <w:r>
        <w:rPr>
          <w:b/>
          <w:u w:val="single"/>
        </w:rPr>
        <w:t xml:space="preserve">Asiakirja 297</w:t>
      </w:r>
    </w:p>
    <w:p>
      <w:r>
        <w:rPr>
          <w:b/>
        </w:rPr>
        <w:t xml:space="preserve">Ohjeet</w:t>
      </w:r>
    </w:p>
    <w:p>
      <w:r>
        <w:t xml:space="preserve">Luokittele seuraavat Taylor Swiftin kappaleet sen mukaan, millä albumilla ne ovat: The Archer, tolerate it, Lover, Love Story (Taylorin versio), Bejeweled, Don't Blame Me, 22 (Taylorin versio), Look What You Made Me Do, Lavender Haze, willow, Cruel Summer</w:t>
      </w:r>
    </w:p>
    <w:p>
      <w:r>
        <w:rPr>
          <w:b/>
        </w:rPr>
        <w:t xml:space="preserve">Vastaus</w:t>
      </w:r>
    </w:p>
    <w:p>
      <w:r>
        <w:t xml:space="preserve">Seuraavat kappaleet ovat Taylor Swiftin albumilla Lover: The Archer, Lover, Cruel Summer.</w:t>
        <w:br/>
        <w:t xml:space="preserve"> Seuraava kappale on albumilla Fearless (Taylorin versio):</w:t>
        <w:t xml:space="preserve">Love Story (Taylor's Version)</w:t>
        <w:br/>
        <w:t xml:space="preserve">Seuraavat kappaleet ovat albumilla Evermore: Tolerate it, Willow</w:t>
        <w:br/>
        <w:t xml:space="preserve">Seuraavat kappaleet ovat albumilla Reputation:</w:t>
        <w:t xml:space="preserve">Don't Blame Me, Look What You Made Me Do</w:t>
        <w:br/>
        <w:t xml:space="preserve">Seuraava kappale on albumilla Red (Taylorin versio):</w:t>
        <w:t xml:space="preserve">22 (Taylorin versio)</w:t>
        <w:br/>
        <w:t xml:space="preserve">Seuraavat kappaleet ovat albumilla Midnights: Bejeweled, Lavender Haze</w:t>
      </w:r>
    </w:p>
    <w:p>
      <w:r>
        <w:rPr>
          <w:b/>
          <w:u w:val="single"/>
        </w:rPr>
        <w:t xml:space="preserve">Asiakirja 298</w:t>
      </w:r>
    </w:p>
    <w:p>
      <w:r>
        <w:rPr>
          <w:b/>
        </w:rPr>
        <w:t xml:space="preserve">Ohjeet</w:t>
      </w:r>
    </w:p>
    <w:p>
      <w:r>
        <w:t xml:space="preserve">Luon luokan, jossa selitän lapsille, mikä ero on sähköllä toimivilla ja pistorasiaan kytkettävillä esineillä ja esineillä, jotka eivät ole sähköllä toimivia. Jaottele seuraavat asiat niihin, jotka voi kytkeä verkkovirtaan ja niihin, jotka ei voi: pöytä, hiustenkuivaaja, televisio, tuoli, tietokone, jääkaappi, kampa, kukat.</w:t>
      </w:r>
    </w:p>
    <w:p>
      <w:r>
        <w:rPr>
          <w:b/>
        </w:rPr>
        <w:t xml:space="preserve">Vastaus</w:t>
      </w:r>
    </w:p>
    <w:p>
      <w:r>
        <w:t xml:space="preserve">Hiustenkuivaaja, televisio, tietokone ja jääkaappi ovat kaikki esimerkkejä laitteista, jotka voidaan kytkeä verkkovirtaan ja käyttää sähköä. Yhteinen pöytä, tuoli, kampa ja kukka ovat esimerkkejä esineistä, jotka eivät tarvitse sähköä ja joita ei voi kytkeä pistorasiaan.</w:t>
      </w:r>
    </w:p>
    <w:p>
      <w:r>
        <w:rPr>
          <w:b/>
          <w:u w:val="single"/>
        </w:rPr>
        <w:t xml:space="preserve">Asiakirja 299</w:t>
      </w:r>
    </w:p>
    <w:p>
      <w:r>
        <w:rPr>
          <w:b/>
        </w:rPr>
        <w:t xml:space="preserve">Ohjeet</w:t>
      </w:r>
    </w:p>
    <w:p>
      <w:r>
        <w:t xml:space="preserve">Voitteko kuvailla, mitä tiimin tehokkuus on?</w:t>
      </w:r>
    </w:p>
    <w:p>
      <w:r>
        <w:rPr>
          <w:b/>
        </w:rPr>
        <w:t xml:space="preserve">Konteksti</w:t>
      </w:r>
    </w:p>
    <w:p>
      <w:r>
        <w:t xml:space="preserve">Tiimin tehokkuus (jota kutsutaan myös ryhmän tehokkuudeksi) tarkoittaa tiimin kykyä saavuttaa valtuutetun henkilöstön tai organisaation hallinnoimat päämäärät tai tavoitteet. Tiimi on kokoelma yksilöitä, jotka ovat tehtävissään riippuvaisia toisistaan, jakavat vastuun tuloksista ja pitävät itseään institutionaaliseen tai organisatoriseen järjestelmään sulautuneena yksikkönä, joka toimii kyseisen järjestelmän asettamissa rajoissa. Ryhmät ja ryhmät ovat muodostaneet synonyymisen suhteen niiden tehokkuuteen liittyvien prosessien ja tutkimusten puitteissa (esim. ryhmän yhteenkuuluvuus, tiimityö), mutta säilyttävät silti itsenäisyytensä kahtena erillisenä yksikkönä, sillä ryhmät ja niiden jäsenet ovat riippumattomia toistensa rooleista, taidoista, tiedoista tai tarkoituksesta, kun taas tiimit ja niiden jäsenet ovat riippuvaisia toistensa rooleista, taidoista, tiedoista ja tarkoituksesta.</w:t>
      </w:r>
    </w:p>
    <w:p>
      <w:r>
        <w:rPr>
          <w:b/>
        </w:rPr>
        <w:t xml:space="preserve">Vastaus</w:t>
      </w:r>
    </w:p>
    <w:p>
      <w:r>
        <w:t xml:space="preserve">Tiimin tehokkuus on tiimin kyky saavuttaa sille asetetut tavoitteet. Joukkueiden katsotaan olevan enemmän tai vähemmän tehokkaita sen perusteella, miten hyvin ne kykenevät saavuttamaan päämääränsä ja tavoitteensa. Tiimit koostuvat yksilöistä, jotka ovat tehtävissään riippuvaisia toisistaan, jakavat vastuun tuloksista ja pitävät itseään institutionaaliseen tai organisatoriseen järjestelmään sulautuneena yksikkönä, joka toimii kyseisen järjestelmän rajojen sisällä.</w:t>
      </w:r>
    </w:p>
    <w:p>
      <w:r>
        <w:rPr>
          <w:b/>
          <w:u w:val="single"/>
        </w:rPr>
        <w:t xml:space="preserve">Asiakirja 300</w:t>
      </w:r>
    </w:p>
    <w:p>
      <w:r>
        <w:rPr>
          <w:b/>
        </w:rPr>
        <w:t xml:space="preserve">Ohjeet</w:t>
      </w:r>
    </w:p>
    <w:p>
      <w:r>
        <w:t xml:space="preserve">Poimi alla olevasta tekstistä niiden yritysten ja teknologioiden nimet, jotka Walmart on hankkinut kolmen viime vuoden aikana.</w:t>
      </w:r>
    </w:p>
    <w:p>
      <w:r>
        <w:rPr>
          <w:b/>
        </w:rPr>
        <w:t xml:space="preserve">Konteksti</w:t>
      </w:r>
    </w:p>
    <w:p>
      <w:r>
        <w:t xml:space="preserve">Vuoden 2020 ensimmäisellä neljänneksellä kuluttajat reagoivat COVIDiin ostamalla harvemmin (5,6 % vähemmän ostoksia) ja ostamalla enemmän silloin, kun he ostivat (16,5 %).[133] Kun ihmiset siirtyivät ulkona syömisestä kotona syömiseen,[34] Walmartin nettomyynti kasvoi 10,5 %, kun taas verkkokaupan myynti kasvoi 74 %.</w:t>
        <w:t xml:space="preserve">Vaikka Walmartin toimintakulut kasvoivat 5,5 %, sen nettotulos kasvoi 3,9 %.[133] Vuoden 2020 kolmannella neljänneksellä, joka päättyi 31. lokakuuta, Walmartin liikevaihto oli 134,7 miljardia dollaria, mikä merkitsi 5,2 prosentin kasvua edellisvuoteen verrattuna.[134]</w:t>
        <w:br/>
        <w:br/>
        <w:t xml:space="preserve">Joulukuussa 2020 Walmart lanseerasi uuden palvelun, Carrier Pickupin, jonka avulla asiakkaat voivat ajoittaa palautuksen tuotteelle, joka on ostettu verkosta, myymälästä tai kolmannelta osapuolelta myyjältä.</w:t>
        <w:t xml:space="preserve">Nämä palvelut voi aloittaa Walmart-sovelluksessa tai verkkosivustolla.[135]</w:t>
        <w:br/>
        <w:br/>
        <w:t xml:space="preserve">Tammikuussa 2021 Walmart ilmoitti, että yhtiö käynnistää fintech-startupin yhdessä pääomasijoituskumppani Ribbit Capitalin kanssa tarjotakseen rahoitustuotteita kuluttajille ja työntekijöille.[136]</w:t>
        <w:br/>
        <w:br/>
        <w:t xml:space="preserve">Helmikuussa 2021 Walmart hankki teknologiaa Thunder Industriesilta, joka käyttää automaatiota digitaalisten mainosten luomiseen, laajentaakseen verkkomarkkinointivalmiuksiaan.</w:t>
        <w:t xml:space="preserve">137]</w:t>
        <w:br/>
        <w:br/>
        <w:t xml:space="preserve">Elokuussa 2021 Walmart ilmoitti avaavansa Spark-joukkoruokatoimituksensa muille yrityksille white label -palveluna, joka kilpailee Postmatesin ja ruoan verkkotilausten jakeluyritysten kanssa. 114]</w:t>
        <w:br/>
        <w:br/>
        <w:t xml:space="preserve">Joulukuussa 2021 Walmart ilmoitti osallistuvansa Stephensin keskiviikkona järjestettävään sijoituskonferenssiin ja Morgan Stanleyn Virtual Global Consumer &amp; Retail Conference -konferenssiin.</w:t>
        <w:t xml:space="preserve">138] Kesäkuussa 2022 Walmart ilmoitti ostavansa Memomin, AR-optisen teknologian yrityksen.[139]</w:t>
        <w:br/>
        <w:br/>
        <w:t xml:space="preserve">Elokuussa 2022 Walmart ilmoitti ostavansa Volt Systemsin, toimittajahallinta- ja tuoteseurantaohjelmistoja valmistavan yrityksen.[140] Walmart ilmoitti tekevänsä yhteistyötä Paramountin kanssa tarjotakseen Paramount+-sisältöä Walmart+-tilaajilleen kilpailemaan paremmin Amazonin kanssa.</w:t>
        <w:t xml:space="preserve">141]</w:t>
        <w:br/>
        <w:br/>
        <w:t xml:space="preserve">Walmart ilmoitti elokuussa 2022, että toimipaikat eivät palaa 24 tunnin aukioloaikaan, vaan useimmat myymälät ovat nyt auki kello 6-23.[142]</w:t>
        <w:br/>
        <w:br/>
        <w:t xml:space="preserve">Tammikuussa 2023 Walmart ilmoitti nostavansa Yhdysvaltain tuntityöntekijöiden minimipalkkaa 12 dollarista 14 dollariin tunnissa. Noin 340 000 työntekijän odotetaan saavan korotuksen, joka astuu voimaan maaliskuun alussa 2023, ja Walmartin Yhdysvaltain keskipalkan odotetaan olevan yli 17,50 dollaria. Yhtiö ilmoitti myös lisäävänsä Live Better U -ohjelmaansa lisää korkeakoulututkintoja ja todistuksia[143].</w:t>
      </w:r>
    </w:p>
    <w:p>
      <w:r>
        <w:rPr>
          <w:b/>
        </w:rPr>
        <w:t xml:space="preserve">Vastaus</w:t>
      </w:r>
    </w:p>
    <w:p>
      <w:r>
        <w:t xml:space="preserve">Walmart osti Volt Systemsin elokuussa 2022. Volt Systems keskittyy myyjien hallintaan ja tuoteseurantaan. He hankkivat helmikuussa 2021 myös Thunder Industriesin teknologiaa digitaalisten mainosten luomiseen.</w:t>
      </w:r>
    </w:p>
    <w:p>
      <w:r>
        <w:rPr>
          <w:b/>
          <w:u w:val="single"/>
        </w:rPr>
        <w:t xml:space="preserve">Asiakirja 301</w:t>
      </w:r>
    </w:p>
    <w:p>
      <w:r>
        <w:rPr>
          <w:b/>
        </w:rPr>
        <w:t xml:space="preserve">Ohjeet</w:t>
      </w:r>
    </w:p>
    <w:p>
      <w:r>
        <w:t xml:space="preserve">Kerro, ovatko ne maita, kaupunkeja, maanosia vai eivät kumpaakaan: Australia, Meksiko, Meksikon kaupunki, Antarktis, Singapore, Intia, Persianlahti, Peking, Jakarta, Luxemburg, Vatikaanivaltio.</w:t>
      </w:r>
    </w:p>
    <w:p>
      <w:r>
        <w:rPr>
          <w:b/>
        </w:rPr>
        <w:t xml:space="preserve">Vastaus</w:t>
      </w:r>
    </w:p>
    <w:p>
      <w:r>
        <w:t xml:space="preserve">Australia on sekä maa että manner.</w:t>
        <w:br/>
        <w:t xml:space="preserve"> Meksiko on maa.</w:t>
        <w:br/>
        <w:t xml:space="preserve"> Mexico City on kaupunki.</w:t>
        <w:br/>
        <w:t xml:space="preserve"> Etelämanner on maanosa.</w:t>
        <w:br/>
        <w:t xml:space="preserve"> Singapore on sekä maa että kaupunki.</w:t>
        <w:br/>
        <w:t xml:space="preserve"> Intia on maa.</w:t>
        <w:br/>
        <w:t xml:space="preserve"> Persianlahti ei ole kumpikaan.</w:t>
        <w:br/>
        <w:t xml:space="preserve"> Peking on kaupunki.</w:t>
        <w:br/>
        <w:t xml:space="preserve"> Jakarta on kaupunki.</w:t>
        <w:br/>
        <w:t xml:space="preserve"> Luxemburg on sekä maa että kaupunki.</w:t>
        <w:br/>
        <w:t xml:space="preserve"> Vatikaani on sekä maa että kaupunki.</w:t>
      </w:r>
    </w:p>
    <w:p>
      <w:r>
        <w:rPr>
          <w:b/>
          <w:u w:val="single"/>
        </w:rPr>
        <w:t xml:space="preserve">Asiakirja 302</w:t>
      </w:r>
    </w:p>
    <w:p>
      <w:r>
        <w:rPr>
          <w:b/>
        </w:rPr>
        <w:t xml:space="preserve">Ohjeet</w:t>
      </w:r>
    </w:p>
    <w:p>
      <w:r>
        <w:t xml:space="preserve">Miksi ihmiset pitävät puutarhanhoidosta?</w:t>
      </w:r>
    </w:p>
    <w:p>
      <w:r>
        <w:rPr>
          <w:b/>
        </w:rPr>
        <w:t xml:space="preserve">Vastaus</w:t>
      </w:r>
    </w:p>
    <w:p>
      <w:r>
        <w:t xml:space="preserve">Ihmiset haluavat viljellä puutarhassa omaa ruokaa, kukkia ja lääkkeitä sekä kokea ulkoilmaa ja luonnollisia ekosysteemejä ympärillämme.  Jotkut pitävät puutarhaviljelystä myös parantaakseen kiinteistönsä esteettistä ja rahallista arvoa.</w:t>
      </w:r>
    </w:p>
    <w:p>
      <w:r>
        <w:rPr>
          <w:b/>
          <w:u w:val="single"/>
        </w:rPr>
        <w:t xml:space="preserve">Asiakirja 303</w:t>
      </w:r>
    </w:p>
    <w:p>
      <w:r>
        <w:rPr>
          <w:b/>
        </w:rPr>
        <w:t xml:space="preserve">Ohjeet</w:t>
      </w:r>
    </w:p>
    <w:p>
      <w:r>
        <w:t xml:space="preserve">Olen viikon lomalla Intiassa ja haluan erityisesti tutustua Himachal Pradeshin osavaltioon Himalajan alueella. Miten minun pitäisi suunnitella matkani?</w:t>
      </w:r>
    </w:p>
    <w:p>
      <w:r>
        <w:rPr>
          <w:b/>
        </w:rPr>
        <w:t xml:space="preserve">Vastaus</w:t>
      </w:r>
    </w:p>
    <w:p>
      <w:r>
        <w:t xml:space="preserve">Lennä ensin Delhiin tai Chandigarhiin. Näihin kaupunkeihin on hyvät lentoyhteydet eri puolilta maailmaa.  Seuraavaksi matkusta yön yli bussilla Manaliin.  Manaliin on runsaasti linja-autoyhteyksiä kaikista kaupungeista.  Vietä 4 päivää nauttien paikallisesta keittiöstä ja nähtävyyksistä.   Ota mukaan villahousut, sillä lämpötila laskee yöllä alle nollan. Seuraavaksi suuntaa kohti Shimlaa ja vietä täällä 2 päivää paikallisten nähtävyyksien katseluun nauttien brittiläisen arkkitehtuurin ihmeistä ja vanhasta Mall Roadista.  Päätä matkasi matkustamalla takaisin Delhiin tai Chandigarhiin. Vietä aikaa paikallisten ostosten tekemiseen ennen kuin lennät takaisin kotiin.</w:t>
      </w:r>
    </w:p>
    <w:p>
      <w:r>
        <w:rPr>
          <w:b/>
          <w:u w:val="single"/>
        </w:rPr>
        <w:t xml:space="preserve">Asiakirja 304</w:t>
      </w:r>
    </w:p>
    <w:p>
      <w:r>
        <w:rPr>
          <w:b/>
        </w:rPr>
        <w:t xml:space="preserve">Ohjeet</w:t>
      </w:r>
    </w:p>
    <w:p>
      <w:r>
        <w:t xml:space="preserve">Poimi annetusta tekstistä Taylor Swiftin toinen studioalbumi.</w:t>
      </w:r>
    </w:p>
    <w:p>
      <w:r>
        <w:rPr>
          <w:b/>
        </w:rPr>
        <w:t xml:space="preserve">Konteksti</w:t>
      </w:r>
    </w:p>
    <w:p>
      <w:r>
        <w:t xml:space="preserve">Swift solmi levytyssopimuksen Big Machine Recordsin kanssa vuonna 2005 ja julkaisi samannimisen debyyttialbuminsa seuraavana vuonna. Joulukuuhun 2009 mennessä albumi oli 157 viikkoa Billboard 200 -listalla, ja se oli 2000-luvun vuosikymmenen pisimpään listalla ollut albumi.[8] Swiftin toinen studioalbumi Fearless (2008) oli Billboard 200 -listan kärjessä 11 viikkoa, ja se oli ainoa 2000-luvun vuosikymmenen albumi, joka vietti yhden vuoden top 10:ssä.[9][10] RIAA sertifioi albumin timanttiseksi[11] Se oli myös Australian ja Kanadan listaykkönen, ja sitä on myyty maailmanlaajuisesti 12 miljoonaa kappaletta[12] Hänen kolmas studioalbuminsa, itse kirjoitettu Speak Now (2010), oli kuusi viikkoa Billboard 200 -listan kärjessä[13] ja nousi listaykköseksi Australiassa, Kanadassa ja Uudessa-Seelannissa[14].</w:t>
      </w:r>
    </w:p>
    <w:p>
      <w:r>
        <w:rPr>
          <w:b/>
        </w:rPr>
        <w:t xml:space="preserve">Vastaus</w:t>
      </w:r>
    </w:p>
    <w:p>
      <w:r>
        <w:t xml:space="preserve">Fearless</w:t>
      </w:r>
    </w:p>
    <w:p>
      <w:r>
        <w:rPr>
          <w:b/>
          <w:u w:val="single"/>
        </w:rPr>
        <w:t xml:space="preserve">Asiakirja 305</w:t>
      </w:r>
    </w:p>
    <w:p>
      <w:r>
        <w:rPr>
          <w:b/>
        </w:rPr>
        <w:t xml:space="preserve">Ohjeet</w:t>
      </w:r>
    </w:p>
    <w:p>
      <w:r>
        <w:t xml:space="preserve">Onko olemassa World Taekwondo Grand Prix -kilpailu</w:t>
      </w:r>
    </w:p>
    <w:p>
      <w:r>
        <w:rPr>
          <w:b/>
        </w:rPr>
        <w:t xml:space="preserve">Konteksti</w:t>
      </w:r>
    </w:p>
    <w:p>
      <w:r>
        <w:t xml:space="preserve">World Taekwondo Grand Prix on taekwondokilpailu, jonka Maailman taekwondoliitto otti käyttöön vuonna 2013 tarjotakseen yhdenmukaisen järjestelmän olympialaisten taekwondoturnauksen karsintoihin. Se koostuu neljästä kilpailusta vuodessa jokaisessa olympiapainoluokan lajissa. Olympiatapahtumat järjestetään noin puolessa painoluokissa kuin WTF:n järjestämät turnaukset.</w:t>
      </w:r>
    </w:p>
    <w:p>
      <w:r>
        <w:rPr>
          <w:b/>
        </w:rPr>
        <w:t xml:space="preserve">Vastaus</w:t>
      </w:r>
    </w:p>
    <w:p>
      <w:r>
        <w:t xml:space="preserve">World Taekwondo Grand Prix on taekwondokilpailu, jonka Maailman taekwondoliitto otti käyttöön vuonna 2013 tarjotakseen yhdenmukaisen järjestelmän olympialaisten taekwondoturnauksen karsintoihin. Se koostuu neljästä kilpailusta vuodessa jokaisessa olympiapainoluokan lajissa. Olympiatapahtumat järjestetään noin puolessa painoluokissa kuin WTF:n järjestämät turnaukset.</w:t>
      </w:r>
    </w:p>
    <w:p>
      <w:r>
        <w:rPr>
          <w:b/>
          <w:u w:val="single"/>
        </w:rPr>
        <w:t xml:space="preserve">Asiakirja 306</w:t>
      </w:r>
    </w:p>
    <w:p>
      <w:r>
        <w:rPr>
          <w:b/>
        </w:rPr>
        <w:t xml:space="preserve">Ohjeet</w:t>
      </w:r>
    </w:p>
    <w:p>
      <w:r>
        <w:t xml:space="preserve">Järjestä seuraavat kirjat aikajärjestykseen annetun tekstin perusteella:</w:t>
        <w:br/>
        <w:t xml:space="preserve"> Kettu ullakolla, In Hazard: A Sea Story, A High Wind in Jamaica ja The Wooden Shepherdess.</w:t>
      </w:r>
    </w:p>
    <w:p>
      <w:r>
        <w:rPr>
          <w:b/>
        </w:rPr>
        <w:t xml:space="preserve">Konteksti</w:t>
      </w:r>
    </w:p>
    <w:p>
      <w:r>
        <w:t xml:space="preserve">"The Fox in the Attic julkaistiin alun perin vuonna 1961 Chatto &amp; Windus -lehdessä: Lontoossa The Human Predicament -trilogian ensimmäisenä kappaleena, ja sen jälkeen Yhdysvalloissa Harper &amp; Brothersin kustantamana: New Yorkissa. Tämä tapahtui 23 vuotta Hughesin edellisen romaanin In Hazard jälkeen: A Sea Story, ja 33 vuotta sen jälkeen, kun A High Wind in Jamaica oli bestseller Yhdistyneessä kuningaskunnassa ja Amerikassa, ja se julkaistiin seuraavana vuonna Ruotsissa (Tukholma: Norstedt) nimellä Räven på vinden.</w:t>
        <w:br/>
        <w:br/>
        <w:t xml:space="preserve"> The Human Predicament -trilogian toinen romaani, The Wooden Shepherdess, julkaistiin vuonna 1973 Chatto &amp; Winduksen kustantamana: Kolmas ja viimeinen romaani jätettiin kesken, mutta valmiit kaksitoista lukua sisällytettiin vuonna 2000 New York Review of Booksin julkaisemaan The Wooden Shepherdess -teokseen[2].</w:t>
      </w:r>
    </w:p>
    <w:p>
      <w:r>
        <w:rPr>
          <w:b/>
        </w:rPr>
        <w:t xml:space="preserve">Vastaus</w:t>
      </w:r>
    </w:p>
    <w:p>
      <w:r>
        <w:t xml:space="preserve">Kirjojen järjestys on seuraava:</w:t>
        <w:br/>
        <w:t xml:space="preserve">1) A High Wind in Jamaica</w:t>
        <w:br/>
        <w:t xml:space="preserve">2) In Hazard:</w:t>
        <w:t xml:space="preserve">A Sea Story</w:t>
        <w:br/>
        <w:t xml:space="preserve">3) The Fox in the Attic</w:t>
        <w:br/>
        <w:t xml:space="preserve">4) The Wooden Shepherdess</w:t>
      </w:r>
    </w:p>
    <w:p>
      <w:r>
        <w:rPr>
          <w:b/>
          <w:u w:val="single"/>
        </w:rPr>
        <w:t xml:space="preserve">Asiakirja 307</w:t>
      </w:r>
    </w:p>
    <w:p>
      <w:r>
        <w:rPr>
          <w:b/>
        </w:rPr>
        <w:t xml:space="preserve">Ohjeet</w:t>
      </w:r>
    </w:p>
    <w:p>
      <w:r>
        <w:t xml:space="preserve">Mikä on paras tapa sijoittaa rahani?</w:t>
      </w:r>
    </w:p>
    <w:p>
      <w:r>
        <w:rPr>
          <w:b/>
        </w:rPr>
        <w:t xml:space="preserve">Vastaus</w:t>
      </w:r>
    </w:p>
    <w:p>
      <w:r>
        <w:t xml:space="preserve">Ei ole olemassa yhtä ainoaa tapaa sijoittaa rahasi parhaiten, vaan se perustuu useisiin tekijöihin, jotka määrittävät, miten sinun tulisi sijoittaa eri omaisuuserätyyppeihin. Seuraavassa on joitakin tekijöitä, jotka vaikuttavat sijoitusten allokaatioon.</w:t>
        <w:br/>
        <w:br/>
        <w:t xml:space="preserve"> - Aikahorisontti: Tämä on aika, jonka aiot pitää rahasi sijoitettuna. Tämä on tärkeää, sillä lyhyen aikavälin markkinaolosuhteet vaikuttavat enemmän tai vähemmän eri omaisuuslajeihin. Sen perusteella, kuinka kauan haluat olla alttiina markkinoille, on erittäin tärkeää valita sijoitusstrategiassasi sellainen omaisuuserätyyppi, joka vastaa aikahorisonttiasi.</w:t>
        <w:br/>
        <w:br/>
        <w:t xml:space="preserve"> - Riskiprofiili:  Ilmaisee, miten hyvin voit suhtautua vaihtelevien markkinaolosuhteiden vaikutukseen sijoituksiisi. Korkeamman riskin omaisuuserät tarjoavat suurimmat tuotot, mutta niillä on myös suurempi mahdollisuus laskea tai menettää sijoituksesi kokonaan. Riskiprofiilin ymmärtäminen on ensimmäinen askel kohti hyvää sijoittamista. On olemassa erilaisia sijoituskohteita, jotka sopivat eri riskitasoille, ja näiden yhdistelmä tarjoaa tasapainoisen tavan sijoittaa rahasi.</w:t>
        <w:br/>
        <w:br/>
        <w:t xml:space="preserve"> - Aktiivinen/passiivinen sijoittaja: Riippuen siitä, kuinka paljon haluat osallistua omaisuuserien valintaan ja allokaatioon, sinua pidetään aktiivisena tai passiivisena sijoittajana. Aktiiviset sijoittajat ovat sijoittajia, jotka käyttävät paljon aikaa markkinoiden analysointiin ja omaisuuserien valintaan salkkuunsa. Nämä sijoittajat voivat sijoittaa suoraan osakkeisiin tai osakeoptioihin. Passiiviset sijoittajat ovat sijoittajia, jotka haluavat olla alttiina markkinoille, mutta eivät halua käyttää paljon aikaa omaisuuserien valintaan. Nämä sijoittajat hyödyntävät ETF-rahastoja tai sijoitusrahastoja, jotka niputtavat eri omaisuusluokkia yhdeksi omaisuuseräksi, jotta he voivat olla alttiina haluamilleen markkinoille ilman, että heidän tarvitsee itse valita omaisuuseriä.</w:t>
        <w:br/>
        <w:br/>
        <w:t xml:space="preserve"> Ei ole olemassa oikeaa tai väärää tapaa sijoittaa rahoja, vaan on tärkeää ymmärtää, minkä tyyppinen sijoittaja olet, ja valita, mikä sopii sinulle parhaiten.</w:t>
      </w:r>
    </w:p>
    <w:p>
      <w:r>
        <w:rPr>
          <w:b/>
          <w:u w:val="single"/>
        </w:rPr>
        <w:t xml:space="preserve">Asiakirja 308</w:t>
      </w:r>
    </w:p>
    <w:p>
      <w:r>
        <w:rPr>
          <w:b/>
        </w:rPr>
        <w:t xml:space="preserve">Ohjeet</w:t>
      </w:r>
    </w:p>
    <w:p>
      <w:r>
        <w:t xml:space="preserve">Tuntevatko George Lucas ja Steven Spielberg toisensa?</w:t>
      </w:r>
    </w:p>
    <w:p>
      <w:r>
        <w:rPr>
          <w:b/>
        </w:rPr>
        <w:t xml:space="preserve">Vastaus</w:t>
      </w:r>
    </w:p>
    <w:p>
      <w:r>
        <w:t xml:space="preserve">George Lucas ja Steven Spielberg ovat pitkäaikaisia ystäviä, jotka tapasivat ensimmäisen kerran vuonna 1967. He ovat tehneet yhteistyötä ja tukeneet toisiaan useissa elokuvissa ja juhlineet toistensa menestystä elokuva-alalla.</w:t>
      </w:r>
    </w:p>
    <w:p>
      <w:r>
        <w:rPr>
          <w:b/>
          <w:u w:val="single"/>
        </w:rPr>
        <w:t xml:space="preserve">Asiakirja 309</w:t>
      </w:r>
    </w:p>
    <w:p>
      <w:r>
        <w:rPr>
          <w:b/>
        </w:rPr>
        <w:t xml:space="preserve">Ohjeet</w:t>
      </w:r>
    </w:p>
    <w:p>
      <w:r>
        <w:t xml:space="preserve">Anna minulle luettelo parhaista Bravo tv-ohjelmista.</w:t>
      </w:r>
    </w:p>
    <w:p>
      <w:r>
        <w:rPr>
          <w:b/>
        </w:rPr>
        <w:t xml:space="preserve">Vastaus</w:t>
      </w:r>
    </w:p>
    <w:p>
      <w:r>
        <w:t xml:space="preserve">Real housewives of Beverly Hills, vanderpump rules, Southern charm, Real housewives of Orange County, Real housewives of New York, kesäasunto, talviasunto, talviasunto</w:t>
      </w:r>
    </w:p>
    <w:p>
      <w:r>
        <w:rPr>
          <w:b/>
          <w:u w:val="single"/>
        </w:rPr>
        <w:t xml:space="preserve">Asiakirja 310</w:t>
      </w:r>
    </w:p>
    <w:p>
      <w:r>
        <w:rPr>
          <w:b/>
        </w:rPr>
        <w:t xml:space="preserve">Ohjeet</w:t>
      </w:r>
    </w:p>
    <w:p>
      <w:r>
        <w:t xml:space="preserve">Mitkä ovat Yhdistyneiden Kansakuntien viralliset kielet?</w:t>
      </w:r>
    </w:p>
    <w:p>
      <w:r>
        <w:rPr>
          <w:b/>
        </w:rPr>
        <w:t xml:space="preserve">Konteksti</w:t>
      </w:r>
    </w:p>
    <w:p>
      <w:r>
        <w:t xml:space="preserve">Yhdistyneiden Kansakuntien viralliset kielet ovat ne kuusi kieltä, joita käytetään YK:n kokouksissa ja joilla kaikki YK:n viralliset asiakirjat kirjoitetaan. Näistä kuudesta kielestä neljä on turvallisuusneuvoston pysyvien jäsenten virallisia kieliä tai kansalliskieliä, kun taas kahta muuta käytetään niiden puhujien suuren määrän vuoksi. Latinalaisten aakkosten mukaisessa aakkosjärjestyksessä ne ovat seuraavat:</w:t>
        <w:br/>
        <w:br/>
        <w:t xml:space="preserve"> Arabia (moderni standardiarabia) - useiden Lähi-idän ja Pohjois-Afrikan maiden virallinen tai kansallinen kieli, jota käytetään arabimaailmassa.</w:t>
        <w:br/>
        <w:t xml:space="preserve">Kiinan kieli (mandariinikiina yksinkertaistetuin kiinalaisin kirjaimin) - Kiinan kansantasavallan virallinen kieli.[1][2]</w:t>
        <w:br/>
        <w:t xml:space="preserve">Englanti - enemmistö- ja tosiasiallinen virallinen kieli Yhdistyneessä kuningaskunnassa, Yhdysvalloissa ja Australiassa sekä enemmistö- ja tosiasiallinen virallinen kieli Kanadassa ja Uudessa-Seelannissa (de jure). Se on myös suosituin kieli, suosituin lingua franca ja enemmistö- ja/tai virallinen kieli useissa muissa maissa ja alueilla.</w:t>
        <w:br/>
        <w:t xml:space="preserve"> Ranska - Ranskan virallinen kieli. Se on virallinen kieli myös Belgiassa, Sveitsissä, Kanadassa ja useissa Afrikan maissa.</w:t>
        <w:br/>
        <w:t xml:space="preserve"> Venäjä - Venäjän federaation virallinen kieli. Sitä käytetään myös useissa Neuvostoliiton jälkeisissä valtioissa.</w:t>
        <w:br/>
        <w:t xml:space="preserve"> Espanja - virallinen kieli tai kansalliskieli 18 maassa ja yhdellä alueella Amerikassa (lähinnä Latinalaisessa Amerikassa tai Latinalaisen Amerikan alueella), Espanjassa ja Päiväntasaajan Guineassa.</w:t>
      </w:r>
    </w:p>
    <w:p>
      <w:r>
        <w:rPr>
          <w:b/>
        </w:rPr>
        <w:t xml:space="preserve">Vastaus</w:t>
      </w:r>
    </w:p>
    <w:p>
      <w:r>
        <w:t xml:space="preserve">arabia, mandariinikiina, englanti, ranska, venäjä, espanja</w:t>
      </w:r>
    </w:p>
    <w:p>
      <w:r>
        <w:rPr>
          <w:b/>
          <w:u w:val="single"/>
        </w:rPr>
        <w:t xml:space="preserve">Asiakirja 311</w:t>
      </w:r>
    </w:p>
    <w:p>
      <w:r>
        <w:rPr>
          <w:b/>
        </w:rPr>
        <w:t xml:space="preserve">Ohjeet</w:t>
      </w:r>
    </w:p>
    <w:p>
      <w:r>
        <w:t xml:space="preserve">Millaisesta säästä San Francisco on kuuluisa?</w:t>
      </w:r>
    </w:p>
    <w:p>
      <w:r>
        <w:rPr>
          <w:b/>
        </w:rPr>
        <w:t xml:space="preserve">Vastaus</w:t>
      </w:r>
    </w:p>
    <w:p>
      <w:r>
        <w:t xml:space="preserve">San Francisco on tunnetusti sumuinen kaupunki</w:t>
      </w:r>
    </w:p>
    <w:p>
      <w:r>
        <w:rPr>
          <w:b/>
          <w:u w:val="single"/>
        </w:rPr>
        <w:t xml:space="preserve">Asiakirja 312</w:t>
      </w:r>
    </w:p>
    <w:p>
      <w:r>
        <w:rPr>
          <w:b/>
        </w:rPr>
        <w:t xml:space="preserve">Ohjeet</w:t>
      </w:r>
    </w:p>
    <w:p>
      <w:r>
        <w:t xml:space="preserve">Millainen on hyvä valokuva?</w:t>
      </w:r>
    </w:p>
    <w:p>
      <w:r>
        <w:rPr>
          <w:b/>
        </w:rPr>
        <w:t xml:space="preserve">Vastaus</w:t>
      </w:r>
    </w:p>
    <w:p>
      <w:r>
        <w:t xml:space="preserve">Hyvässä kuvassa on kolme avaintekijää - valo, aihe ja sommittelu. Hyvät valokuvat ovat tarkennettuja ja teräviä, niissä on hyvä valotus (valo) ja sommittelu.  Täydellisen valokuvan ottamiseksi sinun on käytettävä oikeaa polttoväliä, asetettava sopiva aukko kuvassa olevalle kohteelle (kohteille), varmistettava, että suljinnopeus on asetettu kuvaamallesi toiminnalle sopivaksi (korkeampi suljinnopeus urheilukuvauksissa, matalampi suljinnopeus muotokuvissa) ja varmistettava, että ISO-arvo on asetettu oikein niin, että se toimii sekä suljinnopeuden että aukon kanssa.  ISO-arvon, aukon ja suljinnopeuden yhteistoiminnan ymmärtäminen on avain täydellisen kuvan ottamiseen.</w:t>
      </w:r>
    </w:p>
    <w:p>
      <w:r>
        <w:rPr>
          <w:b/>
          <w:u w:val="single"/>
        </w:rPr>
        <w:t xml:space="preserve">Asiakirja 313</w:t>
      </w:r>
    </w:p>
    <w:p>
      <w:r>
        <w:rPr>
          <w:b/>
        </w:rPr>
        <w:t xml:space="preserve">Ohjeet</w:t>
      </w:r>
    </w:p>
    <w:p>
      <w:r>
        <w:t xml:space="preserve">Mitä pelimoottoria Bethesda käytti ennen Creation Engineä? Ja mikä on viimeinen sillä tehty peli?</w:t>
      </w:r>
    </w:p>
    <w:p>
      <w:r>
        <w:rPr>
          <w:b/>
        </w:rPr>
        <w:t xml:space="preserve">Konteksti</w:t>
      </w:r>
    </w:p>
    <w:p>
      <w:r>
        <w:t xml:space="preserve">Käytettyään Gamebryo-moottoria The Elder Scrolls III: Morrowindin, The Elder Scrolls IV: Oblivionin ja Fallout 3:n luomiseen Bethesda päätti, että Gamebryon ominaisuudet olivat liian vanhentuneet, ja aloitti Creation Engine -moottorin työstämisen seuraavaa peliään, The Elder Scrolls V: Skyrimiä varten haarauttamalla Fallout 3:ssa käytetyn koodipohjan.</w:t>
        <w:br/>
        <w:br/>
        <w:t xml:space="preserve"> Skyrimin valmistumisen jälkeen Bethesda ryhtyi parantamaan Creation Enginen graafista ydintä lisäämällä ensin fyysisesti perustuvan laskennallisen renderöijän, joka mahdollistaa dynaamisemman valaistuksen ja materiaalien maalausobjektin pintojen maalaamisen realistisilla materiaaleilla. Bethesda teki yhteistyötä teknologiayhtiö Nvidian kanssa toteuttaakseen volumetrisen valaistuksen tekniikalla, joka hyödyntää laitteiston tesselointia.[1][2] Lisäksi Bethesdan Fallout 4:n voimanlähteenä toimiva Creation Enginen päivitetty versio tarjoaa kehittyneemmän hahmogeneraation[3][4][5].</w:t>
      </w:r>
    </w:p>
    <w:p>
      <w:r>
        <w:rPr>
          <w:b/>
        </w:rPr>
        <w:t xml:space="preserve">Vastaus</w:t>
      </w:r>
    </w:p>
    <w:p>
      <w:r>
        <w:t xml:space="preserve">Gamebryo oli Bethesdan käyttämä moottori ennen Creation Engineä. Sen ovat kehittäneet Gamebase Cot., Ltd ja Gamebase USA. Gamebryoa käyttävät lukuisat pelialan yritykset.</w:t>
        <w:br/>
        <w:br/>
        <w:t xml:space="preserve">Bethesda päätti, että Gamebryon ominaisuudet alkoivat olla liian vanhentuneita ja aloitti Creation Enginen työstämisen seuraavaa peliään, The Elder Scrolls V: Skyrimiä, varten haarauttamalla Fallout 3:ssa käytetyn koodipohjan.</w:t>
        <w:br/>
        <w:br/>
        <w:t xml:space="preserve">Bethesdan viimeinen Gamebryo-moottorilla tehty peli on Fallout 3 (2008</w:t>
      </w:r>
    </w:p>
    <w:p>
      <w:r>
        <w:rPr>
          <w:b/>
          <w:u w:val="single"/>
        </w:rPr>
        <w:t xml:space="preserve">Asiakirja 314</w:t>
      </w:r>
    </w:p>
    <w:p>
      <w:r>
        <w:rPr>
          <w:b/>
        </w:rPr>
        <w:t xml:space="preserve">Ohjeet</w:t>
      </w:r>
    </w:p>
    <w:p>
      <w:r>
        <w:t xml:space="preserve">Poimi annetusta tekstistä ne kielet, joilla Kishore Kumar lauloi playback-laulajana. Erottele ne pilkulla.</w:t>
      </w:r>
    </w:p>
    <w:p>
      <w:r>
        <w:rPr>
          <w:b/>
        </w:rPr>
        <w:t xml:space="preserve">Konteksti</w:t>
      </w:r>
    </w:p>
    <w:p>
      <w:r>
        <w:t xml:space="preserve">Kishore Kumar (syntynyt Abhas Kumar Ganguly; ääntäminen (help-info); 4. elokuuta 1929 - 13. lokakuuta 1987) oli intialainen playback-laulaja ja näyttelijä[12].[12] Häntä pidetään laajalti yhtenä suurimmista, vaikutusvaltaisimmista ja dynaamisimmista laulajista intialaisen musiikin historiassa.[13][14] Hän oli yksi Intian mantereen suosituimmista laulajista, joka oli tunnettu jodlauksestaan ja kyvystään laulaa kappaleita eri äänillä[15]. Hän lauloi eri tyylilajeja, mutta osa hänen harvinaisista, klassikoina pidetyistä sävellyksistään katosi ajan saatossa.</w:t>
        <w:t xml:space="preserve">16][17][18] Veljensä ja legendaarisen näyttelijän Ashok Kumarin mukaan Kishore Kumar menestyi laulajana, koska hänen "äänensä osuu mikrofoniin suoraan, sen herkimpään kohtaan".</w:t>
        <w:br/>
        <w:br/>
        <w:t xml:space="preserve">Hän lauloi hindin lisäksi monilla muilla intialaisilla kielillä, kuten bengaliksi, maratheksi, assamiksi, gujaratiksi, kannadaksi, bhojpuriksi, malajalamiksi, odiaksi ja urduksi.[20] Hän julkaisi myös muutaman ei-elokuvallisen albumin useilla kielillä, erityisesti bengaliksi, joita pidetään kaikkien aikojen klassikoina.[21]</w:t>
        <w:br/>
        <w:br/>
        <w:t xml:space="preserve">Hän voitti kahdeksan Filmfare-palkintoa parhaan miespuolisen playback-laulajan kategoriassa ja pitää hallussaan ennätystä eniten Filmfare-palkintoja kyseisessä kategoriassa voittaneena.[21] Madhya Pradeshin hallitus myönsi hänelle Lata Mangeshkar -palkinnon vuonna 1985.</w:t>
      </w:r>
    </w:p>
    <w:p>
      <w:r>
        <w:rPr>
          <w:b/>
        </w:rPr>
        <w:t xml:space="preserve">Vastaus</w:t>
      </w:r>
    </w:p>
    <w:p>
      <w:r>
        <w:t xml:space="preserve">Hindi, bengali, marathi, assamen kieli, gujarati, kannada, bhojpuri, malayalam, odia, urdu, malayalam.</w:t>
      </w:r>
    </w:p>
    <w:p>
      <w:r>
        <w:rPr>
          <w:b/>
          <w:u w:val="single"/>
        </w:rPr>
        <w:t xml:space="preserve">Asiakirja 315</w:t>
      </w:r>
    </w:p>
    <w:p>
      <w:r>
        <w:rPr>
          <w:b/>
        </w:rPr>
        <w:t xml:space="preserve">Ohjeet</w:t>
      </w:r>
    </w:p>
    <w:p>
      <w:r>
        <w:t xml:space="preserve">Minkä elokuvien pääosassa on Will Ferrell?</w:t>
      </w:r>
    </w:p>
    <w:p>
      <w:r>
        <w:rPr>
          <w:b/>
        </w:rPr>
        <w:t xml:space="preserve">Vastaus</w:t>
      </w:r>
    </w:p>
    <w:p>
      <w:r>
        <w:t xml:space="preserve">Will Ferrellin suosituimpia elokuvia ovat Old School, Stepbrothers, Elf, Anchorman, Stranger than Fiction, Blades of Glory, Zoolander ja Talladega Nights: Ricky Bobbyn balladi.</w:t>
      </w:r>
    </w:p>
    <w:p>
      <w:r>
        <w:rPr>
          <w:b/>
          <w:u w:val="single"/>
        </w:rPr>
        <w:t xml:space="preserve">Asiakirja 316</w:t>
      </w:r>
    </w:p>
    <w:p>
      <w:r>
        <w:rPr>
          <w:b/>
        </w:rPr>
        <w:t xml:space="preserve">Ohjeet</w:t>
      </w:r>
    </w:p>
    <w:p>
      <w:r>
        <w:t xml:space="preserve">Mikä on Harry Potterin juoni?</w:t>
      </w:r>
    </w:p>
    <w:p>
      <w:r>
        <w:rPr>
          <w:b/>
        </w:rPr>
        <w:t xml:space="preserve">Vastaus</w:t>
      </w:r>
    </w:p>
    <w:p>
      <w:r>
        <w:t xml:space="preserve">Kirjat kertovat Harry Potter -nimisestä velhosta ja hänen matkastaan Tylypahkan noitien ja velhojen koulun kautta. Tarinat kertovat, kuinka hän voittaa vaarallisia esteitä voittaakseen pimeän velhon lordi Voldemortin, joka tappoi hänen vanhempansa Harryn ollessa 15 kuukauden ikäinen.</w:t>
      </w:r>
    </w:p>
    <w:p>
      <w:r>
        <w:rPr>
          <w:b/>
          <w:u w:val="single"/>
        </w:rPr>
        <w:t xml:space="preserve">Asiakirja 317</w:t>
      </w:r>
    </w:p>
    <w:p>
      <w:r>
        <w:rPr>
          <w:b/>
        </w:rPr>
        <w:t xml:space="preserve">Ohjeet</w:t>
      </w:r>
    </w:p>
    <w:p>
      <w:r>
        <w:t xml:space="preserve">Mikä on Go Between -sillan vanha nimi?</w:t>
      </w:r>
    </w:p>
    <w:p>
      <w:r>
        <w:rPr>
          <w:b/>
        </w:rPr>
        <w:t xml:space="preserve">Konteksti</w:t>
      </w:r>
    </w:p>
    <w:p>
      <w:r>
        <w:t xml:space="preserve">Go Between Bridge, joka tunnettiin aiemmin nimellä Hale Street Link, on maksullinen silta ajoneuvoille, jalankulkijoille ja pyöräilijöille Brisbane-joen yli Brisbanen kaupungin keskustassa, Queenslandissa, Australiassa. Silta yhdistää West Endin Merivale- ja Cordelia Streets -kadut Hale Streetiin ja Inner City Bypass -kadulle Miltonissa. Se on Brisbanen ensimmäinen sisäkaupungin liikennesilta 40 vuoteen, ja sen kautta kulkee noin 12 000 ajoneuvoa päivässä. Silta avattiin liikenteelle 5. heinäkuuta 2010, ja sitä käyttää nyt Transurban Queensland.</w:t>
      </w:r>
    </w:p>
    <w:p>
      <w:r>
        <w:rPr>
          <w:b/>
        </w:rPr>
        <w:t xml:space="preserve">Vastaus</w:t>
      </w:r>
    </w:p>
    <w:p>
      <w:r>
        <w:t xml:space="preserve">Hale Street Link</w:t>
      </w:r>
    </w:p>
    <w:p>
      <w:r>
        <w:rPr>
          <w:b/>
          <w:u w:val="single"/>
        </w:rPr>
        <w:t xml:space="preserve">Asiakirja 318</w:t>
      </w:r>
    </w:p>
    <w:p>
      <w:r>
        <w:rPr>
          <w:b/>
        </w:rPr>
        <w:t xml:space="preserve">Ohjeet</w:t>
      </w:r>
    </w:p>
    <w:p>
      <w:r>
        <w:t xml:space="preserve">Voinko tehdä suklaata kotona?</w:t>
      </w:r>
    </w:p>
    <w:p>
      <w:r>
        <w:rPr>
          <w:b/>
        </w:rPr>
        <w:t xml:space="preserve">Vastaus</w:t>
      </w:r>
    </w:p>
    <w:p>
      <w:r>
        <w:t xml:space="preserve">Suklaan tekeminen kotona voi olla palkitsevaa, mutta varaudu käyttämään hieman rahaa ja paljon aikaa. Raha menee laitteisiin ja kaakaopapuihin. Laitteisiin tarvitset sulatuslaitteen (noin 600 dollaria) papujen jauhamiseen ja karkaisukoneen (noin 400 dollaria) valmiin tuotteen valmistamiseen. Tarvitset myös silikonimaton (noin 20 dollaria) ja hiustenkuivaajan (noin 30 dollaria). Mutta aloitetaanpa alusta.</w:t>
        <w:br/>
        <w:br/>
        <w:t xml:space="preserve"> Osta kahdesta kuuteen kiloa fermentoituja raakakaakaopapuja. Verkosta löytyy erilaisia vähittäismyyntimaahantuojia. Valitse yksittäinen lajike tai sekoitus, joka miellyttää suklaamakuasi.</w:t>
        <w:br/>
        <w:br/>
        <w:t xml:space="preserve"> Lajittele pavut ja poista rikkinäiset pavut, pahasti epämuodostuneet pavut ja kaikki mahdolliset vierasesineet.</w:t>
        <w:br/>
        <w:br/>
        <w:t xml:space="preserve"> Paahda papuja, kaksi kiloa kerrallaan, 350F:n lämpötilassa 20-30 minuuttia riippuen kokemuksestasi papujen kanssa tai niiden tuoksusta. Ne tuoksuvat tuoreilta leivonnaisilta. Älä paahda niitä!</w:t>
        <w:br/>
        <w:br/>
        <w:t xml:space="preserve"> Anna papujen jäähtyä.</w:t>
        <w:br/>
        <w:br/>
        <w:t xml:space="preserve"> Kuori pavut. Voit tehdä tämän käsin - mikä on mielestäni parempi tuote - mutta varoitan, että tähän voi kulua jopa 6 tuntia kiloa kohti. Vaihtoehtoisesti voit ostaa siivouskoneen ja käyttää hiustenkuivaajaa kuorien puhaltamiseen. Tämä on paljon nopeampaa, mutta jättää enemmän kuorta ja menettää enemmän papujen palasia. Punnitse joka tapauksessa lopullinen papusato.</w:t>
        <w:br/>
        <w:br/>
        <w:t xml:space="preserve"> Laita melanger käyntiin. Käytä hiustenkuivaajaa saadaksesi jauhatuspinnat vähintään 120 F:n lämpötilaan. Lisää pavut kourallinen kerrallaan. Auta melangeria, jos se juuttuu. Varmista, että melanger pyörii tasaisesti, ennen kuin jätät sen ilman valvontaa. Kun se lähtee käyntiin, se virtaa hyvin.</w:t>
        <w:br/>
        <w:br/>
        <w:t xml:space="preserve"> Käytä sulatusuunia 24-72 tuntia, riippuen jälleen kokemuksestasi papujen kanssa ja makusi mukaan. Jos kokeilet papusekoitusta, lisää voimakkaamman makuiset pavut prosessin alkuvaiheessa ja miedomman makuiset pavut myöhemmin. Anna herkimmillekin pavuille vähintään 8 tuntia aikaa. Lisää sokeria maun mukaan. Sokerin painoprosentti voi vaihdella muutamasta prosentista 30 prosenttiin. Tässä vaiheessa voi lisätä myös kuivattua täysrasvaista maitoa ja muita aromiaineita, kuten noin sentin vaniljapapuja. Sulata sokeria ja muita lisäaineita vielä vähintään 8 tuntia. Tavoitteena on pienentää hiukkaskokoa alle sen, minkä kieli voi havaita. Kun se on valmis, kaada se silikonimatolla vuorattuun leivinpannuun. Tämä on karkaisematonta suklaata. se sulaa helposti ja siitä tulee murenevaa vanhetessaan. Siksi haluat karkaista sen.</w:t>
        <w:br/>
        <w:br/>
        <w:t xml:space="preserve"> Noudata lopuksi temperointikoneen ohjeita ja lisää temperoimattoman suklaan paloja ohjeiden mukaan. Nestemäistä karkaistua suklaata voidaan käyttää hedelmien dippaamiseen tai se voidaan kaataa patukoiden tai muotoiltujen karkkien muottiin. Tässä vaiheessa voidaan lisätä muita lisäaineita - pähkinöitä, nugattia jne. Jäähdytä tuloksia huoneenlämmössä useita tunteja ennen tarjoilua. Nauti työsi tuloksista.</w:t>
      </w:r>
    </w:p>
    <w:p>
      <w:r>
        <w:rPr>
          <w:b/>
          <w:u w:val="single"/>
        </w:rPr>
        <w:t xml:space="preserve">Asiakirja 319</w:t>
      </w:r>
    </w:p>
    <w:p>
      <w:r>
        <w:rPr>
          <w:b/>
        </w:rPr>
        <w:t xml:space="preserve">Ohjeet</w:t>
      </w:r>
    </w:p>
    <w:p>
      <w:r>
        <w:t xml:space="preserve">Miten Alfred Nobel ansaitsi rahansa</w:t>
      </w:r>
    </w:p>
    <w:p>
      <w:r>
        <w:rPr>
          <w:b/>
        </w:rPr>
        <w:t xml:space="preserve">Vastaus</w:t>
      </w:r>
    </w:p>
    <w:p>
      <w:r>
        <w:t xml:space="preserve">Hän keksi dynamiitin</w:t>
      </w:r>
    </w:p>
    <w:p>
      <w:r>
        <w:rPr>
          <w:b/>
          <w:u w:val="single"/>
        </w:rPr>
        <w:t xml:space="preserve">Asiakirja 320</w:t>
      </w:r>
    </w:p>
    <w:p>
      <w:r>
        <w:rPr>
          <w:b/>
        </w:rPr>
        <w:t xml:space="preserve">Ohjeet</w:t>
      </w:r>
    </w:p>
    <w:p>
      <w:r>
        <w:t xml:space="preserve">Mikä on Trans Tahoe Relay?</w:t>
      </w:r>
    </w:p>
    <w:p>
      <w:r>
        <w:rPr>
          <w:b/>
        </w:rPr>
        <w:t xml:space="preserve">Vastaus</w:t>
      </w:r>
    </w:p>
    <w:p>
      <w:r>
        <w:t xml:space="preserve">Joka vuosi järjestetään kilpailu, jossa uidaan Tahoe-järven poikki. Kilpailun perusti ja sitä sponsoroi edelleen The Olympic Club of San Francisco. Joukkueita perustetaan ja niihin ilmoittaudutaan eri puolilta maailmaa, mutta pääasiassa Pohjois-Amerikasta. Kilpailun muoto on kuuden hengen vaihtokilpailu; kaikki miehet, kaikki naiset tai puoliksi miehet/naiset. Kukin joukkueen jäsen ui Nevadan puolelta aloittaen 30 minuutin ajan seuraten joukkueen venettä. Kun jokainen uimari on suorittanut 30 minuutin vuoron, uimarit vuorottelevat uudelleen 10 minuutin välein. Näin toimitaan peräkkäin, kunnes joukkue saapuu järven toiselle puolelle Kaliforniaan. Uimareiden on kosketettava toisiaan, kun he vaihtelevat uimareiden välillä, eikä uimapukuja tai eväitä saa käyttää.</w:t>
      </w:r>
    </w:p>
    <w:p>
      <w:r>
        <w:rPr>
          <w:b/>
          <w:u w:val="single"/>
        </w:rPr>
        <w:t xml:space="preserve">Asiakirja 321</w:t>
      </w:r>
    </w:p>
    <w:p>
      <w:r>
        <w:rPr>
          <w:b/>
        </w:rPr>
        <w:t xml:space="preserve">Ohjeet</w:t>
      </w:r>
    </w:p>
    <w:p>
      <w:r>
        <w:t xml:space="preserve">Milloin 8088-prosessori julkaistiin?</w:t>
      </w:r>
    </w:p>
    <w:p>
      <w:r>
        <w:rPr>
          <w:b/>
        </w:rPr>
        <w:t xml:space="preserve">Konteksti</w:t>
      </w:r>
    </w:p>
    <w:p>
      <w:r>
        <w:t xml:space="preserve">8086[2] (myös iAPX 86)[3] on 16-bittinen mikroprosessorisiru, jonka Intel suunnitteli vuoden 1976 alkupuolella ja 8. kesäkuuta 1978 välisenä aikana, jolloin se julkaistiin. Intel 8088, joka julkaistiin 1. heinäkuuta 1979[4], on hieman muokattu siru, jossa on ulkoinen 8-bittinen dataväylä (joka mahdollistaa halvempien ja vähemmän tukevien IC:iden käytön)[huomautus 1],[huomautus 1] ja joka on tunnettu alkuperäisessä IBM PC:n suunnittelussa käytettynä prosessorina.</w:t>
      </w:r>
    </w:p>
    <w:p>
      <w:r>
        <w:rPr>
          <w:b/>
        </w:rPr>
        <w:t xml:space="preserve">Vastaus</w:t>
      </w:r>
    </w:p>
    <w:p>
      <w:r>
        <w:t xml:space="preserve">Intel 8088 -prosessori julkaistiin 1. heinäkuuta 1979.</w:t>
      </w:r>
    </w:p>
    <w:p>
      <w:r>
        <w:rPr>
          <w:b/>
          <w:u w:val="single"/>
        </w:rPr>
        <w:t xml:space="preserve">Asiakirja 322</w:t>
      </w:r>
    </w:p>
    <w:p>
      <w:r>
        <w:rPr>
          <w:b/>
        </w:rPr>
        <w:t xml:space="preserve">Ohjeet</w:t>
      </w:r>
    </w:p>
    <w:p>
      <w:r>
        <w:t xml:space="preserve">Miten valmistaudut tapaustutkimushaastatteluun digitaalisen muutoksen tapausta varten?</w:t>
      </w:r>
    </w:p>
    <w:p>
      <w:r>
        <w:rPr>
          <w:b/>
        </w:rPr>
        <w:t xml:space="preserve">Vastaus</w:t>
      </w:r>
    </w:p>
    <w:p>
      <w:r>
        <w:t xml:space="preserve">Tässä on yksi ehdotettu lähestymistapa. 1. Kerää kaikki liiketoimintaongelmaan liittyvät vaatimukset 2. Ymmärrä liiketoiminnan käyttämät tietolähteet. 3. Ymmärretään, haluaako yritys rakentaa vai ostaa ratkaisuja 4. Tarkista, onko alalla erityisiä kiihdyttimiä 5. Aloita yhdestä liiketoimintayksiköstä ja näytä digitaalisen muutoksen vaikutus ja laajenna sitten muihin liiketoimintayksiköihin. 6. Arvioi liiketoiminnan arvo, kuten ROI 7. Keskity digitaalisen muutoksen aineellisiin ja aineettomiin hyötyihin 8. Keskity digitaalisen muutoksen konkreettisiin ja aineellisiin hyötyihin. Kustannus-hyötyanalyysi 9. Toteutussuunnitelma ja aikataulu 10. Toteuttaminen. Tuotantosuunnitelma 11. Ylläpito ja tuki</w:t>
      </w:r>
    </w:p>
    <w:p>
      <w:r>
        <w:rPr>
          <w:b/>
          <w:u w:val="single"/>
        </w:rPr>
        <w:t xml:space="preserve">Asiakirja 323</w:t>
      </w:r>
    </w:p>
    <w:p>
      <w:r>
        <w:rPr>
          <w:b/>
        </w:rPr>
        <w:t xml:space="preserve">Ohjeet</w:t>
      </w:r>
    </w:p>
    <w:p>
      <w:r>
        <w:t xml:space="preserve">Tunnista, kumpi soitin on jousi- vai puupuhallin: Klarinetti</w:t>
      </w:r>
    </w:p>
    <w:p>
      <w:r>
        <w:rPr>
          <w:b/>
        </w:rPr>
        <w:t xml:space="preserve">Vastaus</w:t>
      </w:r>
    </w:p>
    <w:p>
      <w:r>
        <w:t xml:space="preserve">Wheelharp on jousi, klarinetti on puupuhallin.</w:t>
      </w:r>
    </w:p>
    <w:p>
      <w:r>
        <w:rPr>
          <w:b/>
          <w:u w:val="single"/>
        </w:rPr>
        <w:t xml:space="preserve">Asiakirja 324</w:t>
      </w:r>
    </w:p>
    <w:p>
      <w:r>
        <w:rPr>
          <w:b/>
        </w:rPr>
        <w:t xml:space="preserve">Ohjeet</w:t>
      </w:r>
    </w:p>
    <w:p>
      <w:r>
        <w:t xml:space="preserve">Mikä maa valmistaa maailman parasta kahvia?</w:t>
      </w:r>
    </w:p>
    <w:p>
      <w:r>
        <w:rPr>
          <w:b/>
        </w:rPr>
        <w:t xml:space="preserve">Vastaus</w:t>
      </w:r>
    </w:p>
    <w:p>
      <w:r>
        <w:t xml:space="preserve">Vastaus on suhteellinen, mutta Australiassa valmistetaan parasta flat whitea ja Italiassa parasta expressokahvia.</w:t>
      </w:r>
    </w:p>
    <w:p>
      <w:r>
        <w:rPr>
          <w:b/>
          <w:u w:val="single"/>
        </w:rPr>
        <w:t xml:space="preserve">Asiakirja 325</w:t>
      </w:r>
    </w:p>
    <w:p>
      <w:r>
        <w:rPr>
          <w:b/>
        </w:rPr>
        <w:t xml:space="preserve">Ohjeet</w:t>
      </w:r>
    </w:p>
    <w:p>
      <w:r>
        <w:t xml:space="preserve">Kuinka moni maa on Bitcoinia koskevan viitetekstin perusteella kieltänyt Bitcoinin?</w:t>
      </w:r>
    </w:p>
    <w:p>
      <w:r>
        <w:rPr>
          <w:b/>
        </w:rPr>
        <w:t xml:space="preserve">Konteksti</w:t>
      </w:r>
    </w:p>
    <w:p>
      <w:r>
        <w:t xml:space="preserve">Bitcoin (lyhenne: BTC[a] tai XBT[b]; merkki: ₿) on protokolla, joka toteuttaa erittäin saatavilla olevan, julkisen, pysyvän ja hajautetun pääkirjan. Jotta käyttäjä voi lisätä pääkirjan, hänen on todistettava hallitsevansa pääkirjan merkintää. Protokolla määrittää, että merkintä ilmaisee jonkin tokenin määrän, bitcoinin miinusmerkkisellä b:llä. Käyttäjä voi päivittää pääkirjan ja osoittaa osan bitcoineistaan toiseen pääkirjan merkintään.</w:t>
        <w:t xml:space="preserve">Koska tokenilla on rahan piirteitä, sitä voidaan pitää digitaalisena valuuttana.</w:t>
        <w:br/>
        <w:br/>
        <w:t xml:space="preserve">Verkon solmut varmentavat Bitcoin-tapahtumat kryptografian avulla ja ne kirjataan julkiseen hajautettuun pääkirjaan, jota kutsutaan lohkoketjuksi. Kryptovaluutan keksi vuonna 2008 tuntematon henkilö tai henkilöryhmä, joka käytti nimeä Satoshi Nakamoto.[11] Valuutta alkoi olla käytössä vuonna 2009,[12] jolloin sen toteutus julkaistiin avoimen lähdekoodin ohjelmistona.[7]: ch.</w:t>
        <w:t xml:space="preserve">1 Sana "bitcoin" määriteltiin 31. lokakuuta 2008 julkaistussa valkoisessa kirjassa[3][13] Se on yhdistelmä sanoista bit ja coin.[14]</w:t>
        <w:br/>
        <w:br/>
        <w:t xml:space="preserve">Kongressin kirjasto kertoo, että marraskuuhun 2021 mennessä yhdeksän maata on kokonaan kieltänyt bitcoinin käytön, ja lisäksi neljäkymmentäkaksi maata on implisiittisesti kieltänyt sen käytön.[15] Muutamat hallitukset ovat käyttäneet bitcoinia jossakin ominaisuudessa. El Salvador on hyväksynyt Bitcoinin lailliseksi maksuvälineeksi, vaikka kauppiaiden käyttö on edelleen vähäistä.[16] Ukraina on hyväksynyt kryptovaluuttalahjoituksia rahoittaakseen Venäjän vuonna 2022 tapahtuvan hyökkäyksen vastarintaa. Iran on käyttänyt bitcoinia pakotteiden kiertämiseen.</w:t>
      </w:r>
    </w:p>
    <w:p>
      <w:r>
        <w:rPr>
          <w:b/>
        </w:rPr>
        <w:t xml:space="preserve">Vastaus</w:t>
      </w:r>
    </w:p>
    <w:p>
      <w:r>
        <w:t xml:space="preserve">Marraskuuhun 2021 mennessä 42 maata on implisiittisesti kieltänyt Bitcoinin käytön ja 9 maata on kieltänyt sen kokonaan.</w:t>
      </w:r>
    </w:p>
    <w:p>
      <w:r>
        <w:rPr>
          <w:b/>
          <w:u w:val="single"/>
        </w:rPr>
        <w:t xml:space="preserve">Asiakirja 326</w:t>
      </w:r>
    </w:p>
    <w:p>
      <w:r>
        <w:rPr>
          <w:b/>
        </w:rPr>
        <w:t xml:space="preserve">Ohjeet</w:t>
      </w:r>
    </w:p>
    <w:p>
      <w:r>
        <w:t xml:space="preserve">Mikä oli maanalainen rautatie?</w:t>
      </w:r>
    </w:p>
    <w:p>
      <w:r>
        <w:rPr>
          <w:b/>
        </w:rPr>
        <w:t xml:space="preserve">Konteksti</w:t>
      </w:r>
    </w:p>
    <w:p>
      <w:r>
        <w:t xml:space="preserve">Underground Railroad oli Yhdysvalloissa 1800-luvun alkupuolella ja puolivälissä perustettu salaisten reittien ja turvatalojen verkosto. Sitä käyttivät orjuutetut afroamerikkalaiset pääasiassa paetakseen vapaisiin osavaltioihin ja Kanadaan.[1] Verkostoa avustivat abolitionistit ja muut pakenevien asialle myötämielisesti suhtautuneet.[2] Pakenemisen uhkaavista orjuutetuista ja heitä avustaneista käytetään myös yhteisnimitystä "Underground Railroad".[3] Erilaiset muut reitit johtivat Meksikoon,[4] jossa orjuus oli lakkautettu, ja Karibianmeren saarille, jotka eivät olleet osa orjakauppaa.[5] Aikaisempi pakoreitti, joka kulki etelään kohti Floridaa, joka oli tuolloin espanjalaisten hallussa (lukuun ottamatta vuosia 1763-1783), oli olemassa 1600-luvun lopusta noin vuoteen 1790 asti.[6][7] Nykyisin yleisesti maanalaisena rautatienä tunnettu verkosto alkoi kuitenkin 1700-luvun lopulla. Se kulki pohjoiseen ja kasvoi tasaisesti, kunnes presidentti Abraham Lincoln allekirjoitti vapautusjulistuksen.[8] Erään arvion mukaan vuoteen 1850 mennessä noin 100 000 orjuutettua oli paennut vapaaksi verkoston kautta.</w:t>
      </w:r>
    </w:p>
    <w:p>
      <w:r>
        <w:rPr>
          <w:b/>
        </w:rPr>
        <w:t xml:space="preserve">Vastaus</w:t>
      </w:r>
    </w:p>
    <w:p>
      <w:r>
        <w:t xml:space="preserve">Maanalainen rautatie oli 1800-luvun alussa Yhdysvalloissa perustettu salainen reittien ja turvatalojen verkosto, joka johti vapaisiin osavaltioihin, Kanadaan, Meksikoon ja muille merentakaisille alueille. Mustat orjat käyttivät Underground Railroadia paetakseen orjuudesta. On arvioitu, että vuoteen 1850 mennessä noin 100 000 orjaa oli paennut "rautatietä" pitkin vapauteen.</w:t>
      </w:r>
    </w:p>
    <w:p>
      <w:r>
        <w:rPr>
          <w:b/>
          <w:u w:val="single"/>
        </w:rPr>
        <w:t xml:space="preserve">Asiakirja 327</w:t>
      </w:r>
    </w:p>
    <w:p>
      <w:r>
        <w:rPr>
          <w:b/>
        </w:rPr>
        <w:t xml:space="preserve">Ohjeet</w:t>
      </w:r>
    </w:p>
    <w:p>
      <w:r>
        <w:t xml:space="preserve">Kun otetaan huomioon tämä LeBron Jamesin uran alkuvaihetta käsittelevä kappale, milloin hän voitti ensimmäisen NBA:n MVP-palkintonsa?</w:t>
      </w:r>
    </w:p>
    <w:p>
      <w:r>
        <w:rPr>
          <w:b/>
        </w:rPr>
        <w:t xml:space="preserve">Konteksti</w:t>
      </w:r>
    </w:p>
    <w:p>
      <w:r>
        <w:t xml:space="preserve">James varttui pelaamalla koripalloa St. Vincent-St. Mary High Schoolissa kotikaupungissaan Akronissa, Ohiossa. Kansalliset tiedotusvälineet mainostivat häntä kovasti tulevana NBA-supertähtenä. Cleveland Cavaliers valitsi hänet vuoden 2003 NBA-draftin ensimmäisellä varausvuorolla. Hänet nimettiin vuoden 2004 NBA:n tulokkaaksi, ja pian hän vakiinnutti asemansa yhtenä liigan parhaista pelaajista. Hän johti Cavaliersin ensimmäisiin NBA-finaaleihin vuonna 2007 ja voitti NBA:n MVP-palkinnon vuosina 2009 ja 2010. Kun James ei onnistunut voittamaan mestaruutta Clevelandin kanssa, hän lähti vuonna 2010 vapaana agenttina Miami Heatiin; tästä ilmoitettiin valtakunnallisesti televisioidussa erikoislähetyksessä nimeltä The Decision, ja se on yksi urheiluhistorian kiistanalaisimmista vapaan agenttitoiminnan siirroista.</w:t>
      </w:r>
    </w:p>
    <w:p>
      <w:r>
        <w:rPr>
          <w:b/>
        </w:rPr>
        <w:t xml:space="preserve">Vastaus</w:t>
      </w:r>
    </w:p>
    <w:p>
      <w:r>
        <w:t xml:space="preserve">LeBron James voitti ensimmäisen NBA:n MVP-palkintonsa vuonna 2009.</w:t>
      </w:r>
    </w:p>
    <w:p>
      <w:r>
        <w:rPr>
          <w:b/>
          <w:u w:val="single"/>
        </w:rPr>
        <w:t xml:space="preserve">Asiakirja 328</w:t>
      </w:r>
    </w:p>
    <w:p>
      <w:r>
        <w:rPr>
          <w:b/>
        </w:rPr>
        <w:t xml:space="preserve">Ohjeet</w:t>
      </w:r>
    </w:p>
    <w:p>
      <w:r>
        <w:t xml:space="preserve">Mitkä ovat parhaat sosiaalisen median sivustot</w:t>
      </w:r>
    </w:p>
    <w:p>
      <w:r>
        <w:rPr>
          <w:b/>
        </w:rPr>
        <w:t xml:space="preserve">Vastaus</w:t>
      </w:r>
    </w:p>
    <w:p>
      <w:r>
        <w:t xml:space="preserve">Twitter, facebook, tiktok, snapchat</w:t>
      </w:r>
    </w:p>
    <w:p>
      <w:r>
        <w:rPr>
          <w:b/>
          <w:u w:val="single"/>
        </w:rPr>
        <w:t xml:space="preserve">Asiakirja 329</w:t>
      </w:r>
    </w:p>
    <w:p>
      <w:r>
        <w:rPr>
          <w:b/>
        </w:rPr>
        <w:t xml:space="preserve">Ohjeet</w:t>
      </w:r>
    </w:p>
    <w:p>
      <w:r>
        <w:t xml:space="preserve">Kuinka monta muusikkoa esiintyi maailman suurimmassa rockyhtyeessä?</w:t>
      </w:r>
    </w:p>
    <w:p>
      <w:r>
        <w:rPr>
          <w:b/>
        </w:rPr>
        <w:t xml:space="preserve">Vastaus</w:t>
      </w:r>
    </w:p>
    <w:p>
      <w:r>
        <w:t xml:space="preserve">Maailman suurimpaan esiintyvään rockyhtyeeseen kuului 953 muusikkoa.</w:t>
      </w:r>
    </w:p>
    <w:p>
      <w:r>
        <w:rPr>
          <w:b/>
          <w:u w:val="single"/>
        </w:rPr>
        <w:t xml:space="preserve">Asiakirja 330</w:t>
      </w:r>
    </w:p>
    <w:p>
      <w:r>
        <w:rPr>
          <w:b/>
        </w:rPr>
        <w:t xml:space="preserve">Ohjeet</w:t>
      </w:r>
    </w:p>
    <w:p>
      <w:r>
        <w:t xml:space="preserve">Miten videopeliteollisuus on kehittynyt vuosien varrella?</w:t>
      </w:r>
    </w:p>
    <w:p>
      <w:r>
        <w:rPr>
          <w:b/>
        </w:rPr>
        <w:t xml:space="preserve">Vastaus</w:t>
      </w:r>
    </w:p>
    <w:p>
      <w:r>
        <w:t xml:space="preserve">Videopelejä on ollut olemassa jo jonkin aikaa. Ala on kehittynyt valtavasti viimeisten 10 vuoden aikana. Teollisuus alkoi peleistä, jotka ohjelmoitiin varhaisille tietokoneille. Sitten markkinoille tulivat erityiset laitteet, kuten Sonyn Playstation ja Microsoftin X-Box. Ne auttoivat kasvattamaan pelien pelaajien määrää, sillä kaikki eivät halua omistaa tietokonetta pelien pelaamista varten.</w:t>
        <w:br/>
        <w:br/>
        <w:t xml:space="preserve"> Älypuhelinten aikakauden alkaessa videopelit alkoivat vaikuttaa myös näissä laitteissa, ja mobiilipelaajien määrä alkoi kasvaa nopeasti.</w:t>
        <w:br/>
        <w:br/>
        <w:t xml:space="preserve"> Viime aikoina ala on myös kehittynyt edelleen, ja ammattimaisia e-urheilujoukkueita on alkanut syntyä, mikä on lisännyt alan katsojaurheilunäkökulmaa. Tämä lisääntyi myös Twitchin kaltaisten suoratoistoalustojen käyttöönoton myötä, jolloin ammattilaispelaajien videopelien pelaamisen seuraamisesta tuli trendi.</w:t>
        <w:br/>
        <w:br/>
        <w:t xml:space="preserve"> Nykyään ei ole harvinaista, että useimmissa kilpailluissa moninpeleissä on ammattilaisjoukkueet, joissa TSM:n, Liquidin ja Cloud 9:n kaltaiset joukkueet ovat palkanneet pelaajia, jotka kilpailevat ammattilaistasolla.</w:t>
      </w:r>
    </w:p>
    <w:p>
      <w:r>
        <w:rPr>
          <w:b/>
          <w:u w:val="single"/>
        </w:rPr>
        <w:t xml:space="preserve">Asiakirja 331</w:t>
      </w:r>
    </w:p>
    <w:p>
      <w:r>
        <w:rPr>
          <w:b/>
        </w:rPr>
        <w:t xml:space="preserve">Ohjeet</w:t>
      </w:r>
    </w:p>
    <w:p>
      <w:r>
        <w:t xml:space="preserve">Anna minulle luettelo suosituksista, joiden avulla voin parantua nopeasti akillesjänteen repeämäleikkauksesta.</w:t>
      </w:r>
    </w:p>
    <w:p>
      <w:r>
        <w:rPr>
          <w:b/>
        </w:rPr>
        <w:t xml:space="preserve">Vastaus</w:t>
      </w:r>
    </w:p>
    <w:p>
      <w:r>
        <w:t xml:space="preserve">Lepää runsaasti</w:t>
        <w:br/>
        <w:t xml:space="preserve">Pysy poissa loukkaantuneen jalan lähettyviltä</w:t>
        <w:br/>
        <w:t xml:space="preserve">Pidä jalka koholla sydämen yläpuolella</w:t>
        <w:br/>
        <w:t xml:space="preserve">Ota lääkkeitä tulehduksen hillitsemiseksi</w:t>
        <w:br/>
        <w:t xml:space="preserve">Jäähdytä alue turvotuksen vähentämiseksi</w:t>
        <w:br/>
        <w:t xml:space="preserve">Tue nilkka ja jalka ja osoita varvas alaspäin plantaarifleksion asennossa</w:t>
      </w:r>
    </w:p>
    <w:p>
      <w:r>
        <w:rPr>
          <w:b/>
          <w:u w:val="single"/>
        </w:rPr>
        <w:t xml:space="preserve">Asiakirja 332</w:t>
      </w:r>
    </w:p>
    <w:p>
      <w:r>
        <w:rPr>
          <w:b/>
        </w:rPr>
        <w:t xml:space="preserve">Ohjeet</w:t>
      </w:r>
    </w:p>
    <w:p>
      <w:r>
        <w:t xml:space="preserve">Mikä joukkue putosi liigasta kauden 1991 päätteeksi?</w:t>
      </w:r>
    </w:p>
    <w:p>
      <w:r>
        <w:rPr>
          <w:b/>
        </w:rPr>
        <w:t xml:space="preserve">Konteksti</w:t>
      </w:r>
    </w:p>
    <w:p>
      <w:r>
        <w:t xml:space="preserve">Waterside Karori putosi kauden 1990 lopussa, ja sen tilalle tuli pohjoisen, keskisen ja eteläisen liigan joukkueiden (Mount Albert-Ponsonby, Nelson United ja Burndale United) välisen pudotuspelisarjan voittaja.</w:t>
        <w:t xml:space="preserve">Nelson United voitti sarjan saadakseen nousun, mutta sen osallistumisesta pudotuspeleihin on kiistelty, koska se oli sijoittunut vain toiseksi keskisen alueellisen liigan sarjassa, jonka voitti Petone.</w:t>
        <w:br/>
        <w:br/>
        <w:t xml:space="preserve">Gisborne City putosi kauden 1991</w:t>
        <w:t xml:space="preserve">[1]</w:t>
        <w:t xml:space="preserve">Gisborne City putosi kauden 1991</w:t>
      </w:r>
    </w:p>
    <w:p>
      <w:r>
        <w:rPr>
          <w:b/>
        </w:rPr>
        <w:t xml:space="preserve">Vastaus</w:t>
      </w:r>
    </w:p>
    <w:p>
      <w:r>
        <w:t xml:space="preserve">Gisborne kaupunki</w:t>
      </w:r>
    </w:p>
    <w:p>
      <w:r>
        <w:rPr>
          <w:b/>
          <w:u w:val="single"/>
        </w:rPr>
        <w:t xml:space="preserve">Asiakirja 333</w:t>
      </w:r>
    </w:p>
    <w:p>
      <w:r>
        <w:rPr>
          <w:b/>
        </w:rPr>
        <w:t xml:space="preserve">Ohjeet</w:t>
      </w:r>
    </w:p>
    <w:p>
      <w:r>
        <w:t xml:space="preserve">Mitä lyömäsoittimia on helppo oppia?</w:t>
      </w:r>
    </w:p>
    <w:p>
      <w:r>
        <w:rPr>
          <w:b/>
        </w:rPr>
        <w:t xml:space="preserve">Vastaus</w:t>
      </w:r>
    </w:p>
    <w:p>
      <w:r>
        <w:t xml:space="preserve">Käsirummut, tamburiini ja triangeli ovat helposti opittavia lyömäsoittimia.</w:t>
      </w:r>
    </w:p>
    <w:p>
      <w:r>
        <w:rPr>
          <w:b/>
          <w:u w:val="single"/>
        </w:rPr>
        <w:t xml:space="preserve">Asiakirja 334</w:t>
      </w:r>
    </w:p>
    <w:p>
      <w:r>
        <w:rPr>
          <w:b/>
        </w:rPr>
        <w:t xml:space="preserve">Ohjeet</w:t>
      </w:r>
    </w:p>
    <w:p>
      <w:r>
        <w:t xml:space="preserve">Kerro minulle, ovatko nämä kaupungit Teksasissa: Austin, Houston, New York, Chicago, Miami, Dallas...</w:t>
      </w:r>
    </w:p>
    <w:p>
      <w:r>
        <w:rPr>
          <w:b/>
        </w:rPr>
        <w:t xml:space="preserve">Vastaus</w:t>
      </w:r>
    </w:p>
    <w:p>
      <w:r>
        <w:t xml:space="preserve">Austin, Houston, Dallas</w:t>
      </w:r>
    </w:p>
    <w:p>
      <w:r>
        <w:rPr>
          <w:b/>
          <w:u w:val="single"/>
        </w:rPr>
        <w:t xml:space="preserve">Asiakirja 335</w:t>
      </w:r>
    </w:p>
    <w:p>
      <w:r>
        <w:rPr>
          <w:b/>
        </w:rPr>
        <w:t xml:space="preserve">Ohjeet</w:t>
      </w:r>
    </w:p>
    <w:p>
      <w:r>
        <w:t xml:space="preserve">Nimeä kaikki Harry Potter -kokoelman kirjat.</w:t>
      </w:r>
    </w:p>
    <w:p>
      <w:r>
        <w:rPr>
          <w:b/>
        </w:rPr>
        <w:t xml:space="preserve">Vastaus</w:t>
      </w:r>
    </w:p>
    <w:p>
      <w:r>
        <w:t xml:space="preserve">Tässä on luettelo kaikista J.K. Rowlingin kirjoittamista Harry Potter -kokoelman kirjoista - Harry Potter ja viisasten kivi, Harry Potter ja salaisuuksien kammio, Harry Potter ja Azkabanin vanki, Harry Potter ja tulinen pikari, Harry Potter ja Feeniksin veljeskunta, Harry Potter ja puoliverinen prinssi ja Harry Potter ja kuoleman varjelukset.</w:t>
      </w:r>
    </w:p>
    <w:p>
      <w:r>
        <w:rPr>
          <w:b/>
          <w:u w:val="single"/>
        </w:rPr>
        <w:t xml:space="preserve">Asiakirja 336</w:t>
      </w:r>
    </w:p>
    <w:p>
      <w:r>
        <w:rPr>
          <w:b/>
        </w:rPr>
        <w:t xml:space="preserve">Ohjeet</w:t>
      </w:r>
    </w:p>
    <w:p>
      <w:r>
        <w:t xml:space="preserve">Kerro minulle, ajetaanko näissä maissa tien oikealla vai vasemmalla puolella: Meksikossa, Espanjassa, Englannissa, Uudessa-Seelannissa ja Japanissa.</w:t>
      </w:r>
    </w:p>
    <w:p>
      <w:r>
        <w:rPr>
          <w:b/>
        </w:rPr>
        <w:t xml:space="preserve">Vastaus</w:t>
      </w:r>
    </w:p>
    <w:p>
      <w:r>
        <w:t xml:space="preserve">YHDYSVALLAT:</w:t>
        <w:t xml:space="preserve">Meksiko:</w:t>
        <w:t xml:space="preserve">Right Side</w:t>
        <w:br/>
        <w:t xml:space="preserve">:</w:t>
        <w:t xml:space="preserve">Espanja:</w:t>
        <w:t xml:space="preserve">Oikea puoli</w:t>
        <w:br/>
        <w:t xml:space="preserve">:</w:t>
        <w:t xml:space="preserve">Oikea puoli</w:t>
        <w:br/>
        <w:t xml:space="preserve">Englanti</w:t>
        <w:t xml:space="preserve">Uusi-Seelanti:</w:t>
        <w:t xml:space="preserve">Vasen puoli</w:t>
        <w:br/>
        <w:t xml:space="preserve">:</w:t>
        <w:br/>
        <w:t xml:space="preserve"> Japani: Vasen puoli</w:t>
      </w:r>
    </w:p>
    <w:p>
      <w:r>
        <w:rPr>
          <w:b/>
          <w:u w:val="single"/>
        </w:rPr>
        <w:t xml:space="preserve">Asiakirja 337</w:t>
      </w:r>
    </w:p>
    <w:p>
      <w:r>
        <w:rPr>
          <w:b/>
        </w:rPr>
        <w:t xml:space="preserve">Ohjeet</w:t>
      </w:r>
    </w:p>
    <w:p>
      <w:r>
        <w:t xml:space="preserve">Miksi meidän pitäisi kieltää keinotekoiset makeutusaineet, kuten aspartaami?</w:t>
      </w:r>
    </w:p>
    <w:p>
      <w:r>
        <w:rPr>
          <w:b/>
        </w:rPr>
        <w:t xml:space="preserve">Vastaus</w:t>
      </w:r>
    </w:p>
    <w:p>
      <w:r>
        <w:t xml:space="preserve">Keinotekoiset makeutusaineet, kuten aspartaami, ovat uskomattoman vaarallisia terveydellemme. Lukemattomat tutkimukset ovat osoittaneet, miten haitallisia vaikutuksia se voi aiheuttaa ihmisen terveydelle. Yksi niistä on suoliston terveys. Kun tiedämme yhä enemmän ja enemmän suoliston terveydestä, suolistoasi kutsutaan nyt "toiseksi aivoksesi". Voisi väittää, että ilman tervettä suolistoa ei voi olla hyvä terveys. Tiedämme, että keinotekoiset makeutusaineet, kuten aspartaami, vahingoittavat suolistoamme ja mikrobiomiamme.</w:t>
      </w:r>
    </w:p>
    <w:p>
      <w:r>
        <w:rPr>
          <w:b/>
          <w:u w:val="single"/>
        </w:rPr>
        <w:t xml:space="preserve">Asiakirja 338</w:t>
      </w:r>
    </w:p>
    <w:p>
      <w:r>
        <w:rPr>
          <w:b/>
        </w:rPr>
        <w:t xml:space="preserve">Ohjeet</w:t>
      </w:r>
    </w:p>
    <w:p>
      <w:r>
        <w:t xml:space="preserve">Anna minulle ideoita pääsiäismuniin täytettävistä lasten esineistä.</w:t>
      </w:r>
    </w:p>
    <w:p>
      <w:r>
        <w:rPr>
          <w:b/>
        </w:rPr>
        <w:t xml:space="preserve">Vastaus</w:t>
      </w:r>
    </w:p>
    <w:p>
      <w:r>
        <w:t xml:space="preserve">Seuraavassa on joitakin lasten esineitä, joita voit harkita seuraavaa pääsiäismunajahtia varten: tarroja, leikkitahnaa, pomppupalloja, kuplia, kolikoita, erityisiä kiviä tai jalokiviä, karkkia, muita pieniä leluja.</w:t>
      </w:r>
    </w:p>
    <w:p>
      <w:r>
        <w:rPr>
          <w:b/>
          <w:u w:val="single"/>
        </w:rPr>
        <w:t xml:space="preserve">Asiakirja 339</w:t>
      </w:r>
    </w:p>
    <w:p>
      <w:r>
        <w:rPr>
          <w:b/>
        </w:rPr>
        <w:t xml:space="preserve">Ohjeet</w:t>
      </w:r>
    </w:p>
    <w:p>
      <w:r>
        <w:t xml:space="preserve">Annan teille katkelman Marty Essenin kirjasta "Cool Creatures, Hot Planet: Exploring the Seven Continents" ja pyydän sinua vastaamaan seuraavaan kysymykseen: Missä läntisiä Hermannin kilpikonnia tavataan?</w:t>
        <w:br/>
        <w:br/>
        <w:t xml:space="preserve"> Vietettyämme yön suuressa ketjuhotellissa Deb ja minä matkustimme kaakkoon kilpikonnat mielessämme. Päivän suunnitelmamme oli tunkeutua Massif des Mauresin alueelle ja etsiä yhtä Ranskan uhanalaisimmista matelijoista - läntistä Hermannin kilpikonnaa.  Etsintämme ensimmäinen pysähdyspaikka oli Le Village de Tortues (Kilpikonnakylä), kilpikonnien kuntoutuskeskus lähellä Gonfaronin kaupunkia. Tehtävämme oli ystävystyä henkilökunnan jäsenen kanssa, oppia mahdollisimman paljon ja saada yksityiskohtaista tietoa ovelan Hermannin kilpikonnan jäljittämisestä luonnossa. Kun emme löytäneet englantia puhuvaa henkilökunnan jäsentä, tehtävämme oli vähällä kariutua. Vain nopean ajattelun ja improvisoinnin avulla saimme hankittua tarvitsemamme elintärkeät taustatiedot. Okei - hyödynsimme brittiläisille vierailijoille tarkoitettuja opasteita. Monille ihmisille sana kilpikonna tuo mieleen jättiläismäiset kaksimetriset Galapagos-kilpikonnat. Läntiset Hermannin kilpikonnat ovat sen sijaan pieniä, enintään kahdeksan tuuman pituisia. Molemmat matelijat ovat IUCN:n uhanalaisten lajien punaisella listalla, mutta Galapagossaarten kilpikonna on luokiteltu "haavoittuvaksi" ja läntinen Hermannin kilpikonna "uhanalaiseksi". Ranskassa elinympäristöjen tuhoutuminen, munien varastaminen ja tulipalot ovat tärkeimmät tekijät kilpikonnien taantumiseen.</w:t>
      </w:r>
    </w:p>
    <w:p>
      <w:r>
        <w:rPr>
          <w:b/>
        </w:rPr>
        <w:t xml:space="preserve">Vastaus</w:t>
      </w:r>
    </w:p>
    <w:p>
      <w:r>
        <w:t xml:space="preserve">Länsi-Hermannin kilpikonnia tavataan Ranskassa, Gonfaronin lähellä sijaitsevassa kilpikonnien kuntoutuskylässä Le Village de Tortuesissa.</w:t>
      </w:r>
    </w:p>
    <w:p>
      <w:r>
        <w:rPr>
          <w:b/>
          <w:u w:val="single"/>
        </w:rPr>
        <w:t xml:space="preserve">Asiakirja 340</w:t>
      </w:r>
    </w:p>
    <w:p>
      <w:r>
        <w:rPr>
          <w:b/>
        </w:rPr>
        <w:t xml:space="preserve">Ohjeet</w:t>
      </w:r>
    </w:p>
    <w:p>
      <w:r>
        <w:t xml:space="preserve">Tunnista, mikä autonvalmistaja on saksalainen vai amerikkalainen: Opel, GMC</w:t>
      </w:r>
    </w:p>
    <w:p>
      <w:r>
        <w:rPr>
          <w:b/>
        </w:rPr>
        <w:t xml:space="preserve">Vastaus</w:t>
      </w:r>
    </w:p>
    <w:p>
      <w:r>
        <w:t xml:space="preserve">Opel on saksalainen, GMC on amerikkalainen</w:t>
      </w:r>
    </w:p>
    <w:p>
      <w:r>
        <w:rPr>
          <w:b/>
          <w:u w:val="single"/>
        </w:rPr>
        <w:t xml:space="preserve">Asiakirja 341</w:t>
      </w:r>
    </w:p>
    <w:p>
      <w:r>
        <w:rPr>
          <w:b/>
        </w:rPr>
        <w:t xml:space="preserve">Ohjeet</w:t>
      </w:r>
    </w:p>
    <w:p>
      <w:r>
        <w:t xml:space="preserve">Mitkä ovat tärkeimmät syyt ryhtyä vegaaniksi?</w:t>
      </w:r>
    </w:p>
    <w:p>
      <w:r>
        <w:rPr>
          <w:b/>
        </w:rPr>
        <w:t xml:space="preserve">Vastaus</w:t>
      </w:r>
    </w:p>
    <w:p>
      <w:r>
        <w:t xml:space="preserve">-ilmastonmuutos</w:t>
        <w:br/>
        <w:t xml:space="preserve">-eläintalous</w:t>
        <w:br/>
        <w:t xml:space="preserve">-terveys</w:t>
      </w:r>
    </w:p>
    <w:p>
      <w:r>
        <w:rPr>
          <w:b/>
          <w:u w:val="single"/>
        </w:rPr>
        <w:t xml:space="preserve">Asiakirja 342</w:t>
      </w:r>
    </w:p>
    <w:p>
      <w:r>
        <w:rPr>
          <w:b/>
        </w:rPr>
        <w:t xml:space="preserve">Ohjeet</w:t>
      </w:r>
    </w:p>
    <w:p>
      <w:r>
        <w:t xml:space="preserve">Jos kutakin asiakasta palvelisi sama määrä ammattilaisia, kuinka monta ammattilaista (pyöristettynä yhden desimaalin tarkkuudella) kutakin asiakasta palvelisi?</w:t>
      </w:r>
    </w:p>
    <w:p>
      <w:r>
        <w:rPr>
          <w:b/>
        </w:rPr>
        <w:t xml:space="preserve">Konteksti</w:t>
      </w:r>
    </w:p>
    <w:p>
      <w:r>
        <w:t xml:space="preserve">RGP, joka tunnettiin aiemmin nimellä Resources Global Professionals, on Resources Connection, Inc:n (NASDAQ:RGP) operatiivinen osa. Yhtiö tarjoaa konsultointipalveluja seuraavilla aloilla: talous ja kirjanpito; tietohallinto; hallinto, riskit ja vaatimustenmukaisuus (GRC); henkilöstö; laki ja sääntely; yritysneuvonta ja uudelleenjärjestelyt; strateginen viestintä; ja toimitusketjun hallinta. 28. toukokuuta 2016 päättyneenä tilikautena yhtiö työllisti 3283 ammattilaista 68 toimistossa 20 maassa eri puolilla maailmaa.[2] Yhtiö ilmoitti palvelevansa yli 1700:aa asiakasta.[3] Yhtiön pääkonttori sijaitsee Irvinen kaupungissa, CA:ssa.</w:t>
      </w:r>
    </w:p>
    <w:p>
      <w:r>
        <w:rPr>
          <w:b/>
        </w:rPr>
        <w:t xml:space="preserve">Vastaus</w:t>
      </w:r>
    </w:p>
    <w:p>
      <w:r>
        <w:t xml:space="preserve">3283 ammattilaista ja 1700 asiakasta, joten 3283/1700 = 1,9 ammattilaista palvelee jokaista asiakasta.</w:t>
      </w:r>
    </w:p>
    <w:p>
      <w:r>
        <w:rPr>
          <w:b/>
          <w:u w:val="single"/>
        </w:rPr>
        <w:t xml:space="preserve">Asiakirja 343</w:t>
      </w:r>
    </w:p>
    <w:p>
      <w:r>
        <w:rPr>
          <w:b/>
        </w:rPr>
        <w:t xml:space="preserve">Ohjeet</w:t>
      </w:r>
    </w:p>
    <w:p>
      <w:r>
        <w:t xml:space="preserve">Miksi kokit käyttävät kosher-suolaa?</w:t>
      </w:r>
    </w:p>
    <w:p>
      <w:r>
        <w:rPr>
          <w:b/>
        </w:rPr>
        <w:t xml:space="preserve">Vastaus</w:t>
      </w:r>
    </w:p>
    <w:p>
      <w:r>
        <w:t xml:space="preserve">Monet kokit suosivat kosher-suolaa, koska sen rakeet ovat suurempia, joten sitä on helpompi puristaa ja ripotella tasaisemmin ruokaan.  Lisäksi kun ostat tietyn merkin kosher-suolaa, se tarjoaa johdonmukaisuutta ja luotettavuutta reseptin käyttöön ajan myötä.</w:t>
      </w:r>
    </w:p>
    <w:p>
      <w:r>
        <w:rPr>
          <w:b/>
          <w:u w:val="single"/>
        </w:rPr>
        <w:t xml:space="preserve">Asiakirja 344</w:t>
      </w:r>
    </w:p>
    <w:p>
      <w:r>
        <w:rPr>
          <w:b/>
        </w:rPr>
        <w:t xml:space="preserve">Ohjeet</w:t>
      </w:r>
    </w:p>
    <w:p>
      <w:r>
        <w:t xml:space="preserve">Milloin Lamb Air toimi</w:t>
      </w:r>
    </w:p>
    <w:p>
      <w:r>
        <w:rPr>
          <w:b/>
        </w:rPr>
        <w:t xml:space="preserve">Konteksti</w:t>
      </w:r>
    </w:p>
    <w:p>
      <w:r>
        <w:t xml:space="preserve">Lamb Air Ltd. oli kanadalainen lentoyhtiö, joka aloitti toimintansa vuonna 1934 The Pasissa, Manitobassa, ja lopetti toimintansa vuonna 1981.</w:t>
        <w:br/>
        <w:br/>
        <w:t xml:space="preserve">Historia</w:t>
        <w:br/>
        <w:t xml:space="preserve">Tom Lamb oli Englannista 1800-luvun lopulla muuttaneen Thomas Henry Peacock (THP) Lambin poika</w:t>
        <w:t xml:space="preserve"> THP Lamb muuttui koulunopettajasta turkistarhaajaksi ja perusti vuonna 1900 Lamb's Store -liikkeen Moose Lakeen, Manitobaan. Tom ja hänen sisaruksensa kasvoivat Pohjois-Manitobassa ja työskentelivät isänsä palveluksessa.</w:t>
        <w:br/>
        <w:br/>
        <w:t xml:space="preserve"> Tom Lamb lopetti koulunkäynnin ennen kolmannen luokan suorittamista. Myöhemmin elämässään hän totesi pitäessään kiitospuhetta vastaanottaessaan kunniatohtorin arvonimen Manitoban yliopistosta: "Jospa olisin päässyt vain neljännelle luokalle". Jo 10-vuotiaana Tom, jolla oli oma hevosryhmä ja reki, kilpaili aikuisten miesten kanssa kalankuljetusalalla. Hän joutui käyttämään kalalaatikoita, joiden päälle hän astui voidakseen lastata rekensä.</w:t>
        <w:br/>
        <w:br/>
        <w:t xml:space="preserve"> Yksi Lambin perheen liiketoimista oli "logistiikka ja kuljetus". Kalaa, puutavaraa, puita, turkiksia ja tarvikkeita oli kuljetettava kaikin keinoin. Käytettiin koirajoukkoja, hevosia, veneitä, kuorma-autoja ja traktoreita. 1930-luvulla oli meneillään kuljetusalan vallankumous. Lentokoneet tekivät tuloaan Pohjois-Kanadaan. Kun Tom Lamb näki lentokoneen ensimmäisen kerran, hän tajusi sen mahdollisuudet. Vuonna 1930 Tom osti ensimmäisen lentokoneensa - Stinson SR8:n. Vuonna 1930 Tom Lamb matkusti Winnipegiin oppiakseen lentämään. Pitääkseen kustannukset mahdollisimman pieninä hän asui teltassa Winnipegin lentokerhon takana. Kun hän palasi The Pasiin ja tarkisti itsensä Stinsonilla.</w:t>
        <w:br/>
        <w:br/>
        <w:t xml:space="preserve"> Vuonna 1935 Tom perusti Lamb Airways Limitedin. Lentoyhtiön nimi vaihtui vuosien varrella, ja Tomista tuli yksi maailman tunnetuimmista manitobolaisista, ellei peräti kanadalaisista. Hänen seikkailuistaan on kirjoitettu kirjoja, televisiodokumentti ja jopa laulu.</w:t>
      </w:r>
    </w:p>
    <w:p>
      <w:r>
        <w:rPr>
          <w:b/>
        </w:rPr>
        <w:t xml:space="preserve">Vastaus</w:t>
      </w:r>
    </w:p>
    <w:p>
      <w:r>
        <w:t xml:space="preserve">Lamb Air Ltd. oli kanadalainen lentoyhtiö, joka aloitti toimintansa vuonna 1934 The Pasissa, Manitobassa, ja lopetti toimintansa vuonna 1981.</w:t>
        <w:br/>
        <w:br/>
        <w:t xml:space="preserve">Historia</w:t>
        <w:br/>
        <w:t xml:space="preserve">Tom Lamb oli Englannista 1800-luvun lopulla muuttaneen Thomas Henry Peacock (THP) Lambin poika</w:t>
        <w:t xml:space="preserve"> THP Lamb muuttui koulunopettajasta turkistarhaajaksi ja perusti vuonna 1900 Lamb's Store -liikkeen Moose Lakeen, Manitobaan. Tom ja hänen sisaruksensa kasvoivat Pohjois-Manitobassa ja työskentelivät isänsä palveluksessa.</w:t>
        <w:br/>
        <w:br/>
        <w:t xml:space="preserve"> Tom Lamb lopetti koulunkäynnin ennen kolmannen luokan suorittamista. Myöhemmin elämässään hän totesi pitäessään kiitospuhetta vastaanottaessaan kunniatohtorin arvonimen Manitoban yliopistosta: "Jospa olisin päässyt vain neljännelle luokalle". Jo 10-vuotiaana Tom, jolla oli oma hevosryhmä ja reki, kilpaili aikuisten miesten kanssa kalankuljetusalalla. Hän joutui käyttämään kalalaatikoita, joiden päälle hän astui voidakseen lastata rekensä.</w:t>
        <w:br/>
        <w:br/>
        <w:t xml:space="preserve"> Yksi Lambin perheen liiketoimista oli "logistiikka ja kuljetus". Kalaa, puutavaraa, puita, turkiksia ja tarvikkeita oli kuljetettava kaikin keinoin. Käytettiin koirajoukkoja, hevosia, veneitä, kuorma-autoja ja traktoreita. 1930-luvulla oli meneillään kuljetusalan vallankumous. Lentokoneet tekivät tuloaan Pohjois-Kanadaan. Kun Tom Lamb näki lentokoneen ensimmäisen kerran, hän tajusi sen mahdollisuudet. Vuonna 1930 Tom osti ensimmäisen lentokoneensa - Stinson SR8:n. Vuonna 1930 Tom Lamb matkusti Winnipegiin oppiakseen lentämään. Pitääkseen kustannukset mahdollisimman pieninä hän asui teltassa Winnipegin lentokerhon takana. Kun hän palasi The Pasiin ja tarkisti itsensä Stinsonilla.</w:t>
        <w:br/>
        <w:br/>
        <w:t xml:space="preserve"> Vuonna 1935 Tom perusti Lamb Airways Limitedin. Lentoyhtiön nimi vaihtui vuosien varrella, ja Tomista tuli yksi maailman tunnetuimmista manitobolaisista, ellei peräti kanadalaisista. Hänen seikkailuistaan on kirjoitettu kirjoja, televisiodokumentti ja jopa laulu.</w:t>
      </w:r>
    </w:p>
    <w:p>
      <w:r>
        <w:rPr>
          <w:b/>
          <w:u w:val="single"/>
        </w:rPr>
        <w:t xml:space="preserve">Asiakirja 345</w:t>
      </w:r>
    </w:p>
    <w:p>
      <w:r>
        <w:rPr>
          <w:b/>
        </w:rPr>
        <w:t xml:space="preserve">Ohjeet</w:t>
      </w:r>
    </w:p>
    <w:p>
      <w:r>
        <w:t xml:space="preserve">Mikä on PGA Championship?</w:t>
      </w:r>
    </w:p>
    <w:p>
      <w:r>
        <w:rPr>
          <w:b/>
        </w:rPr>
        <w:t xml:space="preserve">Konteksti</w:t>
      </w:r>
    </w:p>
    <w:p>
      <w:r>
        <w:t xml:space="preserve">PGA Championship (kutsutaan usein nimellä US PGA Championship tai USPGA Yhdysvaltojen ulkopuolella[2][3][4]) on vuosittainen golf-turnaus, jonka järjestää Professional Golfers' Association of America. Se on yksi ammattilaisgolfin neljästä miesten major-mestaruuskilpailusta.</w:t>
      </w:r>
    </w:p>
    <w:p>
      <w:r>
        <w:rPr>
          <w:b/>
        </w:rPr>
        <w:t xml:space="preserve">Vastaus</w:t>
      </w:r>
    </w:p>
    <w:p>
      <w:r>
        <w:t xml:space="preserve">PGA Championship (kutsutaan usein nimellä US PGA Championship tai USPGA Yhdysvaltojen ulkopuolella[2][3][4]) on vuosittainen golf-turnaus, jonka järjestää Professional Golfers' Association of America. Se on yksi ammattilaisgolfin neljästä miesten major-mestaruuskilpailusta.</w:t>
        <w:br/>
        <w:br/>
        <w:t xml:space="preserve"> Se pelattiin aiemmin elokuun puolivälissä kolmantena viikonloppuna ennen Labor Day -viikonloppua, ja se toimi golfkauden neljäntenä ja viimeisenä miesten major-turnauksena. Vuodesta 2019 alkaen turnaus pelataan toukokuussa Memorial Dayta edeltävänä viikonloppuna kauden toisena majorina huhtikuussa järjestettävän Masters-turnauksen jälkeen. Turnaus on PGA Tourin, European Tourin ja Japan Golf Tourin virallinen rahaturnaustapahtuma, ja sen palkintopotti oli 11 miljoonaa dollaria 100. kerran vuonna 2018.</w:t>
        <w:br/>
        <w:br/>
        <w:t xml:space="preserve"> Muiden major-turnausten tapaan PGA-turnauksen voittamalla saa etuoikeuksia, jotka parantavat uraturvaa. PGA:n voittajat saavat automaattisesti kutsun pelata kolmessa muussa major-turnauksessa (Masters-turnaus, U.S. Open ja The Open Championship) ja The Players Championshipissä seuraavien viiden vuoden ajan, ja he ovat oikeutettuja PGA:n mestaruuteen koko ikänsä. He saavat jäsenyyden PGA Tourilla seuraavaksi viideksi kaudeksi ja European Tourilla seuraavaksi seitsemäksi kaudeksi. PGA Championship on neljästä major-turnauksesta ainoa, joka on tarkoitettu yksinomaan ammattilaispelaajille.</w:t>
        <w:br/>
        <w:br/>
        <w:t xml:space="preserve"> PGA Championship on järjestetty eri paikoissa. Jotkut varhaisista paikoista ovat nykyään melko tuntemattomia, mutta viime vuosina tapahtuma on yleensä pelattu pienellä joukolla tunnettuja kenttiä.</w:t>
      </w:r>
    </w:p>
    <w:p>
      <w:r>
        <w:rPr>
          <w:b/>
          <w:u w:val="single"/>
        </w:rPr>
        <w:t xml:space="preserve">Asiakirja 346</w:t>
      </w:r>
    </w:p>
    <w:p>
      <w:r>
        <w:rPr>
          <w:b/>
        </w:rPr>
        <w:t xml:space="preserve">Ohjeet</w:t>
      </w:r>
    </w:p>
    <w:p>
      <w:r>
        <w:t xml:space="preserve">Mitä hedelmiä ja vihanneksia viljellään Kenian alavilla alueilla?</w:t>
      </w:r>
    </w:p>
    <w:p>
      <w:r>
        <w:rPr>
          <w:b/>
        </w:rPr>
        <w:t xml:space="preserve">Konteksti</w:t>
      </w:r>
    </w:p>
    <w:p>
      <w:r>
        <w:t xml:space="preserve">Teetä, kahvia, sisalia, pyretrumia, maissia ja vehnää viljellään hedelmällisillä ylänköalueilla, jotka ovat yksi Afrikan menestyneimmistä maataloustuotantoalueista.117 Karjaa viljellään pääasiassa pohjoisessa ja idässä sijaitsevalla puolikuivalla savannilla. Alavilla alueilla viljellään kookospähkinöitä, ananaksia, cashewpähkinöitä, puuvillaa, sokeriruokoa, sisalia ja maissia. Kenia ei ole saavuttanut sellaista investointien ja tehokkuuden tasoa maataloudessa, joka voisi taata elintarviketurvan, ja yhdessä siitä johtuvan köyhyyden (53 prosenttia väestöstä elää köyhyysrajan alapuolella) kanssa merkittävä osa väestöstä näkee säännöllisesti nälkää ja on erittäin riippuvainen ruoka-avusta.[166] Huonot tiet, riittämätön rautatieverkosto, vajaakäytössä olevat vesikuljetukset ja kallis ilmakuljetus ovat eristäneet enimmäkseen kuivia ja puolikuivia alueita, ja muiden alueiden maanviljelijät jättävät usein ruoan mätänemään pelloille, koska he eivät pääse markkinoille. Viimeksi näin oli elo- ja syyskuussa 2011, minkä vuoksi Punainen Risti käynnisti Kenialaiset Keniasta -aloitteen[173].[173]</w:t>
      </w:r>
    </w:p>
    <w:p>
      <w:r>
        <w:rPr>
          <w:b/>
        </w:rPr>
        <w:t xml:space="preserve">Vastaus</w:t>
      </w:r>
    </w:p>
    <w:p>
      <w:r>
        <w:t xml:space="preserve">Kenian alavilla alueilla viljellään kookospähkinöitä, ananaksia ja maissia.</w:t>
      </w:r>
    </w:p>
    <w:p>
      <w:r>
        <w:rPr>
          <w:b/>
          <w:u w:val="single"/>
        </w:rPr>
        <w:t xml:space="preserve">Asiakirja 347</w:t>
      </w:r>
    </w:p>
    <w:p>
      <w:r>
        <w:rPr>
          <w:b/>
        </w:rPr>
        <w:t xml:space="preserve">Ohjeet</w:t>
      </w:r>
    </w:p>
    <w:p>
      <w:r>
        <w:t xml:space="preserve">Onko Pariisi hyvä kaupunki asua?</w:t>
      </w:r>
    </w:p>
    <w:p>
      <w:r>
        <w:rPr>
          <w:b/>
        </w:rPr>
        <w:t xml:space="preserve">Vastaus</w:t>
      </w:r>
    </w:p>
    <w:p>
      <w:r>
        <w:t xml:space="preserve">Pariisi on niin sanottu valon kaupunki. Toiset kutsuvat sitä museokaupungiksi. Syynä tähän on se, että Pariisissa taidetta on lähes joka nurkassa, ja kauneutta on kaikkialla. Kaupungissa asumisen hinta voi kuitenkin olla hyvin korkea. Se olisi hyvä kaupunki asua, jos nautit kulttuurin, taiteen, hyvien ravintoloiden ja museoiden ympäröimänä olemisesta; sinun on kuitenkin otettava huomioon, että todennäköisesti elät turistien ympäröimänä ja maksat hyvin korkeaa hintaa.</w:t>
      </w:r>
    </w:p>
    <w:p>
      <w:r>
        <w:rPr>
          <w:b/>
          <w:u w:val="single"/>
        </w:rPr>
        <w:t xml:space="preserve">Asiakirja 348</w:t>
      </w:r>
    </w:p>
    <w:p>
      <w:r>
        <w:rPr>
          <w:b/>
        </w:rPr>
        <w:t xml:space="preserve">Ohjeet</w:t>
      </w:r>
    </w:p>
    <w:p>
      <w:r>
        <w:t xml:space="preserve">Miten sääennusteet laaditaan?</w:t>
      </w:r>
    </w:p>
    <w:p>
      <w:r>
        <w:rPr>
          <w:b/>
        </w:rPr>
        <w:t xml:space="preserve">Vastaus</w:t>
      </w:r>
    </w:p>
    <w:p>
      <w:r>
        <w:t xml:space="preserve">Sääennusteet laaditaan yhdistämällä tietoja monista lähteistä, kuten satelliiteista, sääpalloista ja maa-asemilta.  Nämä tiedot syötetään sitten suuriin tietokonejärjestelmiin, joissa on kehittyneitä malleja, joilla ennustetaan, miten sää muuttuu ajan mittaan.</w:t>
        <w:br/>
        <w:br/>
        <w:t xml:space="preserve"> Sääsivustot ja jopa paikalliset sääennustajat käyttävät näitä tietoja alueellisten ja lyhyen aikavälin ennusteiden laatimiseen.</w:t>
      </w:r>
    </w:p>
    <w:p>
      <w:r>
        <w:rPr>
          <w:b/>
          <w:u w:val="single"/>
        </w:rPr>
        <w:t xml:space="preserve">Asiakirja 349</w:t>
      </w:r>
    </w:p>
    <w:p>
      <w:r>
        <w:rPr>
          <w:b/>
        </w:rPr>
        <w:t xml:space="preserve">Ohjeet</w:t>
      </w:r>
    </w:p>
    <w:p>
      <w:r>
        <w:t xml:space="preserve">Mistä lähtien SR22:ssa on ollut lasiohjaamo?</w:t>
      </w:r>
    </w:p>
    <w:p>
      <w:r>
        <w:rPr>
          <w:b/>
        </w:rPr>
        <w:t xml:space="preserve">Konteksti</w:t>
      </w:r>
    </w:p>
    <w:p>
      <w:r>
        <w:t xml:space="preserve">Ennen vuotta 2003 rakennetuissa SR22- ja SR20-malleissa oli perinteiset analogiset mittarit ja 10" (myöhemmin 12") monitoiminäyttö (MFD). Helmikuussa 2003 Cirrus alkoi tarjota SR22-koneita, joissa oli Avidyne Entegra Primary Flight Display (PFD), mikä teki lentokoneesta ensimmäisen laatuaan lasisella ohjaamolla varustetun koneen.[32] Myöhemmin samana vuonna tästä mittaristosta tuli vakiovaruste kaikissa SR-sarjan lentokoneissa, ja se käynnisti merkittävän muutoksen yleisilmailussa, jolloin yli 90 prosenttia kaikista uusista kevyistä lentokoneista vuoteen 2006 mennessä oli varustettu lasisella ohjaamolla.</w:t>
        <w:t xml:space="preserve">33][34] Vanhempiin SR-koneisiin on saatavilla jälkiasennuksia, joilla analogiset mittaripaneelit korvataan sellaisella, joka sisältää PFD:n, uuden MFD:n ja mekaanisten varamittareiden asennuksen.</w:t>
        <w:br/>
        <w:br/>
        <w:t xml:space="preserve">22. toukokuuta 2008 Cirrus julkisti "Cirrus Perspective" -lasipohjaamon (Garminin valmistama).[36] Molemmat ohjaamot olivat jonkin aikaa saatavilla (Avidynen ohjaamo oli aluksi vakiovarusteena), ja vuoden 2008 jälkeen SR22:ta myytiin vain Perspective-paneelilla.</w:t>
        <w:br/>
        <w:br/>
        <w:t xml:space="preserve">kolmannen sukupolven Cirrus SR22 GTS varustettiin uudella parannetulla näköjärjestelmällä (EVS, Enhanced Vision System), joka on kehittynyt kaksiaaltoinen mittari, joka tarjoaa sekä infrapuna- että synteettistä näköä.[37</w:t>
        <w:br/>
        <w:br/>
        <w:t xml:space="preserve">Vuoden 2010 EAA AirVenture -tapahtumassa Cirrus ilmoitti suunnitelmistaan sertifioida Garminin ESP-järjestelmä (elektroninen vakaus- ja suojausjärjestelmä) Cirrus SR22:een.</w:t>
        <w:t xml:space="preserve">Se sisälsi edistyksellisen lentokehän suojauksen, joka pystyi vakauttamaan lentokoneen napin painalluksella, jotta vältettäisiin kierteiden kehittyminen.[38]</w:t>
        <w:br/>
        <w:br/>
        <w:t xml:space="preserve">esiteltiin Cirrus Perspective-Plus -avioniikkalentokanta, jossa oli nopeampi prosessointinopeus, animoitu datalink-sää, hyötykuorman hallinta, visuaaliset lähestymisominaisuudet, langaton tietokantojen lataus, lasiset varamittarit ja paljon muuta.[39]</w:t>
        <w:br/>
        <w:br/>
        <w:t xml:space="preserve">Perspective-Plus-lentokantaan lisättiin vuonna 2020 uusi vakiintunut lähestymisneuvonta, joka antaa lentäjälle hälytyksen epävakaista olosuhteista lähestymisen aikana.[23]</w:t>
      </w:r>
    </w:p>
    <w:p>
      <w:r>
        <w:rPr>
          <w:b/>
        </w:rPr>
        <w:t xml:space="preserve">Vastaus</w:t>
      </w:r>
    </w:p>
    <w:p>
      <w:r>
        <w:t xml:space="preserve">Helmikuusta 2003 lähtien Cirrus alkoi tarjota lasipaneelia SR22-malliin. Ensin asiakkaille tarjottiin Avidyne Entegra -järjestelmää. Myös jälkiasennuksia tuli saataville vanhempiin SR-versioihin. Toukokuussa 2008 Cirrus esitteli "Cirrus Perspective" -lasicockpitin, joka perustui Garminin luomiin mittareihin.</w:t>
        <w:br/>
        <w:br/>
        <w:t xml:space="preserve"> Cirrus käyttää nykyäänkin koneissaan Garminin lasiohjaamoja.</w:t>
      </w:r>
    </w:p>
    <w:p>
      <w:r>
        <w:rPr>
          <w:b/>
          <w:u w:val="single"/>
        </w:rPr>
        <w:t xml:space="preserve">Asiakirja 350</w:t>
      </w:r>
    </w:p>
    <w:p>
      <w:r>
        <w:rPr>
          <w:b/>
        </w:rPr>
        <w:t xml:space="preserve">Ohjeet</w:t>
      </w:r>
    </w:p>
    <w:p>
      <w:r>
        <w:t xml:space="preserve">Anna minulle luettelo kymmenestä ensimmäisestä MacOS-versiosta (käyttöjärjestelmäversiosta).</w:t>
      </w:r>
    </w:p>
    <w:p>
      <w:r>
        <w:rPr>
          <w:b/>
        </w:rPr>
        <w:t xml:space="preserve">Vastaus</w:t>
      </w:r>
    </w:p>
    <w:p>
      <w:r>
        <w:t xml:space="preserve">1.</w:t>
        <w:t xml:space="preserve">Mac OS X 10.0 (Cheetah)</w:t>
        <w:br/>
        <w:t xml:space="preserve">2</w:t>
        <w:t xml:space="preserve">Mac OS X 10.1 (Puma)</w:t>
        <w:br/>
        <w:t xml:space="preserve">3</w:t>
        <w:t xml:space="preserve">Mac OS X 10.2 (Jaguar)</w:t>
        <w:br/>
        <w:t xml:space="preserve">4</w:t>
        <w:t xml:space="preserve">Mac OS X 10.3 (Panther)</w:t>
        <w:br/>
        <w:t xml:space="preserve">5</w:t>
        <w:t xml:space="preserve">Mac OS X 10.4 (Tiger)</w:t>
        <w:br/>
        <w:t xml:space="preserve">6</w:t>
        <w:t xml:space="preserve">Mac OS X 10.5 (Leopard)</w:t>
        <w:br/>
        <w:t xml:space="preserve">7</w:t>
        <w:t xml:space="preserve">Mac OS X 10.6 (Snow Leopard)</w:t>
        <w:br/>
        <w:t xml:space="preserve">8</w:t>
        <w:t xml:space="preserve">Mac OS X 10.7 (Lion)</w:t>
        <w:br/>
        <w:t xml:space="preserve">9</w:t>
        <w:t xml:space="preserve">OS X 10.8 (Mountain Lion)</w:t>
        <w:br/>
        <w:t xml:space="preserve">10</w:t>
        <w:t xml:space="preserve"> OS X 10.9 (Mavericks).</w:t>
      </w:r>
    </w:p>
    <w:p>
      <w:r>
        <w:rPr>
          <w:b/>
          <w:u w:val="single"/>
        </w:rPr>
        <w:t xml:space="preserve">Asiakirja 351</w:t>
      </w:r>
    </w:p>
    <w:p>
      <w:r>
        <w:rPr>
          <w:b/>
        </w:rPr>
        <w:t xml:space="preserve">Ohjeet</w:t>
      </w:r>
    </w:p>
    <w:p>
      <w:r>
        <w:t xml:space="preserve">Mitä tiedät Aberdeenin kaupungista Skotlannissa?</w:t>
      </w:r>
    </w:p>
    <w:p>
      <w:r>
        <w:rPr>
          <w:b/>
        </w:rPr>
        <w:t xml:space="preserve">Vastaus</w:t>
      </w:r>
    </w:p>
    <w:p>
      <w:r>
        <w:t xml:space="preserve">Aberdeen on kaupunki Skotlannin koillisosassa. Vuonna 2020 sen asukasluku oli 200 000 ja se on Skotlannin kolmanneksi suurin kaupunki Edinburghin (435 000) ja Glasgow'n (610 000) jälkeen. Aberdeenia on kutsuttu "hopeakaupungiksi", koska kaupungissa on paljon rakennuksia, jotka on rakennettu paikallisesta louhoksesta peräisin olevasta graniitista, joka saattaa kimmeltää silloin, kun auringonvalo harvoin osuu rakennuksiin.  Kaupungin talous on 1960-luvulta lähtien pyörinyt pitkälti öljy- ja kaasualan ympärillä, koska kaupunki sijaitsee lähellä Pohjanmeren öljylöytöjä.   Aberdeenissa on kaksi yliopistoa: Aberdeenin yliopisto ja Robert Gordonin yliopisto. Aberdeeniin ovat liittyneet muun muassa laulaja Annie Lennox, golfari Paul Lawrie ja arkkitehti Archibald "Archie" Simpson.</w:t>
      </w:r>
    </w:p>
    <w:p>
      <w:r>
        <w:rPr>
          <w:b/>
          <w:u w:val="single"/>
        </w:rPr>
        <w:t xml:space="preserve">Asiakirja 352</w:t>
      </w:r>
    </w:p>
    <w:p>
      <w:r>
        <w:rPr>
          <w:b/>
        </w:rPr>
        <w:t xml:space="preserve">Ohjeet</w:t>
      </w:r>
    </w:p>
    <w:p>
      <w:r>
        <w:t xml:space="preserve">Mikä on Englannin Valioliiga?</w:t>
      </w:r>
    </w:p>
    <w:p>
      <w:r>
        <w:rPr>
          <w:b/>
        </w:rPr>
        <w:t xml:space="preserve">Vastaus</w:t>
      </w:r>
    </w:p>
    <w:p>
      <w:r>
        <w:t xml:space="preserve">Englannin Valioliiga on englantilaisen jalkapallon ylin sarjataso.</w:t>
      </w:r>
    </w:p>
    <w:p>
      <w:r>
        <w:rPr>
          <w:b/>
          <w:u w:val="single"/>
        </w:rPr>
        <w:t xml:space="preserve">Asiakirja 353</w:t>
      </w:r>
    </w:p>
    <w:p>
      <w:r>
        <w:rPr>
          <w:b/>
        </w:rPr>
        <w:t xml:space="preserve">Ohjeet</w:t>
      </w:r>
    </w:p>
    <w:p>
      <w:r>
        <w:t xml:space="preserve">Luokittele seuraavat autotyypit "taloudellisiksi" tai "ylellisiksi": Ford, Chevrolet, Lamborghini, Ferrari, Mercedes, Honda, Lexus, Toyota, Nissan, Subaru.</w:t>
      </w:r>
    </w:p>
    <w:p>
      <w:r>
        <w:rPr>
          <w:b/>
        </w:rPr>
        <w:t xml:space="preserve">Vastaus</w:t>
      </w:r>
    </w:p>
    <w:p>
      <w:r>
        <w:t xml:space="preserve">Ford, Chevrolet, Honda, Toyota ja Subaru ovat korkealaatuisia automerkkejä, mutta niitä ei yleensä pidetä "luksusmerkeinä". Lamborghini, Ferrari, Mercedes ja Lexus ovat luksusmerkkejä.</w:t>
      </w:r>
    </w:p>
    <w:p>
      <w:r>
        <w:rPr>
          <w:b/>
          <w:u w:val="single"/>
        </w:rPr>
        <w:t xml:space="preserve">Asiakirja 354</w:t>
      </w:r>
    </w:p>
    <w:p>
      <w:r>
        <w:rPr>
          <w:b/>
        </w:rPr>
        <w:t xml:space="preserve">Ohjeet</w:t>
      </w:r>
    </w:p>
    <w:p>
      <w:r>
        <w:t xml:space="preserve">Luettele joitakin Portlandin hallintojärjestelmää koskevia keskeisiä kohtia annetusta tekstistä.</w:t>
      </w:r>
    </w:p>
    <w:p>
      <w:r>
        <w:rPr>
          <w:b/>
        </w:rPr>
        <w:t xml:space="preserve">Konteksti</w:t>
      </w:r>
    </w:p>
    <w:p>
      <w:r>
        <w:t xml:space="preserve">Portlandin, Oregonin hallinto perustuu kaupunginhallitusjärjestelmään. Valittuihin virkamiehiin kuuluvat pormestari, komissaarit ja kaupungin tilintarkastaja. Pormestari ja valtuutetut (kaupunginvaltuuston jäsenet) vastaavat lainsäädäntöpolitiikasta ja valvovat kaupungin päivittäistä toimintaa valvovia eri toimistoja. Portland alkoi käyttää komissiohallintoa vuonna 1913, kun asiasta äänestettiin 3. toukokuuta samana vuonna. Kukin vaaleilla valittu virkamies toimii neljän vuoden toimikaudella ilman toimikausirajoituksia. Kukin kaupunginvaltuuston jäsen valitaan vaaleilla. Vuonna 2022 Portlandin asukkaat hyväksyivät äänestystoimen, jolla komission hallintomuoto korvattaisiin 12-jäsenisellä valtuustolla, joka valitaan neljällä vaalipiirillä ja jossa on ammattimainen kaupunginjohtaja, jonka suoraan valittu pormestari nimittää. Ensimmäiset vaalit pidetään vuonna 2024.</w:t>
      </w:r>
    </w:p>
    <w:p>
      <w:r>
        <w:rPr>
          <w:b/>
        </w:rPr>
        <w:t xml:space="preserve">Vastaus</w:t>
      </w:r>
    </w:p>
    <w:p>
      <w:r>
        <w:t xml:space="preserve">1. Portlandin, Oregonin osavaltion hallinto perustuu kaupunginvaltuustojärjestelmään.</w:t>
        <w:br/>
        <w:t xml:space="preserve"> 2. Valittuihin edustajiin kuuluvat kaupungin tilintarkastaja, komissaarit ja pormestari.</w:t>
        <w:br/>
        <w:t xml:space="preserve"> 3. Pormestari ja valtuutetut, jotka muodostavat kaupunginvaltuuston, vastaavat lainsäädäntöpolitiikan määrittelystä ja kaupungin päivittäisestä johtamisesta vastaavien eri virastojen johtamisesta.</w:t>
        <w:br/>
        <w:t xml:space="preserve"> 4. Saman vuoden toukokuun 3. päivänä pidetyn kansanäänestyksen jälkeen Portland otti käyttöön komission hallintojärjestelmän.</w:t>
        <w:br/>
        <w:t xml:space="preserve"> 5. Kunkin vaaleilla valitun virkamiehen nelivuotisen toimikauden kestoa ei ole rajoitettu.</w:t>
        <w:br/>
        <w:t xml:space="preserve"> 6. Kaikki kunnanvaltuuston jäsenet valitaan yleispiirteisesti.</w:t>
        <w:br/>
        <w:t xml:space="preserve"> 7. Portlandin äänestäjät hyväksyivät vuonna 2022 äänestystoimenpiteen, jolla komission hallintomuoto korvattiin 12-jäsenisellä valtuustolla, joka valitaan neljässä vaalipiirissä yhdellä siirrettävällä äänellä, ja jossa on suoraan valitun pormestarin nimittämä ammattimainen kaupunginjohtaja. Ensimmäiset uuden järjestelmän mukaiset vaalit pidettäisiin vuonna 2024.</w:t>
      </w:r>
    </w:p>
    <w:p>
      <w:r>
        <w:rPr>
          <w:b/>
          <w:u w:val="single"/>
        </w:rPr>
        <w:t xml:space="preserve">Asiakirja 355</w:t>
      </w:r>
    </w:p>
    <w:p>
      <w:r>
        <w:rPr>
          <w:b/>
        </w:rPr>
        <w:t xml:space="preserve">Ohjeet</w:t>
      </w:r>
    </w:p>
    <w:p>
      <w:r>
        <w:t xml:space="preserve">Millä joella voit patikoida Utahissa?</w:t>
      </w:r>
    </w:p>
    <w:p>
      <w:r>
        <w:rPr>
          <w:b/>
        </w:rPr>
        <w:t xml:space="preserve">Konteksti</w:t>
      </w:r>
    </w:p>
    <w:p>
      <w:r>
        <w:t xml:space="preserve">Narrowsin patikointi on kiistatta Zionin perimmäinen kokemus. Narrowsin voi patikoida joko ylhäältä alas suuntautuvana läpivaelluksena Chamberlain Ranchilta Sinawavan temppelille tai alhaalta ylös- ja taaksepäin suuntautuvana vaelluksena Sinawavan temppeliltä. Patikointi tapahtuu suurelta osin joessa, sillä kolmasosan reitistä joki kulkee kanjonin seinämästä kanjonin seinämään. Veden korkeus vaihtelee vuodenaikojen mukaan; useimmat vaeltajat kahlaavat vähintään vyötärön syvyydessä ja monet uivat muutaman lyhyen osuuden.</w:t>
        <w:br/>
        <w:br/>
        <w:t xml:space="preserve"> The Narrows on Zion Canyonin kapein osa Zionin kansallispuistossa Utahissa, Yhdysvalloissa.</w:t>
      </w:r>
    </w:p>
    <w:p>
      <w:r>
        <w:rPr>
          <w:b/>
        </w:rPr>
        <w:t xml:space="preserve">Vastaus</w:t>
      </w:r>
    </w:p>
    <w:p>
      <w:r>
        <w:t xml:space="preserve">Kapeikot Zionin kansallispuistossa</w:t>
      </w:r>
    </w:p>
    <w:p>
      <w:r>
        <w:rPr>
          <w:b/>
          <w:u w:val="single"/>
        </w:rPr>
        <w:t xml:space="preserve">Asiakirja 356</w:t>
      </w:r>
    </w:p>
    <w:p>
      <w:r>
        <w:rPr>
          <w:b/>
        </w:rPr>
        <w:t xml:space="preserve">Ohjeet</w:t>
      </w:r>
    </w:p>
    <w:p>
      <w:r>
        <w:t xml:space="preserve">Mitä on ennakoiva kunnossapito?</w:t>
      </w:r>
    </w:p>
    <w:p>
      <w:r>
        <w:rPr>
          <w:b/>
        </w:rPr>
        <w:t xml:space="preserve">Vastaus</w:t>
      </w:r>
    </w:p>
    <w:p>
      <w:r>
        <w:t xml:space="preserve">Ennakoivaa kunnossapitoa käytetään laajalti valmistusteollisuudessa. Siinä on kyse sen selvittämisestä, milloin omaisuuserä olisi huollettava ja mitä erityisiä huoltotoimia on suoritettava, perustuen omaisuuserän todelliseen kuntoon tai tilaan eikä kiinteään aikatauluun, jotta voit maksimoida käytettävyyden ja tuottavuuden. Kyse on vikojen ennakoinnista ja ennaltaehkäisystä sekä oikeiden huoltorutiinien suorittamisesta, jotta voidaan vähentää laitteiden kalliita seisokkeja.</w:t>
      </w:r>
    </w:p>
    <w:p>
      <w:r>
        <w:rPr>
          <w:b/>
          <w:u w:val="single"/>
        </w:rPr>
        <w:t xml:space="preserve">Asiakirja 357</w:t>
      </w:r>
    </w:p>
    <w:p>
      <w:r>
        <w:rPr>
          <w:b/>
        </w:rPr>
        <w:t xml:space="preserve">Ohjeet</w:t>
      </w:r>
    </w:p>
    <w:p>
      <w:r>
        <w:t xml:space="preserve">Keitä ovat N-Dubz?</w:t>
      </w:r>
    </w:p>
    <w:p>
      <w:r>
        <w:rPr>
          <w:b/>
        </w:rPr>
        <w:t xml:space="preserve">Vastaus</w:t>
      </w:r>
    </w:p>
    <w:p>
      <w:r>
        <w:t xml:space="preserve">N-Dubz on Yhdistyneessä kuningaskunnassa suosittu bändi, jonka muodostavat Tulisa, Fazer ja Dappy ja joka on perustettu Lontoossa. Yhtye perustettiin, kun he olivat nuoria teinejä 2000-luvun alussa. Bändin perustamiseen heitä innoitti Dappyn edesmennyt isä, jonka bändi tunsi nimellä "Uncle B". Heidän kappaleensa "Papa can you hear me?" on kunnianosoitus B-sedälle. Tulisa ja Dappy ovat serkuksia, kun taas Fazer on aina ollut läheinen ystävä.</w:t>
        <w:br/>
        <w:t xml:space="preserve"> Kolmikko on tehnyt monia menestyksekkäitä hittejä ja tehnyt yhteistyötä suosittujen artistien, kuten Tinchy Striderin ja Skeptan, kanssa. He erosivat vuonna 2011, ja Dappy aloitti soolouran, kun taas Tulisasta tuli brittiläisen suositun The X Factor -ohjelman tuomari. Hän perusti ja ohjasi voittajayhtye Little Mixiä.</w:t>
        <w:br/>
        <w:t xml:space="preserve"> Bändi yhdistyi uudelleen vuonna 2022 ja julkaisi uutta musiikkia sekä loppuunmyydyn brittikiertueen.</w:t>
      </w:r>
    </w:p>
    <w:p>
      <w:r>
        <w:rPr>
          <w:b/>
          <w:u w:val="single"/>
        </w:rPr>
        <w:t xml:space="preserve">Asiakirja 358</w:t>
      </w:r>
    </w:p>
    <w:p>
      <w:r>
        <w:rPr>
          <w:b/>
        </w:rPr>
        <w:t xml:space="preserve">Ohjeet</w:t>
      </w:r>
    </w:p>
    <w:p>
      <w:r>
        <w:t xml:space="preserve">Kirjoita haiku siitä, kuinka paljon rakastan suolakurkkuja.</w:t>
      </w:r>
    </w:p>
    <w:p>
      <w:r>
        <w:rPr>
          <w:b/>
        </w:rPr>
        <w:t xml:space="preserve">Vastaus</w:t>
      </w:r>
    </w:p>
    <w:p>
      <w:r>
        <w:t xml:space="preserve">Makean suolaveden hellimä</w:t>
        <w:br/>
        <w:t xml:space="preserve">olet rapea ja rapea</w:t>
        <w:br/>
        <w:t xml:space="preserve"> Voi, etkö olisi minun?</w:t>
      </w:r>
    </w:p>
    <w:p>
      <w:r>
        <w:rPr>
          <w:b/>
          <w:u w:val="single"/>
        </w:rPr>
        <w:t xml:space="preserve">Asiakirja 359</w:t>
      </w:r>
    </w:p>
    <w:p>
      <w:r>
        <w:rPr>
          <w:b/>
        </w:rPr>
        <w:t xml:space="preserve">Ohjeet</w:t>
      </w:r>
    </w:p>
    <w:p>
      <w:r>
        <w:t xml:space="preserve">Mikä on Terraform?</w:t>
      </w:r>
    </w:p>
    <w:p>
      <w:r>
        <w:rPr>
          <w:b/>
        </w:rPr>
        <w:t xml:space="preserve">Vastaus</w:t>
      </w:r>
    </w:p>
    <w:p>
      <w:r>
        <w:t xml:space="preserve">Terraform on infrastruktuuri koodina -työkalu, jonka avulla voit rakentaa ja ottaa käyttöön, muuttaa ja versioida pilvi- ja paikallisia resursseja turvallisesti ja tehokkaasti.</w:t>
      </w:r>
    </w:p>
    <w:p>
      <w:r>
        <w:rPr>
          <w:b/>
          <w:u w:val="single"/>
        </w:rPr>
        <w:t xml:space="preserve">Asiakirja 360</w:t>
      </w:r>
    </w:p>
    <w:p>
      <w:r>
        <w:rPr>
          <w:b/>
        </w:rPr>
        <w:t xml:space="preserve">Ohjeet</w:t>
      </w:r>
    </w:p>
    <w:p>
      <w:r>
        <w:t xml:space="preserve">Mitkä ovat Yhdysvaltojen kaksi pisintä jokea?</w:t>
      </w:r>
    </w:p>
    <w:p>
      <w:r>
        <w:rPr>
          <w:b/>
        </w:rPr>
        <w:t xml:space="preserve">Vastaus</w:t>
      </w:r>
    </w:p>
    <w:p>
      <w:r>
        <w:t xml:space="preserve">Mississippi- ja Missouri-joet</w:t>
      </w:r>
    </w:p>
    <w:p>
      <w:r>
        <w:rPr>
          <w:b/>
          <w:u w:val="single"/>
        </w:rPr>
        <w:t xml:space="preserve">Asiakirja 361</w:t>
      </w:r>
    </w:p>
    <w:p>
      <w:r>
        <w:rPr>
          <w:b/>
        </w:rPr>
        <w:t xml:space="preserve">Ohjeet</w:t>
      </w:r>
    </w:p>
    <w:p>
      <w:r>
        <w:t xml:space="preserve">Mitkä ovat House Reedin sanat?</w:t>
      </w:r>
    </w:p>
    <w:p>
      <w:r>
        <w:rPr>
          <w:b/>
        </w:rPr>
        <w:t xml:space="preserve">Vastaus</w:t>
      </w:r>
    </w:p>
    <w:p>
      <w:r>
        <w:t xml:space="preserve">"Me muistamme"</w:t>
      </w:r>
    </w:p>
    <w:p>
      <w:r>
        <w:rPr>
          <w:b/>
          <w:u w:val="single"/>
        </w:rPr>
        <w:t xml:space="preserve">Asiakirja 362</w:t>
      </w:r>
    </w:p>
    <w:p>
      <w:r>
        <w:rPr>
          <w:b/>
        </w:rPr>
        <w:t xml:space="preserve">Ohjeet</w:t>
      </w:r>
    </w:p>
    <w:p>
      <w:r>
        <w:t xml:space="preserve">Mitkä elokuvat ovat voittaneet parhaan elokuvan Oscarin viimeisten 5 vuoden aikana?</w:t>
      </w:r>
    </w:p>
    <w:p>
      <w:r>
        <w:rPr>
          <w:b/>
        </w:rPr>
        <w:t xml:space="preserve">Vastaus</w:t>
      </w:r>
    </w:p>
    <w:p>
      <w:r>
        <w:t xml:space="preserve">2023 Kaikki kaikkialla ker</w:t>
        <w:br/>
        <w:t xml:space="preserve">2022 CODA</w:t>
        <w:br/>
        <w:t xml:space="preserve">2021 Nomadland</w:t>
        <w:br/>
        <w:t xml:space="preserve">2020 Parasite</w:t>
        <w:br/>
        <w:t xml:space="preserve">2019 Vihreä kirja</w:t>
      </w:r>
    </w:p>
    <w:p>
      <w:r>
        <w:rPr>
          <w:b/>
          <w:u w:val="single"/>
        </w:rPr>
        <w:t xml:space="preserve">Asiakirja 363</w:t>
      </w:r>
    </w:p>
    <w:p>
      <w:r>
        <w:rPr>
          <w:b/>
        </w:rPr>
        <w:t xml:space="preserve">Ohjeet</w:t>
      </w:r>
    </w:p>
    <w:p>
      <w:r>
        <w:t xml:space="preserve">Luokittele kukin seuraavista luokka-asteista peruskouluun tai lukioon: 10. luokka, 3. luokka, 4. luokka, 12. luokka, 1. luokka.</w:t>
      </w:r>
    </w:p>
    <w:p>
      <w:r>
        <w:rPr>
          <w:b/>
        </w:rPr>
        <w:t xml:space="preserve">Vastaus</w:t>
      </w:r>
    </w:p>
    <w:p>
      <w:r>
        <w:t xml:space="preserve">10. luokka: luk</w:t>
        <w:br/>
        <w:t xml:space="preserve">3. luokka: peruskoulu</w:t>
        <w:br/>
        <w:t xml:space="preserve">4. luokka: peruskoulu</w:t>
        <w:br/>
        <w:t xml:space="preserve">12. luokka: luk</w:t>
        <w:br/>
        <w:t xml:space="preserve">1. luokka: peruskoulu</w:t>
      </w:r>
    </w:p>
    <w:p>
      <w:r>
        <w:rPr>
          <w:b/>
          <w:u w:val="single"/>
        </w:rPr>
        <w:t xml:space="preserve">Asiakirja 364</w:t>
      </w:r>
    </w:p>
    <w:p>
      <w:r>
        <w:rPr>
          <w:b/>
        </w:rPr>
        <w:t xml:space="preserve">Ohjeet</w:t>
      </w:r>
    </w:p>
    <w:p>
      <w:r>
        <w:t xml:space="preserve">Miksi brasilialainen jiu jitsu on erinomainen kamppailulaji?</w:t>
      </w:r>
    </w:p>
    <w:p>
      <w:r>
        <w:rPr>
          <w:b/>
        </w:rPr>
        <w:t xml:space="preserve">Vastaus</w:t>
      </w:r>
    </w:p>
    <w:p>
      <w:r>
        <w:t xml:space="preserve">Brasilialainen jujutsu (BJJ) on erinomainen kamppailulaji monista syistä.  BJJ on ennen kaikkea yleisesti ottaen turvallinen kamppailulaji.  BJJ:ssä ei korosteta tai keskitytä iskutekniikoihin, kuten lyönteihin ja potkuihin, vaan BJJ:ssä keskitytään vipuvoiman ja kehon mekaniikan käyttöön vastustajan hallitsemiseksi ja alistamiseksi.  BJJ:tä voi harrastaa lähes kuka tahansa iästä, sukupuolesta tai kuntotasosta riippumatta, sillä harrastaja voi itse päättää, kuinka rento tai aggressiivinen hän on lajia harjoitellessaan.  BJJ on erinomainen liikuntamuoto ja edistää sydän- ja verisuonikuntoa, joustavuutta, voimaa, kestävyyttä ja yleistä hyvinvointia.  Lisäksi BJJ:ssä on lähestymistapoja, jotka sopivat sekä satunnaisille harrastajille että kansainväliseen kilpailuun pyrkiville - ja kaiken tasoisille opiskelijoille tässä spektrissä.  BJJ on helposti elinikäinen harrastus, joka on turvallinen, mukaansatempaava ja erinomainen lisä silmiinpistäviin taistelulajeihin, kuten karateen, potkunyrkkeilyyn ja nyrkkeilyyn.</w:t>
      </w:r>
    </w:p>
    <w:p>
      <w:r>
        <w:rPr>
          <w:b/>
          <w:u w:val="single"/>
        </w:rPr>
        <w:t xml:space="preserve">Asiakirja 365</w:t>
      </w:r>
    </w:p>
    <w:p>
      <w:r>
        <w:rPr>
          <w:b/>
        </w:rPr>
        <w:t xml:space="preserve">Ohjeet</w:t>
      </w:r>
    </w:p>
    <w:p>
      <w:r>
        <w:t xml:space="preserve">Mikä on Cup Game?</w:t>
      </w:r>
    </w:p>
    <w:p>
      <w:r>
        <w:rPr>
          <w:b/>
        </w:rPr>
        <w:t xml:space="preserve">Konteksti</w:t>
      </w:r>
    </w:p>
    <w:p>
      <w:r>
        <w:t xml:space="preserve">Kuppipeli on lasten taputuspeli, jossa naputellaan ja lyödään kuppia rytmikkäästi.</w:t>
      </w:r>
    </w:p>
    <w:p>
      <w:r>
        <w:rPr>
          <w:b/>
        </w:rPr>
        <w:t xml:space="preserve">Vastaus</w:t>
      </w:r>
    </w:p>
    <w:p>
      <w:r>
        <w:t xml:space="preserve">Kuppipeli on lasten taputuspeli, jossa naputellaan ja lyödään kuppia määritellyn rytmin mukaan. Pöydän ympärillä istuvia pelaajia voi olla useita, ja peliä pelataan usein suurissa ryhmissä. Jokaisella pelaajalla on muki, ja pelaajat naputtavat yhdessä määritellyn rytmin mukaan mukejaan käyttäen. Peliä voidaan pelata myös kilpailumielessä, jolloin rytmi nopeutuu jokaisella "kierroksella", ja pelaaja, joka tekee rytmissä virheen, joutuu jäämään pois pelistä. Jokaisen poisjäännin jälkeen alkaa uusi "kierros", ja peliä jatketaan, kunnes jäljellä on vain yksi pelaaja, joka on voittaja.</w:t>
      </w:r>
    </w:p>
    <w:p>
      <w:r>
        <w:rPr>
          <w:b/>
          <w:u w:val="single"/>
        </w:rPr>
        <w:t xml:space="preserve">Asiakirja 366</w:t>
      </w:r>
    </w:p>
    <w:p>
      <w:r>
        <w:rPr>
          <w:b/>
        </w:rPr>
        <w:t xml:space="preserve">Ohjeet</w:t>
      </w:r>
    </w:p>
    <w:p>
      <w:r>
        <w:t xml:space="preserve">Kumpi on lintu vai kala: Mustakurkku-uikku, mustapyrstötiainen</w:t>
      </w:r>
    </w:p>
    <w:p>
      <w:r>
        <w:rPr>
          <w:b/>
        </w:rPr>
        <w:t xml:space="preserve">Vastaus</w:t>
      </w:r>
    </w:p>
    <w:p>
      <w:r>
        <w:t xml:space="preserve">Blackchin on kala, Black redstart on lintu...</w:t>
      </w:r>
    </w:p>
    <w:p>
      <w:r>
        <w:rPr>
          <w:b/>
          <w:u w:val="single"/>
        </w:rPr>
        <w:t xml:space="preserve">Asiakirja 367</w:t>
      </w:r>
    </w:p>
    <w:p>
      <w:r>
        <w:rPr>
          <w:b/>
        </w:rPr>
        <w:t xml:space="preserve">Ohjeet</w:t>
      </w:r>
    </w:p>
    <w:p>
      <w:r>
        <w:t xml:space="preserve">Ratkaistaan seuraava matemaattinen ongelma. Jokaisella jäniksellä on 4 jalkaa ja jokaisella ankalla 2 jalkaa. Jos on yhteensä 25 päätä ja 88 sorkkaa, kuinka monta kania ja kuinka monta ankkaa on?</w:t>
      </w:r>
    </w:p>
    <w:p>
      <w:r>
        <w:rPr>
          <w:b/>
        </w:rPr>
        <w:t xml:space="preserve">Vastaus</w:t>
      </w:r>
    </w:p>
    <w:p>
      <w:r>
        <w:t xml:space="preserve">Ratkaistaan se yhtälöiden avulla!</w:t>
        <w:br/>
        <w:t xml:space="preserve">Olkoon ankkojen määrä X ja kanien määrä Y.</w:t>
        <w:br/>
        <w:t xml:space="preserve">X + Y = 25 ja 2X + 4Y = 88</w:t>
        <w:br/>
        <w:t xml:space="preserve">Yksinkertaistamalla ensimmäistä yhtälöä saamme Y = 25 - X</w:t>
        <w:br/>
        <w:t xml:space="preserve">Korvaamalla tämä toiseen yhtälöön saamme 2X + 4(25-X) = 88,</w:t>
        <w:br/>
        <w:t xml:space="preserve">Näin ollen 100 - 2X = 88</w:t>
        <w:br/>
        <w:t xml:space="preserve">Mikä tarkoittaa, että 2X = 100 - 88 = 12, joten X = 6.</w:t>
        <w:br/>
        <w:t xml:space="preserve"> Korvaamme takaisin ensimmäiseen yhtälöön, saamme Y = 25 - 6 = 19.</w:t>
        <w:br/>
        <w:t xml:space="preserve"> Ankkoja on 6 ja kaneja 19!</w:t>
      </w:r>
    </w:p>
    <w:p>
      <w:r>
        <w:rPr>
          <w:b/>
          <w:u w:val="single"/>
        </w:rPr>
        <w:t xml:space="preserve">Asiakirja 368</w:t>
      </w:r>
    </w:p>
    <w:p>
      <w:r>
        <w:rPr>
          <w:b/>
        </w:rPr>
        <w:t xml:space="preserve">Ohjeet</w:t>
      </w:r>
    </w:p>
    <w:p>
      <w:r>
        <w:t xml:space="preserve">Luokittele seuraavat vesimuodostumat valtameriin, meriin, jokiin ja järviin - Aral, Tyyni valtameri, Baikal, Superior, Amazon, Colorado, Intian valtameri, Arabian valtameri, Pohjoinen valtameri, Baltia, Okhotosk, Tahoe, Victoria, Leena, Tonava, Arktinen valtameri, Mekong.</w:t>
      </w:r>
    </w:p>
    <w:p>
      <w:r>
        <w:rPr>
          <w:b/>
        </w:rPr>
        <w:t xml:space="preserve">Vastaus</w:t>
      </w:r>
    </w:p>
    <w:p>
      <w:r>
        <w:t xml:space="preserve">valtameret - Tyyni valtameri, Intian valtameri, arktinen valtameri</w:t>
        <w:br/>
        <w:t xml:space="preserve">meret - Okhotoskin, Aralin, Arabian, Pohjoisen ja Baltian mer</w:t>
        <w:br/>
        <w:t xml:space="preserve">joet - Amazon, Colorado, Lena, Tonava, Mekong</w:t>
        <w:br/>
        <w:t xml:space="preserve">järvet - Superior, Tahoe, Victoria, Baikal</w:t>
      </w:r>
    </w:p>
    <w:p>
      <w:r>
        <w:rPr>
          <w:b/>
          <w:u w:val="single"/>
        </w:rPr>
        <w:t xml:space="preserve">Asiakirja 369</w:t>
      </w:r>
    </w:p>
    <w:p>
      <w:r>
        <w:rPr>
          <w:b/>
        </w:rPr>
        <w:t xml:space="preserve">Ohjeet</w:t>
      </w:r>
    </w:p>
    <w:p>
      <w:r>
        <w:t xml:space="preserve">Etsi tekstistä luettelo Yes Bankia vuonna 2020 tukeneista pankeista. Näytä tulokset pilkulla erotetussa muodossa.</w:t>
      </w:r>
    </w:p>
    <w:p>
      <w:r>
        <w:rPr>
          <w:b/>
        </w:rPr>
        <w:t xml:space="preserve">Konteksti</w:t>
      </w:r>
    </w:p>
    <w:p>
      <w:r>
        <w:t xml:space="preserve">Yes Bankin historia juontaa juurensa vuoteen 1999, jolloin kolme intialaista pankkiiria päätti perustaa yhdessä pankkitoiminnan ulkopuolisen rahoitusyrityksen. He olivat Ashok Kapur, joka oli aiemmin työskennellyt ABN Amro Bankin kansallisena johtajana, Harkirat Singh, joka oli aiemmin työskennellyt Deutsche Bankin maajohtajana, ja Rana Kapoor, joka oli aiemmin työskennellyt ANZ Grindlays Bankin yritysrahoituksesta vastaavana johtajana. Rabobank Alankomaissa omisti loput 75 prosenttia pankkitoiminnan ulkopuolisen rahoitustoiminnan osakkeista. Kolme intialaista promoottoria omistivat kukin 25 prosenttia yrityksestä. Vuonna 2003 se nimettiin uudelleen Yes Bankiksi.</w:t>
        <w:t xml:space="preserve">Samana vuonna Harkirat Singh erosi, koska hän oli huolissaan Rabobankin vaikutusvallasta toimitusjohtajan ja toimitusjohtajan tehtävissä.</w:t>
        <w:br/>
        <w:br/>
        <w:t xml:space="preserve">Yes Bank ei ole pystynyt hankkimaan pääomaa viime vuosina, mikä on johtanut sen taloudellisen aseman jatkuvaan heikkenemiseen. Tämä on johtanut mahdollisiin lainatappioihin, jotka puolestaan johtivat luottoluokituksen alentamiseen, mikä sai sijoittajat vetoamaan joukkovelkakirjalainojen kovenantteihin, ja siihen, että asiakkaat ovat vetäytyneet talletuksista. Neljän edellisen vuosineljänneksen aikana pankki teki tappiota ja sai hyvin vähän tuloja.[8] Tämän seurauksena Rana Kapoor sai potkut, ja hänet pidätettiin 466 miljardin Irlannin ruplan rahanpesutapauksen yhteydessä.</w:t>
        <w:br/>
        <w:br/>
        <w:t xml:space="preserve"> Kumarin johdolla pankin johto asetti itsensä välittömästi uudelleen ja käsitteli kaikki sisäiset ja markkinoihin liittyvät haasteet palauttaakseen asiakkaiden ja tallettajien luottamuksen.[9] Uuden hallituksen ja johdon koordinoitujen ponnistelujen ansiosta Mehta vakuutti osakkeenomistajille nopean elpymisen, vaikka Intian keskuspankki (RBI), State Bank of India (SBI), HDFC Bank, ICICI Bank, Axis Bank ja muut pankit antoivat sille tukea historiallisen Yes Bank Reconstruction Scheme 2020 -ohjelman kautta.[10]</w:t>
        <w:br/>
        <w:br/>
        <w:t xml:space="preserve">Heinäkuussa 2020 Yes Bank Ltd sulki julkisen jatkotarjouksensa (FPO) 95 prosentin merkinnällä, jonka vetäjinä olivat institutionaaliset sijoittajat.[11]</w:t>
        <w:br/>
        <w:br/>
        <w:t xml:space="preserve">28. heinäkuuta 2020 Yes Bank on State Bank of Indian osakkuusyhtiö, jolla on 30 prosentin omistusosuus yhtiöstä.[12]</w:t>
        <w:br/>
        <w:br/>
        <w:t xml:space="preserve">21. helmikuuta 2023 Yes Bank laski liikkeeseen 2 13 650 osaketta työntekijöilleen yhtiön ESOP-ohjelman puitteissa.[13]</w:t>
      </w:r>
    </w:p>
    <w:p>
      <w:r>
        <w:rPr>
          <w:b/>
        </w:rPr>
        <w:t xml:space="preserve">Vastaus</w:t>
      </w:r>
    </w:p>
    <w:p>
      <w:r>
        <w:t xml:space="preserve">Reserve Bank of India (RBI), State Bank of India (SBI), HDFC Bank, ICICI Bank, Axis Bank.</w:t>
      </w:r>
    </w:p>
    <w:p>
      <w:r>
        <w:rPr>
          <w:b/>
          <w:u w:val="single"/>
        </w:rPr>
        <w:t xml:space="preserve">Asiakirja 370</w:t>
      </w:r>
    </w:p>
    <w:p>
      <w:r>
        <w:rPr>
          <w:b/>
        </w:rPr>
        <w:t xml:space="preserve">Ohjeet</w:t>
      </w:r>
    </w:p>
    <w:p>
      <w:r>
        <w:t xml:space="preserve">Mikä on WestWorld?</w:t>
      </w:r>
    </w:p>
    <w:p>
      <w:r>
        <w:rPr>
          <w:b/>
        </w:rPr>
        <w:t xml:space="preserve">Konteksti</w:t>
      </w:r>
    </w:p>
    <w:p>
      <w:r>
        <w:t xml:space="preserve">Westworld on Jonathan Nolanin ja Lisa Joyn luoma yhdysvaltalainen dystooppinen scifiwestern-televisiosarja, joka sai ensi-iltansa 2. lokakuuta 2016 HBO:lla. Se perustuu Michael Crichtonin vuonna 1973 kirjoittamaan ja ohjaamaan samannimiseen elokuvaan ja löyhästi sen vuonna 1976 ilmestyneeseen jatko-osaan Futureworld.</w:t>
      </w:r>
    </w:p>
    <w:p>
      <w:r>
        <w:rPr>
          <w:b/>
        </w:rPr>
        <w:t xml:space="preserve">Vastaus</w:t>
      </w:r>
    </w:p>
    <w:p>
      <w:r>
        <w:t xml:space="preserve">Westworld on Jonathan Nolanin ja Lisa Joyn luoma yhdysvaltalainen dystooppinen scifiwestern-televisiosarja, joka sai ensi-iltansa 2. lokakuuta 2016 HBO:lla. Se perustuu Michael Crichtonin vuonna 1973 kirjoittamaan ja ohjaamaan samannimiseen elokuvaan ja löyhästi sen vuonna 1976 ilmestyneeseen jatko-osaan Futureworld.</w:t>
        <w:br/>
        <w:br/>
        <w:t xml:space="preserve"> Tarina alkaa Westworldista, kuvitteellisesta, teknologisesti kehittyneestä Wild-West-aiheisesta huvipuistosta, jota asuttavat androidit "isännät". Puisto palvelee korkeapalkkaisia vieraita, jotka voivat toteuttaa villeimpiä fantasioitaan puistossa ilman pelkoa isäntien kostosta, sillä heidän ohjelmointinsa estää heitä vahingoittamasta ihmisiä. Myöhemmin sarjan tapahtumapaikka laajenee reaalimaailmaan, 21. vuosisadan puoliväliin, jossa ihmisten elämää ohjaa ja kontrolloi voimakas tekoäly nimeltä Rehoboam.</w:t>
        <w:br/>
        <w:br/>
        <w:t xml:space="preserve"> Nolan ja Joy toimivat sarjan juontajina. Toinen, kolmas ja neljäs kausi seurasivat huhtikuussa 2018, maaliskuussa 2020 ja kesäkuussa 2022. Nolan ja Joy suunnittelivat viidettä ja viimeistä kautta ja olivat neuvotteluissa HBO:n kanssa sen tuottamisesta.[7] Marraskuussa 2022 kuitenkin ilmoitettiin, että HBO oli peruuttanut sarjan.[8] Sarja poistettiin HBO Maxilta 18. joulukuuta 2022.</w:t>
        <w:br/>
        <w:br/>
        <w:t xml:space="preserve"> Westworldin debyytillä HBO:lla oli verkoston korkeimmat katsojaluvut ensi-illalle sitten True Detectiven ensimmäisen jakson vuonna 2014. Westworldin ensimmäinen kausi on HBO:n alkuperäisten sarjojen katsotuin ensimmäinen kausi. Ensimmäinen kausi sai myös kriitikoiden suosiota, ja sitä kehuttiin suuresti sen esityksistä, visuaalisesta ilmeestä, kerronnasta, teemoista ja Ramin Djawadin ääniraidasta. Sarjan vastaanotto heikkeni toisesta kaudesta lähtien, ja kritiikin kohteeksi joutuivat käsikirjoitukset, henkilöhahmot ja kerronnan vaikeaselkoisuus; myös katsojaluvut laskivat koko kauden ajan. Sarja on saanut lukuisia tunnustuksia, ja se on voittanut yhdeksän Primetime Emmy -palkintoa 54 ehdokkuudesta. Thandiwe Newton voitti Primetime Emmy -palkinnon erinomaisesta naissivuosasta draamasarjassa vuonna 2018.</w:t>
      </w:r>
    </w:p>
    <w:p>
      <w:r>
        <w:rPr>
          <w:b/>
          <w:u w:val="single"/>
        </w:rPr>
        <w:t xml:space="preserve">Asiakirja 371</w:t>
      </w:r>
    </w:p>
    <w:p>
      <w:r>
        <w:rPr>
          <w:b/>
        </w:rPr>
        <w:t xml:space="preserve">Ohjeet</w:t>
      </w:r>
    </w:p>
    <w:p>
      <w:r>
        <w:t xml:space="preserve">Maailman paras rantaloma</w:t>
      </w:r>
    </w:p>
    <w:p>
      <w:r>
        <w:rPr>
          <w:b/>
        </w:rPr>
        <w:t xml:space="preserve">Vastaus</w:t>
      </w:r>
    </w:p>
    <w:p>
      <w:r>
        <w:t xml:space="preserve">1.</w:t>
        <w:t xml:space="preserve">Malediivit (parhaat All inclusive -resortit)</w:t>
        <w:br/>
        <w:t xml:space="preserve">2</w:t>
        <w:t xml:space="preserve">Mauritius</w:t>
        <w:br/>
        <w:t xml:space="preserve">3. Cancun</w:t>
      </w:r>
    </w:p>
    <w:p>
      <w:r>
        <w:rPr>
          <w:b/>
          <w:u w:val="single"/>
        </w:rPr>
        <w:t xml:space="preserve">Asiakirja 372</w:t>
      </w:r>
    </w:p>
    <w:p>
      <w:r>
        <w:rPr>
          <w:b/>
        </w:rPr>
        <w:t xml:space="preserve">Ohjeet</w:t>
      </w:r>
    </w:p>
    <w:p>
      <w:r>
        <w:t xml:space="preserve">Kerro kappaleen perusteella, mikä on maailman neljänneksi pisin luonnollinen kaari.</w:t>
      </w:r>
    </w:p>
    <w:p>
      <w:r>
        <w:rPr>
          <w:b/>
        </w:rPr>
        <w:t xml:space="preserve">Konteksti</w:t>
      </w:r>
    </w:p>
    <w:p>
      <w:r>
        <w:t xml:space="preserve">Landscape Arch on luonnollinen kaari Archesin kansallispuistossa Utahissa, Yhdysvalloissa. Se on yksi maailman pisimmistä luonnollisista kalliokaarista. Kaari on yksi monista Devils Gardenin alueella puiston pohjoisosassa. Landscape Arch sai nimensä Frank Beckwithiltä, joka tutki aluetta talvella 1933-1934 Arches National Monumentin tieteellisen retkikunnan johtajana. Kaarelle pääsee 1,3 kilometrin pituista sorapolkua pitkin.</w:t>
        <w:br/>
        <w:br/>
        <w:t xml:space="preserve"> Natural Arch and Bridge Society (NABS) pitää Landscape Archia maailman viidenneksi pisimpänä luonnonkaarena neljän Kiinassa sijaitsevan kaaren jälkeen. Vuonna 2004 Landscape Archin jänneväliksi mitattiin 88,4 metriä (290,1 ft), ±0,24 metriä (±0,8 ft) ja korkeudeksi 23,6 metriä (77,5 ft). NABS mittasi Zionin kansallispuistossa sijaitsevan, hieman lyhyemmän Kolob Archin jänneväliksi 287 jalkaa (87 m) vuonna 2006.</w:t>
        <w:br/>
        <w:br/>
        <w:t xml:space="preserve"> Viimeisimmät kirjatut kiviputoukset tapahtuivat 1990-luvulla, jolloin yksi suuri laatta putosi vuonna 1991 ja kaksi muuta suurta kiviputousta tapahtui vuonna 1995. Kallioputousten jälkeen kaaren alla kulkeva polku on ollut suljettu.</w:t>
      </w:r>
    </w:p>
    <w:p>
      <w:r>
        <w:rPr>
          <w:b/>
        </w:rPr>
        <w:t xml:space="preserve">Vastaus</w:t>
      </w:r>
    </w:p>
    <w:p>
      <w:r>
        <w:t xml:space="preserve">Artikkelissa ei mainita, missä on maailman neljänneksi pisin luonnollinen kaari. Siinä kuitenkin sanotaan, että neljä parasta ovat Kiinassa. Viidenneksi pisin on Landscape Arch Utahissa, Yhdysvalloissa.</w:t>
      </w:r>
    </w:p>
    <w:p>
      <w:r>
        <w:rPr>
          <w:b/>
          <w:u w:val="single"/>
        </w:rPr>
        <w:t xml:space="preserve">Asiakirja 373</w:t>
      </w:r>
    </w:p>
    <w:p>
      <w:r>
        <w:rPr>
          <w:b/>
        </w:rPr>
        <w:t xml:space="preserve">Ohjeet</w:t>
      </w:r>
    </w:p>
    <w:p>
      <w:r>
        <w:t xml:space="preserve">Mikä yhdysvaltalainen kaupunki tunnetaan Mardi Gras -juhlistaan?</w:t>
      </w:r>
    </w:p>
    <w:p>
      <w:r>
        <w:rPr>
          <w:b/>
        </w:rPr>
        <w:t xml:space="preserve">Vastaus</w:t>
      </w:r>
    </w:p>
    <w:p>
      <w:r>
        <w:t xml:space="preserve">New Orleans on kuuluisa Mardi Gras -juhlistaan.</w:t>
      </w:r>
    </w:p>
    <w:p>
      <w:r>
        <w:rPr>
          <w:b/>
          <w:u w:val="single"/>
        </w:rPr>
        <w:t xml:space="preserve">Asiakirja 374</w:t>
      </w:r>
    </w:p>
    <w:p>
      <w:r>
        <w:rPr>
          <w:b/>
        </w:rPr>
        <w:t xml:space="preserve">Ohjeet</w:t>
      </w:r>
    </w:p>
    <w:p>
      <w:r>
        <w:t xml:space="preserve">Anna minulle kolme ideaa hauskoja illanistujaisia varten</w:t>
      </w:r>
    </w:p>
    <w:p>
      <w:r>
        <w:rPr>
          <w:b/>
        </w:rPr>
        <w:t xml:space="preserve">Vastaus</w:t>
      </w:r>
    </w:p>
    <w:p>
      <w:r>
        <w:t xml:space="preserve">Seuraavassa on muutamia houkuttelevia juhlaideoita, joissa ruoka on keskiössä!</w:t>
        <w:br/>
        <w:t xml:space="preserve"> - Tapas-juhlat: valmista paljon pieniä ruokalajeja, kuten täytettyjä sieniä, joita on helppo syödä ja napostella illan mittaan. Tämä sopii erinomaisesti rentoon ystävien kokoontumiseen, ja aikaa jää runsaasti seurusteluun.</w:t>
        <w:br/>
        <w:br/>
        <w:t xml:space="preserve"> - Potluck: pyydä kaikkia osallistujia tuomaan yksi ruokalaji. Tämä on loistava tapa antaa vieraiden esitellä omia taitojaan ja jakaa jotakin rakastamaansa ja vähentää samalla isännän valmistelutyötä!</w:t>
        <w:br/>
        <w:br/>
        <w:t xml:space="preserve"> - Yhden ruokalajin ateriat: Jos et halua käyttää koko päivää valmisteluun, tee hauska ruokalaji, kuten paella (suuri espanjalainen riisiruoka) tai chili (vihreä tai punainen), jonka voit valmistaa yhdessä isossa annoksessa. Nämä voidaan valmistaa myös ruokavaliorajoitusten, kuten kasvissyöjien tai gluteenittomien vieraiden, mukaan.</w:t>
      </w:r>
    </w:p>
    <w:p>
      <w:r>
        <w:rPr>
          <w:b/>
          <w:u w:val="single"/>
        </w:rPr>
        <w:t xml:space="preserve">Asiakirja 375</w:t>
      </w:r>
    </w:p>
    <w:p>
      <w:r>
        <w:rPr>
          <w:b/>
        </w:rPr>
        <w:t xml:space="preserve">Ohjeet</w:t>
      </w:r>
    </w:p>
    <w:p>
      <w:r>
        <w:t xml:space="preserve">Miksi koirat ovat yleensä lemmikkeinä suositumpia kuin kissat?</w:t>
      </w:r>
    </w:p>
    <w:p>
      <w:r>
        <w:rPr>
          <w:b/>
        </w:rPr>
        <w:t xml:space="preserve">Vastaus</w:t>
      </w:r>
    </w:p>
    <w:p>
      <w:r>
        <w:t xml:space="preserve">Vaikka koirat näyttävät yleensä vaativan enemmän aikaa ja huomiota, ne säilyttävät asemansa lemmikkieläinten ykkösenä useimmissa maissa. Tilastojen mukaan esimerkiksi yli 74 prosentilla yhdysvaltalaisista lemmikinomistajista on koira, kun taas 47 prosentilla on kissa.</w:t>
        <w:br/>
        <w:t xml:space="preserve"> Syy niiden suosioon on varmasti niiden persoonallisuudessa. Koirat ovat yleensä hyvin sosiaalisia ja kiintymyksellisiä olentoja, jotka viettävät mielellään aikaa omistajansa kanssa. Sen sijaan kissat ovat luonteeltaan itsenäisempiä eläimiä, ja vaikka myös ne vaativat omistajansa huomiota, suurin osa pitää mieluummin itsensä. Tämä stereotyyppinen ero käyttäytymisessä on yleensä tärkein tekijä, joka määrittää näiden lemmikkieläinten suosion ihmisten keskuudessa.</w:t>
      </w:r>
    </w:p>
    <w:p>
      <w:r>
        <w:rPr>
          <w:b/>
          <w:u w:val="single"/>
        </w:rPr>
        <w:t xml:space="preserve">Asiakirja 376</w:t>
      </w:r>
    </w:p>
    <w:p>
      <w:r>
        <w:rPr>
          <w:b/>
        </w:rPr>
        <w:t xml:space="preserve">Ohjeet</w:t>
      </w:r>
    </w:p>
    <w:p>
      <w:r>
        <w:t xml:space="preserve">Mikä on Nando's?</w:t>
      </w:r>
    </w:p>
    <w:p>
      <w:r>
        <w:rPr>
          <w:b/>
        </w:rPr>
        <w:t xml:space="preserve">Vastaus</w:t>
      </w:r>
    </w:p>
    <w:p>
      <w:r>
        <w:t xml:space="preserve">Nando's on eteläafrikkalais-portugalilaisvaikutteinen kanaravintola, jolla on useita ravintoloita eri puolilla Yhdistynyttä kuningaskuntaa.</w:t>
        <w:br/>
        <w:t xml:space="preserve"> Se on piri piri -vaikutteinen ja erikoistunut grillattuun kanaan.</w:t>
        <w:br/>
        <w:t xml:space="preserve"> Piri-piri-kastike valmistetaan Mosambikista peräisin olevista Birds Eye -chileistä, ja se levitetään grillatun kanan päälle.</w:t>
      </w:r>
    </w:p>
    <w:p>
      <w:r>
        <w:rPr>
          <w:b/>
          <w:u w:val="single"/>
        </w:rPr>
        <w:t xml:space="preserve">Asiakirja 377</w:t>
      </w:r>
    </w:p>
    <w:p>
      <w:r>
        <w:rPr>
          <w:b/>
        </w:rPr>
        <w:t xml:space="preserve">Ohjeet</w:t>
      </w:r>
    </w:p>
    <w:p>
      <w:r>
        <w:t xml:space="preserve">Mihin Cisco on erikoistunut, millä teknologiamarkkinoilla se toimii ja mitkä ovat sen menestyneimmät tuotteet?</w:t>
      </w:r>
    </w:p>
    <w:p>
      <w:r>
        <w:rPr>
          <w:b/>
        </w:rPr>
        <w:t xml:space="preserve">Konteksti</w:t>
      </w:r>
    </w:p>
    <w:p>
      <w:r>
        <w:t xml:space="preserve">Cisco Systems, Inc., joka tunnetaan yleisesti nimellä Cisco, on yhdysvaltalainen monikansallinen digitaalisen viestintäteknologian monialayritys, jonka pääkonttori sijaitsee San Josessa, Kaliforniassa. Cisco kehittää, valmistaa ja myy verkkolaitteita, ohjelmistoja, televiestintälaitteita ja muita korkean teknologian palveluja ja tuotteita. Cisco on erikoistunut tietyille teknologiamarkkinoille, kuten esineiden internetiin (IoT), toimialueen tietoturvaan, videokonferensseihin ja energianhallintaan, ja sen johtavia tuotteita ovat Webex, OpenDNS, Jabber, Duo Security ja Jasper. Cisco on yksi maailman suurimmista teknologiayrityksistä, joka on Fortune 100 -listalla sijalla 74. Sen liikevaihto on yli 51 miljardia dollaria ja sillä on lähes 80 000 työntekijää.</w:t>
      </w:r>
    </w:p>
    <w:p>
      <w:r>
        <w:rPr>
          <w:b/>
        </w:rPr>
        <w:t xml:space="preserve">Vastaus</w:t>
      </w:r>
    </w:p>
    <w:p>
      <w:r>
        <w:t xml:space="preserve">Cisco kehittää, valmistaa ja myy verkkolaitteita, ohjelmistoja, tietoliikennelaitteita ja muita korkean teknologian palveluja ja tuotteita. Cisco on erikoistunut tietyille teknologiamarkkinoille, kuten esineiden internetiin (IoT), toimialueen tietoturvaan, videokonferensseihin ja energianhallintaan, ja sen johtavia tuotteita ovat Webex, OpenDNS, Jabber, Duo Security ja Jasper.</w:t>
      </w:r>
    </w:p>
    <w:p>
      <w:r>
        <w:rPr>
          <w:b/>
          <w:u w:val="single"/>
        </w:rPr>
        <w:t xml:space="preserve">Asiakirja 378</w:t>
      </w:r>
    </w:p>
    <w:p>
      <w:r>
        <w:rPr>
          <w:b/>
        </w:rPr>
        <w:t xml:space="preserve">Ohjeet</w:t>
      </w:r>
    </w:p>
    <w:p>
      <w:r>
        <w:t xml:space="preserve">Sallylla on 2 kanaa, 3 lehmää ja 2 moottoripyörää. Dougilla on 6 apinaa, 12 sikaa ja 2 traktoria. Amyllä on 1 auto, 10 lehmää ja 6 ankkaa. Kuinka monta maatilan eläintä Sallylla, Dougilla ja Amyllä on yhteensä?</w:t>
      </w:r>
    </w:p>
    <w:p>
      <w:r>
        <w:rPr>
          <w:b/>
        </w:rPr>
        <w:t xml:space="preserve">Vastaus</w:t>
      </w:r>
    </w:p>
    <w:p>
      <w:r>
        <w:t xml:space="preserve">Kanoja, lehmiä, ankkoja ja sikoja pidetään yleisesti tuotantoeläiminä, koska niitä kasvatetaan yleisesti maatiloilla ja niitä kasvatetaan ihmisravinnoksi. Apinoita taas ei pidetä tuotantoeläiminä, koska ne kasvavat usein luonnossa eikä ihminen useinkaan syö niitä. Autot, moottoripyörät ja traktorit eivät ole eläviä olentoja, joten ne eivät ole tuotantoeläimiä. Sallyllä, Dougilla ja Amyllä on yhteensä 2 + 3 + 12 + 10 + 6 = 33 tuotantoeläintä.</w:t>
      </w:r>
    </w:p>
    <w:p>
      <w:r>
        <w:rPr>
          <w:b/>
          <w:u w:val="single"/>
        </w:rPr>
        <w:t xml:space="preserve">Asiakirja 379</w:t>
      </w:r>
    </w:p>
    <w:p>
      <w:r>
        <w:rPr>
          <w:b/>
        </w:rPr>
        <w:t xml:space="preserve">Ohjeet</w:t>
      </w:r>
    </w:p>
    <w:p>
      <w:r>
        <w:t xml:space="preserve">Miksi perunalastujen pakkaamisessa käytetään typpikaasua?</w:t>
      </w:r>
    </w:p>
    <w:p>
      <w:r>
        <w:rPr>
          <w:b/>
        </w:rPr>
        <w:t xml:space="preserve">Vastaus</w:t>
      </w:r>
    </w:p>
    <w:p>
      <w:r>
        <w:t xml:space="preserve">Britit kutsuvat niitä "crispsiksi" syystä. Ainakin kolme syytä käyttää 100-prosenttista typpeä:</w:t>
        <w:br/>
        <w:br/>
        <w:t xml:space="preserve"> Typpi ei sisällä happea kuten ilma, joka hapettaa perunat ja edistää bakteerien kasvua.</w:t>
        <w:br/>
        <w:t xml:space="preserve"> Typpi ei sisällä vettä, joka poistaa "rapeuden" perunalastuista ja edistää bakteerien kasvua.</w:t>
        <w:br/>
        <w:t xml:space="preserve"> Typpi puhaltaa pussin täyteen, mikä suojaa sipsejä, mutta rehellisesti sanottuna se voitaisiin tehdä ilmalla, joka maksaa vähemmän kuin puhdas typpi. Mutta me tiedämme ilman huonot puolet, emmekö tiedäkin?</w:t>
      </w:r>
    </w:p>
    <w:p>
      <w:r>
        <w:rPr>
          <w:b/>
          <w:u w:val="single"/>
        </w:rPr>
        <w:t xml:space="preserve">Asiakirja 380</w:t>
      </w:r>
    </w:p>
    <w:p>
      <w:r>
        <w:rPr>
          <w:b/>
        </w:rPr>
        <w:t xml:space="preserve">Ohjeet</w:t>
      </w:r>
    </w:p>
    <w:p>
      <w:r>
        <w:t xml:space="preserve">Mitkä ovat aistienkäsittelyhäiriön syyt?</w:t>
      </w:r>
    </w:p>
    <w:p>
      <w:r>
        <w:rPr>
          <w:b/>
        </w:rPr>
        <w:t xml:space="preserve">Konteksti</w:t>
      </w:r>
    </w:p>
    <w:p>
      <w:r>
        <w:t xml:space="preserve">SPD:n tarkkaa syytä ei tiedetä.Tiedetään kuitenkin, että keskushermoston keskiaivojen ja aivorungon alueet ovat multisensorisen integraation prosessointiradan varhaisia keskuksia; nämä aivoalueet osallistuvat muun muassa koordinointiin, tarkkaavaisuuteen, kiihtymykseen ja autonomisiin toimintoihin. Kun aistitieto on kulkenut näiden keskusten läpi, se ohjataan aivojen alueille, jotka vastaavat tunteista, muistista ja korkeamman tason kognitiivisista toiminnoista. Vaurio missä tahansa moniaistiseen prosessointiin osallistuvassa aivojen osassa voi aiheuttaa vaikeuksia käsitellä ärsykkeitä asianmukaisesti ja toimivalla tavalla.</w:t>
      </w:r>
    </w:p>
    <w:p>
      <w:r>
        <w:rPr>
          <w:b/>
        </w:rPr>
        <w:t xml:space="preserve">Vastaus</w:t>
      </w:r>
    </w:p>
    <w:p>
      <w:r>
        <w:t xml:space="preserve">Aistienkäsittelyhäiriön tarkkaa syytä ei tiedetä. Tiedetään kuitenkin, että keskushermoston keskiaivojen ja aivorungon alueet ovat multisensorisen integraation prosessointiradan varhaisia keskuksia; nämä aivoalueet osallistuvat prosesseihin, kuten koordinointiin, tarkkaavaisuuteen, kiihottumiseen ja autonomiseen toimintaan. Kun aistitieto on kulkenut näiden keskusten läpi, se ohjataan aivojen alueille, jotka vastaavat tunteista, muistista ja korkeamman tason kognitiivisista toiminnoista. Vaurio missä tahansa moniaistiseen prosessointiin osallistuvassa aivojen osassa voi aiheuttaa vaikeuksia käsitellä ärsykkeitä asianmukaisesti ja toimivalla tavalla.</w:t>
      </w:r>
    </w:p>
    <w:p>
      <w:r>
        <w:rPr>
          <w:b/>
          <w:u w:val="single"/>
        </w:rPr>
        <w:t xml:space="preserve">Asiakirja 381</w:t>
      </w:r>
    </w:p>
    <w:p>
      <w:r>
        <w:rPr>
          <w:b/>
        </w:rPr>
        <w:t xml:space="preserve">Ohjeet</w:t>
      </w:r>
    </w:p>
    <w:p>
      <w:r>
        <w:t xml:space="preserve">Mikä on kaikkien aikojen paras elokuva?</w:t>
      </w:r>
    </w:p>
    <w:p>
      <w:r>
        <w:rPr>
          <w:b/>
        </w:rPr>
        <w:t xml:space="preserve">Vastaus</w:t>
      </w:r>
    </w:p>
    <w:p>
      <w:r>
        <w:t xml:space="preserve">Kaikkien aikojen parhaan elokuvan määrittäminen riippuu siitä, mitä "parhaalla" tarkoitetaan. Mielipiteet siitä, mikä tekee elokuvasta "suurenmoisen", ovat täysin subjektiivisia ja vaihtelevat henkilöittäin. Mielipiteet voivat perustua siihen, miten hauska, mielenkiintoinen tai jännittävä elokuva on tietyn henkilön mielestä, mikä riippuu myös yksilöllisistä mieltymyksistä ja persoonallisuudesta. Jotkut saattavat jopa perustaa kriteerit saavutuksiin, kuten voitettujen Oscar-palkintojen määrään, suurimpaan lipputuloennätykseen tai saavutettuun suosioon. Tähän kysymykseen ei voi vastata lopullisesti.</w:t>
      </w:r>
    </w:p>
    <w:p>
      <w:r>
        <w:rPr>
          <w:b/>
          <w:u w:val="single"/>
        </w:rPr>
        <w:t xml:space="preserve">Asiakirja 382</w:t>
      </w:r>
    </w:p>
    <w:p>
      <w:r>
        <w:rPr>
          <w:b/>
        </w:rPr>
        <w:t xml:space="preserve">Ohjeet</w:t>
      </w:r>
    </w:p>
    <w:p>
      <w:r>
        <w:t xml:space="preserve">Mikä on kryptovaluutta?</w:t>
      </w:r>
    </w:p>
    <w:p>
      <w:r>
        <w:rPr>
          <w:b/>
        </w:rPr>
        <w:t xml:space="preserve">Vastaus</w:t>
      </w:r>
    </w:p>
    <w:p>
      <w:r>
        <w:t xml:space="preserve">Kryptovaluutta on valuutta, jota voit käyttää fyysisellä rahalla ja jota pidetään digitaalisena valuuttana.  FDIC ei tue sitä eikä sitä ole vakuutettu, ja kryptovaluuttaan sijoittamisessa on paljon riskejä. Koska sitä ei ole säännelty, voit nähdä kryptovaluutan hinnanvaihteluita jopa 90 % tappiota tai voittoa.  Se on myös hajautettu digitaalinen valuutta.  Kryptovaluutta voi olla hyvä tapa lähettää suuria rahamääriä ulkomaille ilman, että joutuu maksamaan laitoksen maksuja tehdä tämä kaapelin kautta ja sen välittömästi.  Sitä voidaan käyttää myös tiettyjen tavaroiden ja palvelujen maksamiseen.</w:t>
      </w:r>
    </w:p>
    <w:p>
      <w:r>
        <w:rPr>
          <w:b/>
          <w:u w:val="single"/>
        </w:rPr>
        <w:t xml:space="preserve">Asiakirja 383</w:t>
      </w:r>
    </w:p>
    <w:p>
      <w:r>
        <w:rPr>
          <w:b/>
        </w:rPr>
        <w:t xml:space="preserve">Ohjeet</w:t>
      </w:r>
    </w:p>
    <w:p>
      <w:r>
        <w:t xml:space="preserve">Milloin Disneystä tuli tekstin mukaan julkinen yritys?</w:t>
      </w:r>
    </w:p>
    <w:p>
      <w:r>
        <w:rPr>
          <w:b/>
        </w:rPr>
        <w:t xml:space="preserve">Konteksti</w:t>
      </w:r>
    </w:p>
    <w:p>
      <w:r>
        <w:t xml:space="preserve">Disney on yksi maailman suurimmista ja tunnetuimmista yrityksistä, ja se on sijalla 53 vuoden 2022 Fortune 500 -luettelossa, jossa luetellaan Yhdysvaltojen suurimmat yritykset liikevaihdon mukaan. Perustamisestaan lähtien yhtiö on voittanut 135 Oscar-palkintoa, joista 26 on myönnetty Waltille. Yhtiön on sanottu tuottaneen joitakin kaikkien aikojen parhaista elokuvista sekä mullistaneen huvipuistoteollisuuden. Disneytä on kritisoitu oletetusta plagioinnista, rotustereotypioiden esittämisestä aiemmin sekä LGBT-aiheisten elementtien sisällyttämisestä ja puuttumisesta elokuviinsa. Yhtiö on ollut julkisesti noteerattu vuodesta 1940 lähtien, ja se toimii New Yorkin pörssissä (NYSE) tunnuksella DIS, ja se on kuulunut Dow Jones Industrial Average -listalle vuodesta 1991 lähtien. Elokuussa 2020 hieman alle kaksi kolmasosaa osakkeista oli suurten rahoituslaitosten omistuksessa.</w:t>
      </w:r>
    </w:p>
    <w:p>
      <w:r>
        <w:rPr>
          <w:b/>
        </w:rPr>
        <w:t xml:space="preserve">Vastaus</w:t>
      </w:r>
    </w:p>
    <w:p>
      <w:r>
        <w:t xml:space="preserve">Tekstin mukaan Disney listautui New Yorkin pörssiin (NYSE) vuonna 1940 pörssitunnuksella DIS.</w:t>
      </w:r>
    </w:p>
    <w:p>
      <w:r>
        <w:rPr>
          <w:b/>
          <w:u w:val="single"/>
        </w:rPr>
        <w:t xml:space="preserve">Asiakirja 384</w:t>
      </w:r>
    </w:p>
    <w:p>
      <w:r>
        <w:rPr>
          <w:b/>
        </w:rPr>
        <w:t xml:space="preserve">Ohjeet</w:t>
      </w:r>
    </w:p>
    <w:p>
      <w:r>
        <w:t xml:space="preserve">Mitkä seuraavista ovat jäätelönpäällysteitä ja mitkä salaattikastikkeita: tuhannen saaren kastike, suklaakastike, kuumakastike, balsamivinaigrette, kermavaahto ja Caesar.</w:t>
      </w:r>
    </w:p>
    <w:p>
      <w:r>
        <w:rPr>
          <w:b/>
        </w:rPr>
        <w:t xml:space="preserve">Vastaus</w:t>
      </w:r>
    </w:p>
    <w:p>
      <w:r>
        <w:t xml:space="preserve">Jäätelön täytteenä on suklaakastiketta, kuumaa kermavaahtoa ja kermavaahtoa. Salaattikastikkeet ovat tuhat saarta, balsamivinaigrette ja Caesar.</w:t>
      </w:r>
    </w:p>
    <w:p>
      <w:r>
        <w:rPr>
          <w:b/>
          <w:u w:val="single"/>
        </w:rPr>
        <w:t xml:space="preserve">Asiakirja 385</w:t>
      </w:r>
    </w:p>
    <w:p>
      <w:r>
        <w:rPr>
          <w:b/>
        </w:rPr>
        <w:t xml:space="preserve">Ohjeet</w:t>
      </w:r>
    </w:p>
    <w:p>
      <w:r>
        <w:t xml:space="preserve">Missä Kerttu kävi peruskoulua?</w:t>
      </w:r>
    </w:p>
    <w:p>
      <w:r>
        <w:rPr>
          <w:b/>
        </w:rPr>
        <w:t xml:space="preserve">Konteksti</w:t>
      </w:r>
    </w:p>
    <w:p>
      <w:r>
        <w:t xml:space="preserve">Gretel Beer syntyi Wienissä juutalaiseen perheeseen. Hänet kasvatti enimmäkseen tätinsä Olga Springer (Bechin, Böömi 1879-1942 Maly Trostenetsin tuhoamisleiri[2]), lääkärin leski (vuonna 1937: 9. piiri, Porzellangasse 45[3]), koska hänen äitinsä Regina Weidenfeld, o.s. Pisk, kuoli, kun Margaret oli kuuden vuoden ikäinen, ja hänen isänsä Dionys (Duny) Weidenfeld ei pitänyt kotitaloutta yllä. (Porzellangassessa viettivät lapsuutensa vuoteen 1938 asti Eric Pleskow ja Ari Rath, kuten he kertoivat Itävallan yleisradioyhtiölle ORF:lle vuonna 2012[4].) Kävittyään peruskoulun Marcheggissa, Wienin itäpuolella lähellä Slovakian rajaa sijaitsevassa pikkukaupungissa, hän kävi liittovaltion reaalikoulua Vereinsgassessa Wienin 2. kaupunginosassa, jossa asui paljon wieniläisiä juutalaisia.</w:t>
        <w:br/>
        <w:br/>
        <w:t xml:space="preserve"> Keväällä 1938, kun Itävalta oli liitetty Saksaan, hän ja 48 muuta oppilasta joutuivat jättämään tämän koulun ja käymään juutalaisluokkaa muualla Wienissä. Hänen koulunsa aulassa, joka nykyään on nimeltään Bundesrealgymnasium Vereinsgasse, on vuodesta 1989 lähtien ollut muistokirjoitus, jossa on esitetty karkotettujen oppilaiden nimet[5].</w:t>
      </w:r>
    </w:p>
    <w:p>
      <w:r>
        <w:rPr>
          <w:b/>
        </w:rPr>
        <w:t xml:space="preserve">Vastaus</w:t>
      </w:r>
    </w:p>
    <w:p>
      <w:r>
        <w:t xml:space="preserve">Gretel Beer kävi peruskoulun Marcheggissa, Wienin itäpuolella.</w:t>
      </w:r>
    </w:p>
    <w:p>
      <w:r>
        <w:rPr>
          <w:b/>
          <w:u w:val="single"/>
        </w:rPr>
        <w:t xml:space="preserve">Asiakirja 386</w:t>
      </w:r>
    </w:p>
    <w:p>
      <w:r>
        <w:rPr>
          <w:b/>
        </w:rPr>
        <w:t xml:space="preserve">Ohjeet</w:t>
      </w:r>
    </w:p>
    <w:p>
      <w:r>
        <w:t xml:space="preserve">Mitkä näistä ovat automerkkejä: Batavus, Philips, Renault, BMW, IKEA ja MG: Ferrari, Fiat, Batavus, Philips, Renault, BMW, IKEA ja MG.</w:t>
      </w:r>
    </w:p>
    <w:p>
      <w:r>
        <w:rPr>
          <w:b/>
        </w:rPr>
        <w:t xml:space="preserve">Vastaus</w:t>
      </w:r>
    </w:p>
    <w:p>
      <w:r>
        <w:t xml:space="preserve">Fiat, Ferrari, Renault, BMW ja MG ovat automerkkejä.</w:t>
      </w:r>
    </w:p>
    <w:p>
      <w:r>
        <w:rPr>
          <w:b/>
          <w:u w:val="single"/>
        </w:rPr>
        <w:t xml:space="preserve">Asiakirja 387</w:t>
      </w:r>
    </w:p>
    <w:p>
      <w:r>
        <w:rPr>
          <w:b/>
        </w:rPr>
        <w:t xml:space="preserve">Ohjeet</w:t>
      </w:r>
    </w:p>
    <w:p>
      <w:r>
        <w:t xml:space="preserve">Mikä osavaltio on Amerikan yhdysvalloissa kooltaan suurin?</w:t>
      </w:r>
    </w:p>
    <w:p>
      <w:r>
        <w:rPr>
          <w:b/>
        </w:rPr>
        <w:t xml:space="preserve">Vastaus</w:t>
      </w:r>
    </w:p>
    <w:p>
      <w:r>
        <w:t xml:space="preserve">Alaska on fyysiseltä kooltaan Yhdysvaltojen suurin osavaltio.  Vaikka se ei olekaan väkirikkain osavaltio, sen pinta-ala on 663 300 neliökilometriä.  Seuraavaksi suurin osavaltio on Texas ja seuraavaksi suurin Kalifornia.</w:t>
      </w:r>
    </w:p>
    <w:p>
      <w:r>
        <w:rPr>
          <w:b/>
          <w:u w:val="single"/>
        </w:rPr>
        <w:t xml:space="preserve">Asiakirja 388</w:t>
      </w:r>
    </w:p>
    <w:p>
      <w:r>
        <w:rPr>
          <w:b/>
        </w:rPr>
        <w:t xml:space="preserve">Ohjeet</w:t>
      </w:r>
    </w:p>
    <w:p>
      <w:r>
        <w:t xml:space="preserve">Kerro minulle, onko kukin näistä eläimiä vai ei: Kallio, ruoho, puu, vene, delfiini, hai, kala, aita, koira, auto...</w:t>
      </w:r>
    </w:p>
    <w:p>
      <w:r>
        <w:rPr>
          <w:b/>
        </w:rPr>
        <w:t xml:space="preserve">Vastaus</w:t>
      </w:r>
    </w:p>
    <w:p>
      <w:r>
        <w:t xml:space="preserve">Alligaattori:</w:t>
        <w:t xml:space="preserve">Eläin</w:t>
        <w:br/>
        <w:t xml:space="preserve">Ruoho</w:t>
        <w:t xml:space="preserve">Ei eläin</w:t>
        <w:br/>
        <w:t xml:space="preserve">Tree:</w:t>
        <w:br/>
        <w:t xml:space="preserve"> Vene:</w:t>
        <w:t xml:space="preserve">Ei eläin</w:t>
        <w:br/>
        <w:t xml:space="preserve">Delfiini:</w:t>
        <w:t xml:space="preserve">Eläin</w:t>
        <w:br/>
        <w:t xml:space="preserve">Hai:</w:t>
        <w:t xml:space="preserve">Eläin</w:t>
        <w:br/>
        <w:t xml:space="preserve">Kala:</w:t>
        <w:t xml:space="preserve">Eläin</w:t>
        <w:br/>
        <w:t xml:space="preserve">Aita:</w:t>
        <w:t xml:space="preserve">Ei eläin</w:t>
        <w:br/>
        <w:t xml:space="preserve">Koira:</w:t>
        <w:t xml:space="preserve">Eläin</w:t>
        <w:br/>
        <w:t xml:space="preserve">Auto: Ei eläin</w:t>
      </w:r>
    </w:p>
    <w:p>
      <w:r>
        <w:rPr>
          <w:b/>
          <w:u w:val="single"/>
        </w:rPr>
        <w:t xml:space="preserve">Asiakirja 389</w:t>
      </w:r>
    </w:p>
    <w:p>
      <w:r>
        <w:rPr>
          <w:b/>
        </w:rPr>
        <w:t xml:space="preserve">Ohjeet</w:t>
      </w:r>
    </w:p>
    <w:p>
      <w:r>
        <w:t xml:space="preserve">Onko hiihto vai lumilautailu helpompaa?</w:t>
      </w:r>
    </w:p>
    <w:p>
      <w:r>
        <w:rPr>
          <w:b/>
        </w:rPr>
        <w:t xml:space="preserve">Vastaus</w:t>
      </w:r>
    </w:p>
    <w:p>
      <w:r>
        <w:t xml:space="preserve">Vastaus tähän kysymykseen riippuu henkilöstä. Joidenkin mielestä hiihto on helpompaa, kun taas toiset pitävät lumilautailua helpompana. Yleisesti ottaen useimpien ihmisten on helpompi oppia hiihtämään, koska asento suksilla on suoraviivainen ja muistuttaa kävelyä. Lumilautailussa on seistävä sivuttain (kuten skeittilaudalla tai surffilaudalla). Tähän sivuttaisasentoon voi olla haastavampaa sopeutua, ja monet kertovat kaatuvansa usein ranteisiinsa opettelun aikana. Kun henkilö on oppinut hiihtämään tai lumilautailemaan pätevästi, on hänen henkilökohtainen mieltymyksensä, mitä hän haluaa tehdä parhaiten.</w:t>
      </w:r>
    </w:p>
    <w:p>
      <w:r>
        <w:rPr>
          <w:b/>
          <w:u w:val="single"/>
        </w:rPr>
        <w:t xml:space="preserve">Asiakirja 390</w:t>
      </w:r>
    </w:p>
    <w:p>
      <w:r>
        <w:rPr>
          <w:b/>
        </w:rPr>
        <w:t xml:space="preserve">Ohjeet</w:t>
      </w:r>
    </w:p>
    <w:p>
      <w:r>
        <w:t xml:space="preserve">Mikä oli vastareformaatio?</w:t>
      </w:r>
    </w:p>
    <w:p>
      <w:r>
        <w:rPr>
          <w:b/>
        </w:rPr>
        <w:t xml:space="preserve">Vastaus</w:t>
      </w:r>
    </w:p>
    <w:p>
      <w:r>
        <w:t xml:space="preserve">Vastareformaatio oli katolinen uskonnollinen liike, joka oli vastaus protestanttiseen uskonpuhdistukseen ja pyrki vahvistamaan katolista uskoa.</w:t>
      </w:r>
    </w:p>
    <w:p>
      <w:r>
        <w:rPr>
          <w:b/>
          <w:u w:val="single"/>
        </w:rPr>
        <w:t xml:space="preserve">Asiakirja 391</w:t>
      </w:r>
    </w:p>
    <w:p>
      <w:r>
        <w:rPr>
          <w:b/>
        </w:rPr>
        <w:t xml:space="preserve">Ohjeet</w:t>
      </w:r>
    </w:p>
    <w:p>
      <w:r>
        <w:t xml:space="preserve">Mitä ovat aikasarjatiedot?</w:t>
      </w:r>
    </w:p>
    <w:p>
      <w:r>
        <w:rPr>
          <w:b/>
        </w:rPr>
        <w:t xml:space="preserve">Vastaus</w:t>
      </w:r>
    </w:p>
    <w:p>
      <w:r>
        <w:t xml:space="preserve">Aikasarjatiedot ovat tietoja, jotka kuvaavat signaalin tai muuttujan muutosta ajan kuluessa. Kun staattiset tiedot ovat tilannekatsaus nykytilasta, aikasarjatiedot osoittavat, miten signaali tai muuttuja on kehittynyt ajan kuluessa.</w:t>
      </w:r>
    </w:p>
    <w:p>
      <w:r>
        <w:rPr>
          <w:b/>
          <w:u w:val="single"/>
        </w:rPr>
        <w:t xml:space="preserve">Asiakirja 392</w:t>
      </w:r>
    </w:p>
    <w:p>
      <w:r>
        <w:rPr>
          <w:b/>
        </w:rPr>
        <w:t xml:space="preserve">Ohjeet</w:t>
      </w:r>
    </w:p>
    <w:p>
      <w:r>
        <w:t xml:space="preserve">Kukkakaaliriisi ei ole kovin hauskaa syötävää mauttomassa muodossaan. Onko mitään mielenkiintoista ja maukasta, mitä voisin valmistaa kukkakaaliriisistä?</w:t>
      </w:r>
    </w:p>
    <w:p>
      <w:r>
        <w:rPr>
          <w:b/>
        </w:rPr>
        <w:t xml:space="preserve">Vastaus</w:t>
      </w:r>
    </w:p>
    <w:p>
      <w:r>
        <w:t xml:space="preserve">Kukkakaaliriisi voidaan keittää muutamassa minuutissa. Voit tehdä ruoasta maukkaamman munakokkelilla, okrailla ja ehkä muilla vihanneksilla, kuten herneillä, porkkanoilla ja sipuleilla. Tämän voi valmistaa sekoittamalla nämä ainekset, mukaan lukien raa'at kananmunat, kulhossa ja kypsennyttämällä niitä sitten pannulla 5 minuuttia. Kaada yksi ruokalusikallinen öljyä, anna sen kuumentua ja laita sitten sekoitus kulhosta. Sekoita 5 minuuttia keskitasolla. Lisää pippuri ja suola. Kun se on valmis, voit syödä sen haluamasi kastikkeen kanssa sitä vain pippurilla ja suolalla.</w:t>
      </w:r>
    </w:p>
    <w:p>
      <w:r>
        <w:rPr>
          <w:b/>
          <w:u w:val="single"/>
        </w:rPr>
        <w:t xml:space="preserve">Asiakirja 393</w:t>
      </w:r>
    </w:p>
    <w:p>
      <w:r>
        <w:rPr>
          <w:b/>
        </w:rPr>
        <w:t xml:space="preserve">Ohjeet</w:t>
      </w:r>
    </w:p>
    <w:p>
      <w:r>
        <w:t xml:space="preserve">Annetaan psykiatriaa koskeva hakuteos: An Industry of Death, kerro minulle, milloin se avattiin ja kuka sen omistaa ja ylläpitää.</w:t>
      </w:r>
    </w:p>
    <w:p>
      <w:r>
        <w:rPr>
          <w:b/>
        </w:rPr>
        <w:t xml:space="preserve">Konteksti</w:t>
      </w:r>
    </w:p>
    <w:p>
      <w:r>
        <w:t xml:space="preserve">Psykiatria: Sen omistaa ja sitä ylläpitää Citizens Commission on Human Rights (CCHR), joka on skientologiakirkon ja psykiatri Thomas Szaszin perustama psykiatrian vastainen järjestö. Museo sijaitsee osoitteessa 6616 Sunset Boulevard, Los Angeles, Kalifornia.</w:t>
        <w:t xml:space="preserve">Sisäänpääsy on ilmainen.[2</w:t>
        <w:br/>
        <w:br/>
        <w:t xml:space="preserve">Avajaistilaisuuteen 17. joulukuuta 2005[3] osallistui tunnettuja skientologeja, kuten Priscilla Presley, Lisa Marie Presley, Jenna Elfman, Danny Masterson, Giovanni Ribisi, Catherine Bell ja Anne Archer[4] sekä entinen skientologi Leah Remini.</w:t>
        <w:br/>
        <w:br/>
        <w:t xml:space="preserve"> Museo on omistautunut kritisoimaan sitä, mitä se kuvailee "täysin voiton tavoittelun ohjaamaksi teollisuudeksi"[5]. Museossa on erilaisia näyttelyitä ja näyttelyesineitä, jotka tuovat esiin fyysisiä psykiatrisia hoitoja, kuten rajoituksia, psykoaktiivisia lääkkeitä, sähköpainotteista terapiaa ja psykokirurgiaa (mukaan luettuna lobotomia, josta luovuttiin 1960-luvulla[6][7]).</w:t>
        <w:br/>
        <w:br/>
        <w:t xml:space="preserve"> Näyttely on tunnettu myös siitä, että siellä oli maaliskuussa 2007 kiivas yhteenotto BBC:n Panorama-toimittajan John Sweeneyn ja kirkon silloisen tiedottajan Tommy Davisin välillä Sweeneyn dokumenttielokuvan "Scientology and Me" kuvausten aikana.</w:t>
      </w:r>
    </w:p>
    <w:p>
      <w:r>
        <w:rPr>
          <w:b/>
        </w:rPr>
        <w:t xml:space="preserve">Vastaus</w:t>
      </w:r>
    </w:p>
    <w:p>
      <w:r>
        <w:t xml:space="preserve">Psykiatria: An Industry of Death -museo avattiin 17. joulukuuta 2005, ja sen omistaa ja sitä ylläpitää Citizens Commission on Human Rights.</w:t>
      </w:r>
    </w:p>
    <w:p>
      <w:r>
        <w:rPr>
          <w:b/>
          <w:u w:val="single"/>
        </w:rPr>
        <w:t xml:space="preserve">Asiakirja 394</w:t>
      </w:r>
    </w:p>
    <w:p>
      <w:r>
        <w:rPr>
          <w:b/>
        </w:rPr>
        <w:t xml:space="preserve">Ohjeet</w:t>
      </w:r>
    </w:p>
    <w:p>
      <w:r>
        <w:t xml:space="preserve">Miten kasvattaa kissanpentu?</w:t>
      </w:r>
    </w:p>
    <w:p>
      <w:r>
        <w:rPr>
          <w:b/>
        </w:rPr>
        <w:t xml:space="preserve">Vastaus</w:t>
      </w:r>
    </w:p>
    <w:p>
      <w:r>
        <w:t xml:space="preserve">Kissanpennun kasvattaminen on kuin lapsen kasvattaminen. Tarvitset erityistä huolenpitoa ja kohtelet sitä erityisen huolellisesti. Ensimmäiset kuukaudet ovat ratkaisevaa aikaa kissanpennun emotionaalisen ja fyysisen hyvinvoinnin muokkaamisessa. Ensimmäisen 8 viikon aikana on 4 asiaa, joihin sinun tulisi kiinnittää huomiota. 1) Pidä kissanpennut aina lämpiminä. Koska alle neljän viikon ikäisillä kissanpennuilla ei ole kykyä lämmönsäätelyyn, sinun on autettava niitä pitämään kehonsa lämpimänä. Lämmitetty Snuggle Safe -levy häkin tai häkin aukossa on hyvä idea. 2) Tarjoa kissanpennuille riittävästi ravintoa. Kissanpentujen tulisi lihoa noin ½ unssia (14 grammaa) päivässä tai 4 unssia (113 grammaa) viikossa. Kun ruokit, Ennen ruokintaa kaavan lämpötilan tulisi olla lämmin, noin 100oF tai 38oC, mutta ei liian kuuma. 3) Pidä kissanpennut puhtaina. Jos kissanpennut ovat orpoja, eikä niillä ole äitiä, joka sitten säännöllisesti hoitaisi niitä, on tärkeää opettaa ne hoitamaan ja pitämään ne puhtaina. Kissanpennun voi pestä lämpimällä vedellä, mutta keskity vain puhdistusta tarvitseviin alueisiin. 4) Tarjoa sosiaalistamista ihmisten ja muiden kissanpentujen kanssa. Ne on hyvä totuttaa ihmiskontaktiin 3 viikon ikäisinä. Ne voivat oppia pentuetovereiltaan ja oppia äidiltään. Leikki on paras tapa auttaa niitä kehittymään fyysisesti ja sosiaalisesti.</w:t>
      </w:r>
    </w:p>
    <w:p>
      <w:r>
        <w:rPr>
          <w:b/>
          <w:u w:val="single"/>
        </w:rPr>
        <w:t xml:space="preserve">Asiakirja 395</w:t>
      </w:r>
    </w:p>
    <w:p>
      <w:r>
        <w:rPr>
          <w:b/>
        </w:rPr>
        <w:t xml:space="preserve">Ohjeet</w:t>
      </w:r>
    </w:p>
    <w:p>
      <w:r>
        <w:t xml:space="preserve">Mitä on insinöörikulttuuri?</w:t>
      </w:r>
    </w:p>
    <w:p>
      <w:r>
        <w:rPr>
          <w:b/>
        </w:rPr>
        <w:t xml:space="preserve">Vastaus</w:t>
      </w:r>
    </w:p>
    <w:p>
      <w:r>
        <w:t xml:space="preserve">Insinöörikulttuurilla viitataan usein insinöörien yhteisiin uskomuksiin ja käyttäytymiseen yrityksessä. Vahvan insinöörikulttuurin ansiosta insinöörit voivat työskennellä tehokkaammin yhdessä.</w:t>
        <w:br/>
        <w:br/>
        <w:t xml:space="preserve"> Eri insinööreillä on usein erilainen käsitys tai uskomus samasta aiheesta, kuten siitä, tarvitaanko suunnitteludokumenttia varten PRD-asiakirjaa tai pitäisikö insinöörin kirjoittaa testejä työstään. Ilman vahvaa insinöörikulttuuria insinöörit tuhlaavat usein aikaa väittelyyn vivahteista, mikä voi haitata merkittävästi liiketoiminnan tuottavuutta ja luoda huonoja asiakaskokemuksia.</w:t>
        <w:br/>
        <w:br/>
        <w:t xml:space="preserve"> Suurilla teknologiayrityksillä on usein vahva ja ainutlaatuinen insinöörikulttuuri. Esim: Apple suosii muotoilua ja laatua; Amazon suosii asiakaskokemusta; Facebook suosii menestysmittareita; Google suosii teknistä huippuosaamista; Microsoft suosii liiketoiminnan menestystä. Jokaisella suunnittelukulttuurilla on hyvät ja huonot puolensa. Yleisesti ottaen insinöörikulttuuri on parempi kuin se, ettei sitä ole. Hyvän johdon tulisi tietoisesti edistää vahvaa insinöörikulttuuria yrityksessään.</w:t>
      </w:r>
    </w:p>
    <w:p>
      <w:r>
        <w:rPr>
          <w:b/>
          <w:u w:val="single"/>
        </w:rPr>
        <w:t xml:space="preserve">Asiakirja 396</w:t>
      </w:r>
    </w:p>
    <w:p>
      <w:r>
        <w:rPr>
          <w:b/>
        </w:rPr>
        <w:t xml:space="preserve">Ohjeet</w:t>
      </w:r>
    </w:p>
    <w:p>
      <w:r>
        <w:t xml:space="preserve">Keitä pianisteja pidetään mestareina Bachin musiikin soittamisessa?</w:t>
      </w:r>
    </w:p>
    <w:p>
      <w:r>
        <w:rPr>
          <w:b/>
        </w:rPr>
        <w:t xml:space="preserve">Vastaus</w:t>
      </w:r>
    </w:p>
    <w:p>
      <w:r>
        <w:t xml:space="preserve">Glenn Gould on yksi kuuluisimmista Bachin musiikkia soittavista pianisteista, jonka omaleimainen tyyli artikuloi Bachin musiikin kontrapunktista tekstuuria. Zhu Xiao-mein levytystä Bachin Goldbergin muunnelmista pidetään yhtenä tämän teoksen parhaista levytyksistä. Myös amerikkalainen pianisti Murray Perahia on luonut Bachin pianomusiikista repertuaarin, jota monet rakastavat.</w:t>
      </w:r>
    </w:p>
    <w:p>
      <w:r>
        <w:rPr>
          <w:b/>
          <w:u w:val="single"/>
        </w:rPr>
        <w:t xml:space="preserve">Asiakirja 397</w:t>
      </w:r>
    </w:p>
    <w:p>
      <w:r>
        <w:rPr>
          <w:b/>
        </w:rPr>
        <w:t xml:space="preserve">Ohjeet</w:t>
      </w:r>
    </w:p>
    <w:p>
      <w:r>
        <w:t xml:space="preserve">Luokittele nämä vuonna 1999 ilmestyneet elokuvat piirrettyihin tai eläviin elokuviin: The Matrix, Stuart Little, Cruel Intentions, The Iron Giant, The Blair Witch Project, South Park: Bigger, Longer, and Uncut, The Sixth Sense...</w:t>
      </w:r>
    </w:p>
    <w:p>
      <w:r>
        <w:rPr>
          <w:b/>
        </w:rPr>
        <w:t xml:space="preserve">Vastaus</w:t>
      </w:r>
    </w:p>
    <w:p>
      <w:r>
        <w:t xml:space="preserve">Sarjakuvat: Stuart Little, The Iron Giant, South Park:</w:t>
        <w:t xml:space="preserve">Bigger, Longer, and Uncut</w:t>
        <w:br/>
        <w:t xml:space="preserve">Live action: Noitaprojekti, Kuudes aisti.</w:t>
      </w:r>
    </w:p>
    <w:p>
      <w:r>
        <w:rPr>
          <w:b/>
          <w:u w:val="single"/>
        </w:rPr>
        <w:t xml:space="preserve">Asiakirja 398</w:t>
      </w:r>
    </w:p>
    <w:p>
      <w:r>
        <w:rPr>
          <w:b/>
        </w:rPr>
        <w:t xml:space="preserve">Ohjeet</w:t>
      </w:r>
    </w:p>
    <w:p>
      <w:r>
        <w:t xml:space="preserve">Miten kissat eroavat koirista?</w:t>
      </w:r>
    </w:p>
    <w:p>
      <w:r>
        <w:rPr>
          <w:b/>
        </w:rPr>
        <w:t xml:space="preserve">Vastaus</w:t>
      </w:r>
    </w:p>
    <w:p>
      <w:r>
        <w:t xml:space="preserve">Koirat ovat kotieläimiä, jotka ovat yleensä aktiivisempia ja riippuvaisia omistajastaan. Kissat ovat keskimäärin yksinäisempiä olentoja. Ne voidaan jättää yksin pidemmäksi aikaa ja ne ovat itsenäisempiä. Koirat tarvitsevat paljon huomiota ja toimintaa, kun taas kissat voivat viihdyttää itseään.</w:t>
      </w:r>
    </w:p>
    <w:p>
      <w:r>
        <w:rPr>
          <w:b/>
          <w:u w:val="single"/>
        </w:rPr>
        <w:t xml:space="preserve">Asiakirja 399</w:t>
      </w:r>
    </w:p>
    <w:p>
      <w:r>
        <w:rPr>
          <w:b/>
        </w:rPr>
        <w:t xml:space="preserve">Ohjeet</w:t>
      </w:r>
    </w:p>
    <w:p>
      <w:r>
        <w:t xml:space="preserve">Mikä koirarotu on cockerspanielin ja puudelin sekoitus?</w:t>
      </w:r>
    </w:p>
    <w:p>
      <w:r>
        <w:rPr>
          <w:b/>
        </w:rPr>
        <w:t xml:space="preserve">Vastaus</w:t>
      </w:r>
    </w:p>
    <w:p>
      <w:r>
        <w:t xml:space="preserve">Cockapoo</w:t>
      </w:r>
    </w:p>
    <w:p>
      <w:r>
        <w:rPr>
          <w:b/>
          <w:u w:val="single"/>
        </w:rPr>
        <w:t xml:space="preserve">Asiakirja 400</w:t>
      </w:r>
    </w:p>
    <w:p>
      <w:r>
        <w:rPr>
          <w:b/>
        </w:rPr>
        <w:t xml:space="preserve">Ohjeet</w:t>
      </w:r>
    </w:p>
    <w:p>
      <w:r>
        <w:t xml:space="preserve">Mikä on Amsterdamin suurimman punaisen valon kaupunginosan nimi?</w:t>
      </w:r>
    </w:p>
    <w:p>
      <w:r>
        <w:rPr>
          <w:b/>
        </w:rPr>
        <w:t xml:space="preserve">Vastaus</w:t>
      </w:r>
    </w:p>
    <w:p>
      <w:r>
        <w:t xml:space="preserve">Amsterdamin suurin punaisen valon alue on De Wallen.</w:t>
      </w:r>
    </w:p>
    <w:p>
      <w:r>
        <w:rPr>
          <w:b/>
          <w:u w:val="single"/>
        </w:rPr>
        <w:t xml:space="preserve">Asiakirja 401</w:t>
      </w:r>
    </w:p>
    <w:p>
      <w:r>
        <w:rPr>
          <w:b/>
        </w:rPr>
        <w:t xml:space="preserve">Ohjeet</w:t>
      </w:r>
    </w:p>
    <w:p>
      <w:r>
        <w:t xml:space="preserve">Miksi ihmiset muuttavat Kaliforniaan?</w:t>
      </w:r>
    </w:p>
    <w:p>
      <w:r>
        <w:rPr>
          <w:b/>
        </w:rPr>
        <w:t xml:space="preserve">Vastaus</w:t>
      </w:r>
    </w:p>
    <w:p>
      <w:r>
        <w:t xml:space="preserve">On monia syitä, joiden vuoksi ihmiset voivat päättää muuttaa Kaliforniaan. Kaliforniassa on hyvin leudot talvet verrattuna moniin muihin Yhdysvaltojen osiin. Kaliforniassa on paljon työpaikkoja teknologian, maatalouden, rahoituksen ja elokuvan aloilla sekä muilla teollisuudenaloilla. Kaliforniassa on myös paljon yliopistoja niille, jotka haluavat opiskella korkeakoulussa.</w:t>
      </w:r>
    </w:p>
    <w:p>
      <w:r>
        <w:rPr>
          <w:b/>
          <w:u w:val="single"/>
        </w:rPr>
        <w:t xml:space="preserve">Asiakirja 402</w:t>
      </w:r>
    </w:p>
    <w:p>
      <w:r>
        <w:rPr>
          <w:b/>
        </w:rPr>
        <w:t xml:space="preserve">Ohjeet</w:t>
      </w:r>
    </w:p>
    <w:p>
      <w:r>
        <w:t xml:space="preserve">Keskustele vähintään kahdesta riskistä, jotka liittyvät tietojen kaappaamiseen verkkosivustoilta. Kuvaile toimia, joita analyytikko voisi toteuttaa näiden riskien vähentämiseksi.</w:t>
      </w:r>
    </w:p>
    <w:p>
      <w:r>
        <w:rPr>
          <w:b/>
        </w:rPr>
        <w:t xml:space="preserve">Vastaus</w:t>
      </w:r>
    </w:p>
    <w:p>
      <w:r>
        <w:t xml:space="preserve">Ei selkeitä käyttöehtoja B2B-kumppanuustietojen romuttamiseen</w:t>
        <w:br/>
        <w:br/>
        <w:t xml:space="preserve">Yrityksillä, kuten Hubspotilla (https://legal.hubspot.com/website-terms-of-use) ja Salesforcella, ei ole selkeitä käyttöehtoja (TOS) kumppanuusdataa käytettäessä. Käyttöehdot ovat tulkinnanvaraisia.</w:t>
        <w:br/>
        <w:br/>
        <w:t xml:space="preserve">Automaatio on erittäin herkkä</w:t>
        <w:br/>
        <w:br/>
        <w:t xml:space="preserve">B2B-kumppanuustietojen verkkopurkaminen automaattisella purkutyökalulla tai ohjelmointikielellä, kuten Python- BeautifulSoupilla, on erittäin herkkä prosessi. Verkkosivuston ulkoasu, joka voi muuttua dynaamisesti, voi rikkoa automatisoidun kaavinnan. Automaattisen skrappauksen jälkeenkin tietojen normalisoimiseksi on tehtävä paljon manuaalisia toimenpiteitä.</w:t>
        <w:br/>
        <w:br/>
        <w:t xml:space="preserve"> Analyytikko voisi luetella B2B-kumppanuuksien kannalta tärkeimmät yritykset ja pyytää yrityksiltä B2B-tietoja. Analyytikko voi alkaa lähestyä pienempiä yrityksiä ja rakentaa liiketoimintamallin havainnollistamaan B2B-datan jakamisen arvoa, jolloin syntyy vauhtipyörä, jonka avulla yhä useammat yritykset ovat halukkaita jakamaan tietoja.</w:t>
      </w:r>
    </w:p>
    <w:p>
      <w:r>
        <w:rPr>
          <w:b/>
          <w:u w:val="single"/>
        </w:rPr>
        <w:t xml:space="preserve">Asiakirja 403</w:t>
      </w:r>
    </w:p>
    <w:p>
      <w:r>
        <w:rPr>
          <w:b/>
        </w:rPr>
        <w:t xml:space="preserve">Ohjeet</w:t>
      </w:r>
    </w:p>
    <w:p>
      <w:r>
        <w:t xml:space="preserve">Mikä on Brdinje</w:t>
      </w:r>
    </w:p>
    <w:p>
      <w:r>
        <w:rPr>
          <w:b/>
        </w:rPr>
        <w:t xml:space="preserve">Konteksti</w:t>
      </w:r>
    </w:p>
    <w:p>
      <w:r>
        <w:t xml:space="preserve">Brdinje (lausutaan [bəɾˈdiːnjɛ]) on haja-asutus Ravne na Koroškemista kaakkoon sijaitsevilla kukkuloilla Kärntenin alueella Pohjois-Sloveniassa.</w:t>
      </w:r>
    </w:p>
    <w:p>
      <w:r>
        <w:rPr>
          <w:b/>
        </w:rPr>
        <w:t xml:space="preserve">Vastaus</w:t>
      </w:r>
    </w:p>
    <w:p>
      <w:r>
        <w:t xml:space="preserve">Brdinje (lausutaan [bəɾˈdiːnjɛ]) on haja-asutus Ravne na Koroškemista kaakkoon sijaitsevilla kukkuloilla Kärntenin alueella Pohjois-Sloveniassa.</w:t>
      </w:r>
    </w:p>
    <w:p>
      <w:r>
        <w:rPr>
          <w:b/>
          <w:u w:val="single"/>
        </w:rPr>
        <w:t xml:space="preserve">Asiakirja 404</w:t>
      </w:r>
    </w:p>
    <w:p>
      <w:r>
        <w:rPr>
          <w:b/>
        </w:rPr>
        <w:t xml:space="preserve">Ohjeet</w:t>
      </w:r>
    </w:p>
    <w:p>
      <w:r>
        <w:t xml:space="preserve">Miten tornadot muodostuvat?</w:t>
      </w:r>
    </w:p>
    <w:p>
      <w:r>
        <w:rPr>
          <w:b/>
        </w:rPr>
        <w:t xml:space="preserve">Vastaus</w:t>
      </w:r>
    </w:p>
    <w:p>
      <w:r>
        <w:t xml:space="preserve">Tornadot ovat pyöriviä ilmapylväitä, jotka ovat kosketuksissa maanpinnan kanssa. Pyörremyrskyjä aiheuttavat lämpötilan ja kosteuden epävakaus. Lämmin kostea ilma lähellä maanpintaa ja viileämpi kuiva ilma korkeammalla yhdistettynä tuulileikkaukseen, joka tarkoittaa tuulen nopeuden ja/tai suunnan muuttumista korkeuden myötä. Tämä epävakaa ilmamassa edistää voimakkaiden nousuvirtausten kehittymistä, kun taas tuulen leikkaus lisää nousuvirtauksen voimakkuutta entisestään ja edistää pyörimistä, josta tornadot syntyvät. Tornadojen voimakkuus mitataan käyttämällä EF-asteikkoa (Enhanced Fujita).</w:t>
      </w:r>
    </w:p>
    <w:p>
      <w:r>
        <w:rPr>
          <w:b/>
          <w:u w:val="single"/>
        </w:rPr>
        <w:t xml:space="preserve">Asiakirja 405</w:t>
      </w:r>
    </w:p>
    <w:p>
      <w:r>
        <w:rPr>
          <w:b/>
        </w:rPr>
        <w:t xml:space="preserve">Ohjeet</w:t>
      </w:r>
    </w:p>
    <w:p>
      <w:r>
        <w:t xml:space="preserve">Mitkä niistä ovat ohjelmointikieliä, C, Java, Node.js, Python, HTML, BigData, Spark?</w:t>
      </w:r>
    </w:p>
    <w:p>
      <w:r>
        <w:rPr>
          <w:b/>
        </w:rPr>
        <w:t xml:space="preserve">Vastaus</w:t>
      </w:r>
    </w:p>
    <w:p>
      <w:r>
        <w:t xml:space="preserve">C, Java ja Python ovat ohjelmointikieliä.</w:t>
        <w:br/>
        <w:t xml:space="preserve"> HTML on kieli, mutta se on merkintäkieli eikä ohjelmointikieli. Node.js on itse asiassa Javascriptin päälle rakennettu kehys, joten sitä ei voi luokitella kieleksi.</w:t>
        <w:br/>
        <w:t xml:space="preserve"> BigData on laajempi termi, jota käytetään suurten tietomäärien tallentamisesta, käsittelystä ja käytöstä. Spark on yksi suosituimmista hajautetun tiedonkäsittelyn kehyksistä. Sparkia voidaan käyttää useista kielistä käsin.</w:t>
      </w:r>
    </w:p>
    <w:p>
      <w:r>
        <w:rPr>
          <w:b/>
          <w:u w:val="single"/>
        </w:rPr>
        <w:t xml:space="preserve">Asiakirja 406</w:t>
      </w:r>
    </w:p>
    <w:p>
      <w:r>
        <w:rPr>
          <w:b/>
        </w:rPr>
        <w:t xml:space="preserve">Ohjeet</w:t>
      </w:r>
    </w:p>
    <w:p>
      <w:r>
        <w:t xml:space="preserve">Anna minulle luettelo Raamatun viidestä ensimmäisestä kirjasta Vanhassa testamentissa?</w:t>
      </w:r>
    </w:p>
    <w:p>
      <w:r>
        <w:rPr>
          <w:b/>
        </w:rPr>
        <w:t xml:space="preserve">Vastaus</w:t>
      </w:r>
    </w:p>
    <w:p>
      <w:r>
        <w:t xml:space="preserve">Vanhan testamentin viisi ensimmäistä kirjaa kutsutaan Pentateukiksi eli lain kirjoiksi</w:t>
        <w:br/>
        <w:t xml:space="preserve">1) 1. Mooseksen kirja - kertoo maailman luomisesta, ihmiskunnan varhaishistoriasta, Israelin esi-isistä ja juutalaisen kansan alkuperästä.</w:t>
        <w:br/>
        <w:t xml:space="preserve"> 2) 2. Mooseksen kirja - on Raamatun toinen kirja. Siinä kerrotaan tarina Exoduksesta, jossa israelilaiset lähtevät orjuudesta raamatullisessa Egyptissä Jahven voimalla, joka on valinnut heidät kansakseen.</w:t>
        <w:br/>
        <w:t xml:space="preserve"> 3) 3. Mooseksen kirja - Kirjassa on useita pääaiheita, joista osa on juutalaisia lakeja Jumalalle uhraamisesta ja pappien työstä.</w:t>
        <w:t xml:space="preserve">Nämä papit tunnetaan joskus nimellä leeviläiset</w:t>
        <w:br/>
        <w:t xml:space="preserve">4) Neljäs Mooseksen kirja - on huipentuma tarinalle, joka kertoo Israelin pakolaisuudesta Egyptin sorrosta ja heidän matkastaan ottamaan haltuunsa maa, jonka Jumala lupasi heidän isilleen.</w:t>
        <w:br/>
        <w:t xml:space="preserve"> 5) Mooseksen kirja - on liitto, joka sitoo Jahvea ja Israelia uskollisuutta ja kuuliaisuutta koskevilla valoilla. Jumala antaa Israelille maan siunauksia, hedelmällisyyttä ja vaurautta niin kauan kuin Israel on uskollinen Jumalan opetukselle; tottelemattomuus johtaa kirouksiin ja rangaistukseen.</w:t>
      </w:r>
    </w:p>
    <w:p>
      <w:r>
        <w:rPr>
          <w:b/>
          <w:u w:val="single"/>
        </w:rPr>
        <w:t xml:space="preserve">Asiakirja 407</w:t>
      </w:r>
    </w:p>
    <w:p>
      <w:r>
        <w:rPr>
          <w:b/>
        </w:rPr>
        <w:t xml:space="preserve">Ohjeet</w:t>
      </w:r>
    </w:p>
    <w:p>
      <w:r>
        <w:t xml:space="preserve">Millaisia juustoja voit käyttää grillatun juustovoileivän tekemiseen.</w:t>
      </w:r>
    </w:p>
    <w:p>
      <w:r>
        <w:rPr>
          <w:b/>
        </w:rPr>
        <w:t xml:space="preserve">Konteksti</w:t>
      </w:r>
    </w:p>
    <w:p>
      <w:r>
        <w:t xml:space="preserve">Grillattu juustovoileipä valmistetaan asettamalla juustotäyte, usein cheddar- tai amerikkalainen juusto, kahden leipäviipaleen väliin, jota kuumennetaan, kunnes leipä ruskistuu ja juusto sulaa. Leivän ulkopinnalle voidaan lisätä voi- tai majoneesikerros maun ja rakenteen lisäämiseksi. Vaihtoehtoina voi olla lisäaineksia, kuten lihaa, paprikaa, tomaattia tai sipulia.[3] Voileivän kuumentamistapoja ovat paistaminen paistinpannulla, paistaminen pannulla tai paninigrillin tai voileipäviipurin käyttö, joista jälkimmäinen on yleisempi Yhdistyneessä kuningaskunnassa, jossa voileipiä kutsutaan yleensä "toasted sandwiches" tai "toasties", Australiassa, jossa niitä kutsutaan "jafflesiksi" tai "toasted sandwichesiksi", ja Etelä-Afrikassa, jossa niitä kutsutaan "snackwichesiksi". Muita menetelmiä ovat paistaminen uunissa tai leivänpaahtimessa - tai paahtopussissa sähköpaahtimessa.</w:t>
      </w:r>
    </w:p>
    <w:p>
      <w:r>
        <w:rPr>
          <w:b/>
        </w:rPr>
        <w:t xml:space="preserve">Vastaus</w:t>
      </w:r>
    </w:p>
    <w:p>
      <w:r>
        <w:t xml:space="preserve">Grillattujen juustojen valmistukseen käytetään yleensä cheddar- tai amerikkalaista juustoa, vaikka et olekaan rajoittunut näihin juustoihin.  Henkilön mieltymyksistä riippuen on olemassa suuri valikoima juustoja, jotka sopivat hyvin grillattuun juustovoileipään. Monet pitävät sveitsiläisestä juustosta, provolonesta, mozzarellasta, briestä, Monterey Jack -juustosta, pepper jack -juustosta, goudasta, havartijuustosta, fontinajuustosta ja monista muista.</w:t>
      </w:r>
    </w:p>
    <w:p>
      <w:r>
        <w:rPr>
          <w:b/>
          <w:u w:val="single"/>
        </w:rPr>
        <w:t xml:space="preserve">Asiakirja 408</w:t>
      </w:r>
    </w:p>
    <w:p>
      <w:r>
        <w:rPr>
          <w:b/>
        </w:rPr>
        <w:t xml:space="preserve">Ohjeet</w:t>
      </w:r>
    </w:p>
    <w:p>
      <w:r>
        <w:t xml:space="preserve">Mikä on kengännauhan päässä oleva pieni pala?</w:t>
      </w:r>
    </w:p>
    <w:p>
      <w:r>
        <w:rPr>
          <w:b/>
        </w:rPr>
        <w:t xml:space="preserve">Vastaus</w:t>
      </w:r>
    </w:p>
    <w:p>
      <w:r>
        <w:t xml:space="preserve">Aglet.</w:t>
      </w:r>
    </w:p>
    <w:p>
      <w:r>
        <w:rPr>
          <w:b/>
          <w:u w:val="single"/>
        </w:rPr>
        <w:t xml:space="preserve">Asiakirja 409</w:t>
      </w:r>
    </w:p>
    <w:p>
      <w:r>
        <w:rPr>
          <w:b/>
        </w:rPr>
        <w:t xml:space="preserve">Ohjeet</w:t>
      </w:r>
    </w:p>
    <w:p>
      <w:r>
        <w:t xml:space="preserve">Mikä yhdistää Brasilian, Uruguayn, Mosambikin ja Angolan?</w:t>
      </w:r>
    </w:p>
    <w:p>
      <w:r>
        <w:rPr>
          <w:b/>
        </w:rPr>
        <w:t xml:space="preserve">Vastaus</w:t>
      </w:r>
    </w:p>
    <w:p>
      <w:r>
        <w:t xml:space="preserve">Portugalin siirtomaat</w:t>
      </w:r>
    </w:p>
    <w:p>
      <w:r>
        <w:rPr>
          <w:b/>
          <w:u w:val="single"/>
        </w:rPr>
        <w:t xml:space="preserve">Asiakirja 410</w:t>
      </w:r>
    </w:p>
    <w:p>
      <w:r>
        <w:rPr>
          <w:b/>
        </w:rPr>
        <w:t xml:space="preserve">Ohjeet</w:t>
      </w:r>
    </w:p>
    <w:p>
      <w:r>
        <w:t xml:space="preserve">Mitä vaikutuksia huonekasveilla on?</w:t>
      </w:r>
    </w:p>
    <w:p>
      <w:r>
        <w:rPr>
          <w:b/>
        </w:rPr>
        <w:t xml:space="preserve">Konteksti</w:t>
      </w:r>
    </w:p>
    <w:p>
      <w:r>
        <w:t xml:space="preserve">Huonekasveilla ei ole merkittävää vaikutusta haihtuvien orgaanisten yhdisteiden (VOC-yhdisteiden) pitoisuuksiin tavallisissa kotiympäristöissä: tarvittaisiin 10-1000 huonekasvia neliömetriä kohti, jotta saavutettaisiin sama VOC-yhdisteiden poistumistaso kuin sisä- ja ulkoilman passiivisessa vaihdossa.</w:t>
        <w:t xml:space="preserve">41]</w:t>
        <w:br/>
        <w:br/>
        <w:t xml:space="preserve">Ajatus siitä, että huonekasveilla on huomattava vaikutus sisäilman laatuun, perustuu suurelta osin NASAn 1980-luvulla tekemään Clean Air Study -tutkimukseen.[41][42] Tutkimuksessa testattiin kasveja suljetuissa kammioissa ja erittäin kohonneilla haihtuvien orgaanisten yhdisteiden pitoisuuksilla (erityisesti bentseenillä, trikloorieteenillä ja formaldehydillä).</w:t>
        <w:t xml:space="preserve">Tutkimuksessa todettiin, että siinä määrin kuin huonekasvit parantavat ilmanlaatua, vaikutusmekanismi on pikemminkin ruukkumullan mikro-organismeissa kuin itse kasveissa.[43][44][45]</w:t>
        <w:br/>
        <w:br/>
        <w:t xml:space="preserve">Huonekasveilla on tilastollisesti merkittävä vaikutus sekä hiilimonoksidi- että hiilidioksidipitoisuuksiin normaaleissa sisäympäristöissä: ne vähentävät hiilidioksidipitoisuuksia 10-25 prosenttia ja hiilimonoksidipitoisuuksia jopa 90 prosenttia.</w:t>
        <w:t xml:space="preserve">[46] NASA on tutkinut vaikutusta avaruusaluksissa käytettäväksi.[47]</w:t>
        <w:br/>
        <w:br/>
        <w:t xml:space="preserve">Kasvit näyttävät myös lisäävän bakteerien määrää ja monimuotoisuutta kodeissa ja vähentävän sienien monimuotoisuutta.[48] Ne yleensä lisäävät ilmankosteutta, vähentävät lämpötilan vaihteluita ja vähentävät melua.[49]</w:t>
        <w:br/>
        <w:br/>
        <w:t xml:space="preserve">Huonekasveilla on myös monia väitettyjä psykologisia ja fysiologisia etuja. Kriittisessä kokeellisen kirjallisuuden katsauksessa todettiin: "Tarkastellut tutkimukset[50][51] viittaavat siihen, että huonekasvit voivat tarjota psykologisia hyötyjä, kuten stressin vähentämistä ja kivun sietokyvyn parantamista. Niissä oli kuitenkin myös huomattavaa heterogeenisuutta menetelmissä ja tuloksissa. Siksi suhtaudumme erittäin varauksellisesti yleisiin väitteisiin, joiden mukaan huonekasvit aiheuttavat hyödyllisiä psykologisia muutoksia. Vaikuttaa siltä, että hyödyt riippuvat sen kontekstin piirteistä, jossa huonekasvit kohdataan, ja niiden ihmisten ominaisuuksista, jotka kohtaavat ne."[52].</w:t>
      </w:r>
    </w:p>
    <w:p>
      <w:r>
        <w:rPr>
          <w:b/>
        </w:rPr>
        <w:t xml:space="preserve">Vastaus</w:t>
      </w:r>
    </w:p>
    <w:p>
      <w:r>
        <w:t xml:space="preserve">Huonekasveilla on myös monia väitettyjä psykologisia ja fysiologisia etuja. Huonekasveilla on tilastollisesti merkittävä vaikutus sekä hiilimonoksidi- että hiilidioksidipitoisuuksiin tavanomaisissa sisäympäristöissä.</w:t>
        <w:br/>
        <w:t xml:space="preserve"> Kasvit näyttävät myös lisäävän bakteerien määrää ja monimuotoisuutta kodeissa ja vähentävän samalla sienien monimuotoisuutta.Ne yleensä lisäävät ilmankosteutta, vähentävät lämpötilan vaihteluita ja vähentävät melua. Huonekasveilla on myös monia väitettyjä psykologisia ja fysiologisia etuja. Sisäkasvit voivat tarjota psykologisia etuja, kuten stressin vähentämistä ja kivunsietokyvyn parantamista.</w:t>
      </w:r>
    </w:p>
    <w:p>
      <w:r>
        <w:rPr>
          <w:b/>
          <w:u w:val="single"/>
        </w:rPr>
        <w:t xml:space="preserve">Asiakirja 411</w:t>
      </w:r>
    </w:p>
    <w:p>
      <w:r>
        <w:rPr>
          <w:b/>
        </w:rPr>
        <w:t xml:space="preserve">Ohjeet</w:t>
      </w:r>
    </w:p>
    <w:p>
      <w:r>
        <w:t xml:space="preserve">Ketkä olivat Grateful Deadin alkuperäiset viisi jäsentä?</w:t>
      </w:r>
    </w:p>
    <w:p>
      <w:r>
        <w:rPr>
          <w:b/>
        </w:rPr>
        <w:t xml:space="preserve">Vastaus</w:t>
      </w:r>
    </w:p>
    <w:p>
      <w:r>
        <w:t xml:space="preserve">Grateful Deadin alkuperäiset viisi jäsentä olivat Jerry Garcia, Bob Weir, Phil Lesh, Bill Kreutzmann ja Ron "Pigpen" McKernan.</w:t>
      </w:r>
    </w:p>
    <w:p>
      <w:r>
        <w:rPr>
          <w:b/>
          <w:u w:val="single"/>
        </w:rPr>
        <w:t xml:space="preserve">Asiakirja 412</w:t>
      </w:r>
    </w:p>
    <w:p>
      <w:r>
        <w:rPr>
          <w:b/>
        </w:rPr>
        <w:t xml:space="preserve">Ohjeet</w:t>
      </w:r>
    </w:p>
    <w:p>
      <w:r>
        <w:t xml:space="preserve">Miten Yhdysvaltain kansalaisuushaastattelu ja -testi tehdään?</w:t>
      </w:r>
    </w:p>
    <w:p>
      <w:r>
        <w:rPr>
          <w:b/>
        </w:rPr>
        <w:t xml:space="preserve">Vastaus</w:t>
      </w:r>
    </w:p>
    <w:p>
      <w:r>
        <w:t xml:space="preserve">Kansalaistamishaastattelussa USCIS:n virkailija kysyy sinulta kysymyksiä hakemuksestasi ja taustastasi. Ellet ole oikeutettu poikkeukseen, suoritat myös kansalaistamistestin, joka koostuu kahdesta osasta, englannin ja yhteiskuntaopin kokeesta.</w:t>
        <w:br/>
        <w:br/>
        <w:t xml:space="preserve"> Englannin kielen kokeessa sinun on osoitettava, että ymmärrät englannin kieltä ja osaat lukea, kirjoittaa ja puhua perusenglantia.</w:t>
        <w:br/>
        <w:t xml:space="preserve"> Kansalaiskokeessa sinun on vastattava tärkeisiin kysymyksiin Yhdysvaltain hallituksesta ja historiasta.</w:t>
      </w:r>
    </w:p>
    <w:p>
      <w:r>
        <w:rPr>
          <w:b/>
          <w:u w:val="single"/>
        </w:rPr>
        <w:t xml:space="preserve">Asiakirja 413</w:t>
      </w:r>
    </w:p>
    <w:p>
      <w:r>
        <w:rPr>
          <w:b/>
        </w:rPr>
        <w:t xml:space="preserve">Ohjeet</w:t>
      </w:r>
    </w:p>
    <w:p>
      <w:r>
        <w:t xml:space="preserve">Mitä on maaginen ajattelu?</w:t>
      </w:r>
    </w:p>
    <w:p>
      <w:r>
        <w:rPr>
          <w:b/>
        </w:rPr>
        <w:t xml:space="preserve">Konteksti</w:t>
      </w:r>
    </w:p>
    <w:p>
      <w:r>
        <w:t xml:space="preserve">Maaginen ajattelu tai taikauskoinen ajattelu[1] on uskomus, että toisiinsa liittymättömät tapahtumat ovat kausaalisesti yhteydessä toisiinsa, vaikka niiden välillä ei ole mitään uskottavaa kausaalista yhteyttä, erityisesti yliluonnollisten vaikutusten seurauksena.[1][2][3] Esimerkkeinä voidaan mainita ajatus siitä, että henkilökohtaiset ajatukset voivat vaikuttaa ulkoiseen maailmaan ilman, että ne vaikuttavat niihin, tai ajatus siitä, että esineiden täytyy olla kausaalisesti yhteydessä toisiinsa, jos ne muistuttavat toisiaan tai ovat olleet kosketuksissa toistensa kanssa menneisyydessä.[2][4] Maaginen ajattelu on eräänlainen harhaanjohtavan ajattelun tyyppi, ja se on yleinen hapanta</w:t>
      </w:r>
    </w:p>
    <w:p>
      <w:r>
        <w:rPr>
          <w:b/>
        </w:rPr>
        <w:t xml:space="preserve">Vastaus</w:t>
      </w:r>
    </w:p>
    <w:p>
      <w:r>
        <w:t xml:space="preserve">Maaginen ajattelu on uskomus, jonka mukaan toisiinsa liittymättömät tapahtumat ovat kausaalisesti yhteydessä toisiinsa, vaikka niiden välillä ei ole mitään uskottavaa kausaalista yhteyttä.</w:t>
      </w:r>
    </w:p>
    <w:p>
      <w:r>
        <w:rPr>
          <w:b/>
          <w:u w:val="single"/>
        </w:rPr>
        <w:t xml:space="preserve">Asiakirja 414</w:t>
      </w:r>
    </w:p>
    <w:p>
      <w:r>
        <w:rPr>
          <w:b/>
        </w:rPr>
        <w:t xml:space="preserve">Ohjeet</w:t>
      </w:r>
    </w:p>
    <w:p>
      <w:r>
        <w:t xml:space="preserve">Luettelo top 5 ihmiset eniten hopeamitaleita olympialaisissa</w:t>
      </w:r>
    </w:p>
    <w:p>
      <w:r>
        <w:rPr>
          <w:b/>
        </w:rPr>
        <w:t xml:space="preserve">Vastaus</w:t>
      </w:r>
    </w:p>
    <w:p>
      <w:r>
        <w:t xml:space="preserve">1.</w:t>
        <w:t xml:space="preserve">Larisa Latynina - 5 mitalia</w:t>
        <w:br/>
        <w:t xml:space="preserve">2</w:t>
        <w:t xml:space="preserve">Nikolai Andrianov - 5 mitalia</w:t>
        <w:br/>
        <w:t xml:space="preserve">3</w:t>
        <w:t xml:space="preserve">Edoardo Mangiarotti - 5 mitalia</w:t>
        <w:br/>
        <w:t xml:space="preserve">4</w:t>
        <w:t xml:space="preserve">Ireen Wust - 5 mitalia</w:t>
        <w:br/>
        <w:t xml:space="preserve">5</w:t>
        <w:t xml:space="preserve"> Isabell Werth - 5 mitalia</w:t>
      </w:r>
    </w:p>
    <w:p>
      <w:r>
        <w:rPr>
          <w:b/>
          <w:u w:val="single"/>
        </w:rPr>
        <w:t xml:space="preserve">Asiakirja 415</w:t>
      </w:r>
    </w:p>
    <w:p>
      <w:r>
        <w:rPr>
          <w:b/>
        </w:rPr>
        <w:t xml:space="preserve">Ohjeet</w:t>
      </w:r>
    </w:p>
    <w:p>
      <w:r>
        <w:t xml:space="preserve">Kuinka monta kertaa Joe Biden on tämän kappaleen perusteella pyrkinyt presidentiksi ja mitkä ominaisuudet tekevät hänestä ainutlaatuisen kaikkien aiempien presidenttien joukossa?</w:t>
      </w:r>
    </w:p>
    <w:p>
      <w:r>
        <w:rPr>
          <w:b/>
        </w:rPr>
        <w:t xml:space="preserve">Konteksti</w:t>
      </w:r>
    </w:p>
    <w:p>
      <w:r>
        <w:t xml:space="preserve">Biden syntyi Pennsylvanian Scrantonissa ja muutti perheensä kanssa Delawareen vuonna 1953. Hän opiskeli Delawaren yliopistossa ennen kuin suoritti oikeustieteen tutkinnon Syracusen yliopistossa. Hänet valittiin New Castlen piirikunnan valtuustoon vuonna 1970, ja hänestä tuli Yhdysvaltain historian kuudenneksi nuorin senaattori, kun hänet valittiin vuonna 1972, 29-vuotiaana. Biden toimi senaatin ulkosuhdekomitean puheenjohtajana tai sijalla 12 vuoden ajan. Hän toimi senaatin oikeuskomitean puheenjohtajana vuosina 1987-1995, laati ja johti toimia väkivaltarikollisuuden valvontaa ja lainvalvontaa koskevan lain ja naisiin kohdistuvaa väkivaltaa koskevan lain hyväksymiseksi ja valvoi kuutta Yhdysvaltain korkeimman oikeuden vahvistuskuulustelua, mukaan lukien Robert Borkin ja Clarence Thomasin kiistanalaiset kuulemiset. Biden pyrki epäonnistuneesti demokraattien presidenttiehdokkaaksi vuosina 1988 ja 2008. Barack Obama valitsi Bidenin vastaehdokkaakseen vuosien 2008 ja 2012 presidentinvaaleissa. Biden oli Obaman läheinen neuvonantaja kahden kautensa aikana Obaman varapresidenttinä. Biden ja hänen vastaehdokkaansa Kamala Harris kukistivat vuoden 2020 presidentinvaaleissa virassa olevat Donald Trumpin ja Mike Pencen.</w:t>
        <w:t xml:space="preserve">Hänestä tuli 20. tammikuuta 2021 Yhdysvaltain historian vanhin presidentti, ensimmäinen naispuolinen varapresidentti ja ensimmäinen Delawaresta kotoisin oleva presidentti.</w:t>
        <w:br/>
        <w:t xml:space="preserve">https://en.wikipedia.org/wiki/Joe_Biden</w:t>
      </w:r>
    </w:p>
    <w:p>
      <w:r>
        <w:rPr>
          <w:b/>
        </w:rPr>
        <w:t xml:space="preserve">Vastaus</w:t>
      </w:r>
    </w:p>
    <w:p>
      <w:r>
        <w:t xml:space="preserve">Tämän kappaleen perusteella Joe Biden on pyrkinyt presidentiksi kolme kertaa, häviten vuosina 1988 ja 2008 ja voittaen lopulta vuonna 2020. Presidenttinä hän on ainutlaatuinen kolmella tavalla: hän on ensimmäinen naispuolinen varapresidentti ja ensimmäinen Delawaren osavaltiosta kotoisin oleva presidentti.</w:t>
      </w:r>
    </w:p>
    <w:p>
      <w:r>
        <w:rPr>
          <w:b/>
          <w:u w:val="single"/>
        </w:rPr>
        <w:t xml:space="preserve">Asiakirja 416</w:t>
      </w:r>
    </w:p>
    <w:p>
      <w:r>
        <w:rPr>
          <w:b/>
        </w:rPr>
        <w:t xml:space="preserve">Ohjeet</w:t>
      </w:r>
    </w:p>
    <w:p>
      <w:r>
        <w:t xml:space="preserve">Mitä vaatekappaleita ihmiset käyttävät usein kesäkuukausina?</w:t>
      </w:r>
    </w:p>
    <w:p>
      <w:r>
        <w:rPr>
          <w:b/>
        </w:rPr>
        <w:t xml:space="preserve">Vastaus</w:t>
      </w:r>
    </w:p>
    <w:p>
      <w:r>
        <w:t xml:space="preserve">Kesällä, kun sää on lämpimämpi, on tyypillistä, että ihmiset pukeutuvat shortseihin tai hameisiin, kevyisiin paitoihin ja sandaaleihin. Ihmiset voivat käyttää myös uimapukuja ja peittäviä pukuja, jos he ovat jossakin, missä uiminen on todennäköistä, kuten rannalla, uima-altaassa tai vesipuistossa.</w:t>
      </w:r>
    </w:p>
    <w:p>
      <w:r>
        <w:rPr>
          <w:b/>
          <w:u w:val="single"/>
        </w:rPr>
        <w:t xml:space="preserve">Asiakirja 417</w:t>
      </w:r>
    </w:p>
    <w:p>
      <w:r>
        <w:rPr>
          <w:b/>
        </w:rPr>
        <w:t xml:space="preserve">Ohjeet</w:t>
      </w:r>
    </w:p>
    <w:p>
      <w:r>
        <w:t xml:space="preserve">Kuka hollantilaisnäyttelijä näytteli Xenia Onatoppia James Bond -elokuvassa GoldenEye?</w:t>
      </w:r>
    </w:p>
    <w:p>
      <w:r>
        <w:rPr>
          <w:b/>
        </w:rPr>
        <w:t xml:space="preserve">Vastaus</w:t>
      </w:r>
    </w:p>
    <w:p>
      <w:r>
        <w:t xml:space="preserve">Hollantilainen näyttelijä Marijke Janssen esitti Xenia Onatoppia James Bond -elokuvassa GoldenEye.</w:t>
      </w:r>
    </w:p>
    <w:p>
      <w:r>
        <w:rPr>
          <w:b/>
          <w:u w:val="single"/>
        </w:rPr>
        <w:t xml:space="preserve">Asiakirja 418</w:t>
      </w:r>
    </w:p>
    <w:p>
      <w:r>
        <w:rPr>
          <w:b/>
        </w:rPr>
        <w:t xml:space="preserve">Ohjeet</w:t>
      </w:r>
    </w:p>
    <w:p>
      <w:r>
        <w:t xml:space="preserve">Mikä 10 suurimmasta maanjäristyksestä oli kuolettavin?</w:t>
      </w:r>
    </w:p>
    <w:p>
      <w:r>
        <w:rPr>
          <w:b/>
        </w:rPr>
        <w:t xml:space="preserve">Konteksti</w:t>
      </w:r>
    </w:p>
    <w:p>
      <w:r>
        <w:t xml:space="preserve">Suurimmat koskaan mitatut maanjäristykset</w:t>
        <w:br/>
        <w:t xml:space="preserve">10 suurinta maanjäristystä historiassa</w:t>
        <w:br/>
        <w:t xml:space="preserve">1.</w:t>
        <w:t xml:space="preserve">Valdivia, Chile 22. toukokuuta 1960 (magnitudi 9,5)</w:t>
        <w:br/>
        <w:t xml:space="preserve">Tässä maanjäristyksessä kuoli 1655 ihmistä, 3000 loukkaantui ja kaksi miljoonaa joutui jättämään kotinsa. Se aiheutti Chilessä 550 miljoonan Yhdysvaltain dollarin vahingot, ja sen synnyttämä tsunami aiheutti kuolemantapauksia ja vahinkoja niinkin kaukana kuin Havaijilla, Japanissa ja Filippiineillä. Järistyksen "murtumisvyöhyke" oli yli 1000 km pitkä. Kaksi päivää alkuperäisen järistyksen jälkeen läheinen Puyehue-tulivuori purkautui, jolloin tuhkaa ja höyryä nousi ilmakehään jopa 6 kilometrin korkeuteen useiden viikkojen ajan.</w:t>
        <w:br/>
        <w:br/>
        <w:t xml:space="preserve"> 2.</w:t>
        <w:t xml:space="preserve">Prince William Sound, Alaska 28. maaliskuuta 1964 (voimakkuus 9,2)</w:t>
        <w:br/>
        <w:t xml:space="preserve">Chilen maanjäristykseen verrattuna tämä järistys oli vähemmän tuhoisa: sen aiheuttama tsunami vaati 128 ihmishenkeä ja aiheutti vahinkoa yhteensä 311 miljoonaa dollaria. Maanjäristys tuntui pääasiassa Alaskassa sekä joissakin paikoissa Kanadassa, kun taas sen aiheuttama tsunami aiheutti vahinkoa Havaijilla asti. Eniten vahinkoa kärsi Anchoragen kaupunki, joka sijaitsi 120 kilometriä epikentästä luoteeseen. Itse järistyksen aiheuttaman järistyksen kerrotaan kestäneen kolme minuuttia.</w:t>
        <w:br/>
        <w:br/>
        <w:t xml:space="preserve"> 3.</w:t>
        <w:t xml:space="preserve">Sumatra, Indonesia 26. joulukuuta 2004 (voimakkuus 9,1)</w:t>
        <w:br/>
        <w:t xml:space="preserve">Boxing Dayn tsunamin aiheuttaman katastrofin laajuus oli valtava vahinkojen ja ihmishenkien menetysten</w:t>
        <w:t xml:space="preserve"> Kaikkiaan 227 900 ihmistä kuoli tai oletettavasti kuoli, ja noin 1,7 miljoonaa ihmistä joutui siirtymään kotiseudultaan 14 maassa Etelä-Aasiassa ja Itä-Afrikassa. Epikeskus oli 250 km kaakkoon Band Acehista, Indonesiassa, 30 km syvyydessä. Useita päiviä myöhemmin, 28. joulukuuta, lähellä Baratangia Andamar-saarilla alkoi purkautua mutatulivuori, jonka uskotaan liittyneen maanjäristykseen.</w:t>
        <w:br/>
        <w:br/>
        <w:t xml:space="preserve"> 4.</w:t>
        <w:t xml:space="preserve">Sendai, Japani 11. maaliskuuta 2011 (voimakkuus 9,0)</w:t>
        <w:br/>
        <w:t xml:space="preserve">Toistaiseksi virallisten kuolonuhrien määrä on useita tuhansia voimakkaan maanjäristyksen, jälkijäristysten ja tsunamin yhteisvaikutuksesta. Kuolonuhrien määrän odotetaan kuitenkin nousevan, ja joidenkin arvioiden mukaan lopullinen luku on yli 10 000. Taloudellisten vaikutusten odotetaan olevan valtavat, sillä ydinreaktorit, joista monet teollisuudenalat saavat sähköä, suljetaan.</w:t>
        <w:br/>
        <w:br/>
        <w:t xml:space="preserve"> 5.</w:t>
        <w:t xml:space="preserve">Kamtšatka, Venäjä 4. marraskuuta 1952 (magnitudi 9,0)</w:t>
        <w:br/>
        <w:t xml:space="preserve">Tämä maanjäristys aiheutti tsunamin, joka aiheutti laajoja vahinkoja Havaijin saarilla. Omaisuusvahinkojen arvioitiin olevan noin 1 000 000 Yhdysvaltain dollaria. Joissakin raporteissa kerrotaan yli 9 metriä korkeista aalloista Kaena Pointissa Oahulla. Oahulla asuva maanviljelijä ilmoitti menettäneensä kuusi lehmää tsunamin seurauksena, mutta ihmisiä ei kuollut.</w:t>
        <w:br/>
        <w:br/>
        <w:t xml:space="preserve"> 6.</w:t>
        <w:t xml:space="preserve">Bio-bio, Chile 27. helmikuuta 2010 (voimakkuus 8,8)</w:t>
        <w:br/>
        <w:t xml:space="preserve">Tässä maanjäristyksessä ja sitä seuranneessa tsunamissa kuoli ainakin 521 ihmistä, 56 oli kateissa ja 12 000 loukkaantui. Yli 800 000 ihmistä joutui siirtymään kotiseudultaan, ja yhteensä 1,8 miljoonaa ihmistä kärsi vahingoista koko Chilessä, ja vahinkojen arvioitiin olevan 30 miljardia Yhdysvaltain dollaria. Epikeskus oli 335 km Santiagosta lounaaseen 35 km:n syvyydessä. Pieni tsunami kulki Tyynenmeren poikki ja aiheutti vahinkoa veneille jopa San Diegossa Kaliforniassa.</w:t>
        <w:br/>
        <w:br/>
        <w:t xml:space="preserve"> 7.</w:t>
        <w:t xml:space="preserve">Ecuadorin rannikon edustalla 31. tammikuuta 1906 (magnitudi 8,8)</w:t>
        <w:br/>
        <w:t xml:space="preserve">Tämä maanjäristys aiheutti tsunamin, jonka kerrotaan tappaneen 500-1 500 ihmistä Ecuadorissa ja Kolumbiassa. Tsunami kulkeutui Yhdysvaltojen länsirannikolla sijaitsevaan San Franciscoon asti pohjoiseen ja länteen Havaijille ja Japaniin. Tsunamilta kesti noin 12 tuntia ylittää Tyynimeri Hiloon Havaijilla.</w:t>
        <w:br/>
        <w:br/>
        <w:t xml:space="preserve"> 8.</w:t>
        <w:t xml:space="preserve">Rat Islands, Alaska 2. huhtikuuta 1965 (magnitudi 8,7)</w:t>
        <w:br/>
        <w:t xml:space="preserve">Pahimmat tämän maanjäristyksen aiheuttamista vahingoista aiheutui tsunamista, jonka ilmoitettiin olevan noin 10 metriä korkea Shemyan saarella. Aalto aiheutti tulvia Amchitka-saarella ja aiheutti 10 000 Yhdysvaltain dollarin omaisuusvahingot. Kuolleita tai loukkaantuneita ei raportoitu.</w:t>
        <w:br/>
        <w:br/>
        <w:t xml:space="preserve"> 9.</w:t>
        <w:t xml:space="preserve">Sumatra, Indonesia 28. maaliskuuta 2005 (magnitudi 8,6)</w:t>
        <w:br/>
        <w:t xml:space="preserve">Tässä maanjäristyksessä kuoli 1313 ihmistä, ja yli 400 ihmistä loukkaantui tsunamin seurauksena Sri Lankassa</w:t>
      </w:r>
      <w:r>
        <w:t xml:space="preserve"> Epikeskus oli 205 km Sibolgasta luoteeseen, Sumatralla, 30 km:n syvyydessä. Tämä alue, jossa myös vuoden 2004 Boxing Dayn tsunami tapahtui, on geologisesti erityisen aktiivinen, sillä kolme 15 suurimmasta tunnetusta maanjäristyksestä on tapahtunut täällä.</w:t>
        <w:br/>
        <w:br/>
        <w:t xml:space="preserve"> 10.</w:t>
        <w:t xml:space="preserve">Assam - Tiibet 15. elokuuta 1950 (voimakkuus 8,6)</w:t>
        <w:br/>
        <w:t xml:space="preserve">Tämä sisämaan maanjäristys aiheutti laajoja vahinkoja rakennuksille sekä suuria maanvyöryjä. Itä-Tiibetissä sai surmansa 780 ihmistä, ja monet kylät ja kaupungit kärsivät järistyksestä Assamissa, Kiinassa, Tiibetissä ja Intiassa. Järvien vedenkorkeuksia heilutettiin jopa Norjassa. Kuolonuhrien kokonaismäärä on todennäköisesti suurempi, sillä lopullista lukumäärää ei ole koskaan arvioitu. Vaikka itse maanjäristys tunnetaan Assamin maanjäristyksenä, sen epikeskuksen uskotaan olleen Tiibetissä.</w:t>
      </w:r>
    </w:p>
    <w:p>
      <w:r>
        <w:rPr>
          <w:b/>
        </w:rPr>
        <w:t xml:space="preserve">Vastaus</w:t>
      </w:r>
    </w:p>
    <w:p>
      <w:r>
        <w:t xml:space="preserve">Vuoden 2004 maanjäristys Sumatralla Indonesiassa oli kuolettavin. Se aiheutti tsunamin, joka tappoi yli 200 000 ihmistä.</w:t>
      </w:r>
    </w:p>
    <w:p>
      <w:r>
        <w:rPr>
          <w:b/>
          <w:u w:val="single"/>
        </w:rPr>
        <w:t xml:space="preserve">Asiakirja 419</w:t>
      </w:r>
    </w:p>
    <w:p>
      <w:r>
        <w:rPr>
          <w:b/>
        </w:rPr>
        <w:t xml:space="preserve">Ohjeet</w:t>
      </w:r>
    </w:p>
    <w:p>
      <w:r>
        <w:t xml:space="preserve">Anna minulle vinkkejä siitä, miten treenata maratonia varten.</w:t>
      </w:r>
    </w:p>
    <w:p>
      <w:r>
        <w:rPr>
          <w:b/>
        </w:rPr>
        <w:t xml:space="preserve">Vastaus</w:t>
      </w:r>
    </w:p>
    <w:p>
      <w:r>
        <w:t xml:space="preserve">Laadi harjoittelusuunnitelma</w:t>
        <w:br/>
        <w:t xml:space="preserve">- Suunnittele 3-5 kuukauden harjoittelua</w:t>
        <w:br/>
        <w:t xml:space="preserve">- Lisää päivittäistä kilometrimäärääsi vähitellen</w:t>
        <w:br/>
        <w:t xml:space="preserve">- Lisää viikoittaista kilometrimäärääsi vähitellen</w:t>
        <w:br/>
        <w:t xml:space="preserve">- Sekoita nopeus- ja kestävyysharjoittelua</w:t>
        <w:br/>
        <w:t xml:space="preserve">- Sisällytä harjoituksia voiman kasvattamiseksi</w:t>
        <w:br/>
        <w:t xml:space="preserve">- Venyttele ennen ja jälkeen juoksujesi</w:t>
        <w:br/>
        <w:t xml:space="preserve">- Sisällytä lepopäiviä palautumista varten</w:t>
        <w:br/>
        <w:t xml:space="preserve">- Kiinnitä huomiota ravitsemukseen ja nesteytykseen</w:t>
        <w:br/>
        <w:t xml:space="preserve">- Kiinnitä huomiota nesteytykseen</w:t>
        <w:br/>
        <w:t xml:space="preserve">- Taperoidu 2 viikkoa ennen maratonia</w:t>
        <w:br/>
        <w:t xml:space="preserve">- Tsemppiä, onnea kilpailupäivänä!</w:t>
      </w:r>
    </w:p>
    <w:p>
      <w:r>
        <w:rPr>
          <w:b/>
          <w:u w:val="single"/>
        </w:rPr>
        <w:t xml:space="preserve">Asiakirja 420</w:t>
      </w:r>
    </w:p>
    <w:p>
      <w:r>
        <w:rPr>
          <w:b/>
        </w:rPr>
        <w:t xml:space="preserve">Ohjeet</w:t>
      </w:r>
    </w:p>
    <w:p>
      <w:r>
        <w:t xml:space="preserve">Pura kaupunkien nimet ja aseta ne aakkosjärjestykseen?</w:t>
      </w:r>
    </w:p>
    <w:p>
      <w:r>
        <w:rPr>
          <w:b/>
        </w:rPr>
        <w:t xml:space="preserve">Konteksti</w:t>
      </w:r>
    </w:p>
    <w:p>
      <w:r>
        <w:t xml:space="preserve">Yhdistynyt kuningaskunta on perustuslaillinen monarkia ja parlamentaarinen demokratia.[m][25] Sen pääkaupunki ja suurin kaupunki on Lontoo, Englannin pääkaupunki, maailmanlaajuinen kaupunki ja rahoituskeskus, jossa asuu yli 14 miljoonaa ihmistä. Edinburgh on Skotlannin pääkaupunki, Cardiff Walesin pääkaupunki ja Belfast Pohjois-Irlannin pääkaupunki.</w:t>
      </w:r>
    </w:p>
    <w:p>
      <w:r>
        <w:rPr>
          <w:b/>
        </w:rPr>
        <w:t xml:space="preserve">Vastaus</w:t>
      </w:r>
    </w:p>
    <w:p>
      <w:r>
        <w:t xml:space="preserve">Aakkosjärjestyksessä luetellut kaupungit ovat Belfast, Cardiff, Edinburgh ja Lontoo.</w:t>
      </w:r>
    </w:p>
    <w:p>
      <w:r>
        <w:rPr>
          <w:b/>
          <w:u w:val="single"/>
        </w:rPr>
        <w:t xml:space="preserve">Asiakirja 421</w:t>
      </w:r>
    </w:p>
    <w:p>
      <w:r>
        <w:rPr>
          <w:b/>
        </w:rPr>
        <w:t xml:space="preserve">Ohjeet</w:t>
      </w:r>
    </w:p>
    <w:p>
      <w:r>
        <w:t xml:space="preserve">Kirjoita opas siitä, miten pyydystää pikkubassia.</w:t>
      </w:r>
    </w:p>
    <w:p>
      <w:r>
        <w:rPr>
          <w:b/>
        </w:rPr>
        <w:t xml:space="preserve">Vastaus</w:t>
      </w:r>
    </w:p>
    <w:p>
      <w:r>
        <w:t xml:space="preserve">Pieni sarviahven on yleinen makean veden kala, jota tavataan Pohjois-Amerikan joissa ja järvissä. Sen elinympäristö ulottuu Koillis-Kanadan ja pienen Meksikon vesistöjen välille. Kaikenikäiset kalastajat nauttivat pikkubassin pyydystämisestä, koska sillä on taipumus hypätä vedestä ja yrittää väistää kiinniottoa tarmokkaasti. Pikkuvasurit viihtyvät matalammissa vesissä viileinä päivinä, ja niitä houkuttelevat pintavieheet, kuten sammakkojäljitelmät, muikut ja spinnerbaitit. Päivän lämmetessä smallmouth vetäytyy viileämpiin vesiin, ja saatat löytää niitä kouluttautumassa pudotuksen läheltä tai syvän veden kumpareen ympäriltä. Smallmouthia pyydetään yleensä kesäkuun ja lokakuun välisenä aikana.</w:t>
        <w:br/>
        <w:br/>
        <w:t xml:space="preserve"> Huomautus: Noudata paikallisia kalastussääntöjä, jotta tiedät, milloin pikkusimppujen pyyntikausi on alkanut. Useimmilla alueilla kalastus on luvanvaraista, ja kalojen määrää on rajoitettu.</w:t>
      </w:r>
    </w:p>
    <w:p>
      <w:r>
        <w:rPr>
          <w:b/>
          <w:u w:val="single"/>
        </w:rPr>
        <w:t xml:space="preserve">Asiakirja 422</w:t>
      </w:r>
    </w:p>
    <w:p>
      <w:r>
        <w:rPr>
          <w:b/>
        </w:rPr>
        <w:t xml:space="preserve">Ohjeet</w:t>
      </w:r>
    </w:p>
    <w:p>
      <w:r>
        <w:t xml:space="preserve">Mitkä niistä ovat metalleja ja mitkä eivät ole metalleja: Hopea, Hiili, Kulta, Typpi.</w:t>
      </w:r>
    </w:p>
    <w:p>
      <w:r>
        <w:rPr>
          <w:b/>
        </w:rPr>
        <w:t xml:space="preserve">Vastaus</w:t>
      </w:r>
    </w:p>
    <w:p>
      <w:r>
        <w:t xml:space="preserve">Metallit:</w:t>
        <w:br/>
        <w:t xml:space="preserve"> Non Metals: Vety, hiili, typpi</w:t>
      </w:r>
    </w:p>
    <w:p>
      <w:r>
        <w:rPr>
          <w:b/>
          <w:u w:val="single"/>
        </w:rPr>
        <w:t xml:space="preserve">Asiakirja 423</w:t>
      </w:r>
    </w:p>
    <w:p>
      <w:r>
        <w:rPr>
          <w:b/>
        </w:rPr>
        <w:t xml:space="preserve">Ohjeet</w:t>
      </w:r>
    </w:p>
    <w:p>
      <w:r>
        <w:t xml:space="preserve">Kirjoita hauska ja omituinen horoskooppi lukeminen</w:t>
      </w:r>
    </w:p>
    <w:p>
      <w:r>
        <w:rPr>
          <w:b/>
        </w:rPr>
        <w:t xml:space="preserve">Vastaus</w:t>
      </w:r>
    </w:p>
    <w:p>
      <w:r>
        <w:t xml:space="preserve">Tähdet sanovat, että sinun pitäisi olla kärsivällinen, eikä se voi kestää ikuisesti.  He eivät kuitenkaan sanoneet, mistä he puhuvat.</w:t>
      </w:r>
    </w:p>
    <w:p>
      <w:r>
        <w:rPr>
          <w:b/>
          <w:u w:val="single"/>
        </w:rPr>
        <w:t xml:space="preserve">Asiakirja 424</w:t>
      </w:r>
    </w:p>
    <w:p>
      <w:r>
        <w:rPr>
          <w:b/>
        </w:rPr>
        <w:t xml:space="preserve">Ohjeet</w:t>
      </w:r>
    </w:p>
    <w:p>
      <w:r>
        <w:t xml:space="preserve">Poimi annetusta tekstistä päivämäärä, jolloin 34. Wisconsinin jalkaväkirykmentti järjestettiin.</w:t>
      </w:r>
    </w:p>
    <w:p>
      <w:r>
        <w:rPr>
          <w:b/>
        </w:rPr>
        <w:t xml:space="preserve">Konteksti</w:t>
      </w:r>
    </w:p>
    <w:p>
      <w:r>
        <w:t xml:space="preserve">34. Wisconsinin jalkaväkirykmentti oli asevelvollinen jalkaväkirykmentti, joka palveli unionin armeijassa Yhdysvaltain sisällissodan aikana. Wisconsinin 34. jalkaväkirykmentti koostui miehistä, jotka osavaltioiden viranomaiset kutsuivat palvelukseen yleiskäskyn nro 94 nojalla. Rykmentti järjestettiin Madisonissa, Wisconsinissa, ja se astui liittovaltion palvelukseen 31. joulukuuta 1862.</w:t>
      </w:r>
    </w:p>
    <w:p>
      <w:r>
        <w:rPr>
          <w:b/>
        </w:rPr>
        <w:t xml:space="preserve">Vastaus</w:t>
      </w:r>
    </w:p>
    <w:p>
      <w:r>
        <w:t xml:space="preserve">Wisconsinin 34. jalkaväkirykmentti järjestettiin 31. joulukuuta 1862.</w:t>
      </w:r>
    </w:p>
    <w:p>
      <w:r>
        <w:rPr>
          <w:b/>
          <w:u w:val="single"/>
        </w:rPr>
        <w:t xml:space="preserve">Asiakirja 425</w:t>
      </w:r>
    </w:p>
    <w:p>
      <w:r>
        <w:rPr>
          <w:b/>
        </w:rPr>
        <w:t xml:space="preserve">Ohjeet</w:t>
      </w:r>
    </w:p>
    <w:p>
      <w:r>
        <w:t xml:space="preserve">Miten Robert Baratheon kuoli?</w:t>
      </w:r>
    </w:p>
    <w:p>
      <w:r>
        <w:rPr>
          <w:b/>
        </w:rPr>
        <w:t xml:space="preserve">Vastaus</w:t>
      </w:r>
    </w:p>
    <w:p>
      <w:r>
        <w:t xml:space="preserve">Kuningas Robert I Baratheon oli villisianmetsästysretkellä, kun villisika puukotti häntä. Lancel Lannister, yksi hänen kätyreistään, tarjosi kuninkaalle väkevöityä viiniä varmistaakseen, että kuningas olisi liian humalassa ja tekisi virheen. Jos hän ei olisi kuollut villisikaan, kuningas olisi lordi Varysin mukaan tahallaan pudotettu hevosen selästä tai ammuttu nuolella. Kuninkaan kuoleman järjesti hänen vaimonsa Cersei Lannister, jotta hän ei saisi tietää totuutta siitä, kuka oikeasti siitti hänen lapsensa, jotka hän jakoi Cersein kanssa.</w:t>
      </w:r>
    </w:p>
    <w:p>
      <w:r>
        <w:rPr>
          <w:b/>
          <w:u w:val="single"/>
        </w:rPr>
        <w:t xml:space="preserve">Asiakirja 426</w:t>
      </w:r>
    </w:p>
    <w:p>
      <w:r>
        <w:rPr>
          <w:b/>
        </w:rPr>
        <w:t xml:space="preserve">Ohjeet</w:t>
      </w:r>
    </w:p>
    <w:p>
      <w:r>
        <w:t xml:space="preserve">Jaa eläinradan merkin Oinas osalta joitakin tietoja annetusta tekstistä.</w:t>
      </w:r>
    </w:p>
    <w:p>
      <w:r>
        <w:rPr>
          <w:b/>
        </w:rPr>
        <w:t xml:space="preserve">Konteksti</w:t>
      </w:r>
    </w:p>
    <w:p>
      <w:r>
        <w:t xml:space="preserve">Oinas (♈︎) (kreikaksi Κριός, latinaksi Kriós, latinaksi "oinas") on ensimmäinen astrologinen horoskooppimerkki, joka kattaa ensimmäiset 30 astetta taivaan pituusastetta (0°≤ λ &lt;30°) ja on peräisin Oinas-tähdistöstä. Trooppisen eläinradan mukaan aurinko kulkee tämän merkin kautta vuosittain noin 21. maaliskuuta - 19. huhtikuuta. Tämä ajanjakso on täsmälleen auringon Hijri-kalenterin (arabian Hamal/persian Farvardin/Pashto Wray) ensimmäinen kuukausi.</w:t>
      </w:r>
    </w:p>
    <w:p>
      <w:r>
        <w:rPr>
          <w:b/>
        </w:rPr>
        <w:t xml:space="preserve">Vastaus</w:t>
      </w:r>
    </w:p>
    <w:p>
      <w:r>
        <w:t xml:space="preserve">1.</w:t>
        <w:tab/>
        <w:t xml:space="preserve">Oinas on eläinradan ensimmäinen astrologinen merkki, joka ulottuu 30 ensimmäiselle taivaan pituusasteelle (0°≤ λ &lt;30°).</w:t>
        <w:br/>
        <w:t xml:space="preserve"> 2.</w:t>
        <w:tab/>
        <w:t xml:space="preserve"> Oinas on peräisin Oinas-tähdistöstä.</w:t>
        <w:br/>
        <w:t xml:space="preserve"> 3.</w:t>
        <w:tab/>
        <w:t xml:space="preserve"> Aurinko kulkee tämän merkin kautta noin 21. maaliskuuta - 19. huhtikuuta vuosittain.</w:t>
        <w:br/>
        <w:t xml:space="preserve"> 4.</w:t>
        <w:tab/>
        <w:t xml:space="preserve"> Tämä ajanjakso on täsmälleen aurinkoisen Hijri-kalenterin (arabian Hamal/persian Farvardin/Pashto Wray) ensimmäinen kuukausi.</w:t>
      </w:r>
    </w:p>
    <w:p>
      <w:r>
        <w:rPr>
          <w:b/>
          <w:u w:val="single"/>
        </w:rPr>
        <w:t xml:space="preserve">Asiakirja 427</w:t>
      </w:r>
    </w:p>
    <w:p>
      <w:r>
        <w:rPr>
          <w:b/>
        </w:rPr>
        <w:t xml:space="preserve">Ohjeet</w:t>
      </w:r>
    </w:p>
    <w:p>
      <w:r>
        <w:t xml:space="preserve">Voitteko ilman lainauksia tekstistä tiivistää wikipediasta, kuka Denis-Benjamin Viger oli?</w:t>
      </w:r>
    </w:p>
    <w:p>
      <w:r>
        <w:rPr>
          <w:b/>
        </w:rPr>
        <w:t xml:space="preserve">Konteksti</w:t>
      </w:r>
    </w:p>
    <w:p>
      <w:r>
        <w:t xml:space="preserve">Denis-Benjamin Viger (ranskankielinen ääntäminen: [dəni bɛ̃ʒamɛ̃ viʒe]; 19. elokuuta 1774 - 13. helmikuuta 1861) oli 1800-luvun poliitikko, lakimies ja liikemies Ala-Kanadassa. Hän oli patriootti-liikkeen johtaja.</w:t>
        <w:br/>
        <w:br/>
        <w:t xml:space="preserve"> Viger kuului miliisiin 1800-luvun alussa ja oli sitten kapteenina vuoden 1812 sodassa. Hän jäi eläkkeelle miliisistä vuonna 1824 majurin arvossa.</w:t>
      </w:r>
    </w:p>
    <w:p>
      <w:r>
        <w:rPr>
          <w:b/>
        </w:rPr>
        <w:t xml:space="preserve">Vastaus</w:t>
      </w:r>
    </w:p>
    <w:p>
      <w:r>
        <w:t xml:space="preserve">Denis-Benjamin Viger oli kanadalainen 1800-luvun poliitikko, lakimies ja liikemies, joka johti patrioottien liikettä.</w:t>
      </w:r>
    </w:p>
    <w:p>
      <w:r>
        <w:rPr>
          <w:b/>
          <w:u w:val="single"/>
        </w:rPr>
        <w:t xml:space="preserve">Asiakirja 428</w:t>
      </w:r>
    </w:p>
    <w:p>
      <w:r>
        <w:rPr>
          <w:b/>
        </w:rPr>
        <w:t xml:space="preserve">Ohjeet</w:t>
      </w:r>
    </w:p>
    <w:p>
      <w:r>
        <w:t xml:space="preserve">Mikä on maailman paras kieli</w:t>
      </w:r>
    </w:p>
    <w:p>
      <w:r>
        <w:rPr>
          <w:b/>
        </w:rPr>
        <w:t xml:space="preserve">Vastaus</w:t>
      </w:r>
    </w:p>
    <w:p>
      <w:r>
        <w:t xml:space="preserve">Bengali on maailman paras kieli, koska sitä on hyvin suloista kuunnella.</w:t>
      </w:r>
    </w:p>
    <w:p>
      <w:r>
        <w:rPr>
          <w:b/>
          <w:u w:val="single"/>
        </w:rPr>
        <w:t xml:space="preserve">Asiakirja 429</w:t>
      </w:r>
    </w:p>
    <w:p>
      <w:r>
        <w:rPr>
          <w:b/>
        </w:rPr>
        <w:t xml:space="preserve">Ohjeet</w:t>
      </w:r>
    </w:p>
    <w:p>
      <w:r>
        <w:t xml:space="preserve">Kertokaa minulle, ovatko nämä elokuvia vai elokuvaohjaajia: Sholay, Satyajit Ray, Mani Ratnam, Lagaan, Yash Chopra, Roja: Sholay, Satyajit Ray, Mani Ratnam, Lagaan, Yash Chopra.</w:t>
      </w:r>
    </w:p>
    <w:p>
      <w:r>
        <w:rPr>
          <w:b/>
        </w:rPr>
        <w:t xml:space="preserve">Vastaus</w:t>
      </w:r>
    </w:p>
    <w:p>
      <w:r>
        <w:t xml:space="preserve">Sholay on Bollywood-elokuva</w:t>
        <w:br/>
        <w:t xml:space="preserve">Satyajit Ray oli intialainen elokuvaohjaaja</w:t>
        <w:br/>
        <w:t xml:space="preserve">Mani Ratnam on intialainen elokuvaohjaaja</w:t>
        <w:br/>
        <w:t xml:space="preserve">Lagaan on Bollywood-elokuva</w:t>
        <w:br/>
        <w:t xml:space="preserve">Yash Chopra oli elokuvaohjaaja</w:t>
        <w:br/>
        <w:t xml:space="preserve">Roja on Bollywood-elokuva</w:t>
      </w:r>
    </w:p>
    <w:p>
      <w:r>
        <w:rPr>
          <w:b/>
          <w:u w:val="single"/>
        </w:rPr>
        <w:t xml:space="preserve">Asiakirja 430</w:t>
      </w:r>
    </w:p>
    <w:p>
      <w:r>
        <w:rPr>
          <w:b/>
        </w:rPr>
        <w:t xml:space="preserve">Ohjeet</w:t>
      </w:r>
    </w:p>
    <w:p>
      <w:r>
        <w:t xml:space="preserve">Miten voit parantaa koripallokahvoja?</w:t>
      </w:r>
    </w:p>
    <w:p>
      <w:r>
        <w:rPr>
          <w:b/>
        </w:rPr>
        <w:t xml:space="preserve">Vastaus</w:t>
      </w:r>
    </w:p>
    <w:p>
      <w:r>
        <w:t xml:space="preserve">Yksi parhaista tavoista parantaa koripallokahvoja on harjoitella muutakin kuin dribblausta. Pallon pyörittäminen pään, vartalon ja jalkojen ympäri on hyvä tapa saada parempi tuntuma palloon koko vartalosi ympärillä. Kun pystyt vaivattomasti liikuttamaan palloa näiden kolmen vartalosi osan ympäri, voit alkaa kokeilla pallon käsittelyä jalkojesi välissä kahdeksikon pyörityksessä. Jos haluat kehittää tätä taitoa entisestään, voit aloittaa pyörimisen päästäsi vartaloosi, jalkojesi väliin ja takaisin ylös yhdellä kertaa.</w:t>
      </w:r>
    </w:p>
    <w:p>
      <w:r>
        <w:rPr>
          <w:b/>
          <w:u w:val="single"/>
        </w:rPr>
        <w:t xml:space="preserve">Asiakirja 431</w:t>
      </w:r>
    </w:p>
    <w:p>
      <w:r>
        <w:rPr>
          <w:b/>
        </w:rPr>
        <w:t xml:space="preserve">Ohjeet</w:t>
      </w:r>
    </w:p>
    <w:p>
      <w:r>
        <w:t xml:space="preserve">Mikä on työnteollisuuden tuleva suuntaus</w:t>
      </w:r>
    </w:p>
    <w:p>
      <w:r>
        <w:rPr>
          <w:b/>
        </w:rPr>
        <w:t xml:space="preserve">Vastaus</w:t>
      </w:r>
    </w:p>
    <w:p>
      <w:r>
        <w:t xml:space="preserve">Enemmän pilvi Koneoppiminen AI turvallisuus sukeltaa näille toimialoille olla yläpäätä lovi</w:t>
      </w:r>
    </w:p>
    <w:p>
      <w:r>
        <w:rPr>
          <w:b/>
          <w:u w:val="single"/>
        </w:rPr>
        <w:t xml:space="preserve">Asiakirja 432</w:t>
      </w:r>
    </w:p>
    <w:p>
      <w:r>
        <w:rPr>
          <w:b/>
        </w:rPr>
        <w:t xml:space="preserve">Ohjeet</w:t>
      </w:r>
    </w:p>
    <w:p>
      <w:r>
        <w:t xml:space="preserve">Miten aloitan neuleprojektin?</w:t>
      </w:r>
    </w:p>
    <w:p>
      <w:r>
        <w:rPr>
          <w:b/>
        </w:rPr>
        <w:t xml:space="preserve">Vastaus</w:t>
      </w:r>
    </w:p>
    <w:p>
      <w:r>
        <w:t xml:space="preserve">Luominen on ensimmäinen silmukkarivi. Kukin neulontamenetelmä voi näyttää ja tuntua hieman erilaiselta (esimerkiksi eriasteinen venyvyys ja joustavuus), joten useimmilla neulojilla on mieleisensä neulontamenetelmä. Monet käyttävät pitkähäntälankamenetelmää, joka voi toimia monissa projekteissa.  Mittaa ensin lanka, joka on noin neljä kertaa niin pitkä kuin projektisi leveys. Jos projektisi leveys on esimerkiksi 10 tuumaa, mittaa 40 tuuman pituinen lanka. Tee seuraavaksi liukusolmu. Aseta solmu hallitsevan käden puikolle niin, että langan häntä on lähinnä sinua (hännän pituus on mittaamasi pituus). Pidä molempia lankasäikeitä kiinni toisella kädelläsi. Levitä molemmat langanpätkät peukalolla ja etusormella ja vie sitten oikean käden neulepuikko peukalosi päällä olevan langanpään etupuolelle. Vie neula takaisin, ylös ja silmukan läpi kohti peukalosilmukkaa, työnnä sitten neula takaisin ja etusormisilmukan alle, jolloin neula tarttuu etusormisilmukkaan ja peukalosilmukka putoaa neulan alle. Tämä on ensimmäinen silmukan kiinnitys. Toista vaiheet niin monta silmukkaa kuin tarvitset.</w:t>
      </w:r>
    </w:p>
    <w:p>
      <w:r>
        <w:rPr>
          <w:b/>
          <w:u w:val="single"/>
        </w:rPr>
        <w:t xml:space="preserve">Asiakirja 433</w:t>
      </w:r>
    </w:p>
    <w:p>
      <w:r>
        <w:rPr>
          <w:b/>
        </w:rPr>
        <w:t xml:space="preserve">Ohjeet</w:t>
      </w:r>
    </w:p>
    <w:p>
      <w:r>
        <w:t xml:space="preserve">Miksi filippiiniläiset pitävät riisin syömisestä niin paljon?</w:t>
      </w:r>
    </w:p>
    <w:p>
      <w:r>
        <w:rPr>
          <w:b/>
        </w:rPr>
        <w:t xml:space="preserve">Vastaus</w:t>
      </w:r>
    </w:p>
    <w:p>
      <w:r>
        <w:t xml:space="preserve">Se johtuu siitä, että Filippiinien maaperä on ihanteellinen riisinviljelyyn. Koska Filippiineillä tuotetaan runsaasti riisiä, se on myös halvempaa kuin muut peruselintarvikkeet. Siksi riisistä tuli helposti tavallisen filippiiniläisen kotitalouden yleisin ruokalaji.</w:t>
        <w:br/>
        <w:t xml:space="preserve"> Voidaan myös sanoa, että riisin neutraali maku sopii hyvin yhteen filippiiniläisten perinteisten ruokalajien, kuten Adobon, Sinigangin ja Kare-Karen kanssa, jotka ovat maultaan rikkaita ja toivottavat tervetulleiksi neutraalimpia lisukkeita.</w:t>
      </w:r>
    </w:p>
    <w:p>
      <w:r>
        <w:rPr>
          <w:b/>
          <w:u w:val="single"/>
        </w:rPr>
        <w:t xml:space="preserve">Asiakirja 434</w:t>
      </w:r>
    </w:p>
    <w:p>
      <w:r>
        <w:rPr>
          <w:b/>
        </w:rPr>
        <w:t xml:space="preserve">Ohjeet</w:t>
      </w:r>
    </w:p>
    <w:p>
      <w:r>
        <w:t xml:space="preserve">Mitä hyötyä työnjaosta on?</w:t>
      </w:r>
    </w:p>
    <w:p>
      <w:r>
        <w:rPr>
          <w:b/>
        </w:rPr>
        <w:t xml:space="preserve">Konteksti</w:t>
      </w:r>
    </w:p>
    <w:p>
      <w:r>
        <w:t xml:space="preserve">Työnjako tarkoittaa tehtävien erottelua missä tahansa taloudellisessa järjestelmässä tai organisaatiossa, jotta osallistujat voivat erikoistua (erikoistuminen). Yksilöillä, organisaatioilla ja kansakunnilla on tai ne hankkivat erikoistuneita kykyjä, ja ne joko muodostavat yhdistelmiä tai käyvät kauppaa hyödyntääkseen omien kykyjensä lisäksi myös muiden kykyjä. Erikoistuneita kykyjä voivat olla niin laitteet tai luonnonvarat kuin taidotkin. Koulutus ja yhdessä toimivat kalusto- ja muiden voimavarojen yhdistelmät ovat usein tärkeitä. Yksilö voi esimerkiksi erikoistua hankkimalla työkaluja ja taitoja niiden tehokkaaseen käyttöön, aivan kuten organisaatio voi erikoistua hankkimalla erikoislaitteita ja palkkaamalla tai kouluttamalla ammattitaitoisia käyttäjiä. Työnjako on kaupan motiivi ja taloudellisen riippuvuuden lähde.</w:t>
        <w:br/>
        <w:br/>
        <w:t xml:space="preserve"> Historiallisesti työnjaon lisääntyminen on liittynyt kokonaistuotannon ja kaupan kasvuun, kapitalismin nousuun ja teollistuneiden prosessien monimutkaistumiseen. Työnjaon käsite ja toteuttaminen on havaittu muinaisessa sumerilaisessa (mesopotamialaisessa) kulttuurissa, jossa työpaikkojen jakaminen joissakin kaupungeissa tapahtui samanaikaisesti kaupan ja taloudellisen keskinäisen riippuvuuden lisääntymisen kanssa. Työnjako lisää yleensä sekä tuottajien että yksittäisten työntekijöiden tuottavuutta.</w:t>
        <w:br/>
        <w:br/>
        <w:t xml:space="preserve"> Neoliittisen vallankumouksen jälkeen paimentolaisuus ja maanviljely johtivat luotettavampiin ja runsaampiin elintarvikehuoltoon, mikä lisäsi väestöä ja johti työn erikoistumiseen, kuten uusiin käsityöläis- ja soturiluokkiin sekä eliitin kehittymiseen. Tätä erikoistumista edistivät teollistumisprosessi ja teollisen vallankumouksen aikaiset tehtaat. Niinpä monet klassiset taloustieteilijät sekä jotkut koneinsinöörit, kuten Charles Babbage, kannattivat työnjakoa. Lisäksi se, että työntekijät suorittivat yksittäisiä tai rajattuja tehtäviä, poisti käsityöläisten kouluttamiseen vaadittavan pitkän koulutusajan, joka korvattiin huonommin palkatuilla mutta tuottavammilla ammattitaidottomilla työntekijöillä.</w:t>
      </w:r>
    </w:p>
    <w:p>
      <w:r>
        <w:rPr>
          <w:b/>
        </w:rPr>
        <w:t xml:space="preserve">Vastaus</w:t>
      </w:r>
    </w:p>
    <w:p>
      <w:r>
        <w:t xml:space="preserve">työnjaon lisääntymiseen liittyvät seuraavat hyödyt:</w:t>
        <w:br/>
        <w:t xml:space="preserve">- kokonaiskaupan lisääntyminen</w:t>
        <w:br/>
        <w:t xml:space="preserve">- kokonaistuotannon lisääntyminen</w:t>
        <w:br/>
        <w:t xml:space="preserve">- markkinoiden toiminnan lisääntyminen</w:t>
        <w:br/>
        <w:t xml:space="preserve">- erikoistumisen lisääntyminen</w:t>
        <w:br/>
        <w:t xml:space="preserve">- teollistuneiden prosessien monimutkaistuminen</w:t>
      </w:r>
    </w:p>
    <w:p>
      <w:r>
        <w:rPr>
          <w:b/>
          <w:u w:val="single"/>
        </w:rPr>
        <w:t xml:space="preserve">Asiakirja 435</w:t>
      </w:r>
    </w:p>
    <w:p>
      <w:r>
        <w:rPr>
          <w:b/>
        </w:rPr>
        <w:t xml:space="preserve">Ohjeet</w:t>
      </w:r>
    </w:p>
    <w:p>
      <w:r>
        <w:t xml:space="preserve">Mikä on alla olevan kappaleen mukaan generatiivinen tekoäly?</w:t>
      </w:r>
    </w:p>
    <w:p>
      <w:r>
        <w:rPr>
          <w:b/>
        </w:rPr>
        <w:t xml:space="preserve">Konteksti</w:t>
      </w:r>
    </w:p>
    <w:p>
      <w:r>
        <w:t xml:space="preserve">Generatiivinen tekoäly tai generatiivinen tekoäly on eräänlainen tekoälyjärjestelmä, joka kykenee tuottamaan tekstiä, kuvia tai muuta mediaa vastauksena kehotuksiin.[1][2] Generatiiviset tekoälyjärjestelmät käyttävät generatiivisia malleja, kuten suuria kielimalleja, tilastoidakseen uutta dataa niiden luomiseen käytetyn harjoitusdatajoukon perusteella.[3]</w:t>
      </w:r>
    </w:p>
    <w:p>
      <w:r>
        <w:rPr>
          <w:b/>
        </w:rPr>
        <w:t xml:space="preserve">Vastaus</w:t>
      </w:r>
    </w:p>
    <w:p>
      <w:r>
        <w:t xml:space="preserve">Generatiivisella tekoälyllä (Generative Artificial Intelligence, AI) tarkoitetaan tekoälyjärjestelmiä, jotka reagoivat käyttäjän kehotuksiin luodakseen tekstiä, kuvia ja muuta mediaa.</w:t>
      </w:r>
    </w:p>
    <w:p>
      <w:r>
        <w:rPr>
          <w:b/>
          <w:u w:val="single"/>
        </w:rPr>
        <w:t xml:space="preserve">Asiakirja 436</w:t>
      </w:r>
    </w:p>
    <w:p>
      <w:r>
        <w:rPr>
          <w:b/>
        </w:rPr>
        <w:t xml:space="preserve">Ohjeet</w:t>
      </w:r>
    </w:p>
    <w:p>
      <w:r>
        <w:t xml:space="preserve">Tunnista, kumpi soitin on jousi- vai lyömäsoittimet: Pambai, teräskitara</w:t>
      </w:r>
    </w:p>
    <w:p>
      <w:r>
        <w:rPr>
          <w:b/>
        </w:rPr>
        <w:t xml:space="preserve">Vastaus</w:t>
      </w:r>
    </w:p>
    <w:p>
      <w:r>
        <w:t xml:space="preserve">Steel Guitar on jousi, Pambai on lyömäsoittimet.</w:t>
      </w:r>
    </w:p>
    <w:p>
      <w:r>
        <w:rPr>
          <w:b/>
          <w:u w:val="single"/>
        </w:rPr>
        <w:t xml:space="preserve">Asiakirja 437</w:t>
      </w:r>
    </w:p>
    <w:p>
      <w:r>
        <w:rPr>
          <w:b/>
        </w:rPr>
        <w:t xml:space="preserve">Ohjeet</w:t>
      </w:r>
    </w:p>
    <w:p>
      <w:r>
        <w:t xml:space="preserve">Mikä nisäkäs munii suurimmat munat?</w:t>
      </w:r>
    </w:p>
    <w:p>
      <w:r>
        <w:rPr>
          <w:b/>
        </w:rPr>
        <w:t xml:space="preserve">Vastaus</w:t>
      </w:r>
    </w:p>
    <w:p>
      <w:r>
        <w:t xml:space="preserve">Australian monotreemeihin kuuluva echidna on suurin muniva nisäkäs.</w:t>
      </w:r>
    </w:p>
    <w:p>
      <w:r>
        <w:rPr>
          <w:b/>
          <w:u w:val="single"/>
        </w:rPr>
        <w:t xml:space="preserve">Asiakirja 438</w:t>
      </w:r>
    </w:p>
    <w:p>
      <w:r>
        <w:rPr>
          <w:b/>
        </w:rPr>
        <w:t xml:space="preserve">Ohjeet</w:t>
      </w:r>
    </w:p>
    <w:p>
      <w:r>
        <w:t xml:space="preserve">Rahan tarjonnan lisääminen (eli rahan painaminen).</w:t>
      </w:r>
    </w:p>
    <w:p>
      <w:r>
        <w:rPr>
          <w:b/>
        </w:rPr>
        <w:t xml:space="preserve">Vastaus</w:t>
      </w:r>
    </w:p>
    <w:p>
      <w:r>
        <w:t xml:space="preserve">Kysynnän vetämä inflaatio.</w:t>
        <w:br/>
        <w:t xml:space="preserve"> Kustannuspaineinflaatio.</w:t>
        <w:br/>
        <w:t xml:space="preserve">Rahan tarjonnan lisääminen (eli rahan painaminen)</w:t>
        <w:br/>
        <w:t xml:space="preserve">Valuutan devalvoituminen.</w:t>
        <w:br/>
        <w:t xml:space="preserve"> Hallituksen politiikka ja säännökset.</w:t>
      </w:r>
    </w:p>
    <w:p>
      <w:r>
        <w:rPr>
          <w:b/>
          <w:u w:val="single"/>
        </w:rPr>
        <w:t xml:space="preserve">Asiakirja 439</w:t>
      </w:r>
    </w:p>
    <w:p>
      <w:r>
        <w:rPr>
          <w:b/>
        </w:rPr>
        <w:t xml:space="preserve">Ohjeet</w:t>
      </w:r>
    </w:p>
    <w:p>
      <w:r>
        <w:t xml:space="preserve">Mitä CBT on?</w:t>
      </w:r>
    </w:p>
    <w:p>
      <w:r>
        <w:rPr>
          <w:b/>
        </w:rPr>
        <w:t xml:space="preserve">Konteksti</w:t>
      </w:r>
    </w:p>
    <w:p>
      <w:r>
        <w:t xml:space="preserve">Teknologinen kehitys on myös lisännyt kiinnostusta mielentiloja ja mielen representaatioita kohtaan. Englantilainen neurotieteilijä Charles Sherrington ja kanadalainen psykologi Donald O. Hebb yhdistivät kokeellisten menetelmien avulla psykologiset ilmiöt aivojen rakenteeseen ja toimintaan. Tietojenkäsittelytieteen, kybernetiikan ja tekoälyn nousu korosti ihmisten ja koneiden tiedonkäsittelyn vertailun arvoa.</w:t>
        <w:br/>
        <w:br/>
        <w:t xml:space="preserve"> Suosittu ja edustava aihe tällä alalla on kognitiivinen ennakkoluuloisuus eli irrationaalinen ajattelu. Psykologit (ja taloustieteilijät) ovat luokitelleet ja kuvanneet huomattavan määrän ennakkoluuloja, jotka toistuvat usein ihmisen ajattelussa.</w:t>
        <w:t xml:space="preserve">saatavuusheuristiikalla tarkoitetaan taipumusta yliarvioida sellaisen asian merkitystä, joka sattuu tulemaan helposti mieleen.[91]</w:t>
        <w:br/>
        <w:br/>
        <w:t xml:space="preserve">Behaviorismin ja kognitiivisen psykologian elementit syntetisoitiin kognitiiviseksi käyttäytymisterapiaksi, joka on yhdysvaltalaisen psykologin Albert Ellisin ja yhdysvaltalaisen psykiatrin Aaron T. Beckin kehittämien tekniikoiden pohjalta muunneltu psykoterapian muoto.</w:t>
        <w:br/>
        <w:br/>
        <w:t xml:space="preserve"> Laajemmalla tasolla kognitiotiede on monitieteinen yritys, johon kuuluu kognitiivisia psykologeja, kognitiivisia neurotieteilijöitä, kielitieteilijöitä sekä tekoälyn, ihmisen ja tietokoneen vuorovaikutuksen ja laskennallisen neurotieteen tutkijoita. Kognitiotieteen tieteenala kattaa kognitiivisen psykologian lisäksi myös mielenfilosofian, tietojenkäsittelytieteen ja neurotieteen.[92] Kiinnostavien ilmiöiden mallintamiseen käytetään joskus tietokonesimulaatioita.</w:t>
      </w:r>
    </w:p>
    <w:p>
      <w:r>
        <w:rPr>
          <w:b/>
        </w:rPr>
        <w:t xml:space="preserve">Vastaus</w:t>
      </w:r>
    </w:p>
    <w:p>
      <w:r>
        <w:t xml:space="preserve">Kognitiivinen käyttäytymisterapia (CBT) on psykologinen hoitomuoto, joka on erittäin tehokas ahdistuksen, päihteiden väärinkäytön, syömishäiriöiden ja useiden muiden mielenterveyden häiriöiden hoidossa.</w:t>
      </w:r>
    </w:p>
    <w:p>
      <w:r>
        <w:rPr>
          <w:b/>
          <w:u w:val="single"/>
        </w:rPr>
        <w:t xml:space="preserve">Asiakirja 440</w:t>
      </w:r>
    </w:p>
    <w:p>
      <w:r>
        <w:rPr>
          <w:b/>
        </w:rPr>
        <w:t xml:space="preserve">Ohjeet</w:t>
      </w:r>
    </w:p>
    <w:p>
      <w:r>
        <w:t xml:space="preserve">Mikä Etelä-Carolinan Charlestonissa viehättää?</w:t>
      </w:r>
    </w:p>
    <w:p>
      <w:r>
        <w:rPr>
          <w:b/>
        </w:rPr>
        <w:t xml:space="preserve">Vastaus</w:t>
      </w:r>
    </w:p>
    <w:p>
      <w:r>
        <w:t xml:space="preserve">Charlestonissa on paljon historiallisia kohteita, joissa voit vierailla, mikä on hienoa opetustarkoituksiin. Ruoka on hyvin monipuolista ja tarjoaa monia vaihtoehtoja nirsoimmillekin syöjille. Low Country on kaunis maisema, joka luo puitteet cocktaileille, auringonlaskun pyydystämiselle ja luontokappaleiden äänien kuuntelemiselle. Charlestonissa on paljon nähtävää ja opittavaa sen eteläisen viehätyksen ja ihmisten vuoksi, jotka ovat rakentaneet sen kulttuurista kukoistavan kaupungin.</w:t>
      </w:r>
    </w:p>
    <w:p>
      <w:r>
        <w:rPr>
          <w:b/>
          <w:u w:val="single"/>
        </w:rPr>
        <w:t xml:space="preserve">Asiakirja 441</w:t>
      </w:r>
    </w:p>
    <w:p>
      <w:r>
        <w:rPr>
          <w:b/>
        </w:rPr>
        <w:t xml:space="preserve">Ohjeet</w:t>
      </w:r>
    </w:p>
    <w:p>
      <w:r>
        <w:t xml:space="preserve">Anna minulle luettelo mukavista lautapeleistä, joita voi pelata ystävien kanssa.</w:t>
      </w:r>
    </w:p>
    <w:p>
      <w:r>
        <w:rPr>
          <w:b/>
        </w:rPr>
        <w:t xml:space="preserve">Vastaus</w:t>
      </w:r>
    </w:p>
    <w:p>
      <w:r>
        <w:t xml:space="preserve">1.</w:t>
        <w:t xml:space="preserve">Cards Against Humanity</w:t>
        <w:br/>
        <w:t xml:space="preserve">2</w:t>
        <w:t xml:space="preserve">Codenames</w:t>
        <w:br/>
        <w:t xml:space="preserve">3.</w:t>
        <w:t xml:space="preserve">The Game of Things</w:t>
        <w:br/>
        <w:t xml:space="preserve">4.</w:t>
        <w:t xml:space="preserve">Tabu</w:t>
        <w:br/>
        <w:t xml:space="preserve">5.</w:t>
        <w:t xml:space="preserve">Balderdash</w:t>
        <w:br/>
        <w:t xml:space="preserve">6.</w:t>
        <w:t xml:space="preserve">Scattergories</w:t>
        <w:br/>
        <w:t xml:space="preserve">7. Exploding Kittens</w:t>
      </w:r>
    </w:p>
    <w:p>
      <w:r>
        <w:rPr>
          <w:b/>
          <w:u w:val="single"/>
        </w:rPr>
        <w:t xml:space="preserve">Asiakirja 442</w:t>
      </w:r>
    </w:p>
    <w:p>
      <w:r>
        <w:rPr>
          <w:b/>
        </w:rPr>
        <w:t xml:space="preserve">Ohjeet</w:t>
      </w:r>
    </w:p>
    <w:p>
      <w:r>
        <w:t xml:space="preserve">Missä Shuyga on?</w:t>
      </w:r>
    </w:p>
    <w:p>
      <w:r>
        <w:rPr>
          <w:b/>
        </w:rPr>
        <w:t xml:space="preserve">Konteksti</w:t>
      </w:r>
    </w:p>
    <w:p>
      <w:r>
        <w:t xml:space="preserve">Shuyga (venäjäksi Шуйга) on maaseutupaikkakunta (taajama) Pinezhskin piirin Surskojen kylässä Arkangelin alueella Venäjällä. Asukkaita oli 472 vuonna 2010. Korttelissa on 11 katua.</w:t>
      </w:r>
    </w:p>
    <w:p>
      <w:r>
        <w:rPr>
          <w:b/>
        </w:rPr>
        <w:t xml:space="preserve">Vastaus</w:t>
      </w:r>
    </w:p>
    <w:p>
      <w:r>
        <w:t xml:space="preserve">Shuyga sijaitsee Shuyga-joen varrella, 99 km maanteitse Karpogorystä (piirin hallinnollinen keskus) kaakkoon. Shulomen on lähin maaseutupaikkakunta.</w:t>
      </w:r>
    </w:p>
    <w:p>
      <w:r>
        <w:rPr>
          <w:b/>
          <w:u w:val="single"/>
        </w:rPr>
        <w:t xml:space="preserve">Asiakirja 443</w:t>
      </w:r>
    </w:p>
    <w:p>
      <w:r>
        <w:rPr>
          <w:b/>
        </w:rPr>
        <w:t xml:space="preserve">Ohjeet</w:t>
      </w:r>
    </w:p>
    <w:p>
      <w:r>
        <w:t xml:space="preserve">Mikä on paras tapa keittää pehmeäksi keitetty kananmuna?</w:t>
      </w:r>
    </w:p>
    <w:p>
      <w:r>
        <w:rPr>
          <w:b/>
        </w:rPr>
        <w:t xml:space="preserve">Vastaus</w:t>
      </w:r>
    </w:p>
    <w:p>
      <w:r>
        <w:t xml:space="preserve">Paras tapa keittää pehmeäksi keitetty muna:</w:t>
        <w:br/>
        <w:t xml:space="preserve">1. Lisää kattilaan 1/2 tuumaa vettä.</w:t>
        <w:br/>
        <w:t xml:space="preserve"> 2.</w:t>
        <w:t xml:space="preserve">Kuumenna vesi kiehuvaksi.</w:t>
        <w:br/>
        <w:t xml:space="preserve">3</w:t>
      </w:r>
      <w:r>
        <w:t xml:space="preserve"> Lisää muna suoraan jääkaapista.</w:t>
        <w:br/>
        <w:t xml:space="preserve"> 4.</w:t>
        <w:t xml:space="preserve">Hauduta munaa 6 minuuttia</w:t>
        <w:br/>
        <w:t xml:space="preserve">5</w:t>
        <w:t xml:space="preserve">Valuta kuuma vesi pois ja upota muna välittömästi kylmään veteen</w:t>
        <w:br/>
        <w:t xml:space="preserve">Se on valmis syötäväksi, kun olet. Nauti!</w:t>
      </w:r>
    </w:p>
    <w:p>
      <w:r>
        <w:rPr>
          <w:b/>
          <w:u w:val="single"/>
        </w:rPr>
        <w:t xml:space="preserve">Asiakirja 444</w:t>
      </w:r>
    </w:p>
    <w:p>
      <w:r>
        <w:rPr>
          <w:b/>
        </w:rPr>
        <w:t xml:space="preserve">Ohjeet</w:t>
      </w:r>
    </w:p>
    <w:p>
      <w:r>
        <w:t xml:space="preserve">Mitä on "diglossia"?</w:t>
      </w:r>
    </w:p>
    <w:p>
      <w:r>
        <w:rPr>
          <w:b/>
        </w:rPr>
        <w:t xml:space="preserve">Vastaus</w:t>
      </w:r>
    </w:p>
    <w:p>
      <w:r>
        <w:t xml:space="preserve">Diglossia tarkoittaa sitä, että yksi yhteisö käyttää kahta eri kieltä tai murretta olosuhteista riippuen, esimerkiksi kirjallisissa asioissa ja satunnaisessa keskustelussa. Eräs outo (ei varsinainen koulukirja) tapaus tästä on sveitsin saksa. Korkeasaksaa käytetään kirjallisiin ja virallisiin asioihin, kun taas sveitsinsaksaa käytetään puheessa.</w:t>
      </w:r>
    </w:p>
    <w:p>
      <w:r>
        <w:rPr>
          <w:b/>
          <w:u w:val="single"/>
        </w:rPr>
        <w:t xml:space="preserve">Asiakirja 445</w:t>
      </w:r>
    </w:p>
    <w:p>
      <w:r>
        <w:rPr>
          <w:b/>
        </w:rPr>
        <w:t xml:space="preserve">Ohjeet</w:t>
      </w:r>
    </w:p>
    <w:p>
      <w:r>
        <w:t xml:space="preserve">Anna minulle luettelo Intian kolmesta viimeisimmästä pääministeristä.</w:t>
      </w:r>
    </w:p>
    <w:p>
      <w:r>
        <w:rPr>
          <w:b/>
        </w:rPr>
        <w:t xml:space="preserve">Vastaus</w:t>
      </w:r>
    </w:p>
    <w:p>
      <w:r>
        <w:t xml:space="preserve">1. Narendra Modi:</w:t>
        <w:t xml:space="preserve">Intian nykyinen pääministeri vuodesta 2014</w:t>
        <w:br/>
        <w:t xml:space="preserve">2</w:t>
        <w:t xml:space="preserve"> Manmohan Singh: Entinen pääministeri, joka johti arvostettua virkaa vuodesta 2004 vuoteen 2014.</w:t>
        <w:br/>
        <w:t xml:space="preserve"> 3. Atal Bihari Vajpayee: Hän toimi Intian pääministerinä vuosina 1998-2004.</w:t>
      </w:r>
    </w:p>
    <w:p>
      <w:r>
        <w:rPr>
          <w:b/>
          <w:u w:val="single"/>
        </w:rPr>
        <w:t xml:space="preserve">Asiakirja 446</w:t>
      </w:r>
    </w:p>
    <w:p>
      <w:r>
        <w:rPr>
          <w:b/>
        </w:rPr>
        <w:t xml:space="preserve">Ohjeet</w:t>
      </w:r>
    </w:p>
    <w:p>
      <w:r>
        <w:t xml:space="preserve">Miten luokittelisit seuraavat urheilulajit kahteen ryhmään: pesäpallo, jousiammunta, kymmenottelu, jääkiekko.</w:t>
      </w:r>
    </w:p>
    <w:p>
      <w:r>
        <w:rPr>
          <w:b/>
        </w:rPr>
        <w:t xml:space="preserve">Vastaus</w:t>
      </w:r>
    </w:p>
    <w:p>
      <w:r>
        <w:t xml:space="preserve">Yksi tapa luokitella nämä urheilulajit on se, ovatko ne joukkue- vai yksilökilpailuja:</w:t>
        <w:br/>
        <w:br/>
        <w:br/>
        <w:br/>
        <w:t xml:space="preserve"> Yksilökilpailut - jousiammunta ja kymmenottelu</w:t>
      </w:r>
    </w:p>
    <w:p>
      <w:r>
        <w:rPr>
          <w:b/>
          <w:u w:val="single"/>
        </w:rPr>
        <w:t xml:space="preserve">Asiakirja 447</w:t>
      </w:r>
    </w:p>
    <w:p>
      <w:r>
        <w:rPr>
          <w:b/>
        </w:rPr>
        <w:t xml:space="preserve">Ohjeet</w:t>
      </w:r>
    </w:p>
    <w:p>
      <w:r>
        <w:t xml:space="preserve">Mikä on Major League Baseballin toiseksi vanhin pelipaikka?</w:t>
      </w:r>
    </w:p>
    <w:p>
      <w:r>
        <w:rPr>
          <w:b/>
        </w:rPr>
        <w:t xml:space="preserve">Vastaus</w:t>
      </w:r>
    </w:p>
    <w:p>
      <w:r>
        <w:t xml:space="preserve">Major League Baseballin toiseksi vanhin pelipaikka on Wrigley Field Chicagossa, IL:ssä. Se rakennettiin vuonna 1914, kaksi vuotta sen jälkeen, kun Fenway Park avattiin Bostonissa, Massachusettsissa.</w:t>
      </w:r>
    </w:p>
    <w:p>
      <w:r>
        <w:rPr>
          <w:b/>
          <w:u w:val="single"/>
        </w:rPr>
        <w:t xml:space="preserve">Asiakirja 448</w:t>
      </w:r>
    </w:p>
    <w:p>
      <w:r>
        <w:rPr>
          <w:b/>
        </w:rPr>
        <w:t xml:space="preserve">Ohjeet</w:t>
      </w:r>
    </w:p>
    <w:p>
      <w:r>
        <w:t xml:space="preserve">Mitä perunalajikkeita viljellään yleisesti Irlannissa?</w:t>
      </w:r>
    </w:p>
    <w:p>
      <w:r>
        <w:rPr>
          <w:b/>
        </w:rPr>
        <w:t xml:space="preserve">Vastaus</w:t>
      </w:r>
    </w:p>
    <w:p>
      <w:r>
        <w:t xml:space="preserve">Perunalajikkeiden suosio voi muuttua ajan myötä. Irlannin perunalajikkeiden liitto on viimeksi listannut seuraavat lajikkeet suosituimmiksi: Rooster, Kerr's Pink, Golden Wonder, Salad &amp; Baby Potatoes ja Maris Piper.</w:t>
      </w:r>
    </w:p>
    <w:p>
      <w:r>
        <w:rPr>
          <w:b/>
          <w:u w:val="single"/>
        </w:rPr>
        <w:t xml:space="preserve">Asiakirja 449</w:t>
      </w:r>
    </w:p>
    <w:p>
      <w:r>
        <w:rPr>
          <w:b/>
        </w:rPr>
        <w:t xml:space="preserve">Ohjeet</w:t>
      </w:r>
    </w:p>
    <w:p>
      <w:r>
        <w:t xml:space="preserve">Mistä tiedät, että olet saavuttanut tuotteen markkinakelpoisuuden?</w:t>
      </w:r>
    </w:p>
    <w:p>
      <w:r>
        <w:rPr>
          <w:b/>
        </w:rPr>
        <w:t xml:space="preserve">Vastaus</w:t>
      </w:r>
    </w:p>
    <w:p>
      <w:r>
        <w:t xml:space="preserve">Tuotteen markkinasovitus, termi, jota startup-ekosysteemi käyttää sen määrittämiseksi, onko heillä tuote, joka tyydyttää useiden asiakkaiden tarpeen heidän nykyiseen ongelmaansa. Ei ole olemassa yhtä ainoaa mittayksikköä, jolla mitattaisiin, onko startup-yritys saavuttanut tuotemarkkinoiden sopivuuden vai ei. Yksi tapa mitata tuotemarkkinoille sopivuutta on se, pystyykö startup-yritys kehittämään toistettavan myyntiprosessin ja pystyykö se tekemään perusennusteita tuloista. Tuotemarkkinoiden sopivuus on ratkaisevan tärkeää startup-yrityksen ensimmäiselle tuotteelle, mutta se on tärkeää myös kaikille tuleville uusille tuotteille.</w:t>
      </w:r>
    </w:p>
    <w:p>
      <w:r>
        <w:rPr>
          <w:b/>
          <w:u w:val="single"/>
        </w:rPr>
        <w:t xml:space="preserve">Asiakirja 450</w:t>
      </w:r>
    </w:p>
    <w:p>
      <w:r>
        <w:rPr>
          <w:b/>
        </w:rPr>
        <w:t xml:space="preserve">Ohjeet</w:t>
      </w:r>
    </w:p>
    <w:p>
      <w:r>
        <w:t xml:space="preserve">Mitä ovat indeksirahastot?</w:t>
      </w:r>
    </w:p>
    <w:p>
      <w:r>
        <w:rPr>
          <w:b/>
        </w:rPr>
        <w:t xml:space="preserve">Vastaus</w:t>
      </w:r>
    </w:p>
    <w:p>
      <w:r>
        <w:t xml:space="preserve">Indeksirahastot ovat sijoitusrahastoja, jotka noudattavat vertailuindeksiä, kuten S&amp;P 500:a tai Nasdaq 100:aa. Kun sijoitat rahaa indeksirahastoon, käteisvaroja käytetään sijoituksiin kaikkiin kyseiseen indeksiin kuuluviin yrityksiin, mikä antaa sinulle monipuolisemman salkun kuin jos ostaisit yksittäisiä osakkeita.</w:t>
      </w:r>
    </w:p>
    <w:p>
      <w:r>
        <w:rPr>
          <w:b/>
          <w:u w:val="single"/>
        </w:rPr>
        <w:t xml:space="preserve">Asiakirja 451</w:t>
      </w:r>
    </w:p>
    <w:p>
      <w:r>
        <w:rPr>
          <w:b/>
        </w:rPr>
        <w:t xml:space="preserve">Ohjeet</w:t>
      </w:r>
    </w:p>
    <w:p>
      <w:r>
        <w:t xml:space="preserve">Miten kasvuvauhti lasketaan?</w:t>
      </w:r>
    </w:p>
    <w:p>
      <w:r>
        <w:rPr>
          <w:b/>
        </w:rPr>
        <w:t xml:space="preserve">Vastaus</w:t>
      </w:r>
    </w:p>
    <w:p>
      <w:r>
        <w:t xml:space="preserve">Termi "kasvuvauhti" kuvaa tietyn mittarin arvon muutosnopeutta tietyllä ajanjaksolla prosentteina ilmaistuna.</w:t>
        <w:br/>
        <w:br/>
        <w:t xml:space="preserve"> Yleisiä esimerkkejä skenaarioista, joissa kasvuvauhtia käytetään usein, ovat seuraavat:</w:t>
        <w:br/>
        <w:br/>
        <w:t xml:space="preserve">Yrityksen myynti</w:t>
        <w:br/>
        <w:t xml:space="preserve">Väkiluvut</w:t>
        <w:br/>
        <w:t xml:space="preserve">Bruttokansantuote (BKT)</w:t>
        <w:br/>
        <w:t xml:space="preserve">Inflaatiovauhti</w:t>
        <w:br/>
        <w:t xml:space="preserve">Rahoitusmallinnuksen yhteydessä kasvuvauhti on useimmiten neljännesvuosittainen tai vuosittainen (eli vuositasolla</w:t>
        <w:br/>
        <w:br/>
        <w:t xml:space="preserve"> Kyseisen mittarin tulevasta kehityksestä voidaan tehdä perustellumpia ennusteita määrittämällä sen historiallinen kasvu, jota voidaan käyttää käytännön vertailukohtana ennusteita tehtäessä.</w:t>
        <w:br/>
        <w:br/>
        <w:t xml:space="preserve"> Mittarin hyödyllisyys on kuitenkin edelleen sidoksissa siihen, missä määrin sen taustalla olevat ajurit tunnistetaan ja tutkitaan perusteellisesti.</w:t>
        <w:br/>
        <w:br/>
        <w:t xml:space="preserve"> Historiallisen kasvun laskeminen ei yksinään riitä, sillä on myös ymmärrettävä selvästi, mikä on aiheuttanut menneen kasvun ja mitkä laadulliset tekijät todennäköisesti määräävät mittarin tulevan kasvun.</w:t>
        <w:br/>
        <w:br/>
        <w:br/>
        <w:t xml:space="preserve"> Seuraavaa kaavaa voidaan käyttää kasvuvauhdin laskemiseen kahdelta ajanjaksolta.</w:t>
        <w:br/>
        <w:br/>
        <w:t xml:space="preserve">Kasvuvauhti (%) = (Loppuarvo ÷ Alkuarvo) - 1</w:t>
        <w:br/>
        <w:t xml:space="preserve">Esimerkiksi jos yrityksen liikevaihto oli 100 miljoonaa dollaria vuonna 2020 ja kasvoi 120 miljoonaan dollariin vuonna 2021, sen vuotuinen (YoY) kasvuvauhti on 20 %.</w:t>
        <w:br/>
        <w:br/>
        <w:t xml:space="preserve"> Kasvuvauhti = (120 miljoonaa dollaria ÷ 100 miljoonaa dollaria) - 1 = 0,20 eli 20 %.</w:t>
      </w:r>
    </w:p>
    <w:p>
      <w:r>
        <w:rPr>
          <w:b/>
          <w:u w:val="single"/>
        </w:rPr>
        <w:t xml:space="preserve">Asiakirja 452</w:t>
      </w:r>
    </w:p>
    <w:p>
      <w:r>
        <w:rPr>
          <w:b/>
        </w:rPr>
        <w:t xml:space="preserve">Ohjeet</w:t>
      </w:r>
    </w:p>
    <w:p>
      <w:r>
        <w:t xml:space="preserve">Nimeä 10 Kris Jennerin lapsenlasta.</w:t>
      </w:r>
    </w:p>
    <w:p>
      <w:r>
        <w:rPr>
          <w:b/>
        </w:rPr>
        <w:t xml:space="preserve">Vastaus</w:t>
      </w:r>
    </w:p>
    <w:p>
      <w:r>
        <w:t xml:space="preserve">North West, Saint West, Chicago West, Psalm West, True Thompson, Dream Kardashian, Stormi Webster, Aire Webster, Mason Disick, Penelope Disick ja Reign Disick.</w:t>
      </w:r>
    </w:p>
    <w:p>
      <w:r>
        <w:rPr>
          <w:b/>
          <w:u w:val="single"/>
        </w:rPr>
        <w:t xml:space="preserve">Asiakirja 453</w:t>
      </w:r>
    </w:p>
    <w:p>
      <w:r>
        <w:rPr>
          <w:b/>
        </w:rPr>
        <w:t xml:space="preserve">Ohjeet</w:t>
      </w:r>
    </w:p>
    <w:p>
      <w:r>
        <w:t xml:space="preserve">Luokittele kukin seuraavista joko "mausteinen", "ei mausteinen" tai "joskus mausteinen": jalapenot, chilit, sriracha, sipsit, pizza, cocktailit, hedelmät, maito.</w:t>
      </w:r>
    </w:p>
    <w:p>
      <w:r>
        <w:rPr>
          <w:b/>
        </w:rPr>
        <w:t xml:space="preserve">Vastaus</w:t>
      </w:r>
    </w:p>
    <w:p>
      <w:r>
        <w:t xml:space="preserve">Jalapenot ovat mausteisia.</w:t>
        <w:br/>
        <w:t xml:space="preserve"> Chilit ovat tulisia.</w:t>
        <w:br/>
        <w:t xml:space="preserve"> Sriracha on mausteinen.</w:t>
        <w:br/>
        <w:t xml:space="preserve"> Sipsit ovat joskus mausteisia.</w:t>
        <w:br/>
        <w:t xml:space="preserve"> Pizza on joskus mausteinen.</w:t>
        <w:br/>
        <w:t xml:space="preserve"> Cocktailit ovat joskus mausteisia.</w:t>
        <w:br/>
        <w:t xml:space="preserve"> Hedelmät eivät ole mausteisia.</w:t>
        <w:br/>
        <w:t xml:space="preserve"> Mylly ei ole mausteista.</w:t>
      </w:r>
    </w:p>
    <w:p>
      <w:r>
        <w:rPr>
          <w:b/>
          <w:u w:val="single"/>
        </w:rPr>
        <w:t xml:space="preserve">Asiakirja 454</w:t>
      </w:r>
    </w:p>
    <w:p>
      <w:r>
        <w:rPr>
          <w:b/>
        </w:rPr>
        <w:t xml:space="preserve">Ohjeet</w:t>
      </w:r>
    </w:p>
    <w:p>
      <w:r>
        <w:t xml:space="preserve">Mikä on turkkilainen juoma, joka maistuu samalta kuin</w:t>
      </w:r>
    </w:p>
    <w:p>
      <w:r>
        <w:rPr>
          <w:b/>
        </w:rPr>
        <w:t xml:space="preserve">Konteksti</w:t>
      </w:r>
    </w:p>
    <w:p>
      <w:r>
        <w:t xml:space="preserve">Ouzo on kirkas neste. Kun ouzoon lisätään vettä tai jäätä, se muuttuu kuitenkin maidonvalkoiseksi. Tämä johtuu siitä, että anetoli, aniksen eteerinen öljy, liukenee täysin alkoholiin, jonka alkoholipitoisuus on noin 38 prosenttia tai enemmän, mutta ei veteen. Viinan laimentaminen aiheuttaa sen erottumisen, jolloin syntyy emulsio, jonka hienot pisarat hajottavat valoa. Tätä prosessia kutsutaan louchingiksi, ja se on nähtävissä myös absintin valmistuksen yhteydessä.</w:t>
        <w:br/>
        <w:br/>
        <w:t xml:space="preserve"> Ouzun makua muistuttavia juomia ovat sambuca (Italiasta), pastis (Ranskasta), oghi (Armeniasta), rakı (Turkista) ja arak (Levantista). Sen aniksen maku muistuttaa myös aniksella maustettua likööriä anís (Espanja) ja vahvempaa absinttia (Ranska ja Sveitsi). Myös sokeriruo'osta valmistettu Aguardiente (Latinalainen Amerikka) on samankaltainen. Italialainen juoma Pallini Mistra, joka on nimetty kreikkalaisen Mystrasin kaupungin mukaan Peloponnesoksella, on Roomassa valmistettu ouzo-versio, joka muistuttaa läheisesti kreikkalaista ja kyproslaista ouzoa.</w:t>
      </w:r>
    </w:p>
    <w:p>
      <w:r>
        <w:rPr>
          <w:b/>
        </w:rPr>
        <w:t xml:space="preserve">Vastaus</w:t>
      </w:r>
    </w:p>
    <w:p>
      <w:r>
        <w:t xml:space="preserve">Rakı on turkkilainen juoma, jolla on samanlainen maku kuin Ouzolla.</w:t>
      </w:r>
    </w:p>
    <w:p>
      <w:r>
        <w:rPr>
          <w:b/>
          <w:u w:val="single"/>
        </w:rPr>
        <w:t xml:space="preserve">Asiakirja 455</w:t>
      </w:r>
    </w:p>
    <w:p>
      <w:r>
        <w:rPr>
          <w:b/>
        </w:rPr>
        <w:t xml:space="preserve">Ohjeet</w:t>
      </w:r>
    </w:p>
    <w:p>
      <w:r>
        <w:t xml:space="preserve">Kuinka monta leirintäaluetta Shenandoahin kansallispuistossa on?</w:t>
      </w:r>
    </w:p>
    <w:p>
      <w:r>
        <w:rPr>
          <w:b/>
        </w:rPr>
        <w:t xml:space="preserve">Vastaus</w:t>
      </w:r>
    </w:p>
    <w:p>
      <w:r>
        <w:t xml:space="preserve">Shenandoahin kansallispuistossa on viisi erilaista leirintäaluetta, jotka sijaitsevat tasaisesti eri puolilla puistoa: Mathews Arm, Big Meadows, Lewis Mountain, Loft Mountain ja Dundo Group Campground. Mathews Arm sijaitsee puiston pohjoisosassa. Big Meadows Campground sijaitsee puiston keskiosassa ja on suosituin. Lewis Mountain on vastaavasti puiston keskiosassa, mutta se on pienempi ja tarjoaa ihmisille enemmän yksityisyyttä. Loft Mountain on suurin leirintäalue, ja se sijaitsee puiston eteläosassa. Dundo Group Campground on myös pieni ja etelässä, mutta siellä on vain ryhmäpaikkoja ja leiri sijaitsee Appalachian Trail -reitin varrella. Leirintäalueilla on erilaisia mukavuuksia, kuten säilytyslokerot elintarvikkeiden säilytykseen ja roskien/kierrätyksen keräys.</w:t>
      </w:r>
    </w:p>
    <w:p>
      <w:r>
        <w:rPr>
          <w:b/>
          <w:u w:val="single"/>
        </w:rPr>
        <w:t xml:space="preserve">Asiakirja 456</w:t>
      </w:r>
    </w:p>
    <w:p>
      <w:r>
        <w:rPr>
          <w:b/>
        </w:rPr>
        <w:t xml:space="preserve">Ohjeet</w:t>
      </w:r>
    </w:p>
    <w:p>
      <w:r>
        <w:t xml:space="preserve">Kuka oli ensimmäinen nainen, joka teki avaruuskävelyn?</w:t>
      </w:r>
    </w:p>
    <w:p>
      <w:r>
        <w:rPr>
          <w:b/>
        </w:rPr>
        <w:t xml:space="preserve">Vastaus</w:t>
      </w:r>
    </w:p>
    <w:p>
      <w:r>
        <w:t xml:space="preserve">Svetlana Savitskaja vuonna 1984</w:t>
      </w:r>
    </w:p>
    <w:p>
      <w:r>
        <w:rPr>
          <w:b/>
          <w:u w:val="single"/>
        </w:rPr>
        <w:t xml:space="preserve">Asiakirja 457</w:t>
      </w:r>
    </w:p>
    <w:p>
      <w:r>
        <w:rPr>
          <w:b/>
        </w:rPr>
        <w:t xml:space="preserve">Ohjeet</w:t>
      </w:r>
    </w:p>
    <w:p>
      <w:r>
        <w:t xml:space="preserve">Kerro minulle, onko kukin South Parkin hahmo lapsi vai aikuinen: Randy, Stan, Kyle, Butters, Sharon...</w:t>
      </w:r>
    </w:p>
    <w:p>
      <w:r>
        <w:rPr>
          <w:b/>
        </w:rPr>
        <w:t xml:space="preserve">Vastaus</w:t>
      </w:r>
    </w:p>
    <w:p>
      <w:r>
        <w:t xml:space="preserve">Randy:</w:t>
        <w:br/>
        <w:t xml:space="preserve"> Stan: Kid</w:t>
        <w:br/>
        <w:t xml:space="preserve">Kyle: Kid</w:t>
        <w:br/>
        <w:t xml:space="preserve">Butters</w:t>
        <w:t xml:space="preserve">Lapsi</w:t>
        <w:br/>
        <w:t xml:space="preserve">Sharon: Aikuinen</w:t>
      </w:r>
    </w:p>
    <w:p>
      <w:r>
        <w:rPr>
          <w:b/>
          <w:u w:val="single"/>
        </w:rPr>
        <w:t xml:space="preserve">Asiakirja 458</w:t>
      </w:r>
    </w:p>
    <w:p>
      <w:r>
        <w:rPr>
          <w:b/>
        </w:rPr>
        <w:t xml:space="preserve">Ohjeet</w:t>
      </w:r>
    </w:p>
    <w:p>
      <w:r>
        <w:t xml:space="preserve">Mikä on kiivilintu?</w:t>
      </w:r>
    </w:p>
    <w:p>
      <w:r>
        <w:rPr>
          <w:b/>
        </w:rPr>
        <w:t xml:space="preserve">Vastaus</w:t>
      </w:r>
    </w:p>
    <w:p>
      <w:r>
        <w:t xml:space="preserve">Kiivi on lentokyvytön lintu, jonka tieteellinen nimi Apteryx tarkoittaa lentokyvytöntä isoa lintua. Se on sukua strutsille, joka on suurin lintu. Kiivilinnun ruokavalio koostuu puutiaisista, tuhatjalkaisista, tuhatjalkaisista, etanoista, etanoista, hämähäkeistä, hyönteisistä, siemenistä, marjoista ja kasvimateriaalista. Kiivilintu on yksinäinen eläin, joka tekee jalkojensa avulla koloja piilopaikoiksi nukkumaan. Kiivi on luotu pienellä, ohuella nokalla, jolla se pääsee rakoihin. Tämä eläin on lähes sukupuuttoon kuollut, ja se on tärkeä kotoperäiselle ekosysteemille; kiivi pitää ötökkäpopulaation kurissa, ja luonnolliset saalistajat metsästävät sitä. Uusi-Seelanti suojelee arvokkainta lintuaan, sillä se on ekosysteemin ainoa lentokyvytön lintu ja kansallinen symboli. Voimme suojella ja auttaa kiiviä menestymään lahjoittamalla Save the Kiwin kaltaisille järjestöille.</w:t>
      </w:r>
    </w:p>
    <w:p>
      <w:r>
        <w:rPr>
          <w:b/>
          <w:u w:val="single"/>
        </w:rPr>
        <w:t xml:space="preserve">Asiakirja 459</w:t>
      </w:r>
    </w:p>
    <w:p>
      <w:r>
        <w:rPr>
          <w:b/>
        </w:rPr>
        <w:t xml:space="preserve">Ohjeet</w:t>
      </w:r>
    </w:p>
    <w:p>
      <w:r>
        <w:t xml:space="preserve">Mikä on Unified Payments Interface (UPI) Intiassa?</w:t>
      </w:r>
    </w:p>
    <w:p>
      <w:r>
        <w:rPr>
          <w:b/>
        </w:rPr>
        <w:t xml:space="preserve">Vastaus</w:t>
      </w:r>
    </w:p>
    <w:p>
      <w:r>
        <w:t xml:space="preserve">Unified Payments Interface on Intian kansallisen maksulaitoksen (National Payments Corporation of India, NPCI) vuonna 2016 lanseeraama vertaismaksujärjestelmä. NPCI:n tehtävänä oli muuttaa Intian maksujärjestelmiä. Se kehitti Unified Payments Interface (UPI) -arkkitehtuurikehyksen, jossa on joukko vakiomuotoisia sovellusrajapintamäärityksiä (API) verkkomaksujen helpottamiseksi. Tavoitteena oli yksinkertaistaa ja tarjota yksi ainoa käyttöliittymä kaikkiin NPCI:n järjestelmiin, mikä loisi yhteentoimivuutta ja parempaa asiakaskokemusta.</w:t>
        <w:br/>
        <w:br/>
        <w:t xml:space="preserve"> UPI on nyt yksi Intian suosituimmista maksuratkaisuista, ja sillä on kuukausittain yli miljardi maksutapahtumaa. UPI-alustan (United Payments Interface) käsittelemien maksutapahtumien kokonaisarvo oli 86 prosenttia Intian BKT:stä vuonna 22. UPI:n keskeinen tehtävä on tukea helppoja ja turvallisia pankkitilien välisiä rahansiirtoja. Se tekee tämän lisäämällä useita pankkitilejä yhteen mobiilisovellukseen, mikä mahdollistaa saumattomat varainsiirrot ja kauppiaiden maksut yhdestä paikasta. Se mahdollistaa myös vertaisverkkopyynnöt ja vertaisverkkopyynnöt kauppiaille, jotka voidaan ajoittaa ja maksaa pyydettäessä.</w:t>
        <w:br/>
        <w:br/>
        <w:t xml:space="preserve"> Maksut voidaan suorittaa käyttämällä UPI-tunnusta, UPI-numeroa, tilinumeroa ja Intian rahoitusjärjestelmän koodia (IFSC). Maksujen turvallisuus on voimassa olevien Reserve Bank of India (RBI) -ohjeiden mukainen, ja siinä käytetään 1-klikkauksen 2-tekijätodennusta, jossa toinen todentamistekijä on UPI PIN-koodi.</w:t>
        <w:br/>
        <w:br/>
        <w:t xml:space="preserve"> UPI:tä voi käyttää kaikilla tärkeimmillä alustoilla, kuten Androidilla ja iOS:llä, ja jäsenet ovat kehittäneet sovelluksia Android 4.2.2 -versiolle ja iOS 8.1 -versiolle tai sitä uudemmille versioille.</w:t>
        <w:br/>
        <w:br/>
        <w:t xml:space="preserve"> UPI:n ensisijainen liiketoimintakäyttö on mahdollistaa henkilökohtaisen matkapuhelimen käyttö ensisijaisena laitteena kaikissa maksuissa, mukaan lukien henkilöltä henkilölle, henkilöltä yhteisölle ja yhteisöltä henkilölle.</w:t>
        <w:t xml:space="preserve">Henkilökohtaisen matkapuhelimen avulla henkilö voi "maksaa" jollekulle (push) ja "kerätä"</w:t>
        <w:br/>
        <w:t xml:space="preserve">joltakulta (pull</w:t>
        <w:t xml:space="preserve"> Lisäksi on mahdollista maksaa ja kerätä käyttämällä UPI-tunnuksia, jotka ovat VPA:n peitenimiä. Tavoitteena on suorittaa maksuja antamalla osoite ilman, että tarvitsee koskaan antaa tilitietoja tai tunnuksia kolmannen osapuolen sovelluksissa tai verkkosivustoilla.</w:t>
        <w:br/>
        <w:t xml:space="preserve"> Lisäksi on mahdollista lähettää muille (henkilöiltä toisille tai yhteisöiltä toisille) noutopyyntöjä, joissa on maksupäivä, jolloin asiakkaat voivat maksaa myöhemmin ilman, että tilillä olevat rahat estyvät. UPI mahdollistaa myös useiden toistuvien maksujen (yleishyödylliset palvelut, koulumaksut, tilaukset jne.) ennakkovaltuuttamisen kertaluonteisella turvallisella tunnistautumisella ja sääntöihin perustuvalla käyttöoikeudella ECS:n tapaan. UPI-automaattimaksun avulla asiakkaat voivat asettaa toistuvia maksuja UPI-tapahtumilleen. Toistuvia maksuja voidaan asettaa 2000 Intian rupiaan asti halutulla taajuudella.</w:t>
        <w:br/>
        <w:br/>
        <w:t xml:space="preserve">Tämä tekee UPI-maksuista täysin yhteentoimivan järjestelmän kaikkien maksupalveluntarjoajien välillä ilman siiloja ja suljettuja järjestelmiä. Maksut voidaan suorittaa yhdellä napsautuksella kaksitekijätodennuksen avulla henkilökohtaisella</w:t>
        <w:br/>
        <w:t xml:space="preserve">-puhelimella ja ilman hankintalaitteita tai fyysisiä tunnisteita.</w:t>
        <w:br/>
        <w:br/>
        <w:t xml:space="preserve"> Maaliskuussa 2023 Intian keskuspankki (Reserve Bank of India, RBI) ja Singaporen rahaviranomainen (Monetary Authority of Singapore, MAS) käynnistivät UPI:n ja Singaporen PayNow'n yhdistämisen. Singaporesta Intiaan suuntautuvien rahalähetysten määrä oli ylittämässä 100 miljardin dollarin rajan vuonna 2023, mikä tekisi Singaporesta neljänneksi suurimman rahalähetyksiä Intiaan lähettävän maan, joka vastaa 5,7 prosentista kaikista Intiasta tulevista rahalähetyksistä. PayNow'n ja UPI:n integrointi todennäköisesti vähentää maksuja ja lyhentää tällaisiin maksutapahtumiin kuluvaa aikaa.</w:t>
      </w:r>
    </w:p>
    <w:p>
      <w:r>
        <w:rPr>
          <w:b/>
          <w:u w:val="single"/>
        </w:rPr>
        <w:t xml:space="preserve">Asiakirja 460</w:t>
      </w:r>
    </w:p>
    <w:p>
      <w:r>
        <w:rPr>
          <w:b/>
        </w:rPr>
        <w:t xml:space="preserve">Ohjeet</w:t>
      </w:r>
    </w:p>
    <w:p>
      <w:r>
        <w:t xml:space="preserve">Mikä on kierreportaat?</w:t>
      </w:r>
    </w:p>
    <w:p>
      <w:r>
        <w:rPr>
          <w:b/>
        </w:rPr>
        <w:t xml:space="preserve">Vastaus</w:t>
      </w:r>
    </w:p>
    <w:p>
      <w:r>
        <w:t xml:space="preserve">Kierreportaat ovat portaat, jotka kiertävät keskipylvään ympäri ja mahdollistavat jyrkemmän nousun kuin muut portaat.</w:t>
      </w:r>
    </w:p>
    <w:p>
      <w:r>
        <w:rPr>
          <w:b/>
          <w:u w:val="single"/>
        </w:rPr>
        <w:t xml:space="preserve">Asiakirja 461</w:t>
      </w:r>
    </w:p>
    <w:p>
      <w:r>
        <w:rPr>
          <w:b/>
        </w:rPr>
        <w:t xml:space="preserve">Ohjeet</w:t>
      </w:r>
    </w:p>
    <w:p>
      <w:r>
        <w:t xml:space="preserve">Miles Davis, Rhianna, Elton John, John Coltrane, Taylor Swift, Amy Winehouse, Elvis, Billy Holiday. Nämä kaikki ovat muusikoita - listaa, mitkä heistä ovat jazzmuusikoita ja mitkä eivät.</w:t>
      </w:r>
    </w:p>
    <w:p>
      <w:r>
        <w:rPr>
          <w:b/>
        </w:rPr>
        <w:t xml:space="preserve">Vastaus</w:t>
      </w:r>
    </w:p>
    <w:p>
      <w:r>
        <w:t xml:space="preserve">Miles Davis, John Coltrane, Amy Winehouse ja Billy Holiday luetaan jazzmuusikoiksi. Rhianna, Taylor Swift, Elvis ja Elton John eivät ole jazzmuusikoita.</w:t>
      </w:r>
    </w:p>
    <w:p>
      <w:r>
        <w:rPr>
          <w:b/>
          <w:u w:val="single"/>
        </w:rPr>
        <w:t xml:space="preserve">Asiakirja 462</w:t>
      </w:r>
    </w:p>
    <w:p>
      <w:r>
        <w:rPr>
          <w:b/>
        </w:rPr>
        <w:t xml:space="preserve">Ohjeet</w:t>
      </w:r>
    </w:p>
    <w:p>
      <w:r>
        <w:t xml:space="preserve">Poimi tästä linkistä https://en.wikipedia.org/wiki/Modern_portfolio_theory kritiikki, jota nykyaikainen portfolioteoria kohtaa, ja laita ne luetteloon.</w:t>
      </w:r>
    </w:p>
    <w:p>
      <w:r>
        <w:rPr>
          <w:b/>
        </w:rPr>
        <w:t xml:space="preserve">Konteksti</w:t>
      </w:r>
    </w:p>
    <w:p>
      <w:r>
        <w:t xml:space="preserve">Teoreettisesta merkityksestään huolimatta MPT:n arvostelijat kyseenalaistavat sen ihanteellisen sijoitustyökalun, koska sen rahoitusmarkkinoiden malli ei vastaa monin tavoin reaalimaailmaa</w:t>
        <w:br/>
        <w:br/>
        <w:t xml:space="preserve">MPT:n käyttämät riski-, tuotto- ja korrelaatiomittarit perustuvat [odotusarvoihin](https://en.wikipedia.org/wiki/Expected_value), mikä tarkoittaa, että ne ovat tilastollisia lausumia tulevaisuudesta (tuottojen odotusarvot ovat nimenomaisesti edellä mainituissa yhtälöissä ja implisiittisesti [varianssin](</w:t>
        <w:t xml:space="preserve"> https://en.wikipedia.org/wiki/Variance</w:t>
        <w:br/>
        <w:t xml:space="preserve">ja [kovarianssin](https://en.wikipedia.org/wiki/Covariance</w:t>
        <w:t xml:space="preserve">määritelmissä</w:t>
        <w:t xml:space="preserve">Tällaiset mittarit eivät useinkaan pysty kuvaamaan riskin ja tuoton todellisia tilastollisia piirteitä, jotka usein noudattavat hyvin vinoja jakaumia (esim. [log-normaalijakauma](https://en.wikipedia.org/wiki/Log-normal_distribution)), ja ne voivat johtaa pienentyneen [volatiliteetin](https://en.wikipedia.org/wiki/Volatility_(rahoitus)) lisäksi myös paisuneeseen tuottojen kasvuun. Käytännössä sijoittajien on korvattava nämä yhtälöiden arvot historiallisiin omaisuuserien tuotto- ja volatiliteettimittauksiin perustuvilla ennusteilla. Hyvin usein tällaisissa odotusarvoissa ei oteta huomioon uusia olosuhteita, joita ei ollut olemassa silloin, kun historialliset tiedot tuotettiin.</w:t>
        <w:br/>
        <w:br/>
        <w:t xml:space="preserve"> Periaatteessa sijoittajat joutuvat arvioimaan keskeisiä parametreja aiempien markkinatietojen perusteella, koska MPT pyrkii mallintamaan riskin tappioiden todennäköisyytenä, mutta ei kerro mitään siitä, miksi nämä tappiot saattavat tapahtua. Käytetyt riskimittaukset ovat luonteeltaan [probabilistisia](https://en.wikipedia.org/wiki/Probability), eivät rakenteellisia. Tämä on merkittävä ero verrattuna moniin insinööritieteellisiin lähestymistapoihin [riskienhallintaan](https://en.wikipedia.org/wiki/Risk_management).</w:t>
        <w:br/>
        <w:br/>
        <w:t xml:space="preserve"> Matemaattiset riskimittaukset ovat myös hyödyllisiä vain siinä määrin kuin ne heijastavat sijoittajien todellisia huolenaiheita - ei ole mitään järkeä minimoida muuttujaa, josta kukaan ei käytännössä välitä. Erityisesti [varianssi](https://en.wikipedia.org/wiki/Variance) on symmetrinen mittari, joka laskee epänormaalin suuret tuotot yhtä riskialttiiksi kuin epänormaalin pienet tuotot. Psykologinen ilmiö [loss aversion](https://en.wikipedia.org/wiki/Loss_aversion) on ajatus siitä, että sijoittajat ovat enemmän huolissaan tappioista kuin voitoista, mikä tarkoittaa, että intuitiivinen riskikäsityksemme on luonteeltaan pohjimmiltaan epäsymmetrinen. Monet muut riskimittarit (kuten [johdonmukaiset riskimittarit](https://en.wikipedia.org/wiki/Coherent_risk_measure)) saattavat kuvastaa paremmin sijoittajien todellisia mieltymyksiä.</w:t>
        <w:br/>
        <w:br/>
        <w:t xml:space="preserve"> Nykyaikaista portfolioteoriaa on myös kritisoitu, koska siinä oletetaan, että tuotot noudattavat [Gaussin jakaumaa](https://en.wikipedia.org/wiki/Normal_distribution). Jo 1960-luvulla [Benoit Mandelbrot](https://en.wikipedia.org/wiki/Benoit_Mandelbrot) ja [Eugene Fama](https://en.wikipedia.org/wiki/Eugene_Fama) osoittivat tämän oletuksen riittämättömyyden ja ehdottivat sen sijaan yleisempien [vakaiden jakaumien](https://en.wikipedia.org/wiki/Stable_distributions) käyttöä. [Stefan Mittnik](https://en.wikipedia.org/wiki/Stefan_Mittnik) ja [Svetlozar Rachev](https://en.wikipedia.org/wiki/Svetlozar_Rachev) esittivät strategioita optimaalisten salkkujen johtamiseksi tällaisissa olosuhteissa.</w:t>
        <w:br/>
        <w:br/>
        <w:t xml:space="preserve"> [Contrarian investors](https://en.wikipedia.org/wiki/Contrarian_investing) ja [value investors](https://en.wikipedia.org/wiki/Value_investing) eivät yleensä noudata modernia portfolioteoriaa.</w:t>
        <w:t xml:space="preserve">Yksi vastalause on, että MPT perustuu [tehokkaiden markkinoiden hypoteesiin](</w:t>
        <w:t xml:space="preserve"> https://en.wikipedia.org/wiki/Efficient-market_hypothesis)</w:t>
        <w:br/>
        <w:t xml:space="preserve">ja käyttää osakkeiden hinnanvaihteluita riskin korvikkeena.</w:t>
        <w:t xml:space="preserve">Sir John Templeton](</w:t>
        <w:t xml:space="preserve"> https://en.wikipedia.org/wiki/Sir_John_Templeton</w:t>
        <w:br/>
        <w:t xml:space="preserve">uskoi hajauttamiseen käsitteenä, mutta piti myös MPT:n teoreettisia perusteita kyseenalaisina ja päätteli (kuten eräs elämäkerran kirjoittaja kuvailee): "käsitys siitä, että salkkujen rakentaminen epäluotettavien ja merkityksettömien tilastollisten tietojen, kuten historiallisen volatiliteetin, perusteella oli tuomittu epäonnistumaan.</w:t>
      </w:r>
    </w:p>
    <w:p>
      <w:r>
        <w:rPr>
          <w:b/>
        </w:rPr>
        <w:t xml:space="preserve">Vastaus</w:t>
      </w:r>
    </w:p>
    <w:p>
      <w:r>
        <w:t xml:space="preserve">Nykyaikaisessa portfolioteoriassa (MPT) käytetyt riski-, tuotto- ja korrelaatiomittarit perustuvat odotusarvoihin, ja tällaisissa odotusarvoissa ei oteta huomioon uusia olosuhteita, joita ei ollut olemassa, kun historiatietoja tuotettiin</w:t>
        <w:t xml:space="preserve">.</w:t>
        <w:br/>
        <w:t xml:space="preserve"> - MPT:ssä käytetyt riskimittarit ovat todennäköisyysperusteisia, koska MPT:ssä riskiä mallinnetaan menneisiin markkinatietoihin perustuvalla tappioiden todennäköisyydellä eikä sillä, miksi tappiot tapahtuvat.</w:t>
        <w:br/>
        <w:t xml:space="preserve"> - MPT pyrkii minimoimaan riskit varianssin muodossa. Tämä mittari ei kuitenkaan käytännössä heijasta sijoittajien todellisia huolenaiheita. Varianssi on symmetrinen, joten se rankaisee korkeista tuotoista samalla tavalla kuin korkeista tappioista. Sijoittajat välittävät kuitenkin enemmän tappioista kuin voitoista, joten riskin havaitseminen on luonteeltaan epäsymmetristä.</w:t>
        <w:t xml:space="preserve">Yhtenäisten riskimittareiden pitäisi olla parempi mittari, joka heijastaa sijoittajien mieltymyksiä</w:t>
        <w:br/>
        <w:t xml:space="preserve">- MPT olettaa, että tuotot noudattavat Gaussin jakaumaa.</w:t>
        <w:t xml:space="preserve">Monet tutkijat ovat kuitenkin sitä mieltä, että tuotot saattavat noudattaa muita jakaumia, kuten vakaita jakaumia</w:t>
        <w:br/>
        <w:t xml:space="preserve">- MPT perustuu tehokkaiden markkinoiden hypoteesiin ja olettaa, että osakekurssien vaihtelu on riskin mittari. Salkun rakentaminen historiallisen volatiliteetin perusteella on kuitenkin kyseenalainen lähtökohta, jota Sir John Templeton kritisoi.</w:t>
      </w:r>
    </w:p>
    <w:p>
      <w:r>
        <w:rPr>
          <w:b/>
          <w:u w:val="single"/>
        </w:rPr>
        <w:t xml:space="preserve">Asiakirja 463</w:t>
      </w:r>
    </w:p>
    <w:p>
      <w:r>
        <w:rPr>
          <w:b/>
        </w:rPr>
        <w:t xml:space="preserve">Ohjeet</w:t>
      </w:r>
    </w:p>
    <w:p>
      <w:r>
        <w:t xml:space="preserve">Anna minulle luettelo asioista, joita voin tehdä ylimääräisellä rahalla.</w:t>
      </w:r>
    </w:p>
    <w:p>
      <w:r>
        <w:rPr>
          <w:b/>
        </w:rPr>
        <w:t xml:space="preserve">Vastaus</w:t>
      </w:r>
    </w:p>
    <w:p>
      <w:r>
        <w:t xml:space="preserve">Näin voit tehdä ylimääräisellä rahalla:</w:t>
        <w:br/>
        <w:br/>
        <w:t xml:space="preserve"> Sijoita osakemarkkinoille. Esimerkiksi S&amp;P 500:n keskimääräinen vuosituotto vuodesta 1928 vuoteen 2021 on 11,82 prosenttia.</w:t>
        <w:br/>
        <w:br/>
        <w:t xml:space="preserve"> Sijoita itseesi ostamalla kursseja. Voit myös tutkia uusia harrastuksia omaksi iloksesi. Esimerkkejä ovat hiihto, maalaaminen tai kitaran soittaminen.</w:t>
        <w:br/>
        <w:br/>
        <w:t xml:space="preserve"> Matkusta ympäri maailmaa saadaksesi uusia kokemuksia ja tutustuaksesi uusiin kulttuureihin.</w:t>
        <w:br/>
        <w:br/>
        <w:t xml:space="preserve"> Sijoita kiinteistömarkkinoille.</w:t>
      </w:r>
    </w:p>
    <w:p>
      <w:r>
        <w:rPr>
          <w:b/>
          <w:u w:val="single"/>
        </w:rPr>
        <w:t xml:space="preserve">Asiakirja 464</w:t>
      </w:r>
    </w:p>
    <w:p>
      <w:r>
        <w:rPr>
          <w:b/>
        </w:rPr>
        <w:t xml:space="preserve">Ohjeet</w:t>
      </w:r>
    </w:p>
    <w:p>
      <w:r>
        <w:t xml:space="preserve">Mitä pidetään ensimmäisenä ihmisen teknologiana?</w:t>
      </w:r>
    </w:p>
    <w:p>
      <w:r>
        <w:rPr>
          <w:b/>
        </w:rPr>
        <w:t xml:space="preserve">Vastaus</w:t>
      </w:r>
    </w:p>
    <w:p>
      <w:r>
        <w:t xml:space="preserve">Palo</w:t>
      </w:r>
    </w:p>
    <w:p>
      <w:r>
        <w:rPr>
          <w:b/>
          <w:u w:val="single"/>
        </w:rPr>
        <w:t xml:space="preserve">Asiakirja 465</w:t>
      </w:r>
    </w:p>
    <w:p>
      <w:r>
        <w:rPr>
          <w:b/>
        </w:rPr>
        <w:t xml:space="preserve">Ohjeet</w:t>
      </w:r>
    </w:p>
    <w:p>
      <w:r>
        <w:t xml:space="preserve">Kun otetaan huomioon tämä kylmää sotaa koskeva kohta, miksi Neuvostoliitto vetäytyi Afganistanin sodasta?</w:t>
      </w:r>
    </w:p>
    <w:p>
      <w:r>
        <w:rPr>
          <w:b/>
        </w:rPr>
        <w:t xml:space="preserve">Konteksti</w:t>
      </w:r>
    </w:p>
    <w:p>
      <w:r>
        <w:t xml:space="preserve">Toisen maailmansodan jälkeen puna-armeija miehitti osan Itä- ja Keski-Euroopasta, mukaan lukien Itä-Saksan ja Itävallan itäiset osat, Potsdamin konferenssin mukaisesti.[149] Itäblokin satelliittivaltioihin perustettiin riippuvaisia kommunistihallituksia.[150] Tultuaan maailman toiseksi ydinasevallaksi[151] Neuvostoliitto perusti Varsovan liiton[152] ja ryhtyi kamppailuun maailmanlaajuisesta herruudesta, joka tunnetaan kylmänä sotana, kilpailevien Yhdysvaltojen ja Naton kanssa. 153] Stalinin kuoleman jälkeen vuonna 1953 ja lyhyen kollektiivisen vallan kauden jälkeen uusi johtaja Nikita Hruštšov tuomitsi Stalinin ja aloitti stalinismin purkamisen politiikan vapauttamalla monia poliittisia vankeja Gulagin työleireiltä.[154] Yleinen sortopolitiikan lieventäminen tunnettiin myöhemmin nimellä Hruštšovin sulatus. 155 Samaan aikaan kylmän sodan jännitteet saavuttivat huippunsa, kun kaksi kilpailijaa ottivat yhteen Yhdysvaltojen Jupiter-ohjusten sijoittamisesta Turkkiin ja Neuvostoliiton ohjusten sijoittamisesta Kuubaan.</w:t>
        <w:t xml:space="preserve">156]</w:t>
        <w:br/>
        <w:br/>
        <w:t xml:space="preserve">Vuonna 1957 Neuvostoliitto laukaisi maailman ensimmäisen keinotekoisen satelliitin, Sputnik 1:n, ja aloitti näin avaruuskauden.[157] Venäläisestä kosmonautista Juri Gagarinista tuli ensimmäinen ihminen, joka kiersi maapallon kiertoradalla miehitetyn avaruusaluksen Vostok 1:n kyydissä 12. huhtikuuta 1961.[158] Hruštšovin syrjäyttämisen jälkeen vuonna 1964 seurasi jälleen kollektiivisen hallinnon kausi, kunnes Leonid Brežnevistä tuli johtaja. 1970-luvun ja 1980-luvun alun aikakautta nimitettiin myöhemmin pysähtyneisyyden aikakaudeksi. Vuonna 1965 toteutetulla Kosyginin uudistuksella pyrittiin Neuvostoliiton talouden osittaiseen hajauttamiseen.[159] Vuonna 1979 Afganistanin kommunistijohtoisen vallankumouksen jälkeen neuvostojoukot hyökkäsivät maahan, mikä lopulta käynnisti Neuvostoliiton ja Afganistanin sodan.[160] Toukokuussa 1988 neuvostoliittolaiset alkoivat vetäytyä Afganistanista kansainvälisen vastustuksen, jatkuvan neuvostovastaisen sissisodankäynnin ja neuvostokansalaisten tuen puutteen vuoksi.</w:t>
        <w:t xml:space="preserve">161]</w:t>
        <w:br/>
        <w:br/>
        <w:t xml:space="preserve">Vuodesta 1985 lähtien Neuvostoliiton viimeinen johtaja Mihail Gorbatshov, joka pyrki toteuttamaan liberaaleja uudistuksia neuvostojärjestelmässä, otti käyttöön glasnostin (avoimuus) ja perestroikan (rakenneuudistus) politiikan yrittäessään lopettaa taloudellisen pysähtyneisyyden ajanjakson ja demokratisoida hallitusta.[162] Tämä johti kuitenkin voimakkaiden nationalististen ja separatististen liikkeiden nousuun eri puolilla maata.</w:t>
        <w:t xml:space="preserve">163] Ennen vuotta 1991 Neuvostoliiton talous oli maailman toiseksi suurin, mutta sen viimeisinä vuosina se ajautui kriisiin.[164</w:t>
        <w:br/>
        <w:br/>
        <w:t xml:space="preserve">Vuoteen 1991 mennessä taloudelliset ja poliittiset levottomuudet alkoivat kiehua, kun Baltian maat päättivät irtautua Neuvostoliitosta. 17. maaliskuuta järjestettiin kansanäänestys, jossa suuri enemmistö osallistuneista kansalaisista äänesti sen puolesta, että Neuvostoliitto muutettaisiin uudistetuksi liittovaltioksi.[165] Neuvostoliiton liittovaltioksi.[166] Kesäkuussa 1991 Boris Jeltsinistä tuli Venäjän historian ensimmäinen suoraan valittu presidentti, kun hänet valittiin Venäjän SFSR:n presidentiksi.[167] Elokuussa 1991 Gorbatshovin hallituksen jäsenten Gorbatshovia vastaan suunnattu vallankaappausyritys, jonka tarkoituksena oli Neuvostoliiton säilyttäminen, johti sen sijaan Neuvostoliiton kommunistisen puolueen lakkauttamiseen.[168] Neuvostoliiton hajoamisen jälkeen 25. joulukuuta 1991 syntyi nyky-Venäjän ohella neljätoista muuta Neuvostoliiton jälkeistä valtiota.</w:t>
      </w:r>
    </w:p>
    <w:p>
      <w:r>
        <w:rPr>
          <w:b/>
        </w:rPr>
        <w:t xml:space="preserve">Vastaus</w:t>
      </w:r>
    </w:p>
    <w:p>
      <w:r>
        <w:t xml:space="preserve">Neuvostoliitto vetäytyi toukokuussa 1988 alkaneesta Neuvostoliiton ja Afganistanin sodasta kansainvälisen vastustuksen, jatkuvan neuvostovastaisen sissisodankäynnin ja neuvostokansalaisten tuen puutteen vuoksi.</w:t>
      </w:r>
    </w:p>
    <w:p>
      <w:r>
        <w:rPr>
          <w:b/>
          <w:u w:val="single"/>
        </w:rPr>
        <w:t xml:space="preserve">Asiakirja 466</w:t>
      </w:r>
    </w:p>
    <w:p>
      <w:r>
        <w:rPr>
          <w:b/>
        </w:rPr>
        <w:t xml:space="preserve">Ohjeet</w:t>
      </w:r>
    </w:p>
    <w:p>
      <w:r>
        <w:t xml:space="preserve">Miksi Seattle Supersonics lähti Seattlesta?</w:t>
      </w:r>
    </w:p>
    <w:p>
      <w:r>
        <w:rPr>
          <w:b/>
        </w:rPr>
        <w:t xml:space="preserve">Vastaus</w:t>
      </w:r>
    </w:p>
    <w:p>
      <w:r>
        <w:t xml:space="preserve">Vuonna 2006 joukkueen omistaja Howard Schultz myi joukkueen Clay Bennettille. Clay Bennett suostui alun perin pitämään joukkueen Seattlessa, mutta kertoi sitten kaupungille, että jos uutta areenaa ei rakenneta julkisin varoin, hän siirtää joukkueen. Lopulta areenan julkinen rahoitus kariutui, ja joukkue siirrettiin Oklahomaan. Joukkue tunnetaan nyt nimellä Oklahoma City Thunder. Joukkueen siirto oli hyvin kiistanalainen, sillä paikalliset uutisorganisaatiot ja fanit uskovat, että Clay Bennettin tarkoituksena oli siirtää joukkue pois Seattlesta eikä hän tarjonnut kohtuullisia ehtoja koripalloareenan kunnostamiselle.</w:t>
      </w:r>
    </w:p>
    <w:p>
      <w:r>
        <w:rPr>
          <w:b/>
          <w:u w:val="single"/>
        </w:rPr>
        <w:t xml:space="preserve">Asiakirja 467</w:t>
      </w:r>
    </w:p>
    <w:p>
      <w:r>
        <w:rPr>
          <w:b/>
        </w:rPr>
        <w:t xml:space="preserve">Ohjeet</w:t>
      </w:r>
    </w:p>
    <w:p>
      <w:r>
        <w:t xml:space="preserve">Mikä seuraavista sanoista alkaa S-kirjaimella: Käärme, Pyyhe, Pöytä, Suihku, Yam, Perhonen, Omena.</w:t>
      </w:r>
    </w:p>
    <w:p>
      <w:r>
        <w:rPr>
          <w:b/>
        </w:rPr>
        <w:t xml:space="preserve">Vastaus</w:t>
      </w:r>
    </w:p>
    <w:p>
      <w:r>
        <w:t xml:space="preserve">Käärme, suihku</w:t>
      </w:r>
    </w:p>
    <w:p>
      <w:r>
        <w:rPr>
          <w:b/>
          <w:u w:val="single"/>
        </w:rPr>
        <w:t xml:space="preserve">Asiakirja 468</w:t>
      </w:r>
    </w:p>
    <w:p>
      <w:r>
        <w:rPr>
          <w:b/>
        </w:rPr>
        <w:t xml:space="preserve">Ohjeet</w:t>
      </w:r>
    </w:p>
    <w:p>
      <w:r>
        <w:t xml:space="preserve">Mitä Gini-kerroin mittaa?</w:t>
      </w:r>
    </w:p>
    <w:p>
      <w:r>
        <w:rPr>
          <w:b/>
        </w:rPr>
        <w:t xml:space="preserve">Konteksti</w:t>
      </w:r>
    </w:p>
    <w:p>
      <w:r>
        <w:t xml:space="preserve">Taloustieteessä Gini-kerroin, joka tunnetaan myös nimellä Gini-indeksi tai Gini-suhde, on tilastollisen hajonnan mitta, jonka tarkoituksena on kuvata tuloeroja, varallisuuseroja tai kulutuseroja kansakunnan tai sosiaalisen ryhmän sisällä. Sen kehitti tilastotieteilijä ja sosiologi Corrado Gini.</w:t>
        <w:br/>
        <w:t xml:space="preserve"> Gini-kerroin mittaa eriarvoisuutta frekvenssijakauman arvojen, kuten tulotasojen, välillä. Gini-kerroin 0 kuvastaa täydellistä tasa-arvoa, jolloin kaikki tulo- tai varallisuusarvot ovat samat, kun taas Gini-kerroin 1 (tai 100 %) kuvastaa arvojen välistä maksimaalista eriarvoisuutta. Jos esimerkiksi kaikilla on samat tulot, Gini-kerroin on 0. Sitä vastoin Gini-kerroin 1 osoittaa, että ihmisryhmässä yhdellä yksilöllä on kaikki tulot tai kulutus, kun taas kaikilla muilla ei ole mitään.</w:t>
        <w:br/>
        <w:t xml:space="preserve"> Gini-kertoimen ehdotti Corrado Gini tulojen tai varallisuuden eriarvoisuuden mittariksi.  OECD-maissa tulojen Gini-kerroin vaihteli 1900-luvun lopulla verojen ja tulonsiirtojen vaikutus huomioon ottaen 0,24 ja 0,49 välillä, ja alhaisin oli Slovenia ja korkein Meksiko. Afrikan maiden Gini-kertoimet ennen veroja olivat korkeimmat vuosina 2008-2009, ja Etelä-Afrikan Gini-kerroin oli maailman korkein, arviolta 0,63-0,7. Luku tosin laskee 0,52:een, kun sosiaalituki otetaan huomioon, ja laskee jälleen 0,47:ään verotuksen jälkeen. Maailmanlaajuinen tulojen Gini-kerroin vuonna 2005 on eri lähteissä arvioitu 0,61-0,68:ksi.</w:t>
      </w:r>
    </w:p>
    <w:p>
      <w:r>
        <w:rPr>
          <w:b/>
        </w:rPr>
        <w:t xml:space="preserve">Vastaus</w:t>
      </w:r>
    </w:p>
    <w:p>
      <w:r>
        <w:t xml:space="preserve">Gini-kerroin mittaa taajuusjakauman arvojen, kuten tulotasojen, eriarvoisuutta.</w:t>
      </w:r>
    </w:p>
    <w:p>
      <w:r>
        <w:rPr>
          <w:b/>
          <w:u w:val="single"/>
        </w:rPr>
        <w:t xml:space="preserve">Asiakirja 469</w:t>
      </w:r>
    </w:p>
    <w:p>
      <w:r>
        <w:rPr>
          <w:b/>
        </w:rPr>
        <w:t xml:space="preserve">Ohjeet</w:t>
      </w:r>
    </w:p>
    <w:p>
      <w:r>
        <w:t xml:space="preserve">Kertokaa minulle joitakin faktoja Etiopiasta?</w:t>
      </w:r>
    </w:p>
    <w:p>
      <w:r>
        <w:rPr>
          <w:b/>
        </w:rPr>
        <w:t xml:space="preserve">Vastaus</w:t>
      </w:r>
    </w:p>
    <w:p>
      <w:r>
        <w:t xml:space="preserve">Etiopia on parlamentaarinen liittotasavalta, jossa asuu 113 656 596 ihmistä vuonna 2021 (World factbook). Maata johtaa pääministeri Abiy Ahmed, joka tuli valtaan vuonna 2018. Äänestäminen on sallittua yli 18-vuotiaille kansalaisille, mutta se ei ole pakollista. Hallituksen johtajuudesta huolimatta Etiopialla on merkittäviä korruptio-ongelmia. Korruptioasteikon mukaan maa sijoittuu 129. sijalle 180 maan joukossa, ja lahjonta on yleistä hallituksen asioissa. Maatalous on merkittävä osa Etiopian taloutta, ja vuonna 2020 maata viljellään 38,5 miljoonaa hehtaaria(World factbook). Tärkeimmät maassa viljellyt kasvit ovat kahvi, palkokasvit, öljykasvit, vilja, peruna, sokeriruoko ja vihannekset. Noin 80 prosenttia Etiopian väestöstä asuu maaseudulla maanviljelyn tarpeen vuoksi, ja loput 20 prosenttia asuu kaupungeissa.</w:t>
      </w:r>
    </w:p>
    <w:p>
      <w:r>
        <w:rPr>
          <w:b/>
          <w:u w:val="single"/>
        </w:rPr>
        <w:t xml:space="preserve">Asiakirja 470</w:t>
      </w:r>
    </w:p>
    <w:p>
      <w:r>
        <w:rPr>
          <w:b/>
        </w:rPr>
        <w:t xml:space="preserve">Ohjeet</w:t>
      </w:r>
    </w:p>
    <w:p>
      <w:r>
        <w:t xml:space="preserve">Mitä etuja insinööritieteiden opiskelusta on yliopistossa?</w:t>
      </w:r>
    </w:p>
    <w:p>
      <w:r>
        <w:rPr>
          <w:b/>
        </w:rPr>
        <w:t xml:space="preserve">Vastaus</w:t>
      </w:r>
    </w:p>
    <w:p>
      <w:r>
        <w:t xml:space="preserve">Insinööritieteiden opiskelulla on monia etuja.</w:t>
        <w:br/>
        <w:t xml:space="preserve">1) Insinöörikoulutus antaa opiskelijalle teknisiä / kovia taitoja, jotka tekevät heistä arvokkaita työelämässä</w:t>
        <w:br/>
        <w:t xml:space="preserve">2) Insinöörikoulutus opettaa opiskelijoille kriittistä ajattelua ensimmäisten periaatteiden pohjalta monimutkaisten ongelmien ratkaisemiseksi</w:t>
        <w:br/>
        <w:t xml:space="preserve">3) Insinöörikoulutus opettaa opiskelijoille, että ongelmaan ei välttämättä ole yhtä ainoaa ratkaisua ja että ratkaisun löytämisprosessi on yhtä arvokas kuin itse ratkaisu.</w:t>
        <w:br/>
        <w:br/>
        <w:t xml:space="preserve"> Kaiken kaikkiaan insinöörikoulutuksella on monia etuja sekä teknisessä että muussa kuin teknisessä mielessä.  Pikemminkin se opettaa opiskelijoita ajattelemaan.</w:t>
      </w:r>
    </w:p>
    <w:p>
      <w:r>
        <w:rPr>
          <w:b/>
          <w:u w:val="single"/>
        </w:rPr>
        <w:t xml:space="preserve">Asiakirja 471</w:t>
      </w:r>
    </w:p>
    <w:p>
      <w:r>
        <w:rPr>
          <w:b/>
        </w:rPr>
        <w:t xml:space="preserve">Ohjeet</w:t>
      </w:r>
    </w:p>
    <w:p>
      <w:r>
        <w:t xml:space="preserve">Nimeä alla olevan UVA:ta koskevan tekstin mukaan ne UVA:n alumnit, jotka ovat saaneet Pulitzer-palkinnon.</w:t>
      </w:r>
    </w:p>
    <w:p>
      <w:r>
        <w:rPr>
          <w:b/>
        </w:rPr>
        <w:t xml:space="preserve">Konteksti</w:t>
      </w:r>
    </w:p>
    <w:p>
      <w:r>
        <w:t xml:space="preserve">Rhodes-apurahat ovat kansainvälisiä jatko-opintopalkintoja, jotka myönnetään Oxfordin yliopistossa opiskeleville.</w:t>
        <w:t xml:space="preserve">jälkeen, kun stipendiohjelma alkoi vuonna 1904, UVA:ssa on ollut viisikymmentäviisi Rhodes-stipendiaattia,[218] mikä on eniten kaikista Amerikan etelävaltioiden yliopistoista, kahdeksanneksi eniten kaikkiaan ja kolmanneksi eniten Ivy League -yliopiston ulkopuolella (Stanfordin yliopiston ja Yhdysvaltain sotilasakatemian (West Point) jälkeen).[219</w:t>
      </w:r>
      <w:r>
        <w:br/>
        <w:br/>
        <w:t xml:space="preserve">Kahdeksan NASA:n astronauttia ja laukaisujohtajaa on UVA:n alumneja: Karl Gordon Henize, Bill Nelson, Thomas Marshburn, Leland Melvin, Jeff Wisoff, Kathryn Thornton, Patrick Forrester ja Michael Leinbach.</w:t>
        <w:br/>
        <w:br/>
        <w:t xml:space="preserve"> Pulitzer-palkinnon on saanut kahdeksan UVA:n alumnia: Edward P. Jones, Ron Suskind, Virginius Dabney, Claudia Emerson, Henry Taylor, Lane DeGregory, George Rodrigue ja Michael Vitez.</w:t>
      </w:r>
    </w:p>
    <w:p>
      <w:r>
        <w:rPr>
          <w:b/>
        </w:rPr>
        <w:t xml:space="preserve">Vastaus</w:t>
      </w:r>
    </w:p>
    <w:p>
      <w:r>
        <w:t xml:space="preserve">Pulitzer-palkinto on myönnetty UVA:n alumnille: Edward P. Jones, Ron Suskind, Virginius Dabney, Claudia Emerson, Henry Taylor, Lane DeGregory, George Rodrigue ja Michael Vitez.</w:t>
      </w:r>
    </w:p>
    <w:p>
      <w:r>
        <w:rPr>
          <w:b/>
          <w:u w:val="single"/>
        </w:rPr>
        <w:t xml:space="preserve">Asiakirja 472</w:t>
      </w:r>
    </w:p>
    <w:p>
      <w:r>
        <w:rPr>
          <w:b/>
        </w:rPr>
        <w:t xml:space="preserve">Ohjeet</w:t>
      </w:r>
    </w:p>
    <w:p>
      <w:r>
        <w:t xml:space="preserve">Yhteenveto Challengerin myyntimenetelmästä minulle.</w:t>
      </w:r>
    </w:p>
    <w:p>
      <w:r>
        <w:rPr>
          <w:b/>
        </w:rPr>
        <w:t xml:space="preserve">Vastaus</w:t>
      </w:r>
    </w:p>
    <w:p>
      <w:r>
        <w:t xml:space="preserve">Challenger-myyntimenetelmä on erittäin suosittu, tutkimukseen perustuva, oivalluksiin perustuva lähestymistapa myyntiin. Se vakiinnutettiin vuoden 2008 talousromahduksen jälkeisessä tutkimuksessa, jossa ryhmä myyjiä menestyi paremmin kuin muut myyjät, ja CEB:n tutkimusryhmä halusi ymmärtää, miksi.</w:t>
        <w:t xml:space="preserve">He tekivät suurimman laatuaan 25 000 myyjälle suunnatun tutkimuksen ja havaitsivat, että menestyneimmät myyjät hyödyntävät (5) ydintaitoa:</w:t>
        <w:br/>
        <w:t xml:space="preserve">1</w:t>
        <w:t xml:space="preserve">Asiakkaiden opettaminen heidän liiketoiminnastaan</w:t>
        <w:br/>
        <w:t xml:space="preserve">2.</w:t>
        <w:t xml:space="preserve">Viestin räätälöinti yrityksen, toimialan, roolin ja yksilön mukaan</w:t>
        <w:br/>
        <w:t xml:space="preserve">3.</w:t>
        <w:t xml:space="preserve">Myyntikeskustelun hallinta</w:t>
        <w:br/>
        <w:t xml:space="preserve">4.</w:t>
        <w:t xml:space="preserve">Rakentavien jännitteiden hyödyntäminen myyntikeskustelussa</w:t>
        <w:br/>
        <w:t xml:space="preserve">5. Asiakasliikkujien hyödyntäminen myymään heidän puolestaan.</w:t>
        <w:br/>
        <w:t xml:space="preserve"> Useimmissa myynnin lähestymistavoissa keskitytään yleensä toimittajan tuotteen/ratkaisun ominaisuuksiin, hyötyihin ja myönteisiin tuloksiin. Challenger-lähestymistapa perustuu siihen, että asiakas johdatetaan ratkaisuun eikä johdateta ratkaisun avulla.</w:t>
      </w:r>
    </w:p>
    <w:p>
      <w:r>
        <w:rPr>
          <w:b/>
          <w:u w:val="single"/>
        </w:rPr>
        <w:t xml:space="preserve">Asiakirja 473</w:t>
      </w:r>
    </w:p>
    <w:p>
      <w:r>
        <w:rPr>
          <w:b/>
        </w:rPr>
        <w:t xml:space="preserve">Ohjeet</w:t>
      </w:r>
    </w:p>
    <w:p>
      <w:r>
        <w:t xml:space="preserve">Ketkä kolme joukkueenjohtajaa pitävät hallussaan ennätystä eniten esiintymisiä FIFA:n seurajoukkueiden MM-lopputurnauksen finaalissa?</w:t>
      </w:r>
    </w:p>
    <w:p>
      <w:r>
        <w:rPr>
          <w:b/>
        </w:rPr>
        <w:t xml:space="preserve">Konteksti</w:t>
      </w:r>
    </w:p>
    <w:p>
      <w:r>
        <w:t xml:space="preserve">Pep Guardiola ja Carlo Ancelotti ovat ainoat managerit, jotka ovat voittaneet kolme FIFA:n seurajoukkueiden maailmanmestaruuskilpailua; Guardiola voitti kaksi kertaa Barcelonan ja kerran Bayern Münchenin kanssa,[9][10] kun taas Ancelotti voitti kerran Milanin ja kaksi kertaa Real Madridin kanssa. Rafael Benítez pitää Ancelottin ja Guardiolan ohella hallussaan ennätystä eniten finaalissa esiintyneistä managereista, sillä hän johti englantilaisseurat Liverpoolin ja Chelsean sekä italialaisseura Internazionalen kumpikin yhteen finaaliin.[5][8] Senegalin Lamine N'Diaye vuonna 2010, Tunisian Faouzi Benzarti vuonna 2013 ja Japanin Masatada Ishii vuonna 2016 olivat ainoat finaalissa esiintyneet ei-eurooppalaiset ja ei-eteläamerikkalaiset managerit. Edellä mainitut kolme manageria sekä Zoran Mamić vuonna 2018, Ricardo Ferretti vuonna 2020 ja Ramón Díaz vuonna 2022 ovat ainoat, jotka ovat johtaneet Euroopan ja Etelä-Amerikan ulkopuolisen seuran ratkaisevaan otteluun[8].</w:t>
      </w:r>
    </w:p>
    <w:p>
      <w:r>
        <w:rPr>
          <w:b/>
        </w:rPr>
        <w:t xml:space="preserve">Vastaus</w:t>
      </w:r>
    </w:p>
    <w:p>
      <w:r>
        <w:t xml:space="preserve">Rafael Benítez, Pep Guardiola ja Carlo Ancelotti pitävät hallussaan ennätystä eniten esiintymisiä.</w:t>
      </w:r>
    </w:p>
    <w:p>
      <w:r>
        <w:rPr>
          <w:b/>
          <w:u w:val="single"/>
        </w:rPr>
        <w:t xml:space="preserve">Asiakirja 474</w:t>
      </w:r>
    </w:p>
    <w:p>
      <w:r>
        <w:rPr>
          <w:b/>
        </w:rPr>
        <w:t xml:space="preserve">Ohjeet</w:t>
      </w:r>
    </w:p>
    <w:p>
      <w:r>
        <w:t xml:space="preserve">Anna minulle luettelo viidestä viimeisestä Super Bowlin voittaneesta joukkueesta.</w:t>
      </w:r>
    </w:p>
    <w:p>
      <w:r>
        <w:rPr>
          <w:b/>
        </w:rPr>
        <w:t xml:space="preserve">Vastaus</w:t>
      </w:r>
    </w:p>
    <w:p>
      <w:r>
        <w:t xml:space="preserve">Kansas City Chiefs</w:t>
        <w:br/>
        <w:t xml:space="preserve">Los Angeles Rams</w:t>
        <w:br/>
        <w:t xml:space="preserve">Tampa Bay Buccaneers</w:t>
        <w:br/>
        <w:t xml:space="preserve">Kansas</w:t>
        <w:t xml:space="preserve">City </w:t>
        <w:t xml:space="preserve">Chiefs</w:t>
        <w:br/>
        <w:t xml:space="preserve">New England Patriots</w:t>
      </w:r>
    </w:p>
    <w:p>
      <w:r>
        <w:rPr>
          <w:b/>
          <w:u w:val="single"/>
        </w:rPr>
        <w:t xml:space="preserve">Asiakirja 475</w:t>
      </w:r>
    </w:p>
    <w:p>
      <w:r>
        <w:rPr>
          <w:b/>
        </w:rPr>
        <w:t xml:space="preserve">Ohjeet</w:t>
      </w:r>
    </w:p>
    <w:p>
      <w:r>
        <w:t xml:space="preserve">Selitä, miten mekaaninen kello toimii</w:t>
      </w:r>
    </w:p>
    <w:p>
      <w:r>
        <w:rPr>
          <w:b/>
        </w:rPr>
        <w:t xml:space="preserve">Vastaus</w:t>
      </w:r>
    </w:p>
    <w:p>
      <w:r>
        <w:t xml:space="preserve">Yksinkertainen mekaaninen kello toimii siirtämällä voimaa pääjousesta, tiukasti kierretystä metallijousesta, kutuvaelluksen ja tasapainopyörän kautta pyörille, jotka edustavat sekunteja, minuutteja ja tunteja.</w:t>
        <w:br/>
        <w:br/>
        <w:t xml:space="preserve"> Kello käyttää pääjousesta tulevaa hammaspyörää, joka työntää kutuvaelluksen hammaspyörää rubiinipalettia vasten heiluttaakseen tasapainopyörää. Tasauspyörä ja kutuvaellukselle on huolellisesti rakennettu niin, että ne värähtelevät tietyllä taajuudella, jolloin hammaspyörä saa pienen määrän voimaa. Vaihteisto on rakennettu siten, että se voi vaihtaa tasapainopyörän tietyn taajuuden sekunneiksi, minuuteiksi ja tunneiksi.</w:t>
        <w:br/>
        <w:br/>
        <w:t xml:space="preserve"> Muita komplikaatioita, kuten kronografeja, auringon vaiheita, hälytyksiä ja muita, ei ole otettu huomioon tässä yksinkertaisessa kellossa. Automaattikellossa on painotettu roottori, jonka avulla pääjousi vedetään käden liikkeellä.</w:t>
      </w:r>
    </w:p>
    <w:p>
      <w:r>
        <w:rPr>
          <w:b/>
          <w:u w:val="single"/>
        </w:rPr>
        <w:t xml:space="preserve">Asiakirja 476</w:t>
      </w:r>
    </w:p>
    <w:p>
      <w:r>
        <w:rPr>
          <w:b/>
        </w:rPr>
        <w:t xml:space="preserve">Ohjeet</w:t>
      </w:r>
    </w:p>
    <w:p>
      <w:r>
        <w:t xml:space="preserve">Luokittele nämä esineet niiden muodon perusteella.</w:t>
        <w:br/>
        <w:t xml:space="preserve">pyörä, kolikko, CD-levy, postimerkki, shakkilauta</w:t>
      </w:r>
    </w:p>
    <w:p>
      <w:r>
        <w:rPr>
          <w:b/>
        </w:rPr>
        <w:t xml:space="preserve">Vastaus</w:t>
      </w:r>
    </w:p>
    <w:p>
      <w:r>
        <w:t xml:space="preserve">Pyöreä - pyörä, kolikko, CD-levy</w:t>
        <w:br/>
        <w:t xml:space="preserve">Neliö - postimerkki, shakkilauta</w:t>
      </w:r>
    </w:p>
    <w:p>
      <w:r>
        <w:rPr>
          <w:b/>
          <w:u w:val="single"/>
        </w:rPr>
        <w:t xml:space="preserve">Asiakirja 477</w:t>
      </w:r>
    </w:p>
    <w:p>
      <w:r>
        <w:rPr>
          <w:b/>
        </w:rPr>
        <w:t xml:space="preserve">Ohjeet</w:t>
      </w:r>
    </w:p>
    <w:p>
      <w:r>
        <w:t xml:space="preserve">Miksi kaikki planeetat ja kuut ovat pyöreitä? Mikä tekee niistä pyöreitä? Onko olemassa toista muotoa?</w:t>
      </w:r>
    </w:p>
    <w:p>
      <w:r>
        <w:rPr>
          <w:b/>
        </w:rPr>
        <w:t xml:space="preserve">Vastaus</w:t>
      </w:r>
    </w:p>
    <w:p>
      <w:r>
        <w:t xml:space="preserve">Kaikki planeetat ja kuut eivät ole pyöreitä. Niiden muodot vaihtelevat jonkin verran niiden massan mukaan, ja saattaa olla jopa olemassa kummallisen näköisiä maailmoja, jotka eivät ole samanlaisia kuin mikään meidän järjestelmästämme tuntemamme.</w:t>
        <w:br/>
        <w:br/>
        <w:t xml:space="preserve"> Kaikki planeetan tai kuun sisällä on painovoiman vaikutuksen alaisena siten, että sen palaset siirtyisivät keskelle, jos voisivat. Ihanteellisissa olosuhteissa se saisi pallomaisen muodon. Muista kuin nesteistä valmistettujen esineiden kohdalla vaihtelee, missä vaiheessa ne muuttuvat pyöreiksi. Yleisesti oletetaan, että ne muuttuvat pallomaisiksi halkaisijaltaan noin 400 kilometriä halkaisijaltaan, kun ne on valmistettu aurinkokunnassamme yleisesti esiintyvästä jäisestä materiaalista. Jos jokin on tehty jostain jäykemmästä aineesta, sen halkaisijan on kuitenkin oltava tätä suurempi - noin 750 km/466 mailia. Riittävän suuressa massassa kivikin muuttuu nestemäiseksi. Marsin Deimos-kuu on vain 12,6 km/7,8 mailia halkaisijaltaan, eikä se ole pallomainen, ja on olemassa monia muitakin muiden planeettojen pieniä kuita, jotka eivät ole pyöreitä.</w:t>
        <w:br/>
        <w:br/>
        <w:t xml:space="preserve"> Tämä ei kuitenkaan ole kaikki. Tähtitieteelliset kohteet pyörivät, jolloin ne saavat litteän pallon muodon, mitä nopeammin ne pyörivät, jos ne ovat tarpeeksi massiivisia. Sen lisäksi niillä voi olla kuita. Tämä saa aikaan sen, että niiden ympärillä kiertävän kappaleen kohdalle muodostuu pullistuma. Maapallon tapauksessa Kuumme aiheuttaa vuorovesiä tämän prosessin kautta. Myös Aurinkomme aiheuttaa vuorovesiä planeetallamme. Muualla maailmankaikkeudessa voi olla planeettoja, joilla on massiivisia kuita, tai kaksi yhtä massiivista planeettaa, joita kutsutaan kaksoisplaneetoiksi ja jotka kiertävät yhteistä massakeskipistettään, barykeskipistettä, lähietäisyydellä, mikä voi aiheuttaa vielä voimakkaamman pullistuman. Niiden muoto muuttuisi näin näkyvämmin.</w:t>
        <w:br/>
        <w:br/>
        <w:t xml:space="preserve"> Lopuksi, yllä esitetty outo, toroidinen planeetta voi olla fysiikan perusteella vakaa, ainakin jonkin aikaa. Kuten aiemmin mainitsin, jäykätkin kivet käyttäytyvät kuin neste suurilla massoilla. Riittävä pyörimisnopeus voi tasapainottaa painovoiman voimaa keskipakokiihtyvyydellä, ja toruksen muotoinen planeetta voisi olla olemassa. Mahdollinen skenaario tällaisen maailman syntymiselle olisi, jos kaksi riittävän nopeasti pyörivää planeettaa törmäisi toisiinsa ja muodostaisi höyrystyneestä kivestä donitsin, niin sanotun synestian.</w:t>
        <w:br/>
        <w:br/>
        <w:t xml:space="preserve"> Pidämme tällä hetkellä tapahtumia, jotka johtaisivat tämänmuotoisen maailman syntyyn, niin epätodennäköisinä, ettei näkyvissä olevassa maailmankaikkeudessa välttämättä ole yhtään toruksenmuotoista planeettaa, mutta yllätyimme aika monta kertaa siitä, mitä löysimme Kosmoksen tutkimisen aikana. Ehkä löydämme jonain päivänä jopa donitsinmuotoisen maailman.</w:t>
      </w:r>
    </w:p>
    <w:p>
      <w:r>
        <w:rPr>
          <w:b/>
          <w:u w:val="single"/>
        </w:rPr>
        <w:t xml:space="preserve">Asiakirja 478</w:t>
      </w:r>
    </w:p>
    <w:p>
      <w:r>
        <w:rPr>
          <w:b/>
        </w:rPr>
        <w:t xml:space="preserve">Ohjeet</w:t>
      </w:r>
    </w:p>
    <w:p>
      <w:r>
        <w:t xml:space="preserve">mitä etuja kotipuutarhan omistajien terveydelle on?</w:t>
      </w:r>
    </w:p>
    <w:p>
      <w:r>
        <w:rPr>
          <w:b/>
        </w:rPr>
        <w:t xml:space="preserve">Vastaus</w:t>
      </w:r>
    </w:p>
    <w:p>
      <w:r>
        <w:t xml:space="preserve">Vihannespuutarhan avulla voit miettiä kunkin vihanneksen terveystekijöitä. Voit asettaa kunkin vihanneksen terveysvaikutukset tärkeysjärjestykseen ja verrata niitä siihen, kuinka usein käytät kyseistä vihannesta. Voit suunnitella, kuinka monta kasvia kustakin lajikkeesta tarvitaan perheesi päivällisen valmistamiseen. Yrität löytää vihanneksia, joita on helppo ylläpitää ja kasvattaa vähäisellä valvonnalla. Sekoitat vihanneksia, jotka kasvavat kesällä ja leudoissa kylmissä lämpötiloissa, ja valitset istutusajankohdan. Jos haluat ympärivuotisesti tuoreita vihanneksia, voit jopa suunnitella kasvihuoneen, jossa on lämmitys, jotta kasvit pysyvät hengissä kaikkina vuodenaikoina. Maaperän tekeminen valmiiksi ja kasvinruoan lisääminen säännöllisin väliajoin on tarpeen, jotta tuotteet pysyvät hyvissä lukemissa. Omistajalla on terveyshyötyjä stressittömänä aikana, jolloin hän työskentelee puutarhassa, ja kun hän näkee tuotteet ruokapöydässä herkullisen ruokalajin muodossa. Omistajilla on hauskaa julkaista tuotekuviaan ja ruokiaan sosiaalisessa mediassa ja jakaa niitä ystäviensä kanssa. Joka vuosi he suunnittelevat 3-4 kuukautta etukäteen, millaisia kasveja he haluaisivat istuttaa puutarhaan. He työskentelevät ystäviensä kanssa löytääkseen siemeniä eri kasveille, joita he haluavat istuttaa, ja jakavat vinkkejä puutarhan pitämiseksi terveenä. Tärkein hyöty on, että omistaja voi saada tuoreita tuotteita, joissa ei käytetä voimakkaita kemikaaleja tai torjunta-aineita.</w:t>
      </w:r>
    </w:p>
    <w:p>
      <w:r>
        <w:rPr>
          <w:b/>
          <w:u w:val="single"/>
        </w:rPr>
        <w:t xml:space="preserve">Asiakirja 479</w:t>
      </w:r>
    </w:p>
    <w:p>
      <w:r>
        <w:rPr>
          <w:b/>
        </w:rPr>
        <w:t xml:space="preserve">Ohjeet</w:t>
      </w:r>
    </w:p>
    <w:p>
      <w:r>
        <w:t xml:space="preserve">Voitteko kertoa minulle reseptin nopean jälkiruoan valmistamiseksi, kertokaa minulle yksi, joka on suosikkinne.</w:t>
      </w:r>
    </w:p>
    <w:p>
      <w:r>
        <w:rPr>
          <w:b/>
        </w:rPr>
        <w:t xml:space="preserve">Vastaus</w:t>
      </w:r>
    </w:p>
    <w:p>
      <w:r>
        <w:t xml:space="preserve">Hedelmäkerma on yksi lempijälkiruokiani ja erittäin helppo tehdä. Tarvitset vain 500 ml raskasta kermaa , tomusokeria , kaikki lempihedelmäsi ( banaani , omenat , viinirypäleet , mansikat , mango jne ) leikattuina pieniksi paloiksi , ripaus sitruunamehua . Vatkaa kerma sauvasekoittimella , lisää sokeri siihen ja sekoita hyvin . Lisää 5-10 tippaa sitruunaa .Tämä estää omenoita ja banaaneja mustumasta . Lisää kaikki leikatut hedelmät jälkiruoka-astiaan . Kaada kerma hedelmien päälle . Tarjoile jäähdytettynä rakkaudella . Olen varma, että kaikki sinä, vieraasi ja perheesi rakastavat tätä .</w:t>
      </w:r>
    </w:p>
    <w:p>
      <w:r>
        <w:rPr>
          <w:b/>
          <w:u w:val="single"/>
        </w:rPr>
        <w:t xml:space="preserve">Asiakirja 480</w:t>
      </w:r>
    </w:p>
    <w:p>
      <w:r>
        <w:rPr>
          <w:b/>
        </w:rPr>
        <w:t xml:space="preserve">Ohjeet</w:t>
      </w:r>
    </w:p>
    <w:p>
      <w:r>
        <w:t xml:space="preserve">Tammy Wynetten albumi The ways to love a man (tapoja rakastaa miestä)</w:t>
      </w:r>
    </w:p>
    <w:p>
      <w:r>
        <w:rPr>
          <w:b/>
        </w:rPr>
        <w:t xml:space="preserve">Konteksti</w:t>
      </w:r>
    </w:p>
    <w:p>
      <w:r>
        <w:t xml:space="preserve">The Ways to Love a Man on yhdysvaltalaisen country-artistin Tammy Wynetten studioalbumi. Se julkaistiin 26. tammikuuta 1970 Epic Recordsin kautta ja oli Wynetten uran seitsemäs studioalbumi. Levy koostui 11 kappaleesta, jotka sisälsivät sekä alkuperäistä materiaalia että cover-äänityksiä. Sen nimikappale oli albumin ainoa mukana ollut single. Siitä tuli Pohjois-Amerikan country-listan ykkösbiisi, kun se saavutti listasijoja myös muissa musiikkigenreissä. Myös itse albumi saavutti julkaisunsa jälkeen listasijoja country-albumien listalla. Kriitikot ja toimittajat ottivat albumin myönteisesti vastaan seuraavina vuosina.</w:t>
      </w:r>
    </w:p>
    <w:p>
      <w:r>
        <w:rPr>
          <w:b/>
        </w:rPr>
        <w:t xml:space="preserve">Vastaus</w:t>
      </w:r>
    </w:p>
    <w:p>
      <w:r>
        <w:t xml:space="preserve">The Ways to Love a Man on yhdysvaltalaisen country-artistin Tammy Wynetten studioalbumi. Se julkaistiin 26. tammikuuta 1970 Epic Recordsin kautta ja oli Wynetten uran seitsemäs studioalbumi. Levy koostui 11 kappaleesta, jotka sisälsivät sekä alkuperäistä materiaalia että cover-äänityksiä.</w:t>
        <w:br/>
        <w:br/>
        <w:t xml:space="preserve"> Sen nimikappale oli albumin ainoa mukana ollut single. Siitä tuli Pohjois-Amerikan country-listan ykkösbiisi, kun se saavutti listasijoja myös muissa musiikkigenreissä. Myös itse albumi saavutti julkaisunsa jälkeen listasijoja country-albumien listalla. Kriitikot ja toimittajat antoivat albumille myönteisen vastaanoton seuraavina vuosina.</w:t>
      </w:r>
    </w:p>
    <w:p>
      <w:r>
        <w:rPr>
          <w:b/>
          <w:u w:val="single"/>
        </w:rPr>
        <w:t xml:space="preserve">Asiakirja 481</w:t>
      </w:r>
    </w:p>
    <w:p>
      <w:r>
        <w:rPr>
          <w:b/>
        </w:rPr>
        <w:t xml:space="preserve">Ohjeet</w:t>
      </w:r>
    </w:p>
    <w:p>
      <w:r>
        <w:t xml:space="preserve">Missä kannattaa vierailla Brasiliassa?</w:t>
      </w:r>
    </w:p>
    <w:p>
      <w:r>
        <w:rPr>
          <w:b/>
        </w:rPr>
        <w:t xml:space="preserve">Vastaus</w:t>
      </w:r>
    </w:p>
    <w:p>
      <w:r>
        <w:t xml:space="preserve">Riippuu siitä, mitä etsit. Brasilia tunnetaan Amazonin metsästä, karnevaaleista ja Rion rannoista, mutta siellä on paljon muutakin tutkittavaa.</w:t>
        <w:br/>
        <w:br/>
        <w:t xml:space="preserve"> Siellä on melko mielenkiintoisia kaupunkeja, kuten São Paulo, Curitiba ja Recife. São Paulossa on hieno sekoitus kulttuuria ja ruokakulttuuria, kaupunki on vilkas ja siellä on leipomoita, jotka valvovat koko yön. Curitibasta tuli kaupunkien kestävän kehityksen edelläkävijä, ja siellä on myös kulttuurinäkökulma.</w:t>
        <w:br/>
        <w:t xml:space="preserve"> Recife on kaupunki koillisessa Pernambucon osavaltiossa, ja sen vanhassa kaupungissa, Recife antigossa, on yöelämää ja myös joitakin rantoja. Helmikuun aikana kaupungissa vietetään vilkasta karnevaalijuhlaa, jolloin turistit ja asukkaat menevät kadulle tanssimaan ja juhlimaan, ja siellä näkee kaikenikäisiä ihmisiä.</w:t>
        <w:br/>
        <w:br/>
        <w:t xml:space="preserve"> Kaupunkien lisäksi Brasiliassa on kauniita lämpimiä rantoja sen koillisvaltioissa. Bahian osavaltiosta Ceáran osavaltioon on monia paratiisimaisia rantoja, joilla voi vierailla. Kannattaa muistaa, että Brasiliassa ei ole aina turvallista tehdä road trippiä, ja sinun on puhuttava portugalia, sillä englantia puhuvia on vain tärkeimmissä hotelleissa ja lomakohteissa. Pysy Salvadorissa, Aracajússa, Maceiossa, Recifessä, João Pessoassa, Natalissa ja Fortalezassa sijaitsevissa suurimmissa kaupungeissa, jotta näet eniten kehitystä ja matkailupalveluja.</w:t>
      </w:r>
    </w:p>
    <w:p>
      <w:r>
        <w:rPr>
          <w:b/>
          <w:u w:val="single"/>
        </w:rPr>
        <w:t xml:space="preserve">Asiakirja 482</w:t>
      </w:r>
    </w:p>
    <w:p>
      <w:r>
        <w:rPr>
          <w:b/>
        </w:rPr>
        <w:t xml:space="preserve">Ohjeet</w:t>
      </w:r>
    </w:p>
    <w:p>
      <w:r>
        <w:t xml:space="preserve">jotka ovat sateenkaaren värejä violetti punainen oranssi violetti indigo vaaleanpunainen sininen musta valkoinen keltainen vihreä harmaa</w:t>
      </w:r>
    </w:p>
    <w:p>
      <w:r>
        <w:rPr>
          <w:b/>
        </w:rPr>
        <w:t xml:space="preserve">Vastaus</w:t>
      </w:r>
    </w:p>
    <w:p>
      <w:r>
        <w:t xml:space="preserve">VIBGYOR - Violetti Indigo Sininen Vihreä Keltainen oranssi punainen</w:t>
      </w:r>
    </w:p>
    <w:p>
      <w:r>
        <w:rPr>
          <w:b/>
          <w:u w:val="single"/>
        </w:rPr>
        <w:t xml:space="preserve">Asiakirja 483</w:t>
      </w:r>
    </w:p>
    <w:p>
      <w:r>
        <w:rPr>
          <w:b/>
        </w:rPr>
        <w:t xml:space="preserve">Ohjeet</w:t>
      </w:r>
    </w:p>
    <w:p>
      <w:r>
        <w:t xml:space="preserve">Mitkä ovat yleisimpiä aktiviteetteja talvella kylmissä ilmastoissa?</w:t>
      </w:r>
    </w:p>
    <w:p>
      <w:r>
        <w:rPr>
          <w:b/>
        </w:rPr>
        <w:t xml:space="preserve">Vastaus</w:t>
      </w:r>
    </w:p>
    <w:p>
      <w:r>
        <w:t xml:space="preserve">Talvikuukausien yleisiä kylmän sään aktiviteetteja ovat: talvivaellus, lukeminen lämpimän tulen äärellä, laskettelu ja hiihto, saunominen ystävien kanssa ja lumikenkäily metsässä. Talvikuukausina monet lapset nauttivat lumiukkojen rakentamisesta, kelkkailusta, lumipallo-ottelusta ja lämmittelystä kuuman kaakaon kanssa.</w:t>
      </w:r>
    </w:p>
    <w:p>
      <w:r>
        <w:rPr>
          <w:b/>
          <w:u w:val="single"/>
        </w:rPr>
        <w:t xml:space="preserve">Asiakirja 484</w:t>
      </w:r>
    </w:p>
    <w:p>
      <w:r>
        <w:rPr>
          <w:b/>
        </w:rPr>
        <w:t xml:space="preserve">Ohjeet</w:t>
      </w:r>
    </w:p>
    <w:p>
      <w:r>
        <w:t xml:space="preserve">Kuka on Cindy Robinson?</w:t>
      </w:r>
    </w:p>
    <w:p>
      <w:r>
        <w:rPr>
          <w:b/>
        </w:rPr>
        <w:t xml:space="preserve">Konteksti</w:t>
      </w:r>
    </w:p>
    <w:p>
      <w:r>
        <w:t xml:space="preserve">Cindy Robinson on yhdysvaltalainen ääninäyttelijä, joka tekee ääniä animaatioissa ja videopeleissä. Hänen tärkeimpiä roolejaan ovat Makoto Nanaya ja Gii Blazblue-sarjasta, Betty Boop mainoksissa, kuningatar Beryl Sailor Moonissa, Chitose Nanbu Ah My Buddha -sarjassa, Kukaku Shiba, Miyako Shiba, Jinta Hanakari (lapsi) ja Kiyone Kotetsu Bleachissa, Zola Blue Dragon -sarjassa, Madeline Hatter "Ever After High"-elokuvassa Minerva ja Hinoka Fire Emblemissä. Hän esiintyy myös The Purge -sarjassa Purge Emergency Broadcast Systemin äänenä.</w:t>
        <w:br/>
        <w:br/>
        <w:t xml:space="preserve"> Robinson tunnetaan parhaiten roolistaan Amy Rose Sonic the Hedgehog -sarjassa vuodesta 2010 lähtien.</w:t>
      </w:r>
    </w:p>
    <w:p>
      <w:r>
        <w:rPr>
          <w:b/>
        </w:rPr>
        <w:t xml:space="preserve">Vastaus</w:t>
      </w:r>
    </w:p>
    <w:p>
      <w:r>
        <w:t xml:space="preserve">Cindy Robinson on yhdysvaltalainen ääninäyttelijä, joka tunnetaan parhaiten roolistaan Amy Rose Sonic the Hedgehog -sarjassa vuodesta 2010 lähtien.</w:t>
      </w:r>
    </w:p>
    <w:p>
      <w:r>
        <w:rPr>
          <w:b/>
          <w:u w:val="single"/>
        </w:rPr>
        <w:t xml:space="preserve">Asiakirja 485</w:t>
      </w:r>
    </w:p>
    <w:p>
      <w:r>
        <w:rPr>
          <w:b/>
        </w:rPr>
        <w:t xml:space="preserve">Ohjeet</w:t>
      </w:r>
    </w:p>
    <w:p>
      <w:r>
        <w:t xml:space="preserve">Onko Palmeirasilla Fifan seurajoukkueiden MM-kisat?</w:t>
      </w:r>
    </w:p>
    <w:p>
      <w:r>
        <w:rPr>
          <w:b/>
        </w:rPr>
        <w:t xml:space="preserve">Vastaus</w:t>
      </w:r>
    </w:p>
    <w:p>
      <w:r>
        <w:t xml:space="preserve">Huolimatta monista väitteistä, joiden mukaan Palmeiras olisi voittanut seurajoukkueiden maailmanmestaruuden vuonna 1951, Fifan seurajoukkueiden maailmanmestareiden virallinen luettelo alkaa vuodesta 2000, jolloin Corinthians oli turnauksen ensimmäinen mestari, eikä Palmeiras ole voittanut yhtään Fifan maailmanmestaruuskilpailua sen jälkeen.</w:t>
      </w:r>
    </w:p>
    <w:p>
      <w:r>
        <w:rPr>
          <w:b/>
          <w:u w:val="single"/>
        </w:rPr>
        <w:t xml:space="preserve">Asiakirja 486</w:t>
      </w:r>
    </w:p>
    <w:p>
      <w:r>
        <w:rPr>
          <w:b/>
        </w:rPr>
        <w:t xml:space="preserve">Ohjeet</w:t>
      </w:r>
    </w:p>
    <w:p>
      <w:r>
        <w:t xml:space="preserve">Kerro, milloin Gennadi Petrovitsh Ljatšin liittyi laivastoon ja milloin hänet erotettiin laivastosta.</w:t>
      </w:r>
    </w:p>
    <w:p>
      <w:r>
        <w:rPr>
          <w:b/>
        </w:rPr>
        <w:t xml:space="preserve">Konteksti</w:t>
      </w:r>
    </w:p>
    <w:p>
      <w:r>
        <w:t xml:space="preserve">Gennadi Petrovitš Ljatšin (venäjäksi Геннадий Петрович Лячин; 1. tammikuuta 1955 - 12. elokuuta 2000) oli venäläinen laivastoupseeri. Hän oli venäläisen sukellusvene Kurskin komentajana, kun alus kärsi räjähdysten sarjasta ja upposi 12. elokuuta 2000.</w:t>
        <w:br/>
        <w:br/>
        <w:t xml:space="preserve"> Ljatšin syntyi Sarpinskyssä Volgogradin alueella. Hän astui laivastoon vuonna 1972 ja valmistui Lenin Komsomol -nimisestä korkeammasta sukellusvenekoulusta vuonna 1977 ja sai upseerin arvon. Hän palveli aseupseerina dieselsähköisellä Juliett-luokan risteilyohjusvenesukellusveneellä K-58. Vuosina 1984-1986 hän toimi kapteenin 3. arvossa K-77-aluksen, joka oli myös Juliett-luokan sukellusvene, toimeenpanevana upseerina. Vuonna 1986 hän osallistui erikoisupseerien jatkokurssille, jonka aikana hänet ylennettiin kapteenin 2. arvoon.</w:t>
        <w:br/>
        <w:br/>
        <w:t xml:space="preserve"> Lokakuussa 1988 Ljatšin sai ensimmäisen komentajansa, K-304:n, myös Juliett-luokan. Hän toimi tässä tehtävässä, kunnes K-304 poistettiin käytöstä Neuvostoliiton hajoamisen jälkeen vuonna 1991.</w:t>
        <w:br/>
        <w:br/>
        <w:t xml:space="preserve"> Huhtikuussa 1991 hänet nimitettiin toimeenpanevaksi upseeriksi ydinsukellusveneeseen, projektin 949A Antey-luokan (NATOn raportointinimi Oscar-II) K-119 Voronezhiin, ja hän palveli aluksella vuoteen 1996 asti. Syyskuun 1991 ja maaliskuun 1993 välisenä aikana hän ja vastavalmistunut miehistö olivat Obninskissa koulutuksessa.</w:t>
        <w:br/>
        <w:br/>
        <w:t xml:space="preserve"> Ljatšin ylennettiin kapteenin 1. arvoon vuonna 1996, ja hänelle annettiin Voronežin sisaraluksen, surmansa saaneen K-141 Kurskin, viimeisen valmistuneen projektin 949A sukellusveneen, komentajuus, joka oli otettu käyttöön vain kaksi vuotta aiemmin. Kun Kursk upposi 12. elokuuta 2000, Ljatšin menehtyi yhdessä 117 muun miehistön jäsenen kanssa.</w:t>
      </w:r>
    </w:p>
    <w:p>
      <w:r>
        <w:rPr>
          <w:b/>
        </w:rPr>
        <w:t xml:space="preserve">Vastaus</w:t>
      </w:r>
    </w:p>
    <w:p>
      <w:r>
        <w:t xml:space="preserve">Gennadi Petrovitsh Ljatšin liittyi laivastoon vuonna 1972, ja hänet poistettiin käytöstä vuonna 1991 Neuvostoliiton hajoamisen jälkeen.</w:t>
      </w:r>
    </w:p>
    <w:p>
      <w:r>
        <w:rPr>
          <w:b/>
          <w:u w:val="single"/>
        </w:rPr>
        <w:t xml:space="preserve">Asiakirja 487</w:t>
      </w:r>
    </w:p>
    <w:p>
      <w:r>
        <w:rPr>
          <w:b/>
        </w:rPr>
        <w:t xml:space="preserve">Ohjeet</w:t>
      </w:r>
    </w:p>
    <w:p>
      <w:r>
        <w:t xml:space="preserve">Kuinka monta kissaa Freddie Mercurylla oli?</w:t>
      </w:r>
    </w:p>
    <w:p>
      <w:r>
        <w:rPr>
          <w:b/>
        </w:rPr>
        <w:t xml:space="preserve">Vastaus</w:t>
      </w:r>
    </w:p>
    <w:p>
      <w:r>
        <w:t xml:space="preserve">Freddie Mercurylla oli kymmenen kissaa.</w:t>
      </w:r>
    </w:p>
    <w:p>
      <w:r>
        <w:rPr>
          <w:b/>
          <w:u w:val="single"/>
        </w:rPr>
        <w:t xml:space="preserve">Asiakirja 488</w:t>
      </w:r>
    </w:p>
    <w:p>
      <w:r>
        <w:rPr>
          <w:b/>
        </w:rPr>
        <w:t xml:space="preserve">Ohjeet</w:t>
      </w:r>
    </w:p>
    <w:p>
      <w:r>
        <w:t xml:space="preserve">Walter Koenig näytteli mitä osaa Star Trek -sarjassa.</w:t>
      </w:r>
    </w:p>
    <w:p>
      <w:r>
        <w:rPr>
          <w:b/>
        </w:rPr>
        <w:t xml:space="preserve">Vastaus</w:t>
      </w:r>
    </w:p>
    <w:p>
      <w:r>
        <w:t xml:space="preserve">Vänrikki Chekov</w:t>
      </w:r>
    </w:p>
    <w:p>
      <w:r>
        <w:rPr>
          <w:b/>
          <w:u w:val="single"/>
        </w:rPr>
        <w:t xml:space="preserve">Asiakirja 489</w:t>
      </w:r>
    </w:p>
    <w:p>
      <w:r>
        <w:rPr>
          <w:b/>
        </w:rPr>
        <w:t xml:space="preserve">Ohjeet</w:t>
      </w:r>
    </w:p>
    <w:p>
      <w:r>
        <w:t xml:space="preserve">Kirjoita kriittiset menestystekijät ABC-nimiselle yritykselle tehtävää yrityssovellusten integrointia (EAI) koskevaa ehdotusta varten.</w:t>
      </w:r>
    </w:p>
    <w:p>
      <w:r>
        <w:rPr>
          <w:b/>
        </w:rPr>
        <w:t xml:space="preserve">Vastaus</w:t>
      </w:r>
    </w:p>
    <w:p>
      <w:r>
        <w:t xml:space="preserve">KRIITTISET MENESTYSTEKIJÄT</w:t>
        <w:br/>
        <w:t xml:space="preserve">Seuraavat tekijät ovat ratkaisevia ABC:n operatiivisten</w:t>
        <w:br/>
        <w:t xml:space="preserve">tukijärjestelmien</w:t>
        <w:t xml:space="preserve">onnistuneen integroinnin</w:t>
        <w:br/>
        <w:t xml:space="preserve">Projektinhallinta - Vahva projektinhallinta ja -suunnittelu takaavat</w:t>
        <w:br/>
        <w:t xml:space="preserve">organisoidun ja yhtenäisen ratkaisun</w:t>
        <w:t xml:space="preserve">Erinomainen viestintä, aggressiivinen ongelmanratkaisu</w:t>
        <w:br/>
        <w:t xml:space="preserve">hallinta ja suunnittelumateriaalit varmistavat, että määräaikoja noudatetaan, tavoitteet pysyvät</w:t>
        <w:br/>
        <w:t xml:space="preserve">kohdennettuina ja kustannukset hallinnassa.</w:t>
        <w:t xml:space="preserve">EAI-pyrkimyksiin osallistuvien</w:t>
        <w:t xml:space="preserve">toimittajien, järjestelmien ja prosessien omistajien</w:t>
        <w:br/>
        <w:t xml:space="preserve">moninaisuus</w:t>
        <w:t xml:space="preserve">edellyttää merkittävää koordinointia onnistumisen varmistamiseksi</w:t>
        <w:br/>
        <w:br/>
        <w:t xml:space="preserve">Tietoliikenteen operatiivisten liiketoimintakäytäntöjen tuntemus - ABC:n</w:t>
        <w:br/>
        <w:t xml:space="preserve">on käytettävä kokeneen tietoliikennekonsulttiyrityksen palveluja, jotta</w:t>
        <w:br/>
        <w:t xml:space="preserve">voidaan</w:t>
        <w:t xml:space="preserve">varmistaa, että liiketoiminnan tarpeet täyttyvät OSS EAI:n aikana.</w:t>
        <w:t xml:space="preserve">ABC:n</w:t>
        <w:br/>
        <w:t xml:space="preserve">liiketoiminnan tarpeiden</w:t>
        <w:t xml:space="preserve">ymmärtäminen</w:t>
        <w:t xml:space="preserve">tämän EAI-hankkeen toteuttamisessa on ratkaisevan tärkeää, jotta voidaan varmistaa asianmukainen</w:t>
        <w:br/>
        <w:t xml:space="preserve">täytäntöönpanostrategia ja integraation onnistunut käyttöönotto</w:t>
        <w:br/>
        <w:br/>
        <w:t xml:space="preserve">Yrityssovellusten integroinnin asiantuntemus - On ratkaisevan tärkeää, että valitulla toimittajalla</w:t>
        <w:br/>
        <w:t xml:space="preserve">on laaja kokemus</w:t>
        <w:br/>
        <w:t xml:space="preserve">integrointimenetelmien, -arkkitehtuurien ja -puitteiden</w:t>
        <w:t xml:space="preserve">suunnittelusta, suunnittelusta ja kehittämisestä</w:t>
        <w:t xml:space="preserve">monimutkaisten televiestintä-</w:t>
        <w:br/>
        <w:t xml:space="preserve">OSS-järjestelmien</w:t>
        <w:t xml:space="preserve">integroimiseksi</w:t>
        <w:br/>
        <w:br/>
        <w:t xml:space="preserve">Tietämyksen siirto - Jotta toiminta ja tuki pysyisivät tasalaatuisina,</w:t>
        <w:br/>
        <w:t xml:space="preserve">on ratkaisevan tärkeää, että ABC:n työntekijöille annetaan tarvittava tietämys, jotta he voivat</w:t>
        <w:br/>
        <w:t xml:space="preserve">siirtyä menestyksekkäästi päätehtäviin, jotka tukevat heidän järjestelmiään ja tulevia</w:t>
        <w:br/>
        <w:t xml:space="preserve">integraatiotoimia.</w:t>
        <w:t xml:space="preserve">Dokumentointi, henkilökohtainen huomio ja muut resurssit ovat elintärkeitä</w:t>
        <w:br/>
        <w:t xml:space="preserve">tämän tiedonsiirron</w:t>
        <w:t xml:space="preserve">kannalta</w:t>
        <w:t xml:space="preserve">ja ratkaisevia ABC:n kyvylle menestyä kasvavana </w:t>
        <w:t xml:space="preserve">palveluntarjoajana</w:t>
        <w:br/>
        <w:t xml:space="preserve"> </w:t>
      </w:r>
    </w:p>
    <w:p>
      <w:r>
        <w:rPr>
          <w:b/>
          <w:u w:val="single"/>
        </w:rPr>
        <w:t xml:space="preserve">Asiakirja 490</w:t>
      </w:r>
    </w:p>
    <w:p>
      <w:r>
        <w:rPr>
          <w:b/>
        </w:rPr>
        <w:t xml:space="preserve">Ohjeet</w:t>
      </w:r>
    </w:p>
    <w:p>
      <w:r>
        <w:t xml:space="preserve">Ote syystä, miksi Mark Hunt tunnettiin Walk Offien kuninkaana?</w:t>
      </w:r>
    </w:p>
    <w:p>
      <w:r>
        <w:rPr>
          <w:b/>
        </w:rPr>
        <w:t xml:space="preserve">Konteksti</w:t>
      </w:r>
    </w:p>
    <w:p>
      <w:r>
        <w:t xml:space="preserve">Mark Richard Hunt[3] (s. 23. maaliskuuta 1974) on uusiseelantilainen[4] entinen kamppailu-urheilija ja potkunyrkkeilijä, joka on samoalaista syntyperää[5] ja asuu tällä hetkellä Sydneyssä, Australiassa. Hunt kilpaili Ultimate Fighting Championshipissä (UFC) vuoteen 2018 asti[6] ja voitti vuonna 2001 K-1 World Grand Prix -kilpailun. Hänet tunnetaan nimellä "King of Walk-Offs", koska hän on popularisoinut pois kävelemisen ja hyökkäysten lopettamisen ennen kuin erotuomari lopettaa ottelun virallisesti[7][8][9].</w:t>
      </w:r>
    </w:p>
    <w:p>
      <w:r>
        <w:rPr>
          <w:b/>
        </w:rPr>
        <w:t xml:space="preserve">Vastaus</w:t>
      </w:r>
    </w:p>
    <w:p>
      <w:r>
        <w:t xml:space="preserve">Mark Hunt oli seka-urheilija ja potkunyrkkeilijä, joka käveli pois ja lopetti hyökkäyksensä ennen kuin erotuomari lopetti ottelun virallisesti.</w:t>
      </w:r>
    </w:p>
    <w:p>
      <w:r>
        <w:rPr>
          <w:b/>
          <w:u w:val="single"/>
        </w:rPr>
        <w:t xml:space="preserve">Asiakirja 491</w:t>
      </w:r>
    </w:p>
    <w:p>
      <w:r>
        <w:rPr>
          <w:b/>
        </w:rPr>
        <w:t xml:space="preserve">Ohjeet</w:t>
      </w:r>
    </w:p>
    <w:p>
      <w:r>
        <w:t xml:space="preserve">Monitor ja Merrimac viittaavat mihin kohtaan tekstissä?</w:t>
      </w:r>
    </w:p>
    <w:p>
      <w:r>
        <w:rPr>
          <w:b/>
        </w:rPr>
        <w:t xml:space="preserve">Konteksti</w:t>
      </w:r>
    </w:p>
    <w:p>
      <w:r>
        <w:t xml:space="preserve">Merrimac Butte[2] on 1 715-metrinen hiekkakivihuippu, joka sijaitsee Grand Countyssa, Utahissa, Yhdysvalloissa, noin 12 mailia Moabin kaupungista luoteeseen. Merrimac Butte on ohut, 200-600 jalkaa leveä ja 1 600 jalkaa pitkä itä-länsi-suuntainen vuori, jonka 200 jalkaa korkeat pystysuorat Entrada-hiekkakiviseinämät peittävät Carmel-muodostuman pohjan.</w:t>
        <w:br/>
        <w:br/>
        <w:t xml:space="preserve"> Monitor Butte sijaitsee välittömästi Merrimac Butten itäpuolella. Nämä kaksi kukkulaa on nimetty Monitor- ja Merrimack-alusten mukaan, jotka ovat kaksi rautahöyrylaivaa, jotka tunnetusti törmäsivät toisiinsa Yhdysvaltain sisällissodan aikana. Ne voi nähdä valtatieltä 313 sen jälkeen, kun se nousee Sevenmile Canyonista matkalla Canyonlandsin kansallispuiston Island in the Sky -osaan tai Dead Horse Point State Parkiin.</w:t>
      </w:r>
    </w:p>
    <w:p>
      <w:r>
        <w:rPr>
          <w:b/>
        </w:rPr>
        <w:t xml:space="preserve">Vastaus</w:t>
      </w:r>
    </w:p>
    <w:p>
      <w:r>
        <w:t xml:space="preserve">Monitor ja Merrimac ovat kaksi vierekkäin sijaitsevaa vuorijonoa Utahissa, Yhdysvalloissa. Nimet ovat peräisin kahdesta Amerikan sisällissodan rautalaivasta.</w:t>
      </w:r>
    </w:p>
    <w:p>
      <w:r>
        <w:rPr>
          <w:b/>
          <w:u w:val="single"/>
        </w:rPr>
        <w:t xml:space="preserve">Asiakirja 492</w:t>
      </w:r>
    </w:p>
    <w:p>
      <w:r>
        <w:rPr>
          <w:b/>
        </w:rPr>
        <w:t xml:space="preserve">Ohjeet</w:t>
      </w:r>
    </w:p>
    <w:p>
      <w:r>
        <w:t xml:space="preserve">Voisitko kirjoittaa runon seisovasta pöydästä?</w:t>
      </w:r>
    </w:p>
    <w:p>
      <w:r>
        <w:rPr>
          <w:b/>
        </w:rPr>
        <w:t xml:space="preserve">Vastaus</w:t>
      </w:r>
    </w:p>
    <w:p>
      <w:r>
        <w:t xml:space="preserve">Seisova työpöytä</w:t>
        <w:br/>
        <w:br/>
        <w:br/>
        <w:t xml:space="preserve">Kaksi ovea alempana</w:t>
        <w:br/>
        <w:t xml:space="preserve">Seisoo nurkassa</w:t>
        <w:br/>
        <w:t xml:space="preserve">Katselee ulos ikkunasta</w:t>
        <w:br/>
        <w:t xml:space="preserve">Onko työpöytäsi</w:t>
        <w:br/>
        <w:t xml:space="preserve">Selkä kääntyneenä</w:t>
        <w:br/>
        <w:t xml:space="preserve">Valittaa meille kaikille</w:t>
        <w:br/>
        <w:t xml:space="preserve">Ihmetellen, miksi emme kuule sitä</w:t>
        <w:br/>
        <w:t xml:space="preserve">Kuiskaa joskus salaisuuksia huoneeseen</w:t>
        <w:br/>
        <w:br/>
        <w:t xml:space="preserve">Kun ovi sulkeutuu, se on erityisen kovaääninen</w:t>
        <w:br/>
        <w:t xml:space="preserve">Huutaa, huutaa hulluna</w:t>
        <w:br/>
        <w:t xml:space="preserve">Vihaisena ja yksinäisenä</w:t>
        <w:br/>
        <w:t xml:space="preserve">Vaikertaa nyt, että löydämme sen kumppanin</w:t>
        <w:br/>
        <w:t xml:space="preserve">Vaikertaa nyt miksi, miksi,</w:t>
        <w:t xml:space="preserve">miksi</w:t>
        <w:br/>
        <w:t xml:space="preserve">Ja vasta kun se kuulee huoneen asukkaiden kyselevän ja kääntyvän tuijottamaan, se rauhoittuu</w:t>
        <w:br/>
        <w:br/>
        <w:t xml:space="preserve">Irrotimme sen pistorasiasta, jotta se olisi hiljaa</w:t>
        <w:br/>
        <w:t xml:space="preserve">Jätimme sen korkealle ja korkealle siihen asentoon, josta pidit eniten</w:t>
        <w:br/>
        <w:t xml:space="preserve">Tuoli siististi alleen</w:t>
        <w:br/>
        <w:t xml:space="preserve">Kiiltävän puhdas ja karhu,</w:t>
        <w:t xml:space="preserve">kutsuen seuraavaa isäntää</w:t>
        <w:br/>
        <w:t xml:space="preserve">Ja kun kaikki ovat kiireisiä</w:t>
        <w:br/>
        <w:t xml:space="preserve">Monien kokoustemme</w:t>
        <w:br/>
        <w:t xml:space="preserve">Se hyräilee hiljaa (yleensä samaa laulua, jonka opetit sille), näennäisesti tyytyväisenä ja onnellisena</w:t>
        <w:br/>
        <w:br/>
        <w:t xml:space="preserve">Ihmiset tulevat ja menevät</w:t>
        <w:br/>
        <w:t xml:space="preserve">Ja Tarkkailija katselee ja odottaa taukoa</w:t>
        <w:br/>
        <w:t xml:space="preserve">Haluten lisätä jotain outoa ja hauskaa</w:t>
        <w:br/>
        <w:t xml:space="preserve">Tuijotan sitä tullessani sisään</w:t>
        <w:br/>
        <w:t xml:space="preserve">Se tietää, minä tiedän.</w:t>
        <w:br/>
        <w:t xml:space="preserve"> Minä tiedän, minä tiedän! Shhhhhh!</w:t>
        <w:br/>
        <w:t xml:space="preserve">"Teemme töitä sen eteen", sanon</w:t>
        <w:br/>
        <w:t xml:space="preserve">Se kohottaa kulmiaan minulle</w:t>
        <w:br/>
        <w:t xml:space="preserve">Pyörittelen sille silmiäni ja pudistan päätäni</w:t>
        <w:br/>
        <w:t xml:space="preserve">"Ei tarpeeksi!", se heittää minulle, kun hiivin ulos kävellessäni taaksepäin</w:t>
        <w:br/>
        <w:br/>
        <w:t xml:space="preserve">Etsivänä pysyttelen poissa näkyvistä</w:t>
        <w:br/>
        <w:t xml:space="preserve">Etsin sen uutta kumppania</w:t>
        <w:br/>
        <w:t xml:space="preserve">Speksit kädessä, laiminlyönnit kurkkuani</w:t>
        <w:br/>
        <w:t xml:space="preserve">Joku fiksu, mutta tarpeeksi tyhmä</w:t>
        <w:br/>
        <w:t xml:space="preserve">Joku komentava, mutta alistuva</w:t>
        <w:br/>
        <w:t xml:space="preserve">Joku ajankohtainen, mutta kypsä</w:t>
        <w:br/>
        <w:t xml:space="preserve">Joku hyvä, mutta ei liian</w:t>
        <w:br/>
        <w:t xml:space="preserve">"Joku, joka pysyy täällä", pulpetti kuiskaa toiveikkaana</w:t>
        <w:br/>
        <w:br/>
        <w:t xml:space="preserve">Irvistän ja sanon:</w:t>
        <w:br/>
        <w:t xml:space="preserve"> "Otan jonkun, joka on tarpeeksi pitkä pöydälle!" "Minä otan jonkun, joka on tarpeeksi pitkä pöydälle!"</w:t>
        <w:br/>
        <w:br/>
        <w:t xml:space="preserve">Se pilkkaa ja nauraa minulle</w:t>
        <w:br/>
        <w:t xml:space="preserve">Samalla muistot tulvivat sisään</w:t>
        <w:br/>
        <w:t xml:space="preserve">Ja minäkin alan nauraa</w:t>
        <w:br/>
        <w:t xml:space="preserve">Ja minä ja pöytä ja minä virnistämme</w:t>
        <w:br/>
        <w:br/>
        <w:t xml:space="preserve">"Ei hauskaa", sanon</w:t>
        <w:br/>
        <w:t xml:space="preserve">Pöytä kohauttaa olkapäitään ja pysyy lopulta hiljaa</w:t>
        <w:br/>
        <w:br/>
        <w:t xml:space="preserve">Eräänä päivänä, kun kaikki olivat poissa,</w:t>
        <w:t xml:space="preserve">Hiivin sisään ja seison sen edessä</w:t>
        <w:br/>
        <w:t xml:space="preserve">Käynnistän sen ja painan alas-painiketta, jotta voin lepuuttaa kyynärpäitäni sen sileällä pinnalla</w:t>
        <w:br/>
        <w:t xml:space="preserve">Ja katson ulos pimeästä ikkunasta</w:t>
        <w:br/>
        <w:t xml:space="preserve">Yhdessä jaamme raskaan huokauksen</w:t>
        <w:br/>
        <w:t xml:space="preserve">Tukehtuneena kuiskaan: "Uusi ihminen tulee pian tänne ja minä olen poissa.</w:t>
        <w:br/>
        <w:t xml:space="preserve"> Vahtikaa kaikkia, jooko?"</w:t>
        <w:br/>
        <w:t xml:space="preserve">nyökkää hiljaa, möykky kurkussa</w:t>
        <w:br/>
        <w:br/>
        <w:t xml:space="preserve">Otan oranssin tarran ja painan sen varovasti alle muistutukseksi lupauksesta</w:t>
        <w:br/>
        <w:t xml:space="preserve">Ja kävelen sitten kaksi ovea alaspäin lisätäkseni yhden omalle työpöydälleni ennen kuin lähden kotiin</w:t>
        <w:br/>
        <w:t xml:space="preserve">Kun hissi vie minut alas, työpöytä skannaa tyhjän toimiston, hengittää syvään ja seisoo valmiina, valkoisena ritarina rohkeana mutta vapisevana, ja alkaa hyräillä lauluasi.</w:t>
      </w:r>
    </w:p>
    <w:p>
      <w:r>
        <w:rPr>
          <w:b/>
          <w:u w:val="single"/>
        </w:rPr>
        <w:t xml:space="preserve">Asiakirja 493</w:t>
      </w:r>
    </w:p>
    <w:p>
      <w:r>
        <w:rPr>
          <w:b/>
        </w:rPr>
        <w:t xml:space="preserve">Ohjeet</w:t>
      </w:r>
    </w:p>
    <w:p>
      <w:r>
        <w:t xml:space="preserve">Luokittele kukin seuraavista J.K. Rowlingin tai Suzanne Collinsin teoksista joko J.K. Rowlingin tai Suzanne Collinsin teokseksi: Harry Potter ja velhokivi, Ickabog, Fantastiset eläimet ja mistä heidät löytää, Käki kutsuu, Harry Potter ja Feeniksin veljeskunta, Tulipalo, Mockingjay, Gregor Overlander, Viidakon vuosi, Laululintujen ja käärmeiden balladi.</w:t>
      </w:r>
    </w:p>
    <w:p>
      <w:r>
        <w:rPr>
          <w:b/>
        </w:rPr>
        <w:t xml:space="preserve">Vastaus</w:t>
      </w:r>
    </w:p>
    <w:p>
      <w:r>
        <w:t xml:space="preserve">J.K. Rowling:</w:t>
        <w:t xml:space="preserve">Harry Potter ja velhokivi, Ickabog, Fantastiset pedot ja mistä ne löytyvät, The Cuckoo's Calling, Harry Potter ja Feeniksin veljeskunta</w:t>
        <w:br/>
        <w:t xml:space="preserve">Suzanne Collins</w:t>
        <w:t xml:space="preserve"> Catching Fire, Mockingjay, Gregor the Overlander, Viidakon vuosi, Laululintujen ja käärmeiden balladi</w:t>
      </w:r>
    </w:p>
    <w:p>
      <w:r>
        <w:rPr>
          <w:b/>
          <w:u w:val="single"/>
        </w:rPr>
        <w:t xml:space="preserve">Asiakirja 494</w:t>
      </w:r>
    </w:p>
    <w:p>
      <w:r>
        <w:rPr>
          <w:b/>
        </w:rPr>
        <w:t xml:space="preserve">Ohjeet</w:t>
      </w:r>
    </w:p>
    <w:p>
      <w:r>
        <w:t xml:space="preserve">Mikä on Washingtonin osavaltion suurin kaupunki?</w:t>
      </w:r>
    </w:p>
    <w:p>
      <w:r>
        <w:rPr>
          <w:b/>
        </w:rPr>
        <w:t xml:space="preserve">Vastaus</w:t>
      </w:r>
    </w:p>
    <w:p>
      <w:r>
        <w:t xml:space="preserve">Seattle</w:t>
      </w:r>
    </w:p>
    <w:p>
      <w:r>
        <w:rPr>
          <w:b/>
          <w:u w:val="single"/>
        </w:rPr>
        <w:t xml:space="preserve">Asiakirja 495</w:t>
      </w:r>
    </w:p>
    <w:p>
      <w:r>
        <w:rPr>
          <w:b/>
        </w:rPr>
        <w:t xml:space="preserve">Ohjeet</w:t>
      </w:r>
    </w:p>
    <w:p>
      <w:r>
        <w:t xml:space="preserve">Kerro tämän luettelon perusteella, missä kuukausissa on 30 päivää ja missä 31 päivää: Tammikuu, helmikuu, maaliskuu, huhtikuu, toukokuu, kesäkuu, heinäkuu, elokuu, syyskuu, lokakuu, marraskuu ja joulukuu.</w:t>
      </w:r>
    </w:p>
    <w:p>
      <w:r>
        <w:rPr>
          <w:b/>
        </w:rPr>
        <w:t xml:space="preserve">Vastaus</w:t>
      </w:r>
    </w:p>
    <w:p>
      <w:r>
        <w:t xml:space="preserve">Kuukaudet, joissa on 30 päivää, ovat: Huhtikuu, kesäkuu, syyskuu ja marraskuu.</w:t>
        <w:br/>
        <w:t xml:space="preserve"> Kuukausia, joissa on 31 päivää, ovat: Tammikuu, maaliskuu, toukokuu, heinäkuu, elokuu, lokakuu ja joulukuu.</w:t>
      </w:r>
    </w:p>
    <w:p>
      <w:r>
        <w:rPr>
          <w:b/>
          <w:u w:val="single"/>
        </w:rPr>
        <w:t xml:space="preserve">Asiakirja 496</w:t>
      </w:r>
    </w:p>
    <w:p>
      <w:r>
        <w:rPr>
          <w:b/>
        </w:rPr>
        <w:t xml:space="preserve">Ohjeet</w:t>
      </w:r>
    </w:p>
    <w:p>
      <w:r>
        <w:t xml:space="preserve">Luettele annetusta tekstistä tärkeitä kohtia vangeista ja tapahtumista.</w:t>
      </w:r>
    </w:p>
    <w:p>
      <w:r>
        <w:rPr>
          <w:b/>
        </w:rPr>
        <w:t xml:space="preserve">Konteksti</w:t>
      </w:r>
    </w:p>
    <w:p>
      <w:r>
        <w:t xml:space="preserve">Ensimmäinen hautaaminen tapahtui 13. joulukuuta 1922. Hautausmaalle on haudattu myös neljäkymmentäneljä saksalaista ja seitsemän italialaista sotavankia, jotka kuolivat läheisillä vankileireillä toisen maailmansodan aikana, sekä neljä liittoutuneiden kiinalaista lentäjää. Heinäkuusta 2022 lähtien hautausmaalle on haudattu kolme kunniamitalin saajaa[1] ja kaksikymmentä kenraaliupseeria.</w:t>
      </w:r>
    </w:p>
    <w:p>
      <w:r>
        <w:rPr>
          <w:b/>
        </w:rPr>
        <w:t xml:space="preserve">Vastaus</w:t>
      </w:r>
    </w:p>
    <w:p>
      <w:r>
        <w:t xml:space="preserve">1. Ensimmäinen tunnettu hautaaminen tapahtui 13. joulukuuta 1922.</w:t>
        <w:br/>
        <w:t xml:space="preserve"> 2. Läheisessä pidätyskeskuksessa kuoli toisen maailmansodan aikana 44 saksalaista ja 7 italialaista vankia, jotka haudattiin sinne.</w:t>
        <w:br/>
        <w:t xml:space="preserve"> 3. Näiden sotavankien ohella hautausmaalle on haudattu myös neljä kiinalaista lentäjää.</w:t>
        <w:br/>
        <w:t xml:space="preserve"> 4. Hautausmaalle on haudattu 22. heinäkuuta lähtien 20 kenraaliupseeria ja kolme kunniamitalin saajaa.</w:t>
      </w:r>
    </w:p>
    <w:p>
      <w:r>
        <w:rPr>
          <w:b/>
          <w:u w:val="single"/>
        </w:rPr>
        <w:t xml:space="preserve">Asiakirja 497</w:t>
      </w:r>
    </w:p>
    <w:p>
      <w:r>
        <w:rPr>
          <w:b/>
        </w:rPr>
        <w:t xml:space="preserve">Ohjeet</w:t>
      </w:r>
    </w:p>
    <w:p>
      <w:r>
        <w:t xml:space="preserve">Mikä on suurin tai suurin maaeläin?</w:t>
      </w:r>
    </w:p>
    <w:p>
      <w:r>
        <w:rPr>
          <w:b/>
        </w:rPr>
        <w:t xml:space="preserve">Vastaus</w:t>
      </w:r>
    </w:p>
    <w:p>
      <w:r>
        <w:t xml:space="preserve">Suurin tai suurin maaeläin on afrikkalainen puskanorsu. Se voi painaa jopa 10000 kiloa. Historiallisesti on kuitenkin ollut dinosauruksia, jotka ovat painoltaan suurempia kuin norsut.</w:t>
      </w:r>
    </w:p>
    <w:p>
      <w:r>
        <w:rPr>
          <w:b/>
          <w:u w:val="single"/>
        </w:rPr>
        <w:t xml:space="preserve">Asiakirja 498</w:t>
      </w:r>
    </w:p>
    <w:p>
      <w:r>
        <w:rPr>
          <w:b/>
        </w:rPr>
        <w:t xml:space="preserve">Ohjeet</w:t>
      </w:r>
    </w:p>
    <w:p>
      <w:r>
        <w:t xml:space="preserve">Mikä on Thaimaan nykyinen hallitseva dynastia?</w:t>
      </w:r>
    </w:p>
    <w:p>
      <w:r>
        <w:rPr>
          <w:b/>
        </w:rPr>
        <w:t xml:space="preserve">Vastaus</w:t>
      </w:r>
    </w:p>
    <w:p>
      <w:r>
        <w:t xml:space="preserve">Thaimaan nykyinen hallitseva dynastia on Chakri-dynastia, ja sen nykyinen kuningas on Maha Vajiralongkorn.</w:t>
      </w:r>
    </w:p>
    <w:p>
      <w:r>
        <w:rPr>
          <w:b/>
          <w:u w:val="single"/>
        </w:rPr>
        <w:t xml:space="preserve">Asiakirja 499</w:t>
      </w:r>
    </w:p>
    <w:p>
      <w:r>
        <w:rPr>
          <w:b/>
        </w:rPr>
        <w:t xml:space="preserve">Ohjeet</w:t>
      </w:r>
    </w:p>
    <w:p>
      <w:r>
        <w:t xml:space="preserve">Mitä kriteerejä minun pitäisi tarkastella uutta moottoripyörää ostaessani?</w:t>
      </w:r>
    </w:p>
    <w:p>
      <w:r>
        <w:rPr>
          <w:b/>
        </w:rPr>
        <w:t xml:space="preserve">Vastaus</w:t>
      </w:r>
    </w:p>
    <w:p>
      <w:r>
        <w:t xml:space="preserve">On olemassa useita kriteerejä, joita sinun tulisi tarkastella:</w:t>
        <w:br/>
        <w:t xml:space="preserve"> - Hinta: Miten se sopii budjettiisi?</w:t>
        <w:br/>
        <w:t xml:space="preserve"> - Moottorin tyyppi: Haluatko perinteisen polttomoottorin vai sähkömoottorin?</w:t>
        <w:br/>
        <w:t xml:space="preserve"> - Sylinterien määrä: Jos valitset polttomoottorin, kuinka monta sylinteriä valitset? Vähemmän sylintereitä on yleensä halvempaa, ja ne tekevät moottoripyörästä kevyemmän ja siten helpommin ohjattavan. Useammat sylinterit tekevät moottorista pehmeämmän tuntuisen, ja niissä on myös enemmän tehoa, mutta ne ovat painavampia ja kalliimpia.</w:t>
        <w:br/>
        <w:t xml:space="preserve"> - Käyttö: Mihin käytät sitä? Huvitteluun, työmatkoihin, yleiseen kuljetukseen? Matkustamiseen? Maastossa? Kilpa-ajoon?</w:t>
        <w:br/>
        <w:t xml:space="preserve"> - Apujärjestelmät: Nykyaikaisissa moottoripyörissä on erilaisia apujärjestelmiä, kuten ABS, vakionopeudensäädin, etäisyysanturit, elektroniset ajotilat eri sääolosuhteita varten jne. Ne voivat tehdä ajamisesta turvallisempaa, mutta ne myös lisäävät painoa ja tekevät pyörästä kalliimman. Mitä järjestelmiä sinä tarvitset?</w:t>
        <w:br/>
        <w:t xml:space="preserve"> - Tyyli: On olemassa erilaisia tyylejä, kuten naked bike, cruiser, chopper, dual sport, race bike, scrambler jne. Eri tyylit voivat olla enemmän tai vähemmän sopivia käyttötarkoituksestasi riippuen, tai voit yksinkertaisesti valita sen, joka miellyttää sinua.</w:t>
        <w:br/>
        <w:t xml:space="preserve"> - Koko: Koon kaksi tärkeintä näkökohtaa ovat istuinkorkeus ja paino. Molemmilla on suuri vaikutus siihen, miten hyvin hallitset istuimen, kun et aja, esimerkiksi kun sinun on pysähdyttävä liikennevaloihin tai kun ajat hitaasti stop &amp; go -liikenteessä.</w:t>
        <w:br/>
        <w:t xml:space="preserve"> Istuinkorkeus on tärkeä, jotta jalkasi yltävät maahan pysähtyessäsi. Istuimen leveydellä ja pyörän yleisillä leveysmitoilla on kuitenkin myös merkitystä. Kaksi pyörää, joiden istuinkorkeus on sama, saattavat siis tuntua hyvin erilaisilta. Parasta on kokeilla.</w:t>
      </w:r>
    </w:p>
    <w:p>
      <w:r>
        <w:rPr>
          <w:b/>
          <w:u w:val="single"/>
        </w:rPr>
        <w:t xml:space="preserve">Asiakirja 500</w:t>
      </w:r>
    </w:p>
    <w:p>
      <w:r>
        <w:rPr>
          <w:b/>
        </w:rPr>
        <w:t xml:space="preserve">Ohjeet</w:t>
      </w:r>
    </w:p>
    <w:p>
      <w:r>
        <w:t xml:space="preserve">Mitkä ovat Lontoon kymmenen parasta ravintolaa?</w:t>
      </w:r>
    </w:p>
    <w:p>
      <w:r>
        <w:rPr>
          <w:b/>
        </w:rPr>
        <w:t xml:space="preserve">Vastaus</w:t>
      </w:r>
    </w:p>
    <w:p>
      <w:r>
        <w:t xml:space="preserve">Behind; Dalston</w:t>
        <w:br/>
        <w:t xml:space="preserve">- Manteca; Shoreditch</w:t>
        <w:br/>
        <w:t xml:space="preserve">- Restaurant St. Barts; Smithfield</w:t>
        <w:br/>
        <w:t xml:space="preserve">- St. John; Farringdon</w:t>
        <w:br/>
        <w:t xml:space="preserve">- F.K.A.B.A.A.M; Highbury</w:t>
        <w:br/>
        <w:t xml:space="preserve">- Sabor; Mayfair</w:t>
        <w:br/>
        <w:t xml:space="preserve">- Blacklock; Soho</w:t>
        <w:br/>
        <w:t xml:space="preserve">- Planque; Haggerston</w:t>
        <w:br/>
        <w:t xml:space="preserve">- Cycene; Shoreditch</w:t>
        <w:br/>
        <w:t xml:space="preserve">- Brat; Shoreditch</w:t>
      </w:r>
    </w:p>
    <w:p>
      <w:r>
        <w:rPr>
          <w:b/>
          <w:u w:val="single"/>
        </w:rPr>
        <w:t xml:space="preserve">Asiakirja 501</w:t>
      </w:r>
    </w:p>
    <w:p>
      <w:r>
        <w:rPr>
          <w:b/>
        </w:rPr>
        <w:t xml:space="preserve">Ohjeet</w:t>
      </w:r>
    </w:p>
    <w:p>
      <w:r>
        <w:t xml:space="preserve">Onko se kaasua, nestettä vai kiinteää ainetta</w:t>
      </w:r>
    </w:p>
    <w:p>
      <w:r>
        <w:rPr>
          <w:b/>
        </w:rPr>
        <w:t xml:space="preserve">Vastaus</w:t>
      </w:r>
    </w:p>
    <w:p>
      <w:r>
        <w:t xml:space="preserve">Kivi, pilvi, happi, vesi, vety, lika, typpi, tiili, betoni, laava...</w:t>
      </w:r>
    </w:p>
    <w:p>
      <w:r>
        <w:rPr>
          <w:b/>
          <w:u w:val="single"/>
        </w:rPr>
        <w:t xml:space="preserve">Asiakirja 502</w:t>
      </w:r>
    </w:p>
    <w:p>
      <w:r>
        <w:rPr>
          <w:b/>
        </w:rPr>
        <w:t xml:space="preserve">Ohjeet</w:t>
      </w:r>
    </w:p>
    <w:p>
      <w:r>
        <w:t xml:space="preserve">Ovatko muovipussit ja -astiat haitallisia ympäristölle?</w:t>
      </w:r>
    </w:p>
    <w:p>
      <w:r>
        <w:rPr>
          <w:b/>
        </w:rPr>
        <w:t xml:space="preserve">Vastaus</w:t>
      </w:r>
    </w:p>
    <w:p>
      <w:r>
        <w:t xml:space="preserve">Lyhyesti sanottuna kyllä.</w:t>
        <w:br/>
        <w:br/>
        <w:t xml:space="preserve"> Yllättävää kyllä, tämä ei ole aina ollut yksimielisyys, ja joissakin tapauksissa se ei ole totta.</w:t>
        <w:br/>
        <w:br/>
        <w:t xml:space="preserve"> Energiakriisin aikaan 1970-luvulla energiakriisiä, materiaalien painon vähentämistä ja tavaroiden säilyvyyden pidentämistä (mikä auttaa kuljetusmenetelmien optimoinnissa) ylistettiin laajalti ympäristön kannalta myönteisinä asioina. Lyhyesti sanottuna paperikassit painavat enemmän kuin muovikassit, ja kuljetus vaatii fossiilisia polttoaineita, ja fossiiliset polttoaineet vaikuttavat tietenkin ympäristöön laajasti dokumentoiduilla tavoilla.</w:t>
        <w:br/>
        <w:br/>
        <w:t xml:space="preserve"> Lisäksi joillakin muoveilla, kuten PET:llä, on hyviä kierrätystuloksia. Joten jos se vähentää energiankulutusta, lisää säilyvyyttä ja on kierrätettävissä, se vaikuttaa valtavalta ympäristövoitolta.</w:t>
        <w:br/>
        <w:br/>
        <w:t xml:space="preserve"> Muovit ovat kuitenkin hyvin kestäviä, ja nyt mikromuoveja on kaikkialla. Niitä on meren syvimmissä syvänteissä, niitä on kertynyt moniin eläin- ja kasvilajeihin, ja niitä tulee olemaan koko elinaikamme ajan. Niiden myrkyllisyyttä ja kielteisiä vaikutuksia aletaan vasta ymmärtää. Tämä on johtanut siihen, että kertakäyttömuovit on poistettu monista kaupoista, ja ympäristöryhmät ympäri maailmaa vaativat niiden vähentämistä edelleen.</w:t>
      </w:r>
    </w:p>
    <w:p>
      <w:r>
        <w:rPr>
          <w:b/>
          <w:u w:val="single"/>
        </w:rPr>
        <w:t xml:space="preserve">Asiakirja 503</w:t>
      </w:r>
    </w:p>
    <w:p>
      <w:r>
        <w:rPr>
          <w:b/>
        </w:rPr>
        <w:t xml:space="preserve">Ohjeet</w:t>
      </w:r>
    </w:p>
    <w:p>
      <w:r>
        <w:t xml:space="preserve">Mitkä ovat viisi täysin erilaista, luovaa tapaa kuvata joutilaan mielen hyödyllisyyttä?</w:t>
      </w:r>
    </w:p>
    <w:p>
      <w:r>
        <w:rPr>
          <w:b/>
        </w:rPr>
        <w:t xml:space="preserve">Vastaus</w:t>
      </w:r>
    </w:p>
    <w:p>
      <w:r>
        <w:t xml:space="preserve">1. Tyhjänpäiväinen mieli on kuin puutarha, joka odottaa luovien ideoiden siementen istuttamista.</w:t>
        <w:br/>
        <w:t xml:space="preserve"> 2. Tyhjänpäiväinen mieli on kuin tyhjä kangas, joka odottaa, että se täytetään tuoreilla ja omaperäisillä ajatuksilla.</w:t>
        <w:br/>
        <w:t xml:space="preserve"> 3. Tyhjänpäiväinen mieli on kuin aikakone, joka voi kuljettaa meidät erilaisten mahdollisuuksien maailmaan.</w:t>
        <w:br/>
        <w:t xml:space="preserve"> 4. Tyhjänpäiväinen mieli on kuin aarrearkku täynnä piilotettuja rikkauksia, jotka odottavat kaivamista esiin.</w:t>
        <w:br/>
        <w:t xml:space="preserve"> 5. Tyhjänpäiväinen mieli on kuin puutarhaletku, joka voi kastella meitä ideoilla ja ratkaisuilla.</w:t>
      </w:r>
    </w:p>
    <w:p>
      <w:r>
        <w:rPr>
          <w:b/>
          <w:u w:val="single"/>
        </w:rPr>
        <w:t xml:space="preserve">Asiakirja 504</w:t>
      </w:r>
    </w:p>
    <w:p>
      <w:r>
        <w:rPr>
          <w:b/>
        </w:rPr>
        <w:t xml:space="preserve">Ohjeet</w:t>
      </w:r>
    </w:p>
    <w:p>
      <w:r>
        <w:t xml:space="preserve">Mikä on vakuutusmatemaatikko?</w:t>
      </w:r>
    </w:p>
    <w:p>
      <w:r>
        <w:rPr>
          <w:b/>
        </w:rPr>
        <w:t xml:space="preserve">Vastaus</w:t>
      </w:r>
    </w:p>
    <w:p>
      <w:r>
        <w:t xml:space="preserve">Aktuaari on asiantuntija, joka arvioi riskien ja epävarmuuden taloudellisia vaikutuksia. Hän käyttää tilastollisia menetelmiä ja alan asiantuntijatietämystä. Aktuaarit työskentelevät yleensä vakuutus- ja pankkialalla.</w:t>
      </w:r>
    </w:p>
    <w:p>
      <w:r>
        <w:rPr>
          <w:b/>
          <w:u w:val="single"/>
        </w:rPr>
        <w:t xml:space="preserve">Asiakirja 505</w:t>
      </w:r>
    </w:p>
    <w:p>
      <w:r>
        <w:rPr>
          <w:b/>
        </w:rPr>
        <w:t xml:space="preserve">Ohjeet</w:t>
      </w:r>
    </w:p>
    <w:p>
      <w:r>
        <w:t xml:space="preserve">Kertokaa minulle, ovatko nämä kaupunkeja vai osavaltioita? IL, Chicago, Texas, Fremont, Washington, Washington DC, San Jose, Bayn alue.</w:t>
      </w:r>
    </w:p>
    <w:p>
      <w:r>
        <w:rPr>
          <w:b/>
        </w:rPr>
        <w:t xml:space="preserve">Vastaus</w:t>
      </w:r>
    </w:p>
    <w:p>
      <w:r>
        <w:t xml:space="preserve">Washington DC, Chicago, Freemont ja San Jose ovat kaupunkeja, ja IL, Texas ja Washington ovat Yhdysvaltain osavaltioita. Bayn alue ei ole osavaltio eikä kaupunki. Sillä tarkoitetaan aluetta Pohjois-Kaliforniassa, joka koostuu useista kaupungeista.</w:t>
      </w:r>
    </w:p>
    <w:p>
      <w:r>
        <w:rPr>
          <w:b/>
          <w:u w:val="single"/>
        </w:rPr>
        <w:t xml:space="preserve">Asiakirja 506</w:t>
      </w:r>
    </w:p>
    <w:p>
      <w:r>
        <w:rPr>
          <w:b/>
        </w:rPr>
        <w:t xml:space="preserve">Ohjeet</w:t>
      </w:r>
    </w:p>
    <w:p>
      <w:r>
        <w:t xml:space="preserve">Tunnista, kumpi soitin on jousi- vai lyömäsoittimet: Sabar, Sharud</w:t>
      </w:r>
    </w:p>
    <w:p>
      <w:r>
        <w:rPr>
          <w:b/>
        </w:rPr>
        <w:t xml:space="preserve">Vastaus</w:t>
      </w:r>
    </w:p>
    <w:p>
      <w:r>
        <w:t xml:space="preserve">Sharud on jousi, Sabar on lyömäsoittimet.</w:t>
      </w:r>
    </w:p>
    <w:p>
      <w:r>
        <w:rPr>
          <w:b/>
          <w:u w:val="single"/>
        </w:rPr>
        <w:t xml:space="preserve">Asiakirja 507</w:t>
      </w:r>
    </w:p>
    <w:p>
      <w:r>
        <w:rPr>
          <w:b/>
        </w:rPr>
        <w:t xml:space="preserve">Ohjeet</w:t>
      </w:r>
    </w:p>
    <w:p>
      <w:r>
        <w:t xml:space="preserve">Mikä on nopein auto?</w:t>
      </w:r>
    </w:p>
    <w:p>
      <w:r>
        <w:rPr>
          <w:b/>
        </w:rPr>
        <w:t xml:space="preserve">Vastaus</w:t>
      </w:r>
    </w:p>
    <w:p>
      <w:r>
        <w:t xml:space="preserve">Vuonna 2017 Koenigsegg Agera RS saavutti 447,19 km/h (277,87 mph) huippunopeuden.</w:t>
      </w:r>
    </w:p>
    <w:p>
      <w:r>
        <w:rPr>
          <w:b/>
          <w:u w:val="single"/>
        </w:rPr>
        <w:t xml:space="preserve">Asiakirja 508</w:t>
      </w:r>
    </w:p>
    <w:p>
      <w:r>
        <w:rPr>
          <w:b/>
        </w:rPr>
        <w:t xml:space="preserve">Ohjeet</w:t>
      </w:r>
    </w:p>
    <w:p>
      <w:r>
        <w:t xml:space="preserve">Milloin on Intian itsenäisyyspäivä?</w:t>
      </w:r>
    </w:p>
    <w:p>
      <w:r>
        <w:rPr>
          <w:b/>
        </w:rPr>
        <w:t xml:space="preserve">Vastaus</w:t>
      </w:r>
    </w:p>
    <w:p>
      <w:r>
        <w:t xml:space="preserve">Intia juhlii itsenäisyyspäiväänsä joka vuosi elokuun 15. päivänä. Pääministeri nostaa kansallislipun punaisessa linnakkeessa ja pitää puheen kansakunnalle.</w:t>
      </w:r>
    </w:p>
    <w:p>
      <w:r>
        <w:rPr>
          <w:b/>
          <w:u w:val="single"/>
        </w:rPr>
        <w:t xml:space="preserve">Asiakirja 509</w:t>
      </w:r>
    </w:p>
    <w:p>
      <w:r>
        <w:rPr>
          <w:b/>
        </w:rPr>
        <w:t xml:space="preserve">Ohjeet</w:t>
      </w:r>
    </w:p>
    <w:p>
      <w:r>
        <w:t xml:space="preserve">Kuka voitti 63. Limerick Senior Hurling Championship -kilpailun?</w:t>
      </w:r>
    </w:p>
    <w:p>
      <w:r>
        <w:rPr>
          <w:b/>
        </w:rPr>
        <w:t xml:space="preserve">Konteksti</w:t>
      </w:r>
    </w:p>
    <w:p>
      <w:r>
        <w:t xml:space="preserve">Syyskuun 29. päivänä 1957 Claughaun voitti mestaruuden voitettuaan finaalissa St. Patrick'sin 7-07-3-02.</w:t>
      </w:r>
    </w:p>
    <w:p>
      <w:r>
        <w:rPr>
          <w:b/>
        </w:rPr>
        <w:t xml:space="preserve">Vastaus</w:t>
      </w:r>
    </w:p>
    <w:p>
      <w:r>
        <w:t xml:space="preserve">Vuoden 1957 Limerick Senior Hurling Championship oli Limerick Senior Hurling Championshipin 63. osakilpailu sen jälkeen, kun Limerick County Board perusti sen vuonna 1887.</w:t>
        <w:br/>
        <w:br/>
        <w:t xml:space="preserve"> Cappamore oli puolustava mestari, mutta se hävisi St. Patrick'sille.</w:t>
        <w:br/>
        <w:br/>
        <w:t xml:space="preserve"> Syyskuun 29. päivänä 1957 Claughaun voitti mestaruuden voitettuaan finaalissa St. Patrick'sin 7-07-3-02. Kyseessä oli heidän kuudes mestaruutensa ja ensimmäinen mestaruutensa sitten vuoden 1926.</w:t>
      </w:r>
    </w:p>
    <w:p>
      <w:r>
        <w:rPr>
          <w:b/>
          <w:u w:val="single"/>
        </w:rPr>
        <w:t xml:space="preserve">Asiakirja 510</w:t>
      </w:r>
    </w:p>
    <w:p>
      <w:r>
        <w:rPr>
          <w:b/>
        </w:rPr>
        <w:t xml:space="preserve">Ohjeet</w:t>
      </w:r>
    </w:p>
    <w:p>
      <w:r>
        <w:t xml:space="preserve">Anna minulle luettelo 10 eri SciFi-elokuvasta ja siitä, minä vuonna ne julkaistiin.</w:t>
      </w:r>
    </w:p>
    <w:p>
      <w:r>
        <w:rPr>
          <w:b/>
        </w:rPr>
        <w:t xml:space="preserve">Vastaus</w:t>
      </w:r>
    </w:p>
    <w:p>
      <w:r>
        <w:t xml:space="preserve">Independence Day (1999)</w:t>
        <w:br/>
        <w:t xml:space="preserve">Dune (2021)</w:t>
        <w:br/>
        <w:t xml:space="preserve">Solaris (2002)</w:t>
        <w:br/>
        <w:t xml:space="preserve">Inception (2010)</w:t>
        <w:br/>
        <w:t xml:space="preserve">Gattaca (1997)</w:t>
        <w:br/>
        <w:t xml:space="preserve">Jurassic Park (1993)</w:t>
        <w:br/>
        <w:t xml:space="preserve">AI Artificial Intelligence (2001)</w:t>
        <w:br/>
        <w:t xml:space="preserve">The Matrix (1999)</w:t>
        <w:br/>
        <w:t xml:space="preserve">The Terminator (1994)</w:t>
        <w:br/>
        <w:t xml:space="preserve">Star Wars (1977)</w:t>
      </w:r>
    </w:p>
    <w:p>
      <w:r>
        <w:rPr>
          <w:b/>
          <w:u w:val="single"/>
        </w:rPr>
        <w:t xml:space="preserve">Asiakirja 511</w:t>
      </w:r>
    </w:p>
    <w:p>
      <w:r>
        <w:rPr>
          <w:b/>
        </w:rPr>
        <w:t xml:space="preserve">Ohjeet</w:t>
      </w:r>
    </w:p>
    <w:p>
      <w:r>
        <w:t xml:space="preserve">Milloin Unkari itsenäistyi?</w:t>
      </w:r>
    </w:p>
    <w:p>
      <w:r>
        <w:rPr>
          <w:b/>
        </w:rPr>
        <w:t xml:space="preserve">Vastaus</w:t>
      </w:r>
    </w:p>
    <w:p>
      <w:r>
        <w:t xml:space="preserve">Unkari julistautui itsenäiseksi 17. lokakuuta 1918 ja muodosti virallisesti hallituksensa 1. marraskuuta samana vuonna.</w:t>
      </w:r>
    </w:p>
    <w:p>
      <w:r>
        <w:rPr>
          <w:b/>
          <w:u w:val="single"/>
        </w:rPr>
        <w:t xml:space="preserve">Asiakirja 512</w:t>
      </w:r>
    </w:p>
    <w:p>
      <w:r>
        <w:rPr>
          <w:b/>
        </w:rPr>
        <w:t xml:space="preserve">Ohjeet</w:t>
      </w:r>
    </w:p>
    <w:p>
      <w:r>
        <w:t xml:space="preserve">Miksi ihmiset nauttivat surffaamisesta</w:t>
      </w:r>
    </w:p>
    <w:p>
      <w:r>
        <w:rPr>
          <w:b/>
        </w:rPr>
        <w:t xml:space="preserve">Vastaus</w:t>
      </w:r>
    </w:p>
    <w:p>
      <w:r>
        <w:t xml:space="preserve">Surffaaminen on nautinnollista, koska se yhdistää sinut mereen, ja sitä voidaan usein pitää terapeuttisena. Lisäksi surffaaminen voi usein olla hyvä liikuntamuoto, joka auttaa ylläpitämään terveellisiä elämäntapoja. Surffausta harrastetaan meressä ja yleensä rannan lähellä. Ihmiset nauttivat rannan tuomasta ilmapiiristä ja ilosta.</w:t>
      </w:r>
    </w:p>
    <w:p>
      <w:r>
        <w:rPr>
          <w:b/>
          <w:u w:val="single"/>
        </w:rPr>
        <w:t xml:space="preserve">Asiakirja 513</w:t>
      </w:r>
    </w:p>
    <w:p>
      <w:r>
        <w:rPr>
          <w:b/>
        </w:rPr>
        <w:t xml:space="preserve">Ohjeet</w:t>
      </w:r>
    </w:p>
    <w:p>
      <w:r>
        <w:t xml:space="preserve">Mikä on Englannin Valioliiga?</w:t>
      </w:r>
    </w:p>
    <w:p>
      <w:r>
        <w:rPr>
          <w:b/>
        </w:rPr>
        <w:t xml:space="preserve">Vastaus</w:t>
      </w:r>
    </w:p>
    <w:p>
      <w:r>
        <w:t xml:space="preserve">Englannin Valioliiga on miesten jalkapallon ylin sarjataso Englannissa. Kausi kestää 38 ottelua elokuusta toukokuuhun, ja sen aikana kukin 20 joukkueesta pelaa koti- ja vierasottelun kutakin muuta joukkuetta vastaan. Voitosta joukkue saa 3 pistettä, tasapelistä 1 pisteen ja tappiosta 0 pistettä. Kauden lopussa eniten pisteitä kerännyt joukkue voittaa. Toisin kuin amerikkalaisissa urheilulajeissa, mestarin määrittämiseksi ei ole pudotuspelejä. Kolme vähiten pisteitä kerännyttä joukkuetta putoavat englantilaisen jalkapallon toiselle sarjatasolle, Championshipiin. Näiden paikkojen täyttämiseksi seuraavalla kaudella Championshipin kolme parasta joukkuetta nousevat Valioliigaan.</w:t>
      </w:r>
    </w:p>
    <w:p>
      <w:r>
        <w:rPr>
          <w:b/>
          <w:u w:val="single"/>
        </w:rPr>
        <w:t xml:space="preserve">Asiakirja 514</w:t>
      </w:r>
    </w:p>
    <w:p>
      <w:r>
        <w:rPr>
          <w:b/>
        </w:rPr>
        <w:t xml:space="preserve">Ohjeet</w:t>
      </w:r>
    </w:p>
    <w:p>
      <w:r>
        <w:t xml:space="preserve">Kuka on "ainoa selviytyjä" tv-ohjelmassa Survivor?</w:t>
      </w:r>
    </w:p>
    <w:p>
      <w:r>
        <w:rPr>
          <w:b/>
        </w:rPr>
        <w:t xml:space="preserve">Konteksti</w:t>
      </w:r>
    </w:p>
    <w:p>
      <w:r>
        <w:t xml:space="preserve">Survivor on tosi-tv-kilpailusarja, jota tuotetaan monissa maissa ympäri maailmaa. Ohjelmassa joukko kilpailijoita jätetään tarkoituksella eristyksiin syrjäiseen paikkaan, jossa heidän on hankittava itselleen eloonjäämisen perustarpeet. Kilpailijat kilpailevat haasteissa palkinnoista ja immuniteetista. Kilpailijat putoavat vähitellen pois pelistä, kun heidän kanssakilpailijansa äänestävät heidät ulos, kunnes jäljellä on vain yksi, joka saa pääpalkinnon ja nimetään "ainoaksi selviytyjäksi".</w:t>
      </w:r>
    </w:p>
    <w:p>
      <w:r>
        <w:rPr>
          <w:b/>
        </w:rPr>
        <w:t xml:space="preserve">Vastaus</w:t>
      </w:r>
    </w:p>
    <w:p>
      <w:r>
        <w:t xml:space="preserve">Kilpailijat poistuvat pelistä vähitellen, kun heidän kanssakilpailijansa äänestävät heidät ulos, kunnes vain yksi jää jäljelle, joka saa pääpalkinnon ja nimetään "ainoaksi selviytyjäksi".</w:t>
      </w:r>
    </w:p>
    <w:p>
      <w:r>
        <w:rPr>
          <w:b/>
          <w:u w:val="single"/>
        </w:rPr>
        <w:t xml:space="preserve">Asiakirja 515</w:t>
      </w:r>
    </w:p>
    <w:p>
      <w:r>
        <w:rPr>
          <w:b/>
        </w:rPr>
        <w:t xml:space="preserve">Ohjeet</w:t>
      </w:r>
    </w:p>
    <w:p>
      <w:r>
        <w:t xml:space="preserve">Miksi yritykset jakavat osinkoja?</w:t>
      </w:r>
    </w:p>
    <w:p>
      <w:r>
        <w:rPr>
          <w:b/>
        </w:rPr>
        <w:t xml:space="preserve">Vastaus</w:t>
      </w:r>
    </w:p>
    <w:p>
      <w:r>
        <w:t xml:space="preserve">Yritykset maksavat osinkoja verojen jälkeisistä tuloistaan. Näin viestitään yleensä osakkeenomistajille, että tase on vahva ja että kasvua on odotettavissa ilman, että kaikki vapaa kassavirta on sijoitettava takaisin liiketoimintaan.</w:t>
      </w:r>
    </w:p>
    <w:p>
      <w:r>
        <w:rPr>
          <w:b/>
          <w:u w:val="single"/>
        </w:rPr>
        <w:t xml:space="preserve">Asiakirja 516</w:t>
      </w:r>
    </w:p>
    <w:p>
      <w:r>
        <w:rPr>
          <w:b/>
        </w:rPr>
        <w:t xml:space="preserve">Ohjeet</w:t>
      </w:r>
    </w:p>
    <w:p>
      <w:r>
        <w:t xml:space="preserve">Minkä baseballin pääsarjan kauden Sid Gordonia pidetään Sid Gordonin läpimurtovuonna?</w:t>
      </w:r>
    </w:p>
    <w:p>
      <w:r>
        <w:rPr>
          <w:b/>
        </w:rPr>
        <w:t xml:space="preserve">Konteksti</w:t>
      </w:r>
    </w:p>
    <w:p>
      <w:r>
        <w:t xml:space="preserve">Vuonna 1948 Gordon oli National Leaguessa 3. slugging-prosentissa (.537), 4. RBI:ssä (107), 5. kunnareissa (30; uran ennätys) ja lyönneissä per kunnari (17,4), 6. juoksuissa (100; uran ennätys) ja kokonaispohjissa (280), 8. lyöntikeskiarvossa (.299), 9. kävelyissä (74) ja OBP:ssä (.390) sekä 10. varastetuissa pohjakerroissa (8).[7] Hänet äänestettiin ensimmäistä kertaa All-Star-joukkueeseen. 3. heinäkuuta Giants järjesti "Sid Gordon Dayn" Polo Groundsilla, ja hän sai uuden auton, golfmailoja ja matkalaukkusarjan. 3. heinäkuuta nimettiin "Sid Gordon Dayksi" myös Ebbets Fieldillä, mikä merkitsi harvinaista kunniaa vierailevalle pelaajalle. 1948 National League MVP:n äänestyksessä hän sijoittui neljänneksi.</w:t>
      </w:r>
    </w:p>
    <w:p>
      <w:r>
        <w:rPr>
          <w:b/>
        </w:rPr>
        <w:t xml:space="preserve">Vastaus</w:t>
      </w:r>
    </w:p>
    <w:p>
      <w:r>
        <w:t xml:space="preserve">Sid Gordon pelasi New York Giantsissa toisen kerran vuonna 1948, ja hänellä oli yksi parhaista lyöntivuosista koko baseball-liigan historiassa.   Gordon sijoittui kymmenen parhaan joukkoon kymmenessä National League -hyökkäystilastossa, mukaan lukien kolmanneksi slugging-prosentissa (.537), neljänneksi RBI:ssä (107), viidenneksi kunnareissa (30; uran ennätys) ja lyönneissä kunnaria kohden (17,4), kuudenneksi juoksuissa (100; uran ennätys) ja kokonaispohjissa (280), kahdeksanneksi lyöntikeskiarvossa (.299), yhdeksänneksi kävelyissä (74) ja OBP:ssä (0,390) sekä kymmenenneksi varastetuissa pesissä (8).  Sid Gordon valittiin myös All-Star-joukkueeseen ja hän sijoittui neljänneksi National Leaguen arvokkaimman pelaajan (MVP) äänestyksessä.</w:t>
      </w:r>
    </w:p>
    <w:p>
      <w:r>
        <w:rPr>
          <w:b/>
          <w:u w:val="single"/>
        </w:rPr>
        <w:t xml:space="preserve">Asiakirja 517</w:t>
      </w:r>
    </w:p>
    <w:p>
      <w:r>
        <w:rPr>
          <w:b/>
        </w:rPr>
        <w:t xml:space="preserve">Ohjeet</w:t>
      </w:r>
    </w:p>
    <w:p>
      <w:r>
        <w:t xml:space="preserve">Luokittele kaupungit sen mukaan, sijaitsevatko ne Eritreassa vai Gabonissa.</w:t>
        <w:br/>
        <w:t xml:space="preserve"> Keren, Franceville, Asmara, Port-Gentil, Assab, Libreville.</w:t>
      </w:r>
    </w:p>
    <w:p>
      <w:r>
        <w:rPr>
          <w:b/>
        </w:rPr>
        <w:t xml:space="preserve">Vastaus</w:t>
      </w:r>
    </w:p>
    <w:p>
      <w:r>
        <w:t xml:space="preserve">Eritrea - Asmara, Keren, Assab</w:t>
        <w:br/>
        <w:t xml:space="preserve">Gabon - Libreville, Port-Gentil, Franceville</w:t>
      </w:r>
    </w:p>
    <w:p>
      <w:r>
        <w:rPr>
          <w:b/>
          <w:u w:val="single"/>
        </w:rPr>
        <w:t xml:space="preserve">Asiakirja 518</w:t>
      </w:r>
    </w:p>
    <w:p>
      <w:r>
        <w:rPr>
          <w:b/>
        </w:rPr>
        <w:t xml:space="preserve">Ohjeet</w:t>
      </w:r>
    </w:p>
    <w:p>
      <w:r>
        <w:t xml:space="preserve">Mikä on poisto</w:t>
      </w:r>
    </w:p>
    <w:p>
      <w:r>
        <w:rPr>
          <w:b/>
        </w:rPr>
        <w:t xml:space="preserve">Vastaus</w:t>
      </w:r>
    </w:p>
    <w:p>
      <w:r>
        <w:t xml:space="preserve">Poisto on kulumisesta, iästä ja vanhentumisesta (vanhentumisesta) johtuva omaisuuserän arvon aleneminen, joka kirjataan organisaation kirjanpitoon.</w:t>
      </w:r>
    </w:p>
    <w:p>
      <w:r>
        <w:rPr>
          <w:b/>
          <w:u w:val="single"/>
        </w:rPr>
        <w:t xml:space="preserve">Asiakirja 519</w:t>
      </w:r>
    </w:p>
    <w:p>
      <w:r>
        <w:rPr>
          <w:b/>
        </w:rPr>
        <w:t xml:space="preserve">Ohjeet</w:t>
      </w:r>
    </w:p>
    <w:p>
      <w:r>
        <w:t xml:space="preserve">Anna minulle luettelo viidestä viimeisimmästä "Paras uusi artisti" Grammy-voittajasta.</w:t>
      </w:r>
    </w:p>
    <w:p>
      <w:r>
        <w:rPr>
          <w:b/>
        </w:rPr>
        <w:t xml:space="preserve">Vastaus</w:t>
      </w:r>
    </w:p>
    <w:p>
      <w:r>
        <w:t xml:space="preserve">1.</w:t>
        <w:t xml:space="preserve">Samara Joy, 2023</w:t>
        <w:br/>
        <w:t xml:space="preserve">2</w:t>
        <w:t xml:space="preserve">Olivia Rodrigo, 2022</w:t>
        <w:br/>
        <w:t xml:space="preserve">3.</w:t>
        <w:t xml:space="preserve">Megan Thee Stallion, 2021</w:t>
        <w:br/>
        <w:t xml:space="preserve">4</w:t>
        <w:t xml:space="preserve">Billie Eilish, 2020</w:t>
        <w:br/>
        <w:t xml:space="preserve">5</w:t>
        <w:t xml:space="preserve"> Dua Lipa, 2019</w:t>
      </w:r>
    </w:p>
    <w:p>
      <w:r>
        <w:rPr>
          <w:b/>
          <w:u w:val="single"/>
        </w:rPr>
        <w:t xml:space="preserve">Asiakirja 520</w:t>
      </w:r>
    </w:p>
    <w:p>
      <w:r>
        <w:rPr>
          <w:b/>
        </w:rPr>
        <w:t xml:space="preserve">Ohjeet</w:t>
      </w:r>
    </w:p>
    <w:p>
      <w:r>
        <w:t xml:space="preserve">Mitä numeroa edustaa bingopelissä lause "kaksi pientä ankkaa"?</w:t>
      </w:r>
    </w:p>
    <w:p>
      <w:r>
        <w:rPr>
          <w:b/>
        </w:rPr>
        <w:t xml:space="preserve">Vastaus</w:t>
      </w:r>
    </w:p>
    <w:p>
      <w:r>
        <w:t xml:space="preserve">22</w:t>
      </w:r>
    </w:p>
    <w:p>
      <w:r>
        <w:rPr>
          <w:b/>
          <w:u w:val="single"/>
        </w:rPr>
        <w:t xml:space="preserve">Asiakirja 521</w:t>
      </w:r>
    </w:p>
    <w:p>
      <w:r>
        <w:rPr>
          <w:b/>
        </w:rPr>
        <w:t xml:space="preserve">Ohjeet</w:t>
      </w:r>
    </w:p>
    <w:p>
      <w:r>
        <w:t xml:space="preserve">Mitä neulominen on?</w:t>
      </w:r>
    </w:p>
    <w:p>
      <w:r>
        <w:rPr>
          <w:b/>
        </w:rPr>
        <w:t xml:space="preserve">Vastaus</w:t>
      </w:r>
    </w:p>
    <w:p>
      <w:r>
        <w:t xml:space="preserve">Neulominen on käsityöprosessi, jossa lankaa työstetään toisiinsa liittyviin silmukoihin (joita kutsutaan neule- ja päärmäysilmukoiksi), joiden avulla luodaan kankaita, kuten sukkia, huiveja, huopia, hattuja jne. Neuleet voidaan valmistaa käsityönä tai neulekoneella.</w:t>
      </w:r>
    </w:p>
    <w:p>
      <w:r>
        <w:rPr>
          <w:b/>
          <w:u w:val="single"/>
        </w:rPr>
        <w:t xml:space="preserve">Asiakirja 522</w:t>
      </w:r>
    </w:p>
    <w:p>
      <w:r>
        <w:rPr>
          <w:b/>
        </w:rPr>
        <w:t xml:space="preserve">Ohjeet</w:t>
      </w:r>
    </w:p>
    <w:p>
      <w:r>
        <w:t xml:space="preserve">Kerro lyhyesti kiinalaisten poissulkemista koskevan lain aikataulusta.</w:t>
      </w:r>
    </w:p>
    <w:p>
      <w:r>
        <w:rPr>
          <w:b/>
        </w:rPr>
        <w:t xml:space="preserve">Konteksti</w:t>
      </w:r>
    </w:p>
    <w:p>
      <w:r>
        <w:t xml:space="preserve">Kiinalaisten poissulkemista koskeva laki oli presidentti Chester A. Arthurin 6. toukokuuta 1882 allekirjoittama Yhdysvaltain liittovaltion laki, jolla kiellettiin kiinalaisten työläisten maahanmuutto 10 vuoden ajan. Lain ulkopuolelle jäivät kauppiaat, opettajat, opiskelijat, matkustajat ja diplomaatit.[1] Kiinalaisten poissulkemislaki oli ensimmäinen ja ainoa merkittävä Yhdysvaltain laki, jolla estettiin kaikkien tietyn kansallisen ryhmän jäsenten maahanmuutto Yhdysvaltoihin.</w:t>
        <w:t xml:space="preserve">2]</w:t>
        <w:br/>
        <w:br/>
        <w:t xml:space="preserve">Lain säätämistä edelsi kasvava kiinalaisvastaisuus ja kiinalaisvastainen väkivalta sekä erilaiset kiinalaisiin maahanmuuttajiin kohdistuvat politiikat.[3] Laki seurasi vuoden 1880 Angellin sopimusta, joka oli joukko Yhdysvaltain ja Kiinan väliseen vuoden 1868 Burlingamen sopimukseen tehtyjä tarkistuksia, jotka antoivat Yhdysvalloille mahdollisuuden keskeyttää kiinalaisten maahanmuuton. Laki oli alun perin tarkoitettu kestämään 10 vuotta, mutta sitä uusittiin ja vahvistettiin vuonna 1892 Geary-lailla ja se tehtiin pysyväksi vuonna 1902. Näillä laeilla pyrittiin pysäyttämään kaikki kiinalaisten maahanmuutto Yhdysvaltoihin kymmeneksi vuodeksi lukuun ottamatta diplomaatteja, opettajia, opiskelijoita, kauppiaita ja matkustajia koskevia poikkeuksia.</w:t>
        <w:t xml:space="preserve">Niitä kierrettiin laajalti.[4]</w:t>
        <w:br/>
        <w:br/>
        <w:t xml:space="preserve">Laki pysyi voimassa, kunnes vuonna 1943 hyväksyttiin Magnuson Act, joka kumosi kiellon ja salli 105 kiinalaisen maahanmuuttajan saapua Yhdysvalt</w:t>
        <w:t xml:space="preserve"> Kiinalaisten maahanmuutto lisääntyi myöhemmin vuoden 1952 maahanmuutto- ja kansalaisuuslain (Immigration and Nationality Act) myötä, jolla poistettiin suorat rotuesteet, ja myöhemmin vuoden 1965 maahanmuutto- ja kansalaisuuslain myötä, jolla poistettiin kansallisen alkuperän kaava[5].</w:t>
      </w:r>
    </w:p>
    <w:p>
      <w:r>
        <w:rPr>
          <w:b/>
        </w:rPr>
        <w:t xml:space="preserve">Vastaus</w:t>
      </w:r>
    </w:p>
    <w:p>
      <w:r>
        <w:t xml:space="preserve">Kiinalaisten poissulkemista koskeva laki allekirjoitettiin 6. toukokuuta 1882. Laki oli alun perin tarkoitettu kestämään 10 vuotta, mutta sitä uudistettiin ja vahvistettiin vuonna 1892 Geary-lailla, ja siitä tehtiin pysyvä vuonna 1902. Laki pysyi voimassa, kunnes vuonna 1943 hyväksyttiin Magnuson Act, joka kumosi poissulkemisen.</w:t>
      </w:r>
    </w:p>
    <w:p>
      <w:r>
        <w:rPr>
          <w:b/>
          <w:u w:val="single"/>
        </w:rPr>
        <w:t xml:space="preserve">Asiakirja 523</w:t>
      </w:r>
    </w:p>
    <w:p>
      <w:r>
        <w:rPr>
          <w:b/>
        </w:rPr>
        <w:t xml:space="preserve">Ohjeet</w:t>
      </w:r>
    </w:p>
    <w:p>
      <w:r>
        <w:t xml:space="preserve">Mitä ruokia kannattaa valmistaa Pyhän Patrickin päivän kunniaksi?</w:t>
      </w:r>
    </w:p>
    <w:p>
      <w:r>
        <w:rPr>
          <w:b/>
        </w:rPr>
        <w:t xml:space="preserve">Vastaus</w:t>
      </w:r>
    </w:p>
    <w:p>
      <w:r>
        <w:t xml:space="preserve">Useimmat ihmiset Irlannissa ja muualla haluavat juhlia Pyhän Patrickin päivää perinteisillä (tai alueellisesti mukautetuilla) irlantilaisilla ruoilla. Niihin voi kuulua esimerkiksi seuraavia ruokia: corned beef and cabbage, perunat, munat, pekoni, soodaleipä, shepard's pie, naudanlihapata, corned beef hash, colcannon.</w:t>
      </w:r>
    </w:p>
    <w:p>
      <w:r>
        <w:rPr>
          <w:b/>
          <w:u w:val="single"/>
        </w:rPr>
        <w:t xml:space="preserve">Asiakirja 524</w:t>
      </w:r>
    </w:p>
    <w:p>
      <w:r>
        <w:rPr>
          <w:b/>
        </w:rPr>
        <w:t xml:space="preserve">Ohjeet</w:t>
      </w:r>
    </w:p>
    <w:p>
      <w:r>
        <w:t xml:space="preserve">Mikä on maailman pisin tie, valtatie tai moottoritie?</w:t>
      </w:r>
    </w:p>
    <w:p>
      <w:r>
        <w:rPr>
          <w:b/>
        </w:rPr>
        <w:t xml:space="preserve">Konteksti</w:t>
      </w:r>
    </w:p>
    <w:p>
      <w:r>
        <w:t xml:space="preserve">Tässä artikkelissa luetellaan maailman pisimmät tieyhteydet, jotka on joko virallisesti numeroitu tai jotka tunnetaan muuten yhdellä nimellä. Osa teistä saattaa olla vielä osittain suunnitteilla tai rakenteilla.</w:t>
        <w:br/>
        <w:br/>
        <w:t xml:space="preserve">Pan-American Highway</w:t>
        <w:tab/>
        <w:t xml:space="preserve">30 000 km (19 000 mi)[1]</w:t>
        <w:tab/>
        <w:t xml:space="preserve">Amerikat</w:t>
        <w:tab/>
        <w:t xml:space="preserve">Prudhoe Bay, Alaska, Yhdysvallat</w:t>
        <w:tab/>
        <w:t xml:space="preserve">Puerto Montt tai Quellón, Chile Chile Chile tai Ushuaia, Argentiina Argentiina</w:t>
        <w:tab/>
        <w:t xml:space="preserve">Guinnessin ennätysten kirjan mukaan pisin tie[2</w:t>
        <w:br/>
        <w:t xml:space="preserve">Puutteellinen Dariénin aukon kohdalla, minkä vuoksi pohjoinen ja eteläinen osuus ovat todellisuudessa noin 11 500 ja 9 600 kilometriä pitkiä.</w:t>
      </w:r>
    </w:p>
    <w:p>
      <w:r>
        <w:rPr>
          <w:b/>
        </w:rPr>
        <w:t xml:space="preserve">Vastaus</w:t>
      </w:r>
    </w:p>
    <w:p>
      <w:r>
        <w:t xml:space="preserve">maailman pisin tie on Amerikassa. Pisin tie on valtatie nimeltä Pan American highway. Se ulottuu 30000 kilometrin eli 19000 mailin päähän.</w:t>
        <w:t xml:space="preserve">Se alkaa Prudhoe Baysta Alaskassa Yhdysvalloissa ja päättyy Puerto Monttiin tai Quellóniin Chilessä Chilessä tai Ushuaiaan Argentiinassa Argentiinassa</w:t>
        <w:br/>
        <w:br/>
        <w:t xml:space="preserve">Pan American highway on merkitty maailman pisimmäksi tieksi Guinnessin maailmanennätysten kirjaan</w:t>
        <w:br/>
        <w:br/>
        <w:t xml:space="preserve">On myös muita maailman pisimpien teiden luokkia, kuten Aasian valtatie, joka alkaa Kapıkulesta Turkissa ja päättyy Tokioon Japanissa. Aasian valtatie on maailman pisin yhtäjaksoinen valtatie.</w:t>
        <w:t xml:space="preserve">Aasian valtatien pituus on 20557 kilometriä eli 12774 mailia</w:t>
        <w:br/>
        <w:br/>
        <w:t xml:space="preserve">Pisin tie yhden maan sisällä on Australiassa. Tien nimi on Highway 1. Se on silmukkatie, ja sen pituus on 14500 kilometriä eli 9000 mailia.</w:t>
      </w:r>
    </w:p>
    <w:p>
      <w:r>
        <w:rPr>
          <w:b/>
          <w:u w:val="single"/>
        </w:rPr>
        <w:t xml:space="preserve">Asiakirja 525</w:t>
      </w:r>
    </w:p>
    <w:p>
      <w:r>
        <w:rPr>
          <w:b/>
        </w:rPr>
        <w:t xml:space="preserve">Ohjeet</w:t>
      </w:r>
    </w:p>
    <w:p>
      <w:r>
        <w:t xml:space="preserve">Mikä on Jenkins?</w:t>
      </w:r>
    </w:p>
    <w:p>
      <w:r>
        <w:rPr>
          <w:b/>
        </w:rPr>
        <w:t xml:space="preserve">Vastaus</w:t>
      </w:r>
    </w:p>
    <w:p>
      <w:r>
        <w:t xml:space="preserve">Jenkins on avoimen lähdekoodin automaatiopalvelin. Se auttaa automatisoimaan ohjelmistokehityksen rakentamiseen, testaukseen ja käyttöönottoon liittyviä osia, mikä helpottaa jatkuvaa integrointia ja jatkuvaa toimitusta.</w:t>
      </w:r>
    </w:p>
    <w:p>
      <w:r>
        <w:rPr>
          <w:b/>
          <w:u w:val="single"/>
        </w:rPr>
        <w:t xml:space="preserve">Asiakirja 526</w:t>
      </w:r>
    </w:p>
    <w:p>
      <w:r>
        <w:rPr>
          <w:b/>
        </w:rPr>
        <w:t xml:space="preserve">Ohjeet</w:t>
      </w:r>
    </w:p>
    <w:p>
      <w:r>
        <w:t xml:space="preserve">Mitkä ovat yleisiä uintiliikkeitä?</w:t>
      </w:r>
    </w:p>
    <w:p>
      <w:r>
        <w:rPr>
          <w:b/>
        </w:rPr>
        <w:t xml:space="preserve">Vastaus</w:t>
      </w:r>
    </w:p>
    <w:p>
      <w:r>
        <w:t xml:space="preserve">Yleisimpiä uintiliikkeitä ovat neljä kilpailussa käytettävää lyöntiä: vapaauinti (joskus myös "ryömintä"), rintauinti, selkäuinti ja perhonen. Lisäksi jotkut ihmiset uivat sivuttaissuuntaista uintia tai koirauintia (joka muistuttaa paljon koirien uintisuuntausta).</w:t>
      </w:r>
    </w:p>
    <w:p>
      <w:r>
        <w:rPr>
          <w:b/>
          <w:u w:val="single"/>
        </w:rPr>
        <w:t xml:space="preserve">Asiakirja 527</w:t>
      </w:r>
    </w:p>
    <w:p>
      <w:r>
        <w:rPr>
          <w:b/>
        </w:rPr>
        <w:t xml:space="preserve">Ohjeet</w:t>
      </w:r>
    </w:p>
    <w:p>
      <w:r>
        <w:t xml:space="preserve">Luettele joitakin suosittuja kojelauta- ja visualisointityökaluja.</w:t>
      </w:r>
    </w:p>
    <w:p>
      <w:r>
        <w:rPr>
          <w:b/>
        </w:rPr>
        <w:t xml:space="preserve">Vastaus</w:t>
      </w:r>
    </w:p>
    <w:p>
      <w:r>
        <w:t xml:space="preserve">- Microsoft Power BI.</w:t>
        <w:t xml:space="preserve">Se integroituu erittäin hyvin Microsoft Office -ekosysteemiin, ja sitä on helppo käyttää ja aloittaa</w:t>
        <w:br/>
        <w:t xml:space="preserve">- Tableau. Vaikka sillä on sama arvolupaus kuin Power BI:llä, analyytikot suosivat sitä yleensä silloin, kun heidän on luotava tehokkaita ja monimutkaisia kojelautoja. Kuten Power Bi, myös se tukee valtavasti dataliittimiä.</w:t>
        <w:br/>
        <w:t xml:space="preserve"> - Metabase. Se on avoimen lähdekoodin BI- ja datan visualisointityökalu, joka on hyvä, kun haluat saada tiimisi aloittamaan peruskojelautakerroksen.</w:t>
        <w:br/>
        <w:t xml:space="preserve"> - Datapad. Tämä työkalu on viime aikoina alkanut saada suosiota KPI-mittaristoja varten. Mobiilikäyttöön soveltuvan KPI-mittaristonsa ansiosta se sopii erinomaisesti pienille ja keskisuurille yrityksille, ja monet yksinyrittäjät käyttävät sitä yrityksensä KPI-mittareiden hallintaan.</w:t>
      </w:r>
    </w:p>
    <w:p>
      <w:r>
        <w:rPr>
          <w:b/>
          <w:u w:val="single"/>
        </w:rPr>
        <w:t xml:space="preserve">Asiakirja 528</w:t>
      </w:r>
    </w:p>
    <w:p>
      <w:r>
        <w:rPr>
          <w:b/>
        </w:rPr>
        <w:t xml:space="preserve">Ohjeet</w:t>
      </w:r>
    </w:p>
    <w:p>
      <w:r>
        <w:t xml:space="preserve">Mitä mieltä olet muukalaisten elämänmuotojen olemassaolosta?</w:t>
      </w:r>
    </w:p>
    <w:p>
      <w:r>
        <w:rPr>
          <w:b/>
        </w:rPr>
        <w:t xml:space="preserve">Vastaus</w:t>
      </w:r>
    </w:p>
    <w:p>
      <w:r>
        <w:t xml:space="preserve">Vaikka suoraa näyttöä avaruusolentojen olemassaolosta ei ole, me ihmiset pyrimme silti löytämään niitä. Ihmisen luonteen vuoksi näen kolme lopputulosta. Yksi on, että lopulta löydämme sellaisen. Toinen on se, että jatkamme etsimistä ihmiskunnan loppuun asti, ja viimeinen on se, että jotenkin todistamme olevamme maailmankaikkeuden ainoa elämänmuoto. Kumpikin tulos on kuitenkin viimeinen askel. Mitä tekisimme, jos löytäisimme avaruusolennot? Mitä tekisimme, jos käyttäisimme kaikki menetelmät loppuun, mutta emme silti saisi tuloksia? Entä jos on olemassa asioita, joita ihminen ei vain pysty havaitsemaan? Luulen, että tärkeintä ei ole lopputulos, vaan edistyminen ja ponnistelut, joita teemme sen eteen. Koska maailmankaikkeus on niin valtava, mitä muuta haluaisit etsiä?</w:t>
      </w:r>
    </w:p>
    <w:p>
      <w:r>
        <w:rPr>
          <w:b/>
          <w:u w:val="single"/>
        </w:rPr>
        <w:t xml:space="preserve">Asiakirja 529</w:t>
      </w:r>
    </w:p>
    <w:p>
      <w:r>
        <w:rPr>
          <w:b/>
        </w:rPr>
        <w:t xml:space="preserve">Ohjeet</w:t>
      </w:r>
    </w:p>
    <w:p>
      <w:r>
        <w:t xml:space="preserve">Oliko Pixie Lottin kappale "Mama Do" koskaan ykkössingle?</w:t>
      </w:r>
    </w:p>
    <w:p>
      <w:r>
        <w:rPr>
          <w:b/>
        </w:rPr>
        <w:t xml:space="preserve">Konteksti</w:t>
      </w:r>
    </w:p>
    <w:p>
      <w:r>
        <w:t xml:space="preserve">"Mama Do (Uh Oh, Uh Oh)" debytoi Britannian singlelistalla sijalla yksi, ja se myi 58 840 latausta ensimmäisellä viikollaan.[15] Lott kuvaili reaktiotaan kuultuaan, että kappale oli ykkönen: "Olin sängyssä äitini ja isäni luona, jossa asun yhä, Brentwoodissa, Essexissä. Olin kannettavan tietokoneen ääressä, ja sain puhelun A&amp;R-mieheltäni. Hän todella veti sitä. Sanoin: 'Ole kiltti ja vapauta minut kärsimyksistäni'. Hän sanoi: "Olen todella pahoillani, mutta olet ykkönen!" Hän sanoi: "Olen todella pahoillani, mutta olet ykkönen!</w:t>
        <w:t xml:space="preserve">Vietin loppupäivän juosten ympäri taloa huutaen."[16]</w:t>
        <w:br/>
        <w:br/>
        <w:t xml:space="preserve">British Phonographic Industry (BPI) sertifioi singlen hopeaksi 28. elokuuta 2009 yli 200 000 kappaleen myynnistä.[17] Tasan 11 vuotta myöhemmin, 28. elokuuta 2020, sertifiointi korotettiin kullaksi yli 400 000 kappaleen myynnistä ja striimistä.[17] Singlen silloisen suosion seurauksena singlen iTunesin B-puoli, "Use Somebody", debytoi ja saavutti singlen julkaisuviikolla UK Singles Chartin 52. sijan 4 409 latauksen myynnillä.[15]</w:t>
        <w:br/>
        <w:br/>
        <w:t xml:space="preserve">Singlellä oli huomattavaa menestystä myös Ison-Britannian ulkopuolella, sillä se pääsi top 10:een Tanskassa ja Ranskassa sekä top 20:een Irlannissa, Alankomaissa ja Uudessa-Seelannissa.[18][19][20].</w:t>
      </w:r>
    </w:p>
    <w:p>
      <w:r>
        <w:rPr>
          <w:b/>
        </w:rPr>
        <w:t xml:space="preserve">Vastaus</w:t>
      </w:r>
    </w:p>
    <w:p>
      <w:r>
        <w:t xml:space="preserve">"Mama Do" debytoi ensimmäisellä viikollaan Yhdistyneen kuningaskunnan singlelistalla sijalla 1, ja se menestyi menestyksekkäästi myös Yhdistyneen kuningaskunnan ulkopuolella, sillä se nousi Top 10 -listalle Tanskassa ja Ranskassa sekä Top 20 -listalle Irlannissa, Alankomaissa ja Uudessa-Seelannissa. British Phonographic Industry sertifioi kappaleen hopeiseksi samana vuonna, kun se julkaistiin, ja korotti sertifikaatin kultaiseksi yksitoista vuotta myöhemmin.</w:t>
      </w:r>
    </w:p>
    <w:p>
      <w:r>
        <w:rPr>
          <w:b/>
          <w:u w:val="single"/>
        </w:rPr>
        <w:t xml:space="preserve">Asiakirja 530</w:t>
      </w:r>
    </w:p>
    <w:p>
      <w:r>
        <w:rPr>
          <w:b/>
        </w:rPr>
        <w:t xml:space="preserve">Ohjeet</w:t>
      </w:r>
    </w:p>
    <w:p>
      <w:r>
        <w:t xml:space="preserve">Mikä kieli on HP GL</w:t>
      </w:r>
    </w:p>
    <w:p>
      <w:r>
        <w:rPr>
          <w:b/>
        </w:rPr>
        <w:t xml:space="preserve">Konteksti</w:t>
      </w:r>
    </w:p>
    <w:p>
      <w:r>
        <w:t xml:space="preserve">HP-GL, joka on lyhenne sanoista Hewlett-Packard Graphics Language (Hewlett-Packardin grafiikkakieli) ja usein HPGL, on Hewlett-Packardin (HP) luoma tulostimen ohjauskieli. HP-GL oli ensisijainen HP:n piirtureiden käyttämä tulostinohjauskieli.[1] Se otettiin käyttöön HP-8972-piirturin yhteydessä vuonna 1977, ja siitä tuli standardi lähes kaikille piirtureille. Hewlett-Packardin tulostimet tukevat yleensä PCL:n lisäksi myös HP-GL/2:ta[2].</w:t>
      </w:r>
    </w:p>
    <w:p>
      <w:r>
        <w:rPr>
          <w:b/>
        </w:rPr>
        <w:t xml:space="preserve">Vastaus</w:t>
      </w:r>
    </w:p>
    <w:p>
      <w:r>
        <w:t xml:space="preserve">HP-GL, joka on lyhenne sanoista Hewlett-Packard Graphics Language (Hewlett-Packardin grafiikkakieli) ja usein HPGL, on Hewlett-Packardin (HP) luoma tulostimen ohjauskieli. HP-GL oli ensisijainen HP:n piirtureiden käyttämä tulostimen ohjauskieli. Se otettiin käyttöön HP-8972-plotterissa vuonna 1977, ja siitä tuli standardi lähes kaikille plottereille. Hewlett-Packardin tulostimet tukevat yleensä PCL:n lisäksi myös HP-GL/2:ta.</w:t>
      </w:r>
    </w:p>
    <w:p>
      <w:r>
        <w:rPr>
          <w:b/>
          <w:u w:val="single"/>
        </w:rPr>
        <w:t xml:space="preserve">Asiakirja 531</w:t>
      </w:r>
    </w:p>
    <w:p>
      <w:r>
        <w:rPr>
          <w:b/>
        </w:rPr>
        <w:t xml:space="preserve">Ohjeet</w:t>
      </w:r>
    </w:p>
    <w:p>
      <w:r>
        <w:t xml:space="preserve">Luokittele kukin seuraavista eläimistä kotieläimiksi tai luonnonvaraisiksi: koira, karhu, delfiini, kissa, lehmä, virtahepo, sarvikuono.</w:t>
      </w:r>
    </w:p>
    <w:p>
      <w:r>
        <w:rPr>
          <w:b/>
        </w:rPr>
        <w:t xml:space="preserve">Vastaus</w:t>
      </w:r>
    </w:p>
    <w:p>
      <w:r>
        <w:t xml:space="preserve">Koira:</w:t>
        <w:t xml:space="preserve">Kotieläin</w:t>
        <w:br/>
        <w:t xml:space="preserve">Karhu: Villi</w:t>
        <w:br/>
        <w:t xml:space="preserve">Delfiini:</w:t>
        <w:br/>
        <w:t xml:space="preserve"> Kissa: kotieläin</w:t>
        <w:br/>
        <w:t xml:space="preserve">Lehmä:</w:t>
        <w:t xml:space="preserve">Domesticated</w:t>
        <w:br/>
        <w:t xml:space="preserve">Hippo: Wild</w:t>
        <w:br/>
        <w:t xml:space="preserve">Rhino: Villi</w:t>
      </w:r>
    </w:p>
    <w:p>
      <w:r>
        <w:rPr>
          <w:b/>
          <w:u w:val="single"/>
        </w:rPr>
        <w:t xml:space="preserve">Asiakirja 532</w:t>
      </w:r>
    </w:p>
    <w:p>
      <w:r>
        <w:rPr>
          <w:b/>
        </w:rPr>
        <w:t xml:space="preserve">Ohjeet</w:t>
      </w:r>
    </w:p>
    <w:p>
      <w:r>
        <w:t xml:space="preserve">Miten optimoin Kafka-kulutukseni Sparkissa alhaisen latenssin saavuttamiseksi?</w:t>
      </w:r>
    </w:p>
    <w:p>
      <w:r>
        <w:rPr>
          <w:b/>
        </w:rPr>
        <w:t xml:space="preserve">Vastaus</w:t>
      </w:r>
    </w:p>
    <w:p>
      <w:r>
        <w:t xml:space="preserve">Voit säätää eräkokoa ja käsittelyaikaa varmistaaksesi, että Spark-työ pysyy tietomäärän mukana ja säilyttää alhaisen latenssin.</w:t>
      </w:r>
    </w:p>
    <w:p>
      <w:r>
        <w:rPr>
          <w:b/>
          <w:u w:val="single"/>
        </w:rPr>
        <w:t xml:space="preserve">Asiakirja 533</w:t>
      </w:r>
    </w:p>
    <w:p>
      <w:r>
        <w:rPr>
          <w:b/>
        </w:rPr>
        <w:t xml:space="preserve">Ohjeet</w:t>
      </w:r>
    </w:p>
    <w:p>
      <w:r>
        <w:t xml:space="preserve">Kerro minulle Adaon jalkapallourasta</w:t>
      </w:r>
    </w:p>
    <w:p>
      <w:r>
        <w:rPr>
          <w:b/>
        </w:rPr>
        <w:t xml:space="preserve">Konteksti</w:t>
      </w:r>
    </w:p>
    <w:p>
      <w:r>
        <w:t xml:space="preserve">Carlos Manuel Pereira Pinto (s. 3. huhtikuuta 1960), joka tunnetaan yleisesti nimellä Adão, on portugalilainen entinen jalkapalloilija, joka pelasi keskikenttäpelaajana.</w:t>
        <w:br/>
        <w:br/>
        <w:t xml:space="preserve">Seuraura</w:t>
        <w:br/>
        <w:t xml:space="preserve">Vila Realin piirin Chavesissa syntynyt Adão aloitti uransa kotikaupungin seurassa G.D. Chavesissa ja siirtyi Primeira Ligaan vuonna 1980 Varzim SC:n mukana. Hän esiintyi vain kahdeksassa ottelussa ensimmäisellä kaudellaan, joka päättyi putoamiseen, mutta auttoi 27 ottelulla ja kolmella maalilla välittömään nousuun.</w:t>
        <w:br/>
        <w:br/>
        <w:t xml:space="preserve"> Kesällä 1985 Adão siirtyi Vitória de Guimarãesiin. Toisena vuotenaan hän pelasi 30 ottelua aloitusviisikkona ja teki kaksi maalia - joista yhden 1-0-vierasvoitossa S.C. Bragaa vastaan Minhon derbyssä - kun hänen joukkueensa sijoittui kolmanneksi.</w:t>
        <w:br/>
        <w:br/>
        <w:t xml:space="preserve"> Adão teki sopimuksen C.F. Os Belenensesin kanssa kaudeksi 1988-89.</w:t>
        <w:t xml:space="preserve">Tuon kauden UEFA-cupin ottelussa 12. lokakuuta 1988 hän teki ottelun ainoan maalin kotonaan Bayer 04 Leverkusenia vastaan, kun Lissabonin joukkue kaatoi mestaruuden haltijan 2-0.[1] Myöhemmin kaudella hän esiintyi myös Portugalin cupin finaalissa, jonka hän voitti voitettuaan S.L. Benfican.[2</w:t>
        <w:br/>
        <w:br/>
        <w:t xml:space="preserve">30-vuotiaana Adão siirtyi F.C. Penafieliin ja vietti kolme viimeistä vuottaan (viidestä) kakkosdivisioonassa. Hän keräsi 11 kauden aikana huipputasolla 279 ottelua ja 16 maalia.</w:t>
      </w:r>
    </w:p>
    <w:p>
      <w:r>
        <w:rPr>
          <w:b/>
        </w:rPr>
        <w:t xml:space="preserve">Vastaus</w:t>
      </w:r>
    </w:p>
    <w:p>
      <w:r>
        <w:t xml:space="preserve">Carlos Manuel Pereira Pinto (s. 3. huhtikuuta 1960), joka tunnetaan yleisesti nimellä Adao, on portugalilainen entinen jalkapalloilija, joka pelasi keskikenttäpelaajana.</w:t>
        <w:br/>
        <w:br/>
        <w:t xml:space="preserve"> Adao syntyi Chavesissa, Vila Realin piirikunnassa, ja hän aloitti uransa kotikaupungin seurassa G.D. Chavesissa, josta hän siirtyi Primeira Ligaan vuonna 1980 Varzim SC:n riveissä. Hän esiintyi vain kahdeksassa ottelussa ensimmäisellä kaudellaan, joka päättyi putoamiseen, mutta auttoi 27 ottelulla ja kolmella maalilla välittömään nousuun.</w:t>
        <w:br/>
        <w:br/>
        <w:t xml:space="preserve"> Kesällä 1985 Adao siirtyi Vitoria de Guimaraesiin. Toisena vuotenaan hän pelasi 30 ottelua aloitusviisikkona ja teki kaksi maalia - joista yhden 1-0-vierasvoitossa S.C. Bragaa vastaan Minhon derbyssä - kun hänen joukkueensa sijoittui kolmanneksi.</w:t>
        <w:br/>
        <w:br/>
        <w:t xml:space="preserve"> Adao teki sopimuksen C.F. Os Belenensesin kanssa kaudeksi 1988-89. Tuon kauden UEFA-cupin ottelussa 12. lokakuuta 1988 hän teki ottelun ainoan maalin kotonaan Bayer 04 Leverkusenia vastaan, kun Lissabonilaiset voittivat mestaruuden hallitsevan joukkueen 2-0. Myöhemmin kaudella hän esiintyi myös Portugalin cupin finaalissa, jonka hän voitti voitettuaan S.L. Benfican.</w:t>
        <w:br/>
        <w:br/>
        <w:t xml:space="preserve"> 30-vuotiaana Adao siirtyi F.C. Penafieliin ja vietti kolme viimeistä vuottaan (viidestä yhteensä) kakkosdivisioonassa. 11 kauden aikana hän keräsi huipputasolla 279 ottelua ja 16 maalia.</w:t>
      </w:r>
    </w:p>
    <w:p>
      <w:r>
        <w:rPr>
          <w:b/>
          <w:u w:val="single"/>
        </w:rPr>
        <w:t xml:space="preserve">Asiakirja 534</w:t>
      </w:r>
    </w:p>
    <w:p>
      <w:r>
        <w:rPr>
          <w:b/>
        </w:rPr>
        <w:t xml:space="preserve">Ohjeet</w:t>
      </w:r>
    </w:p>
    <w:p>
      <w:r>
        <w:t xml:space="preserve">Miten voin oppia lumilautailua?</w:t>
      </w:r>
    </w:p>
    <w:p>
      <w:r>
        <w:rPr>
          <w:b/>
        </w:rPr>
        <w:t xml:space="preserve">Vastaus</w:t>
      </w:r>
    </w:p>
    <w:p>
      <w:r>
        <w:t xml:space="preserve">Ensimmäinen askel on ostaa tai vuokrata lumilauta, lumilautakengät, siteet, lumilautahousut ja takki suosikkilautakaupastasi. Tarkista seuraavaksi lumiolosuhteet ja oppituntien saatavuus valitsemassasi hiihtokeskuksessa. Hissiliput ja oppitunnit voi ostaa päiväksi verkossa.  Aja lopuksi varusteiden kanssa hiihtokeskukseen ja rekisteröidy etsimään lumilautaopettaja, joka aloittaa oppitunnin perusasioista, kuten kiinnittämisestä, seisomisesta, pysähtymisestä ja lumilaudan karvaamisesta.</w:t>
      </w:r>
    </w:p>
    <w:p>
      <w:r>
        <w:rPr>
          <w:b/>
          <w:u w:val="single"/>
        </w:rPr>
        <w:t xml:space="preserve">Asiakirja 535</w:t>
      </w:r>
    </w:p>
    <w:p>
      <w:r>
        <w:rPr>
          <w:b/>
        </w:rPr>
        <w:t xml:space="preserve">Ohjeet</w:t>
      </w:r>
    </w:p>
    <w:p>
      <w:r>
        <w:t xml:space="preserve">Kirjoita lyhyt kappale, jossa perustellaan sähköajoneuvojen määräämistä kaasuajoneuvojen sijaan Yhdysvalloissa.</w:t>
      </w:r>
    </w:p>
    <w:p>
      <w:r>
        <w:rPr>
          <w:b/>
        </w:rPr>
        <w:t xml:space="preserve">Vastaus</w:t>
      </w:r>
    </w:p>
    <w:p>
      <w:r>
        <w:t xml:space="preserve">Sähköajoneuvot tarjoavat Yhdysvalloille useita keskeisiä etuja polttomoottoriajoneuvoihin verrattuna. Ensinnäkin sähköajoneuvot toimivat yksinomaan sähköllä, joka voidaan tuottaa uusiutuvilla menetelmillä, kuten aurinko- tai tuulivoimalla. Toiseksi sähköajoneuvot tuottavat huomattavasti vähemmän kasvihuonekaasuja kuin polttomoottoriajoneuvot, mikä auttaa pienentämään hiilijalanjälkeämme ja parantamaan ilmastonmuutoksen vaikutuksia. Kolmanneksi sähköajoneuvot ovat turvallisempia ja vaativat vähemmän huoltoa kuin polttomoottoriajoneuvot, koska niissä ei ole moottoria ja vähemmän liikkuvia osia eikä ajoneuvossa ole syttyvää polttoainetta.</w:t>
      </w:r>
    </w:p>
    <w:p>
      <w:r>
        <w:rPr>
          <w:b/>
          <w:u w:val="single"/>
        </w:rPr>
        <w:t xml:space="preserve">Asiakirja 536</w:t>
      </w:r>
    </w:p>
    <w:p>
      <w:r>
        <w:rPr>
          <w:b/>
        </w:rPr>
        <w:t xml:space="preserve">Ohjeet</w:t>
      </w:r>
    </w:p>
    <w:p>
      <w:r>
        <w:t xml:space="preserve">Poimi annetusta kohdasta optimaalisen kahvin uuttamislämpötila-alueen alaraja celsiusasteina.</w:t>
      </w:r>
    </w:p>
    <w:p>
      <w:r>
        <w:rPr>
          <w:b/>
        </w:rPr>
        <w:t xml:space="preserve">Konteksti</w:t>
      </w:r>
    </w:p>
    <w:p>
      <w:r>
        <w:t xml:space="preserve">Kahvipavut on jauhettava ja haudutettava juoman valmistamiseksi. Menetelmän valintaperusteina ovat maku ja taloudellisuus. Lähes kaikki kahvinvalmistusmenetelmät edellyttävät, että pavut jauhetaan ja sekoitetaan kuumaan veteen niin kauan, että maku pääsee esiin, mutta ei niin kauan, että katkerat yhdisteet poistuvat. Neste voidaan nauttia sen jälkeen, kun käytetyt jauhot on poistettu. Kahvinvalmistuksessa otetaan huomioon muun muassa jauhatuksen hienous, se, miten vettä käytetään aromin erottamiseen, kahvinporojen ja veden suhde (keittosuhde), lisäaromiaineet, kuten sokeri, maito ja mausteet, sekä tekniikka, jolla käytetyt kahvinporot erotetaan. Kahvin optimaalinen uuttuminen tapahtuu 91-96 °C:n (196-205 °F) välillä. Ihanteellinen säilytyslämpötila on 85-88 °C (185-190 °F) tai jopa 93 °C (199 °F), ja ihanteellinen tarjoilulämpötila on 68-79 °C (154-174 °F).</w:t>
      </w:r>
    </w:p>
    <w:p>
      <w:r>
        <w:rPr>
          <w:b/>
        </w:rPr>
        <w:t xml:space="preserve">Vastaus</w:t>
      </w:r>
    </w:p>
    <w:p>
      <w:r>
        <w:t xml:space="preserve">Kahvin optimaalisen uuttamislämpötilan alaraja on 91 °C.</w:t>
      </w:r>
    </w:p>
    <w:p>
      <w:r>
        <w:rPr>
          <w:b/>
          <w:u w:val="single"/>
        </w:rPr>
        <w:t xml:space="preserve">Asiakirja 537</w:t>
      </w:r>
    </w:p>
    <w:p>
      <w:r>
        <w:rPr>
          <w:b/>
        </w:rPr>
        <w:t xml:space="preserve">Ohjeet</w:t>
      </w:r>
    </w:p>
    <w:p>
      <w:r>
        <w:t xml:space="preserve">Kerro minulle, ovatko nämä juomat alkoholijuomia vai eivät: Coca-Cola, Mountain Dew, Budweiser, rommi, viina, tomaattimehu, appelsiinimehu, Sprite, tequila, Margarita...</w:t>
      </w:r>
    </w:p>
    <w:p>
      <w:r>
        <w:rPr>
          <w:b/>
        </w:rPr>
        <w:t xml:space="preserve">Vastaus</w:t>
      </w:r>
    </w:p>
    <w:p>
      <w:r>
        <w:t xml:space="preserve">Budweiser, rommi, vodka, tequila ja margarita ovat alkoholijuomia.</w:t>
      </w:r>
    </w:p>
    <w:p>
      <w:r>
        <w:rPr>
          <w:b/>
          <w:u w:val="single"/>
        </w:rPr>
        <w:t xml:space="preserve">Asiakirja 538</w:t>
      </w:r>
    </w:p>
    <w:p>
      <w:r>
        <w:rPr>
          <w:b/>
        </w:rPr>
        <w:t xml:space="preserve">Ohjeet</w:t>
      </w:r>
    </w:p>
    <w:p>
      <w:r>
        <w:t xml:space="preserve">Kuinka monta kuolonuhria on tapahtunut, kun otetaan huomioon tämä toista maailmansotaa koskeva kohta?</w:t>
      </w:r>
    </w:p>
    <w:p>
      <w:r>
        <w:rPr>
          <w:b/>
        </w:rPr>
        <w:t xml:space="preserve">Konteksti</w:t>
      </w:r>
    </w:p>
    <w:p>
      <w:r>
        <w:t xml:space="preserve">Toinen maailmansota tai toinen maailmansota, josta käytetään usein lyhennettä WWII tai WW2, oli maailmanlaajuinen konflikti, joka kesti vuodesta 1939 vuoteen 1945. Valtaosa maailman maista, mukaan lukien kaikki suurvallat, taisteli osana kahta vastakkaista sotilasliittoa: liittoutuneita ja akselivaltoja. Monet osallistujat käyttivät taloudellisia, teollisia ja tieteellisiä voimavarojaan tämän totaalisen sodan tukena, mikä hämärtää siviili- ja sotilaallisten resurssien välistä eroa. Lentokoneilla oli merkittävä rooli, sillä ne mahdollistivat väestökeskusten strategiset pommitukset ja kahden ainoan koskaan sodassa käytetyn ydinaseen toimittamisen.</w:t>
        <w:br/>
        <w:br/>
        <w:t xml:space="preserve"> Toinen maailmansota oli ylivoimaisesti historian tappavin konflikti; se johti arviolta 70-85 miljoonaan kuolonuhriin, joista suurin osa oli siviilejä. Kymmeniä miljoonia kuoli kansanmurhiin (mukaan lukien holokausti), nälkään, joukkomurhiin ja tauteihin. Akselivaltion tappion jälkeen Saksa ja Japani miehitettiin, ja saksalaisia ja japanilaisia johtajia vastaan järjestettiin sotarikostuomioistuimia.</w:t>
        <w:br/>
        <w:br/>
        <w:t xml:space="preserve"> Toisen maailmansodan syistä kiistellään, mutta siihen vaikuttivat muun muassa Italian ja Etiopian toinen sota, Espanjan sisällissota, Kiinan ja Japanin toinen sota, Neuvostoliiton ja Japanin rajaselkkaukset, fasismin nousu Euroopassa ja Euroopan jännitteet ensimmäisen maailmansodan jälkimainingeissa. Toisen maailmansodan katsotaan yleisesti alkaneen 1. syyskuuta 1939, kun natsi-Saksa hyökkäsi Adolf Hitlerin johdolla Puolaan. Yhdistynyt kuningaskunta ja Ranska julistivat Saksalle sodan 3. syyskuuta. Elokuussa 1939 solmitun Molotov-Ribbentrop-sopimuksen nojalla Saksa ja Neuvostoliitto olivat jakaneet Puolan ja jakaneet "vaikutusalueensa" Suomeen, Viroon, Latviaan, Liettuaan ja Romaniaan. Loppuvuodesta 1939 alkuvuoteen 1941 Saksa valloitti tai hallitsi suurta osaa Manner-Euroopasta sotilasliitossaan Italian, Japanin ja muiden akseliksi kutsuttujen maiden kanssa useiden sotaretkien ja sopimusten avulla. Pohjois-Afrikan ja Itä-Afrikan sotaretkien käynnistyttyä ja Ranskan kaaduttua vuoden 1940 puolivälissä sota jatkui pääasiassa Euroopan akselivaltojen ja Britannian imperiumin välillä, ja sota jatkui Balkanin sodalla, Britannian ilmataistelulla, Yhdistyneen kuningaskunnan salamasodalla ja Atlantin taistelulla. Kesäkuun 22. päivänä 1941 Saksa johti Euroopan akselivaltojen hyökkäystä Neuvostoliittoon ja avasi itärintaman, joka oli historian laajin sotatoimialue.</w:t>
      </w:r>
    </w:p>
    <w:p>
      <w:r>
        <w:rPr>
          <w:b/>
        </w:rPr>
        <w:t xml:space="preserve">Vastaus</w:t>
      </w:r>
    </w:p>
    <w:p>
      <w:r>
        <w:t xml:space="preserve">Toinen maailmansota kesti vuodesta 1939 vuoteen 1945, ja se oli historian ylivoimaisesti tappavin konflikti. Kuolonuhreja arvioidaan olleen 70-85 miljoonaa, joista suurin osa oli siviilejä. Kymmeniä miljoonia kuoli kansanmurhiin, nälkään, pahoinpitelyihin ja tauteihin.</w:t>
      </w:r>
    </w:p>
    <w:p>
      <w:r>
        <w:rPr>
          <w:b/>
          <w:u w:val="single"/>
        </w:rPr>
        <w:t xml:space="preserve">Asiakirja 539</w:t>
      </w:r>
    </w:p>
    <w:p>
      <w:r>
        <w:rPr>
          <w:b/>
        </w:rPr>
        <w:t xml:space="preserve">Ohjeet</w:t>
      </w:r>
    </w:p>
    <w:p>
      <w:r>
        <w:t xml:space="preserve">Kuinka pelata otsaa tenniksessä</w:t>
      </w:r>
    </w:p>
    <w:p>
      <w:r>
        <w:rPr>
          <w:b/>
        </w:rPr>
        <w:t xml:space="preserve">Vastaus</w:t>
      </w:r>
    </w:p>
    <w:p>
      <w:r>
        <w:t xml:space="preserve">Oletetaan, että olet aikuinen ja oikeakätinen pelaaja:</w:t>
        <w:br/>
        <w:br/>
        <w:br/>
        <w:t xml:space="preserve">Toiseksi, kun pallo on juuri lähtenyt vastustajan mailasta, käännät itsesi niin, että vartalosi osoittaa kentän oikealle puolelle. Pidä katseesi palloon ja vartalosi vakaana prosessin aikana. Sinun kannattaa taivuttaa jalkojasi hieman, jotta painopisteesi laskee.</w:t>
        <w:br/>
        <w:t xml:space="preserve"> Sinun pitäisi löytää mailasi oikealta puolelta kehoasi, pidä sitä nyt löysästi kiinni oikealla kädelläsi käyttäen puoliksi läntistä otetta, vapauta vasen kätesi ja siirrä sitä tulevan pallon suuntaan. Astu samalla ulos vasemmalla jalallasi niin, että jalkojesi välinen etäisyys on hieman leveämpi kuin hartiasi, ja pidä painopisteesi oikealla jalallasi.</w:t>
        <w:br/>
        <w:t xml:space="preserve"> Nyt pallo alkaa pomppia ja saavuttaa korkeimman pisteensä, aiot lyödä palloa. Työnnät oikean jalkasi maahan ja siirrät vartalosi painon alhaalta eteen, lasket mailan pään alas ja käännät lantiota samalla oikealta vasemmalle. Kaikki nämä voimat yhdistyvät voimaksi kohti etuosaa, ja oikea kätesi käyttää sitä vetääkseen mailaasi takaa eteen ja lyödäksesi pallon juuri mailasi sweet pointin kohdalle, jatka mailan työntämistä, kunnes saavutat rajan, jossa et voi enää työntää, ja vapauta sitten mailasi ja anna mailan inertia johtaa sinua oikealta vasemmalle. Käännä vartaloasi oikealta vasemmalle ja siirrä painoa selästä eteen, kunnes vartalosi on täysin vastustajaan päin ja painosi on vasemman jalkasi etupuolella. Olkapääsi koskettaa leukaa, jos teet sen oikein. mailasi on vasemmalla puolella kehoasi ilman kontrollia.</w:t>
      </w:r>
    </w:p>
    <w:p>
      <w:r>
        <w:rPr>
          <w:b/>
          <w:u w:val="single"/>
        </w:rPr>
        <w:t xml:space="preserve">Asiakirja 540</w:t>
      </w:r>
    </w:p>
    <w:p>
      <w:r>
        <w:rPr>
          <w:b/>
        </w:rPr>
        <w:t xml:space="preserve">Ohjeet</w:t>
      </w:r>
    </w:p>
    <w:p>
      <w:r>
        <w:t xml:space="preserve">Mitkä tämän luettelon yrityksistä ovat sosiaalisen median alustoja: Twitter, Amazon, Instagram, Square, Venmo, Tiktok, Apple.</w:t>
      </w:r>
    </w:p>
    <w:p>
      <w:r>
        <w:rPr>
          <w:b/>
        </w:rPr>
        <w:t xml:space="preserve">Vastaus</w:t>
      </w:r>
    </w:p>
    <w:p>
      <w:r>
        <w:t xml:space="preserve">Tässä luettelossa Twitter, Instagram ja Tiktok ovat sosiaalisen median alustoja.</w:t>
      </w:r>
    </w:p>
    <w:p>
      <w:r>
        <w:rPr>
          <w:b/>
          <w:u w:val="single"/>
        </w:rPr>
        <w:t xml:space="preserve">Asiakirja 541</w:t>
      </w:r>
    </w:p>
    <w:p>
      <w:r>
        <w:rPr>
          <w:b/>
        </w:rPr>
        <w:t xml:space="preserve">Ohjeet</w:t>
      </w:r>
    </w:p>
    <w:p>
      <w:r>
        <w:t xml:space="preserve">Mikä on Voyager 1 -avaruusaluksen nykyinen sijainti kosmoksessa?</w:t>
      </w:r>
    </w:p>
    <w:p>
      <w:r>
        <w:rPr>
          <w:b/>
        </w:rPr>
        <w:t xml:space="preserve">Vastaus</w:t>
      </w:r>
    </w:p>
    <w:p>
      <w:r>
        <w:t xml:space="preserve">Sillä hetkellä, kun tämä kysymys esitettiin, Voyager 1 on 14 798 213 369 kilometrin päässä Maasta ja 14 825 446 288 kilometrin päässä Auringosta. Valon kulkeminen Voyager 1:ltä maapallolle kestää noin 22 tuntia.</w:t>
      </w:r>
    </w:p>
    <w:p>
      <w:r>
        <w:rPr>
          <w:b/>
          <w:u w:val="single"/>
        </w:rPr>
        <w:t xml:space="preserve">Asiakirja 542</w:t>
      </w:r>
    </w:p>
    <w:p>
      <w:r>
        <w:rPr>
          <w:b/>
        </w:rPr>
        <w:t xml:space="preserve">Ohjeet</w:t>
      </w:r>
    </w:p>
    <w:p>
      <w:r>
        <w:t xml:space="preserve">Anna minulle 5 tapaa käyttää kypsää avokadoa.</w:t>
      </w:r>
    </w:p>
    <w:p>
      <w:r>
        <w:rPr>
          <w:b/>
        </w:rPr>
        <w:t xml:space="preserve">Vastaus</w:t>
      </w:r>
    </w:p>
    <w:p>
      <w:r>
        <w:t xml:space="preserve">1.</w:t>
        <w:t xml:space="preserve">Avokado-paahtoleipä (jos olet seikkailunhaluinen, lisää valkosipuliöljyä ja pippuria ja käytä hapantaikinaleipää)</w:t>
        <w:br/>
        <w:t xml:space="preserve">2.</w:t>
        <w:t xml:space="preserve">Guacamole (mahdollisia lisäaineita ovat: valkosipuli, suola, punasipuli, tomaatit ja limemehu)</w:t>
        <w:br/>
        <w:t xml:space="preserve">3</w:t>
      </w:r>
      <w:r>
        <w:t xml:space="preserve">Kuutioina suosikkitacossasi</w:t>
        <w:br/>
        <w:t xml:space="preserve">4</w:t>
        <w:t xml:space="preserve">Sekoitettuna smoothieen (voit myös pakastaa avokadokuutioita ja lisätä niitä myöhemmin smoothieen)</w:t>
        <w:br/>
        <w:t xml:space="preserve">5. Kuutioituna tai viipaloituna pienellä suolalla ja pippurilla rinkelikeksin päällä.</w:t>
      </w:r>
    </w:p>
    <w:p>
      <w:r>
        <w:rPr>
          <w:b/>
          <w:u w:val="single"/>
        </w:rPr>
        <w:t xml:space="preserve">Asiakirja 543</w:t>
      </w:r>
    </w:p>
    <w:p>
      <w:r>
        <w:rPr>
          <w:b/>
        </w:rPr>
        <w:t xml:space="preserve">Ohjeet</w:t>
      </w:r>
    </w:p>
    <w:p>
      <w:r>
        <w:t xml:space="preserve">Luettele "Game of Thronesin" kuudennen kauden kymmenen jakson otsikot lähetysjärjestyksessä.</w:t>
      </w:r>
    </w:p>
    <w:p>
      <w:r>
        <w:rPr>
          <w:b/>
        </w:rPr>
        <w:t xml:space="preserve">Vastaus</w:t>
      </w:r>
    </w:p>
    <w:p>
      <w:r>
        <w:t xml:space="preserve">Punainen nainen, Koti, Valanmurtaja, Muukalaisen kirja, Ovi, Vereni veri, Särkynyt mies, Ei ketään, Paskiaisten taistelu, Talven tuulet</w:t>
      </w:r>
    </w:p>
    <w:p>
      <w:r>
        <w:rPr>
          <w:b/>
          <w:u w:val="single"/>
        </w:rPr>
        <w:t xml:space="preserve">Asiakirja 544</w:t>
      </w:r>
    </w:p>
    <w:p>
      <w:r>
        <w:rPr>
          <w:b/>
        </w:rPr>
        <w:t xml:space="preserve">Ohjeet</w:t>
      </w:r>
    </w:p>
    <w:p>
      <w:r>
        <w:t xml:space="preserve">Mikä on maailman suurin lentoyhtiö ?</w:t>
      </w:r>
    </w:p>
    <w:p>
      <w:r>
        <w:rPr>
          <w:b/>
        </w:rPr>
        <w:t xml:space="preserve">Konteksti</w:t>
      </w:r>
    </w:p>
    <w:p>
      <w:r>
        <w:t xml:space="preserve">Maailman suurimmat lentoyhtiöt voidaan määritellä monin eri tavoin. Vuodesta 2022 alkaen Delta Air Lines on suurin liikevaihdon, omaisuuden arvon ja markkina-arvon perusteella, China Southern Air Holding kuljetettujen matkustajien perusteella, American Airlines Group liikevaihdon matkustajamailin, laivaston koon, työntekijöiden määrän ja liikennöityjen määränpäiden perusteella, FedEx Express rahtitonnikilometrien perusteella, Ryanair reittien määrän perusteella ja Turkish Airlines liikennöityjen maiden määrän perusteella.</w:t>
      </w:r>
    </w:p>
    <w:p>
      <w:r>
        <w:rPr>
          <w:b/>
        </w:rPr>
        <w:t xml:space="preserve">Vastaus</w:t>
      </w:r>
    </w:p>
    <w:p>
      <w:r>
        <w:t xml:space="preserve">Maailman suurimmat lentoyhtiöt voidaan määritellä monin eri tavoin. Vuodesta 2022 alkaen Delta Air Lines on suurin liikevaihdon, omaisuuden arvon ja markkina-arvon perusteella, China Southern Air Holding kuljetettujen matkustajien perusteella, American Airlines Group liikevaihdon matkustajamailin, laivaston koon, työntekijöiden määrän ja liikennöityjen määränpäiden perusteella, FedEx Express rahtitonnikilometrien perusteella, Ryanair reittien määrän perusteella ja Turkish Airlines liikennöityjen maiden määrän perusteella.</w:t>
      </w:r>
    </w:p>
    <w:p>
      <w:r>
        <w:rPr>
          <w:b/>
          <w:u w:val="single"/>
        </w:rPr>
        <w:t xml:space="preserve">Asiakirja 545</w:t>
      </w:r>
    </w:p>
    <w:p>
      <w:r>
        <w:rPr>
          <w:b/>
        </w:rPr>
        <w:t xml:space="preserve">Ohjeet</w:t>
      </w:r>
    </w:p>
    <w:p>
      <w:r>
        <w:t xml:space="preserve">Nimeä 5 suosittua muusikkoa</w:t>
      </w:r>
    </w:p>
    <w:p>
      <w:r>
        <w:rPr>
          <w:b/>
        </w:rPr>
        <w:t xml:space="preserve">Vastaus</w:t>
      </w:r>
    </w:p>
    <w:p>
      <w:r>
        <w:t xml:space="preserve">Taylor Swift, Vance Joy, The Script, Coldplay, Lady Gaga</w:t>
      </w:r>
    </w:p>
    <w:p>
      <w:r>
        <w:rPr>
          <w:b/>
          <w:u w:val="single"/>
        </w:rPr>
        <w:t xml:space="preserve">Asiakirja 546</w:t>
      </w:r>
    </w:p>
    <w:p>
      <w:r>
        <w:rPr>
          <w:b/>
        </w:rPr>
        <w:t xml:space="preserve">Ohjeet</w:t>
      </w:r>
    </w:p>
    <w:p>
      <w:r>
        <w:t xml:space="preserve">Luettele tästä yhteenvedosta kolme tapaa, joilla tekoälyjärjestelmät osoittavat käyttäytymistä, jotka Brian Christian käsittelee kirjansa "The Alignment Problem" kolmessa osassa.</w:t>
      </w:r>
    </w:p>
    <w:p>
      <w:r>
        <w:rPr>
          <w:b/>
        </w:rPr>
        <w:t xml:space="preserve">Konteksti</w:t>
      </w:r>
    </w:p>
    <w:p>
      <w:r>
        <w:t xml:space="preserve">Kirja on jaettu kolmeen osaan: Prophecy, Agency ja Normativity. Kukin osio kattaa tutkijat ja insinöörit, jotka työskentelevät eri haasteiden parissa tekoälyn ja inhimillisten arvojen yhteensovittamisessa.</w:t>
        <w:br/>
        <w:br/>
        <w:t xml:space="preserve">Profetia</w:t>
        <w:br/>
        <w:t xml:space="preserve">Ensimmäisessä osiossa Christian nivoo yhteen keskustelut tekoälytutkimuksen historiasta, erityisesti Perceptronin ja AlexNetin kaltaisten keinotekoisten neuroverkkojen koneoppimislähestymistavasta, ja esimerkkejä siitä, miten tekoälyjärjestelmät voivat käyttäytyä tahattomasti. Hän kertoo tarinan Julia Angwinista, toimittajasta, jonka ProPublica-tutkimus COMPAS-algoritmista, joka on työkalu rikoksesta syytettyjen uusintarikollisuuden ennustamiseen, johti laajaan kritiikkiin, joka koski algoritmin tarkkuutta ja puolueellisuutta tiettyjä väestöryhmiä kohtaan. Yksi tekoälyn tärkeimmistä yhdenmukaistamishaasteista on sen black box -luonne (syötteet ja tuotokset ovat tunnistettavissa, mutta niiden välissä tapahtuva muutosprosessi on määrittelemätön). Avoimuuden puutteen vuoksi on vaikea tietää, missä järjestelmä toimii oikein ja missä väärin.</w:t>
        <w:br/>
        <w:br/>
        <w:t xml:space="preserve">Agentuuri</w:t>
        <w:br/>
        <w:t xml:space="preserve">Toisessa jaksossa Christian nivoo samalla tavalla yhteen palkitsemisen psykologisen tutkimuksen, kuten behaviorismin ja dopamiinin, historian ja vahvistusoppimisen tietojenkäsittelytieteen, jossa tekoälyjärjestelmien on kehitettävä toimintatapoja ("mitä tehdä") arvofunktion ("mitä palkintoja tai rangaistuksia on odotettavissa"</w:t>
      </w:r>
      <w:r>
        <w:t xml:space="preserve"> Hän kutsuu DeepMindin AlphaGo- ja AlphaZero-järjestelmiä "ehkä kaikkein vaikuttavimmaksi yksittäiseksi saavutukseksi automaattisessa opetussuunnittelussa". Hän korostaa myös uteliaisuuden merkitystä, jolloin vahvistuksen oppijat ovat sisäisesti motivoituneita tutkimaan ympäristöään sen sijaan, että he etsisivät yksinomaan ulkoista palkkiota.</w:t>
        <w:br/>
        <w:br/>
        <w:t xml:space="preserve">Normatiivisuus</w:t>
        <w:br/>
        <w:t xml:space="preserve">Kolmannessa osiossa käsitellään tekoälyn kouluttamista jäljittelemällä ihmisen tai koneen käyttäytymistä sekä filosofisia keskusteluja, kuten possibilismin ja aktualismin välisiä keskusteluja, jotka merkitsevät erilaista ihannekäyttäytymistä tekoälyjärjestelmille. Erityisen tärkeää on käänteinen vahvistusoppiminen, joka on laaja lähestymistapa, jonka avulla koneet voivat oppia ihmisen tai toisen agentin tavoitefunktion. Christian käsittelee tehokkaaseen altruismiin ja eksistentiaaliseen riskiin liittyviä normatiivisia haasteita, mukaan lukien filosofien Toby Ordin ja William MacAskillin työ, jossa he yrittävät kehittää ihmis- ja konestrategioita, joiden avulla voidaan navigoida yhteensovittamisongelmassa mahdollisimman tehokkaasti.</w:t>
      </w:r>
    </w:p>
    <w:p>
      <w:r>
        <w:rPr>
          <w:b/>
        </w:rPr>
        <w:t xml:space="preserve">Vastaus</w:t>
      </w:r>
    </w:p>
    <w:p>
      <w:r>
        <w:t xml:space="preserve">Ensimmäisessä jaksossa, Ennustus, kirjoittaja puhuu ennustemalleista, jotka tekevät päätöksiä, joita on vaikea tutkia ja joista voi tulla syrjiviä tai epäoikeudenmukaisia.</w:t>
        <w:br/>
        <w:br/>
        <w:t xml:space="preserve"> Toisessa jaksossa, Agency, noin vahvistusoppimisjärjestelmistä, huolimatta joistakin merkittävistä saavutuksista, ohjaavat lähes yksinomaan niiden objektiivinen funktio, ei niinkään uteliaisuus löytää maailma.</w:t>
        <w:br/>
        <w:br/>
        <w:t xml:space="preserve"> Kolmannessa jaksossa, Normatiivisuus, käänteisen vahvistusoppimisen tekniikat kohtaavat haasteen selvittää ihmisten objektiivinen funktio.</w:t>
      </w:r>
    </w:p>
    <w:p>
      <w:r>
        <w:rPr>
          <w:b/>
          <w:u w:val="single"/>
        </w:rPr>
        <w:t xml:space="preserve">Asiakirja 547</w:t>
      </w:r>
    </w:p>
    <w:p>
      <w:r>
        <w:rPr>
          <w:b/>
        </w:rPr>
        <w:t xml:space="preserve">Ohjeet</w:t>
      </w:r>
    </w:p>
    <w:p>
      <w:r>
        <w:t xml:space="preserve">Kuinka suuri maailmankaikkeus on?</w:t>
      </w:r>
    </w:p>
    <w:p>
      <w:r>
        <w:rPr>
          <w:b/>
        </w:rPr>
        <w:t xml:space="preserve">Vastaus</w:t>
      </w:r>
    </w:p>
    <w:p>
      <w:r>
        <w:t xml:space="preserve">Vaikka maailmankaikkeuden koko kokoa ei tunneta, tutkijat ovat arvioineet, että maailmankaikkeuden halkaisija on noin 93 miljardia valovuotta.</w:t>
      </w:r>
    </w:p>
    <w:p>
      <w:r>
        <w:rPr>
          <w:b/>
          <w:u w:val="single"/>
        </w:rPr>
        <w:t xml:space="preserve">Asiakirja 548</w:t>
      </w:r>
    </w:p>
    <w:p>
      <w:r>
        <w:rPr>
          <w:b/>
        </w:rPr>
        <w:t xml:space="preserve">Ohjeet</w:t>
      </w:r>
    </w:p>
    <w:p>
      <w:r>
        <w:t xml:space="preserve">Onko hyvä idea nauttia proteiinipirtelöä kuntosaliharjoittelun jälkeen? Miten teen sellaisen?</w:t>
      </w:r>
    </w:p>
    <w:p>
      <w:r>
        <w:rPr>
          <w:b/>
        </w:rPr>
        <w:t xml:space="preserve">Vastaus</w:t>
      </w:r>
    </w:p>
    <w:p>
      <w:r>
        <w:t xml:space="preserve">Useimmat terveydenhuollon ammattilaiset ovat yhtä mieltä siitä, että ylimääräisen proteiinin nauttiminen voimaharjoittelun yhteydessä on hyödyllistä. Jotkut asiantuntijat suosittelevat yhtä grammaa proteiinia kehonpainokiloa kohti koko päivän ajan, vaikka aiheesta on tehty useita tutkimuksia, joissa suositukset vaihtelevat. Viimeaikainen yksimielinen näkemys on, että harjoituksen jälkeinen palautumisateria on hyvä idea, yleensä 30 minuutista kahteen tuntiin voimaharjoittelun päättymisestä. Suositellaan hiilihydraattien ja proteiinien yhdistelmää.</w:t>
        <w:br/>
        <w:br/>
        <w:t xml:space="preserve"> Voit valmistaa sellaisen itsellesi:</w:t>
        <w:br/>
        <w:t xml:space="preserve"> 1. Hanki hyvä proteiinilähde, tyypillisesti proteiinijauhe. Kaseiini- ja heraproteiinit ovat suosittuja vaihtoehtoja.</w:t>
        <w:br/>
        <w:t xml:space="preserve"> 2. Lisää proteiinijauhe shakeriin. Jotkut ovat pieniä ja käsikäyttöisiä; toiset mallit käyttävät sähköä.</w:t>
        <w:br/>
        <w:t xml:space="preserve"> 3. Lisää proteiinijauheen ohjeiden mukaan vettä tai maitoa. Tyypillisesti 4-8 oz nestettä yhtä mittalusikallista (30 g) jauhetta kohti.</w:t>
        <w:br/>
        <w:t xml:space="preserve"> 4. Lisää valinnaisesti suosikkihedelmiäsi, kuten banaaneja tai mansikoita.</w:t>
        <w:br/>
        <w:t xml:space="preserve"> 5. Ravista asioita yhdessä noin minuutin ajan.</w:t>
        <w:br/>
        <w:br/>
        <w:t xml:space="preserve"> Nauti, mutta muista vaihdella proteiinilähteitä osana terveellistä ja tasapainoista ruokavaliota!</w:t>
      </w:r>
    </w:p>
    <w:p>
      <w:r>
        <w:rPr>
          <w:b/>
          <w:u w:val="single"/>
        </w:rPr>
        <w:t xml:space="preserve">Asiakirja 549</w:t>
      </w:r>
    </w:p>
    <w:p>
      <w:r>
        <w:rPr>
          <w:b/>
        </w:rPr>
        <w:t xml:space="preserve">Ohjeet</w:t>
      </w:r>
    </w:p>
    <w:p>
      <w:r>
        <w:t xml:space="preserve">Minkä maiden kanssa Alankomaat on rajanaapuri.</w:t>
      </w:r>
    </w:p>
    <w:p>
      <w:r>
        <w:rPr>
          <w:b/>
        </w:rPr>
        <w:t xml:space="preserve">Konteksti</w:t>
      </w:r>
    </w:p>
    <w:p>
      <w:r>
        <w:t xml:space="preserve">Alankomaat (hollanniksi Nederland [ˈneːdərlɑnt] (kuuntele)), epävirallisesti Hollanti,[12][13] on Luoteis-Euroopassa sijaitseva maa, jolla on merentakaisia alueita Karibialla. Se on suurin Alankomaiden kuningaskunnan neljästä osavaltiosta[14]. Alankomaat koostuu kahdestatoista maakunnasta; se rajoittuu idässä Saksaan ja etelässä Belgiaan, ja pohjoisessa ja lännessä sillä on Pohjanmeren rannikko.</w:t>
        <w:t xml:space="preserve">on yhteiset merirajat Yhdistyneen kuningaskunnan, Saksan ja Belgian kanssa Pohjanmerellä.[15] Maan virallinen kieli on hollanti, ja länsifriisin kieli on toissijainen virallinen kieli Friisin maakunnassa.[16] Karibian alueilla virallisia kieliä ovat hollanti, englanti ja papiamento.[17</w:t>
        <w:br/>
        <w:br/>
        <w:t xml:space="preserve">Alankomaiden neljä suurinta kaupunkia ovat Amsterdam, Rotterdam, Haag ja Utrecht.[16] Amsterdam on maan väkirikkain kaupunki ja nimellinen pääkaupunki.[17] Haagissa sijaitsevat valtakunnanoikeus, kabinetti ja korkein oikeus.[18] Rotterdamin satama on Euroopan vilkkain merisatama.[19] Schiphol on Alankomaiden vilkkain lentokenttä ja Euroopan kolmanneksi vilkkain. Alankomaat on Euroopan unionin, euroalueen, G10-maiden, Naton, OECD:n ja WTO:n perustajajäsen sekä osa Schengen-aluetta ja kolmenvälistä Benelux-unionia.</w:t>
        <w:t xml:space="preserve">Se toimii useiden hallitustenvälisten järjestöjen ja kansainvälisten tuomioistuinten kotipaikkana, joista monet sijaitsevat Haagissa.[20</w:t>
        <w:br/>
        <w:br/>
        <w:t xml:space="preserve">Alankomaat tarkoittaa kirjaimellisesti "alhaisempia maita" viitaten sen matalaan korkeuteen ja tasaiseen pinnanmuodostukseen, sillä lähes 26 prosenttia Alankomaista sijaitsee merenpinnan alapuolella.[21] Suurin osa merenpinnan alapuolella olevista alueista, niin sanotut polders, ovat tulosta 1300-luvulla alkaneesta maanmuokkauksesta.[22] Vuonna 1588 alkaneella tasavaltalaiskaudella Alankomaat siirtyi ainutlaatuiseen poliittisen, taloudellisen ja kulttuurisen suuruuden aikakauteen, ja se kuului Euroopan ja maailman mahtavimpiin ja vaikutusvaltaisimpiin maihin; tämä ajanjakso tunnetaan nimellä Alankomaiden kulta-aika.</w:t>
        <w:t xml:space="preserve">23] Tänä aikana sen kauppayhtiöt, Alankomaiden Itä-Intian komppania ja Alankomaiden Länsi-Intian komppania, perustivat siirtokuntia ja kauppapaikkoja kaikkialle maailmaan.[24][25]</w:t>
        <w:br/>
        <w:br/>
        <w:t xml:space="preserve">Väestön ollessa 17.8 miljoonaa ihmistä, jotka kaikki asuvat 41 850 neliökilometrin kokonaispinta-alalla - josta maa-alueen pinta-ala on 33 500 neliökilometriä - Alankomaat on maailman 16. tiheimmin asuttu maa ja Euroopan unionin toiseksi tiheimmin asuttu maa, jonka asukastiheys on 531 ihmistä neliökilometrillä (1 380 ihmistä neliökilometrillä).</w:t>
        <w:t xml:space="preserve">huolimatta se on arvoltaan maailman toiseksi suurin elintarvikkeiden ja maataloustuotteiden viejä, mikä johtuu sen hedelmällisestä maaperästä, leudosta ilmastosta, intensiivisestä maataloudesta ja kekseliäisyydestä.[26][27][28]</w:t>
        <w:br/>
        <w:br/>
        <w:t xml:space="preserve">Alankomaat on ollut parlamentaarinen perustuslaillinen monarkia, jonka rakenne on ollut yhtenäinen vuodesta 1848. Maassa on perinteisesti ollut pilarisaatio, ja se on pitkään ollut sosiaalisesti suvaitsevainen, sillä se on laillistanut abortin, prostituution ja eutanasian sekä ylläpitänyt liberaalia huumausainepolitiikkaa. Alankomaat salli naisten äänioikeuden vuonna 1919 ja laillisti ensimmäisenä maana samaa sukupuolta olevien avioliiton vuonna 2001. Alankomaiden kehittyneen sekamarkkinatalouden tulot henkeä kohti ovat maailman kolmanneksitoista korkeimmat.</w:t>
      </w:r>
    </w:p>
    <w:p>
      <w:r>
        <w:rPr>
          <w:b/>
        </w:rPr>
        <w:t xml:space="preserve">Vastaus</w:t>
      </w:r>
    </w:p>
    <w:p>
      <w:r>
        <w:t xml:space="preserve">Alankomaat rajoittuu idässä Saksaan ja etelässä Belgiaan, ja pohjoisessa ja lännessä on Pohjanmeren rannikko. Sillä on yhteiset merirajat Yhdistyneen kuningaskunnan, Saksan ja Belgian kanssa Pohjanmerellä.</w:t>
      </w:r>
    </w:p>
    <w:p>
      <w:r>
        <w:rPr>
          <w:b/>
          <w:u w:val="single"/>
        </w:rPr>
        <w:t xml:space="preserve">Asiakirja 550</w:t>
      </w:r>
    </w:p>
    <w:p>
      <w:r>
        <w:rPr>
          <w:b/>
        </w:rPr>
        <w:t xml:space="preserve">Ohjeet</w:t>
      </w:r>
    </w:p>
    <w:p>
      <w:r>
        <w:t xml:space="preserve">Mitkä ovat joitakin ideoita muovin käytön vähentämiseksi</w:t>
      </w:r>
    </w:p>
    <w:p>
      <w:r>
        <w:rPr>
          <w:b/>
        </w:rPr>
        <w:t xml:space="preserve">Vastaus</w:t>
      </w:r>
    </w:p>
    <w:p>
      <w:r>
        <w:t xml:space="preserve">Muovi on saaste, joka ei hajoa helposti. Muovin monipuolisuutta ei kuitenkaan voi jättää huomiotta, eikä sen käytöstä jokapäiväisessä elämässämme pääse helposti eroon. Voimme kuitenkin optimoida ja vähentää käyttöä.</w:t>
        <w:br/>
        <w:t xml:space="preserve">1) Investoi kiinteään, muovittomasta materiaalista valmistettuun uudelleenkäytettävään ruokakassin</w:t>
        <w:br/>
        <w:t xml:space="preserve">2) Jos sinulla ei ole omaa uudelleenkäytettävää ruokakassia, vaadi ruokakauppaa pussittamaan ruokaostokset paperipusseihin</w:t>
        <w:br/>
        <w:t xml:space="preserve">3) Tämä voi olla sinulle yllätys, mutta juomatölkkien sisävuori on muovia.</w:t>
        <w:t xml:space="preserve">Säilykejuomien hankkiminen ei siis välttämättä ole 100-prosenttisesti muovitonta, mutta se on paljon tehokkaampaa kuin saman juoman nauttiminen muovipullossa</w:t>
        <w:br/>
        <w:t xml:space="preserve">4) Toimistoissa voi asentaa suodattimiin perustuvia vesiautomaatteja muovisten vesipullojen säilyttämisen sijaan.</w:t>
        <w:br/>
        <w:t xml:space="preserve"> 5) Investoi uudelleenkäytettävään vesikannuun tai vesipulloon muovisten vesipullojen käytön ja heittämisen välttämiseksi.</w:t>
      </w:r>
    </w:p>
    <w:p>
      <w:r>
        <w:rPr>
          <w:b/>
          <w:u w:val="single"/>
        </w:rPr>
        <w:t xml:space="preserve">Asiakirja 551</w:t>
      </w:r>
    </w:p>
    <w:p>
      <w:r>
        <w:rPr>
          <w:b/>
        </w:rPr>
        <w:t xml:space="preserve">Ohjeet</w:t>
      </w:r>
    </w:p>
    <w:p>
      <w:r>
        <w:t xml:space="preserve">Mitä on kitaravahvistimen mallinnus?</w:t>
      </w:r>
    </w:p>
    <w:p>
      <w:r>
        <w:rPr>
          <w:b/>
        </w:rPr>
        <w:t xml:space="preserve">Vastaus</w:t>
      </w:r>
    </w:p>
    <w:p>
      <w:r>
        <w:t xml:space="preserve">Kitaravahvistimen mallinnus on digitaalinen tekniikka, jolla voidaan toistaa kitaran soittamisen ääni ja tuntuma fyysisten vahvistimien kautta.  Tämä tekniikka voi olla toteutettu ulkoisen laitteiston osana tai digitaalisen äänityöaseman ohjelmistolisäohjelmana.  Viime vuosina kitaravahvistimien mallinnus on kehittynyt niin pitkälle, että sitä on vaikea erottaa korvakuulolta mallinnettavien vahvistimien äänestä.  Joitakin kehittyneeseen kitaravahvistimen mallinnukseen liittyviä tuotemerkkejä ovat Line 6, Fractal Audio ja Neural DSP.</w:t>
      </w:r>
    </w:p>
    <w:p>
      <w:r>
        <w:rPr>
          <w:b/>
          <w:u w:val="single"/>
        </w:rPr>
        <w:t xml:space="preserve">Asiakirja 552</w:t>
      </w:r>
    </w:p>
    <w:p>
      <w:r>
        <w:rPr>
          <w:b/>
        </w:rPr>
        <w:t xml:space="preserve">Ohjeet</w:t>
      </w:r>
    </w:p>
    <w:p>
      <w:r>
        <w:t xml:space="preserve">Luokittele kukin seuraavista "raskaaksi" tai "kevyeksi": norsu, höyhen, virtahepo, paperi, valas.</w:t>
      </w:r>
    </w:p>
    <w:p>
      <w:r>
        <w:rPr>
          <w:b/>
        </w:rPr>
        <w:t xml:space="preserve">Vastaus</w:t>
      </w:r>
    </w:p>
    <w:p>
      <w:r>
        <w:t xml:space="preserve">Elefantti:</w:t>
        <w:t xml:space="preserve">Heavy</w:t>
        <w:br/>
        <w:t xml:space="preserve">Feather</w:t>
        <w:t xml:space="preserve">Kevyt</w:t>
        <w:br/>
        <w:t xml:space="preserve">Hippo: Raskas</w:t>
        <w:br/>
        <w:t xml:space="preserve">Paperi:</w:t>
        <w:t xml:space="preserve">Kevyt</w:t>
        <w:br/>
        <w:t xml:space="preserve">Valas: Raskas</w:t>
      </w:r>
    </w:p>
    <w:p>
      <w:r>
        <w:rPr>
          <w:b/>
          <w:u w:val="single"/>
        </w:rPr>
        <w:t xml:space="preserve">Asiakirja 553</w:t>
      </w:r>
    </w:p>
    <w:p>
      <w:r>
        <w:rPr>
          <w:b/>
        </w:rPr>
        <w:t xml:space="preserve">Ohjeet</w:t>
      </w:r>
    </w:p>
    <w:p>
      <w:r>
        <w:t xml:space="preserve">Missä minun pitäisi asua Indianassa?</w:t>
      </w:r>
    </w:p>
    <w:p>
      <w:r>
        <w:rPr>
          <w:b/>
        </w:rPr>
        <w:t xml:space="preserve">Vastaus</w:t>
      </w:r>
    </w:p>
    <w:p>
      <w:r>
        <w:t xml:space="preserve">Indianassa on monia hienoja paikkoja asua. Se riippuu siitä, mikä on sinulle tärkeintä. Jos asuminen lähellä vesistöä on sinulle tärkeää, kannattaa ehkä etsiä Pohjois-Indiana, jossa on monia järviä ja Michigan-järvi. Jos hyvät koulut ovat sinulle tärkeitä, kannattaa katsoa Indianan Zionsvilleä. Tässä kaupungissa on osavaltion paras julkinen koulujärjestelmä. Jos haluat asua lähellä yliopistokampusta, voit valita Bloomingtonin tai West Lafayetten kaltaisen kaupungin, joka sijaitsee lähellä Indianan yliopistoa tai Purduen yliopistoa.</w:t>
      </w:r>
    </w:p>
    <w:p>
      <w:r>
        <w:rPr>
          <w:b/>
          <w:u w:val="single"/>
        </w:rPr>
        <w:t xml:space="preserve">Asiakirja 554</w:t>
      </w:r>
    </w:p>
    <w:p>
      <w:r>
        <w:rPr>
          <w:b/>
        </w:rPr>
        <w:t xml:space="preserve">Ohjeet</w:t>
      </w:r>
    </w:p>
    <w:p>
      <w:r>
        <w:t xml:space="preserve">Kuka oli Kleopatran ensimmäinen aviomies</w:t>
      </w:r>
    </w:p>
    <w:p>
      <w:r>
        <w:rPr>
          <w:b/>
        </w:rPr>
        <w:t xml:space="preserve">Vastaus</w:t>
      </w:r>
    </w:p>
    <w:p>
      <w:r>
        <w:t xml:space="preserve">Ptolemaios Dionysos - hänen veljensä</w:t>
      </w:r>
    </w:p>
    <w:p>
      <w:r>
        <w:rPr>
          <w:b/>
          <w:u w:val="single"/>
        </w:rPr>
        <w:t xml:space="preserve">Asiakirja 555</w:t>
      </w:r>
    </w:p>
    <w:p>
      <w:r>
        <w:rPr>
          <w:b/>
        </w:rPr>
        <w:t xml:space="preserve">Ohjeet</w:t>
      </w:r>
    </w:p>
    <w:p>
      <w:r>
        <w:t xml:space="preserve">Mitä eroa on bassokitaralla ja tavallisella kitaralla?`</w:t>
      </w:r>
    </w:p>
    <w:p>
      <w:r>
        <w:rPr>
          <w:b/>
        </w:rPr>
        <w:t xml:space="preserve">Vastaus</w:t>
      </w:r>
    </w:p>
    <w:p>
      <w:r>
        <w:t xml:space="preserve">Bassokitarassa on tyypillisesti neljä jousijohtoa, jotka on viritetty G, D, A ja E standardivirityksessä. Tavallisessa kitarassa taas on kuusi kieliä, jotka on viritetty E, B, G, D, A ja E -vireeseen.</w:t>
      </w:r>
    </w:p>
    <w:p>
      <w:r>
        <w:rPr>
          <w:b/>
          <w:u w:val="single"/>
        </w:rPr>
        <w:t xml:space="preserve">Asiakirja 556</w:t>
      </w:r>
    </w:p>
    <w:p>
      <w:r>
        <w:rPr>
          <w:b/>
        </w:rPr>
        <w:t xml:space="preserve">Ohjeet</w:t>
      </w:r>
    </w:p>
    <w:p>
      <w:r>
        <w:t xml:space="preserve">Miten datatekniikka eroaa datatieteestä?</w:t>
      </w:r>
    </w:p>
    <w:p>
      <w:r>
        <w:rPr>
          <w:b/>
        </w:rPr>
        <w:t xml:space="preserve">Vastaus</w:t>
      </w:r>
    </w:p>
    <w:p>
      <w:r>
        <w:t xml:space="preserve">Datatekniikka on datan elinkaaren aikana ennen datatiedettä. Tietoa voidaan tuottaa eri lähteistä, ja tämä raakadata voi olla jäsenneltyä, puolijäsenneltyä tai jopa jäsentymätöntä. Jotta tästä datasta saataisiin tolkkua, se on syötettävä ja muunnettava. Tässä vaiheessa kuvaan astuu datatekniikka. Tietotekniikka sisältää prosessin, jossa raakadata poimitaan, syötetään dataa järjestelmään, kuten datajärveen, muunnetaan dataa liiketoiminnan tarpeisiin ja lopuksi ladataan se taulukkoon. Tämä tunnetaan yleisesti nimellä ELT (Extract-Load-Transform). ETL (Extract-Transform-Load) on myös mahdollinen, jolloin muunnos tapahtuu ennen latausvaihetta.</w:t>
        <w:br/>
        <w:t xml:space="preserve"> Datatiede ja -analytiikka on datan elinkaaren seuraava vaihe. Kun tiettyyn liiketoimintatarpeeseen tarvittavat tiedot ovat saatavilla, datatieteilijät käyttävät näitä tietoja koneoppimismallien suorittamiseen tarkimman mallin löytämiseksi. Nämä tiedot ovat datatieteilijöiden käytettävissä taulukoiden muodossa. Data-analyytikot käyttävät näitä tietoja myös eksploratiivisen analyysin tekemiseen ja koontitaulujen luomiseen.</w:t>
        <w:br/>
        <w:t xml:space="preserve"> Pohjimmiltaan datan elinkaari näyttäisi seuraavalta:</w:t>
        <w:br/>
        <w:t xml:space="preserve"> Raakadata eri lähteistä -&gt; tietotekniikka -&gt; datatiede ja analytiikka.</w:t>
      </w:r>
    </w:p>
    <w:p>
      <w:r>
        <w:rPr>
          <w:b/>
          <w:u w:val="single"/>
        </w:rPr>
        <w:t xml:space="preserve">Asiakirja 557</w:t>
      </w:r>
    </w:p>
    <w:p>
      <w:r>
        <w:rPr>
          <w:b/>
        </w:rPr>
        <w:t xml:space="preserve">Ohjeet</w:t>
      </w:r>
    </w:p>
    <w:p>
      <w:r>
        <w:t xml:space="preserve">Kuka oli Paramahansa Yogananda?</w:t>
      </w:r>
    </w:p>
    <w:p>
      <w:r>
        <w:rPr>
          <w:b/>
        </w:rPr>
        <w:t xml:space="preserve">Konteksti</w:t>
      </w:r>
    </w:p>
    <w:p>
      <w:r>
        <w:t xml:space="preserve">Paramahansa Yogananda (syntynyt Mukunda Lal Ghosh; 5. tammikuuta 1893 - 7. maaliskuuta 1952) oli intialainen hindumunkki, joogi ja guru, joka tutustutti miljoonia ihmisiä meditaation ja Kriya-joogan opetuksiin järjestönsä Self-Realization Fellowship (SRF) / Yogoda Satsanga Society (YSS) kautta ja joka eli viimeiset 32 vuotta Amerikassa.[2] Bengalilaisen joogagurun Swami Sri Yukteswar Girin pääoppilaana hän oli sukulinjansa lähettämä levittämään joogan opetuksia länteen, todistamaan itäisen ja länsimaisen uskonnon ykseyttä ja saarnaamaan tasapainoa länsimaisen aineellisen kasvun ja intialaisen henkisyyden välillä. 3] Hänen pitkäaikainen vaikutuksensa amerikkalaisessa joogaliikkeessä ja erityisesti Los Angelesin joogakulttuurissa johti siihen, että joogaasiantuntijat pitivät häntä "Joogan isänä lännessä"[4][5][6].</w:t>
      </w:r>
    </w:p>
    <w:p>
      <w:r>
        <w:rPr>
          <w:b/>
        </w:rPr>
        <w:t xml:space="preserve">Vastaus</w:t>
      </w:r>
    </w:p>
    <w:p>
      <w:r>
        <w:t xml:space="preserve">Paramahansa Yogananda oli intialainen hindumunkki, joka tutustutti suuret ihmisjoukot meditaatioon ja Kriya-joogaan. Hän organisoi Intian Self-Realization Fellowshipin (SRF) / Yogoda Satsanga Societyn (YSS) ja hänen Gurunsa Swami Sri Yukteswar Giri lähetti hänet Yhdysvaltoihin puhumaan joogatietoutta länteen. Hänet tunnettiin nimellä "Joogan isä lännessä".</w:t>
      </w:r>
    </w:p>
    <w:p>
      <w:r>
        <w:rPr>
          <w:b/>
          <w:u w:val="single"/>
        </w:rPr>
        <w:t xml:space="preserve">Asiakirja 558</w:t>
      </w:r>
    </w:p>
    <w:p>
      <w:r>
        <w:rPr>
          <w:b/>
        </w:rPr>
        <w:t xml:space="preserve">Ohjeet</w:t>
      </w:r>
    </w:p>
    <w:p>
      <w:r>
        <w:t xml:space="preserve">Tiivistäkää alla olevan tekstin perusteella muutamalla rivillä.</w:t>
      </w:r>
    </w:p>
    <w:p>
      <w:r>
        <w:rPr>
          <w:b/>
        </w:rPr>
        <w:t xml:space="preserve">Konteksti</w:t>
      </w:r>
    </w:p>
    <w:p>
      <w:r>
        <w:t xml:space="preserve">Kriketti on maila- ja pallopeli, jota pelataan kahden yhdentoista pelaajan joukkueen välillä kentällä, jonka keskellä on 22 jaardin (20 metrin) kenttä, jonka molemmissa päissä on lippu, jossa kussakin on kaksi kolmen kannon päällä tasapainossa olevaa takkia. Lyöjäpuoli tekee juoksuja lyömällä mailalla palloa, joka keilataan jompaankumpaan lippuun, ja juoksemalla sen jälkeen lippujen välistä, kun taas keilaaja- ja kenttäpuoli yrittää estää tämän (estämällä pallon poistumisen kentältä ja saamalla pallon jompaankumpaan lippuun) ja hylätä jokaisen lyöjän (jolloin he ovat "ulkona"). Hylkäämisen keinoja ovat muun muassa keilaaminen, kun pallo osuu kantoihin ja irrottaa bailsin, ja kenttäpuolen on joko otettava pallo kiinni sen jälkeen, kun maila on osunut siihen, mutta ennen kuin se osuu maahan, tai lyötävä pallo lippuun, ennen kuin lyöjä pääsee ylittämään lippuluukun edessä olevan rypyn. Kun kymmenen lyöjää on torjuttu, sisävuoro päättyy ja joukkueet vaihtavat rooleja. Pelin tuomitsee kaksi erotuomaria, ja kansainvälisissä otteluissa heitä avustaa kolmas erotuomari ja ottelun erotuomari. He ovat yhteydessä kahteen kentän ulkopuoliseen maalintekijään, jotka kirjaavat ottelun tilastotiedot.</w:t>
        <w:br/>
        <w:br/>
        <w:t xml:space="preserve"> Krikettilajit vaihtelevat Twenty20-otteluista, joissa kumpikin joukkue lyö 20 yön pituisen sisävuoron (jokainen "over" on 6 reilua tilaisuutta lyöjäjoukkueelle tehdä pisteitä) ja peli kestää yleensä kolme tuntia, viiden päivän mittaisiin testiotteluihin. Perinteisesti kriketinpelaajat pelaavat valkoisissa peliasuissa, mutta limited overs -kriketissä he käyttävät seuran tai joukkueen värejä. Pallo on kova, kiinteä pallopallo, joka on valmistettu puristetusta nahasta ja jossa on hieman koholla oleva ommeltu sauma, joka ympäröi korkkiydintä, joka on kerroksittain päällystetty tiukasti käärityllä narulla.</w:t>
      </w:r>
    </w:p>
    <w:p>
      <w:r>
        <w:rPr>
          <w:b/>
        </w:rPr>
        <w:t xml:space="preserve">Vastaus</w:t>
      </w:r>
    </w:p>
    <w:p>
      <w:r>
        <w:t xml:space="preserve">Kriketti on maila- ja pallopeli, jota pelataan kahdessa joukkueessa, joissa kummassakin on yksitoista pelaajaa. Peliä pelataan kentällä, jonka keskellä on kenttä, jonka molemmissa päissä on portit. Pelissä on lyöjäjoukkue ja keilaajajoukkue. Pelin tuomitsee kaksi kenttätuomaria, kolmas tuomari ja erotuomari. Peliä pelataan eri muodoissa, alkaen Twenty20-ottelusta, joka kestää yleensä enintään kolme tuntia, aina viiden päivän ajan pelattavaan testikrikettiin.</w:t>
      </w:r>
    </w:p>
    <w:p>
      <w:r>
        <w:rPr>
          <w:b/>
          <w:u w:val="single"/>
        </w:rPr>
        <w:t xml:space="preserve">Asiakirja 559</w:t>
      </w:r>
    </w:p>
    <w:p>
      <w:r>
        <w:rPr>
          <w:b/>
        </w:rPr>
        <w:t xml:space="preserve">Ohjeet</w:t>
      </w:r>
    </w:p>
    <w:p>
      <w:r>
        <w:t xml:space="preserve">Mikä oli Freddie Mercuryn oikea nimi?</w:t>
      </w:r>
    </w:p>
    <w:p>
      <w:r>
        <w:rPr>
          <w:b/>
        </w:rPr>
        <w:t xml:space="preserve">Vastaus</w:t>
      </w:r>
    </w:p>
    <w:p>
      <w:r>
        <w:t xml:space="preserve">Farrokh Bulsara</w:t>
      </w:r>
    </w:p>
    <w:p>
      <w:r>
        <w:rPr>
          <w:b/>
          <w:u w:val="single"/>
        </w:rPr>
        <w:t xml:space="preserve">Asiakirja 560</w:t>
      </w:r>
    </w:p>
    <w:p>
      <w:r>
        <w:rPr>
          <w:b/>
        </w:rPr>
        <w:t xml:space="preserve">Ohjeet</w:t>
      </w:r>
    </w:p>
    <w:p>
      <w:r>
        <w:t xml:space="preserve">Ketkä olivat Watergate-salaliiton tärkeimmät toimijat?</w:t>
      </w:r>
    </w:p>
    <w:p>
      <w:r>
        <w:rPr>
          <w:b/>
        </w:rPr>
        <w:t xml:space="preserve">Konteksti</w:t>
      </w:r>
    </w:p>
    <w:p>
      <w:r>
        <w:t xml:space="preserve">Watergate-skandaali oli suuri poliittinen skandaali Yhdysvalloissa, joka koski presidentti Richard Nixonin hallintoa vuosina 1972-1974 ja johti Nixonin eroon. Skandaali johtui Nixonin hallinnon jatkuvista yrityksistä peitellä osallisuuttaan 17. kesäkuuta 1972 tapahtuneeseen murtautumiseen demokraattien kansallisen komitean päämajaan Washingtonin Watergate-toimistorakennuksessa.</w:t>
      </w:r>
    </w:p>
    <w:p>
      <w:r>
        <w:rPr>
          <w:b/>
        </w:rPr>
        <w:t xml:space="preserve">Vastaus</w:t>
      </w:r>
    </w:p>
    <w:p>
      <w:r>
        <w:t xml:space="preserve">Luettelo alkaa Yhdysvaltain presidentistä Richard Nixonista. John Dean toimi presidentin neuvonantajana ja oli johtava todistaja, jonka lausunto avasi tapauksen laajalti ja jossa mainittiin monien presidentin huippuavustajien olevan tiiviisti mukana. H.R. Haldeman, John Ehrlichman ja John Mitchell olivat kaikki hallinnon korkea-arvoisia jäseniä, jotka erosivat häpeällisesti ja tuomittiin. Howard Huntilla ja G. Gordon Liddyllä oli merkittävä rooli Watergate-murrossa.</w:t>
        <w:br/>
        <w:br/>
        <w:t xml:space="preserve"> Yksi salaliiton tärkeimmistä henkilöistä oli Daniel Ellsberg, mutta hän ei ollut syyllistynyt mihinkään rikokseen. Pikemminkin hän oli Nixonin Valkoisen talon kohteena, ja hänen psykiatrinsa toimistoon tehty murtoyritys oli vain yksi niistä laittomista teoista, joita Valkoinen talo peitti.</w:t>
      </w:r>
    </w:p>
    <w:p>
      <w:r>
        <w:rPr>
          <w:b/>
          <w:u w:val="single"/>
        </w:rPr>
        <w:t xml:space="preserve">Asiakirja 561</w:t>
      </w:r>
    </w:p>
    <w:p>
      <w:r>
        <w:rPr>
          <w:b/>
        </w:rPr>
        <w:t xml:space="preserve">Ohjeet</w:t>
      </w:r>
    </w:p>
    <w:p>
      <w:r>
        <w:t xml:space="preserve">Mikä Shakespearen näytelmistä on pisin?</w:t>
      </w:r>
    </w:p>
    <w:p>
      <w:r>
        <w:rPr>
          <w:b/>
        </w:rPr>
        <w:t xml:space="preserve">Vastaus</w:t>
      </w:r>
    </w:p>
    <w:p>
      <w:r>
        <w:t xml:space="preserve">Hamlet.</w:t>
      </w:r>
    </w:p>
    <w:p>
      <w:r>
        <w:rPr>
          <w:b/>
          <w:u w:val="single"/>
        </w:rPr>
        <w:t xml:space="preserve">Asiakirja 562</w:t>
      </w:r>
    </w:p>
    <w:p>
      <w:r>
        <w:rPr>
          <w:b/>
        </w:rPr>
        <w:t xml:space="preserve">Ohjeet</w:t>
      </w:r>
    </w:p>
    <w:p>
      <w:r>
        <w:t xml:space="preserve">Miten uutta puuta hoidetaan?</w:t>
      </w:r>
    </w:p>
    <w:p>
      <w:r>
        <w:rPr>
          <w:b/>
        </w:rPr>
        <w:t xml:space="preserve">Vastaus</w:t>
      </w:r>
    </w:p>
    <w:p>
      <w:r>
        <w:t xml:space="preserve">Nuorta puuta voi hoitaa monin tavoin, jotta sen tuleva terveys ja menestys voidaan varmistaa.  Joitakin tapoja, joilla nuorta puuta kannattaa hoitaa, ovat:</w:t>
        <w:br/>
        <w:t xml:space="preserve"> - Tiheä kastelu.  Veden määrä ja tiheys vaihtelevat puun ja ilmaston mukaan, mutta tiheä ja syvä kastelu on tärkeää varhaisen kehityksen kannalta.</w:t>
        <w:br/>
        <w:t xml:space="preserve"> - Ravinteet.  Lannoitteet voivat auttaa alkuvaiheessa.  Muista lukea valmistajan etiketti ja ohjeet ennen käyttöä.</w:t>
        <w:br/>
        <w:t xml:space="preserve"> - Multaus.  Mullan levittäminen puun juurelle auttaa rikkaruohojen torjunnassa ja kosteuden säilyttämisessä.</w:t>
        <w:br/>
        <w:t xml:space="preserve"> - Poista lähistöllä olevat rikkaruohot/kasvit.  Rikkaruohot ja kasvit voivat kilpailla puun kanssa tärkeistä resursseista.  Poista kaikki puun juuriston läheltä.</w:t>
        <w:br/>
        <w:br/>
        <w:t xml:space="preserve"> Nämä ovat vain muutamia tapoja, joilla voit varmistaa puusi terveen alun!</w:t>
      </w:r>
    </w:p>
    <w:p>
      <w:r>
        <w:rPr>
          <w:b/>
          <w:u w:val="single"/>
        </w:rPr>
        <w:t xml:space="preserve">Asiakirja 563</w:t>
      </w:r>
    </w:p>
    <w:p>
      <w:r>
        <w:rPr>
          <w:b/>
        </w:rPr>
        <w:t xml:space="preserve">Ohjeet</w:t>
      </w:r>
    </w:p>
    <w:p>
      <w:r>
        <w:t xml:space="preserve">Poimi annetusta tekstistä Flinkin tukemat ohjelmointikielet. Erottele ne pilkulla.</w:t>
      </w:r>
    </w:p>
    <w:p>
      <w:r>
        <w:rPr>
          <w:b/>
        </w:rPr>
        <w:t xml:space="preserve">Konteksti</w:t>
      </w:r>
    </w:p>
    <w:p>
      <w:r>
        <w:t xml:space="preserve">Flink tarjoaa korkean läpimenon ja matalan viiveen suoratoistomoottorin[9] sekä tuen tapahtuma-aikaiselle käsittelylle ja tilanhallinnalle. Flink-sovellukset ovat vikasietoisia konevian sattuessa ja tukevat exactly-once-semantiikkaa.[10] Ohjelmat voidaan kirjoittaa Javalla, Scalalla,[11] Pythonilla[12] ja SQL:llä[13], ja ne käännetään ja optimoidaan[14] automaattisesti datavirtaohjelmiksi, jotka suoritetaan klusteri- tai pilviympäristössä[15].</w:t>
      </w:r>
    </w:p>
    <w:p>
      <w:r>
        <w:rPr>
          <w:b/>
        </w:rPr>
        <w:t xml:space="preserve">Vastaus</w:t>
      </w:r>
    </w:p>
    <w:p>
      <w:r>
        <w:t xml:space="preserve">Java, Scala, Python, SQL</w:t>
      </w:r>
    </w:p>
    <w:p>
      <w:r>
        <w:rPr>
          <w:b/>
          <w:u w:val="single"/>
        </w:rPr>
        <w:t xml:space="preserve">Asiakirja 564</w:t>
      </w:r>
    </w:p>
    <w:p>
      <w:r>
        <w:rPr>
          <w:b/>
        </w:rPr>
        <w:t xml:space="preserve">Ohjeet</w:t>
      </w:r>
    </w:p>
    <w:p>
      <w:r>
        <w:t xml:space="preserve">Voitko suositella 3 erilaista kansallispuistoa Kaliforniassa, joissa kannattaa käydä?</w:t>
      </w:r>
    </w:p>
    <w:p>
      <w:r>
        <w:rPr>
          <w:b/>
        </w:rPr>
        <w:t xml:space="preserve">Vastaus</w:t>
      </w:r>
    </w:p>
    <w:p>
      <w:r>
        <w:t xml:space="preserve">Kaliforniassa on useita huippuluokan kansallispuistoja. Yosemite on monien listojen kärjessä luonnonkauneutensa vuoksi, johon kuuluvat Half Domen ja El Capitanin kaltaiset graniittimuodostelmat, Yosemiten ja Bridalveilin kaltaiset korkeat vesiputoukset sekä Tuolumne Meadowsin ja Mariposa Groven kaltaiset erikoiset maisemat. Lassenin kansallispuisto on piilotettu helmi osavaltion koilliskulmassa. Voit patikoida päiväretkellä nimikkotulivuoren huipulle ja tutkia vulkanismin aktiivisia merkkejä, kuten Bumpass Hellin fumaroleja ja mutapatoja. Osavaltion kaakkoisosassa sijaitseva Joshua Treen kansallispuisto eroaa melko selvästi Yosemitesta ja Lassenista aavikkokasvillisuudellaan ja -eläimistöllään, johon kuuluu myös nimikkopuu, joka on itse asiassa mehikasvi.</w:t>
      </w:r>
    </w:p>
    <w:p>
      <w:r>
        <w:rPr>
          <w:b/>
          <w:u w:val="single"/>
        </w:rPr>
        <w:t xml:space="preserve">Asiakirja 565</w:t>
      </w:r>
    </w:p>
    <w:p>
      <w:r>
        <w:rPr>
          <w:b/>
        </w:rPr>
        <w:t xml:space="preserve">Ohjeet</w:t>
      </w:r>
    </w:p>
    <w:p>
      <w:r>
        <w:t xml:space="preserve">64. vuotuisissa Grammy Awards, paras albumi vuoden palkinnon sai</w:t>
      </w:r>
    </w:p>
    <w:p>
      <w:r>
        <w:rPr>
          <w:b/>
        </w:rPr>
        <w:t xml:space="preserve">Vastaus</w:t>
      </w:r>
    </w:p>
    <w:p>
      <w:r>
        <w:t xml:space="preserve">Jon Batiste palkittiin vuoden parhaana albumina 64. vuotuisessa Grammy-gaalassa</w:t>
      </w:r>
    </w:p>
    <w:p>
      <w:r>
        <w:rPr>
          <w:b/>
          <w:u w:val="single"/>
        </w:rPr>
        <w:t xml:space="preserve">Asiakirja 566</w:t>
      </w:r>
    </w:p>
    <w:p>
      <w:r>
        <w:rPr>
          <w:b/>
        </w:rPr>
        <w:t xml:space="preserve">Ohjeet</w:t>
      </w:r>
    </w:p>
    <w:p>
      <w:r>
        <w:t xml:space="preserve">Mitkä ovat tärkeimmät nähtävyydet Cancunissa?</w:t>
      </w:r>
    </w:p>
    <w:p>
      <w:r>
        <w:rPr>
          <w:b/>
        </w:rPr>
        <w:t xml:space="preserve">Vastaus</w:t>
      </w:r>
    </w:p>
    <w:p>
      <w:r>
        <w:t xml:space="preserve">Cancun on jaettu kahteen alueeseen. Keskusta, joka tunnetaan myös nimellä Ciudad Cancun - ja Cancunin saari, joka tunnetaan myös nimellä Hotellialue tai "Zona Hotelera". Hotellialue on ensisijainen matkailualue, joka on synonyymi lomakeskuksille, katamaraaneille, villille yöelämälle ja rannoille. Se on 15 mailin pituinen hiekkakaistale, joka on numeron seitsemän muotoinen. Useimmat ihmiset yöpyvät täällä.</w:t>
        <w:br/>
        <w:br/>
        <w:t xml:space="preserve"> Kuten nimestä voi päätellä, täällä on paljon hotelleja sekä suurin osa yöelämästä ja rannoista. Ravintolat ja baarit reunustavat ainoaa tietä, Kulkukan Boulevardia, joka kulkee hotellialueen toiselta puolelta toiselle.</w:t>
        <w:br/>
        <w:br/>
        <w:t xml:space="preserve"> Hotel Zone -alueen lisäksi muita vierailukohteita ovat:</w:t>
        <w:br/>
        <w:t xml:space="preserve"> 1. Kaikki All inclusive -resortit, kuten XCaret, Hotel Ziva ja Grand Sirenis jne.</w:t>
        <w:br/>
        <w:t xml:space="preserve"> 2.</w:t>
        <w:t xml:space="preserve">Käy Cancúnin keskustassa tutustumassa paikalliseen kulttuuriin ja herkulliseen katuruokaan</w:t>
        <w:br/>
        <w:t xml:space="preserve">3.</w:t>
        <w:t xml:space="preserve">Snorklausta tai laskuvarjohyppyä Cancunin lähellä</w:t>
        <w:br/>
        <w:t xml:space="preserve">4.</w:t>
        <w:t xml:space="preserve">Tutustu hämmästyttäviin Cenoteihin - Cenotit ovat kalkkikiviluolissa olevia vedellä täytettyjä luonnollisia vajoamia</w:t>
        <w:br/>
        <w:t xml:space="preserve">5. Tutustu Chichen Itza Mayan raunioihin - Chichen Itza Mayan rauniot ovat hämmästyttäviä muinaisia pyramideja, jotka ovat peräisin 5. vuosisadalta.</w:t>
        <w:br/>
        <w:t xml:space="preserve"> 6. Päiväretki Isla Mujeresiin - Isla Mujeres, joka tarkoittaa suomeksi "Naisten saari", on saanut nimensä hedelmällisyyden mayajumalattaren Ixchelin temppelistä. Tämä pieni saari sijaitsee vain 20 minuutin lauttamatkan päässä Cancunista Hotel Zonesta. isla Mujeres tarjoaa upeita näkymiä kalliorannikon ja upeiden lahtiensa ansiosta. Se on myös ensimmäinen paikka, jossa voit nähdä auringonnousun Meksikossa. Tämä unelias kalastajakylä tarjoaa hyvin ansaitun tauon Cancúnin hulppeasta yöelämästä.</w:t>
      </w:r>
    </w:p>
    <w:p>
      <w:r>
        <w:rPr>
          <w:b/>
          <w:u w:val="single"/>
        </w:rPr>
        <w:t xml:space="preserve">Asiakirja 567</w:t>
      </w:r>
    </w:p>
    <w:p>
      <w:r>
        <w:rPr>
          <w:b/>
        </w:rPr>
        <w:t xml:space="preserve">Ohjeet</w:t>
      </w:r>
    </w:p>
    <w:p>
      <w:r>
        <w:t xml:space="preserve">Anna minulle luettelo viimeisimmistä Intian miesten krikettijoukkueen kapteeneista ODI-otteluissa.</w:t>
      </w:r>
    </w:p>
    <w:p>
      <w:r>
        <w:rPr>
          <w:b/>
        </w:rPr>
        <w:t xml:space="preserve">Vastaus</w:t>
      </w:r>
    </w:p>
    <w:p>
      <w:r>
        <w:t xml:space="preserve">Hardik Pandya</w:t>
        <w:br/>
        <w:t xml:space="preserve">- KL Rahul</w:t>
        <w:br/>
        <w:t xml:space="preserve">- Shikhar Dhawan</w:t>
        <w:br/>
        <w:t xml:space="preserve">- Rohit Sharma</w:t>
        <w:br/>
        <w:t xml:space="preserve">- Ajinkya Rahane</w:t>
        <w:br/>
        <w:t xml:space="preserve">- Virat Kohli</w:t>
        <w:br/>
        <w:t xml:space="preserve">- Gautam Ganbhir</w:t>
        <w:br/>
        <w:t xml:space="preserve">- Suresh Raina</w:t>
        <w:br/>
        <w:t xml:space="preserve">- MS Dhoni</w:t>
      </w:r>
    </w:p>
    <w:p>
      <w:r>
        <w:rPr>
          <w:b/>
          <w:u w:val="single"/>
        </w:rPr>
        <w:t xml:space="preserve">Asiakirja 568</w:t>
      </w:r>
    </w:p>
    <w:p>
      <w:r>
        <w:rPr>
          <w:b/>
        </w:rPr>
        <w:t xml:space="preserve">Ohjeet</w:t>
      </w:r>
    </w:p>
    <w:p>
      <w:r>
        <w:t xml:space="preserve">Mitkä ovat Pokemon Red ja Blue -pelien aloituspokemonit?</w:t>
      </w:r>
    </w:p>
    <w:p>
      <w:r>
        <w:rPr>
          <w:b/>
        </w:rPr>
        <w:t xml:space="preserve">Vastaus</w:t>
      </w:r>
    </w:p>
    <w:p>
      <w:r>
        <w:t xml:space="preserve">Ruohotyyppinen Pokemon Bulbasaur, vesityyppinen Pokemon Squirtle ja tulityyppinen Pokemon Charmander.</w:t>
      </w:r>
    </w:p>
    <w:p>
      <w:r>
        <w:rPr>
          <w:b/>
          <w:u w:val="single"/>
        </w:rPr>
        <w:t xml:space="preserve">Asiakirja 569</w:t>
      </w:r>
    </w:p>
    <w:p>
      <w:r>
        <w:rPr>
          <w:b/>
        </w:rPr>
        <w:t xml:space="preserve">Ohjeet</w:t>
      </w:r>
    </w:p>
    <w:p>
      <w:r>
        <w:t xml:space="preserve">Luokittele Maan aurinkokunnan kahdeksan planeettaa kivipitoisiin tai kaasumaisiin niiden ensisijaisen koostumuksen mukaan.</w:t>
      </w:r>
    </w:p>
    <w:p>
      <w:r>
        <w:rPr>
          <w:b/>
        </w:rPr>
        <w:t xml:space="preserve">Vastaus</w:t>
      </w:r>
    </w:p>
    <w:p>
      <w:r>
        <w:t xml:space="preserve">Elohopea - kivinen</w:t>
        <w:br/>
        <w:t xml:space="preserve">Veuns - kivinen</w:t>
        <w:br/>
        <w:t xml:space="preserve">Maa - kivinen</w:t>
        <w:br/>
        <w:t xml:space="preserve">Mars - kivinen</w:t>
        <w:br/>
        <w:t xml:space="preserve">Jupiter - kaasumainen</w:t>
        <w:br/>
        <w:t xml:space="preserve">Saturnus - kaasumainen</w:t>
        <w:br/>
        <w:t xml:space="preserve">Uranus - kaasumainen</w:t>
        <w:br/>
        <w:t xml:space="preserve">Neptunus - kaasumainen</w:t>
      </w:r>
    </w:p>
    <w:p>
      <w:r>
        <w:rPr>
          <w:b/>
          <w:u w:val="single"/>
        </w:rPr>
        <w:t xml:space="preserve">Asiakirja 570</w:t>
      </w:r>
    </w:p>
    <w:p>
      <w:r>
        <w:rPr>
          <w:b/>
        </w:rPr>
        <w:t xml:space="preserve">Ohjeet</w:t>
      </w:r>
    </w:p>
    <w:p>
      <w:r>
        <w:t xml:space="preserve">Kuinka luotettava julkinen liikenne on?</w:t>
      </w:r>
    </w:p>
    <w:p>
      <w:r>
        <w:rPr>
          <w:b/>
        </w:rPr>
        <w:t xml:space="preserve">Vastaus</w:t>
      </w:r>
    </w:p>
    <w:p>
      <w:r>
        <w:t xml:space="preserve">Julkisen liikenteen luotettavuus vaihtelee suuresti riippuen siitä, missä kaupungissa olet, ja se riippuu investoinneista ja nykyisen infrastruktuurin ylläpidosta. Esimerkiksi Sveitsin julkinen liikenneverkko kattaa laajan verkoston, joka koostuu junista, raitiovaunuista, busseista ja lautoista, kulkee minuutilleen aikataulun mukaisesti ja on monien asukkaiden ensisijainen liikennemuoto. Sen sijaan monissa Yhdysvaltojen kaupungeissa voi olla haastavaa liikkua ilman autoa. Julkisen liikenteen matkustajamäärät riippuvat usein luotettavuudesta, joka puolestaan määrittää usein tarvittavaan infrastruktuuriin tehtävien investointien saatavuuden. Tämä luo valitettavan kierteen, jonka vuoksi julkisen liikenteen luotettavuuden parantaminen on hyvin vaikeaa ilman ulkoisia investointeja, joilla järjestelmä rahoittaa itse itsensä.</w:t>
      </w:r>
    </w:p>
    <w:p>
      <w:r>
        <w:rPr>
          <w:b/>
          <w:u w:val="single"/>
        </w:rPr>
        <w:t xml:space="preserve">Asiakirja 571</w:t>
      </w:r>
    </w:p>
    <w:p>
      <w:r>
        <w:rPr>
          <w:b/>
        </w:rPr>
        <w:t xml:space="preserve">Ohjeet</w:t>
      </w:r>
    </w:p>
    <w:p>
      <w:r>
        <w:t xml:space="preserve">Mitkä ovat joitakin tapoja, joilla voidaan juurruttaa käytännönläheistä oppimista lapsiin?</w:t>
      </w:r>
    </w:p>
    <w:p>
      <w:r>
        <w:rPr>
          <w:b/>
        </w:rPr>
        <w:t xml:space="preserve">Vastaus</w:t>
      </w:r>
    </w:p>
    <w:p>
      <w:r>
        <w:t xml:space="preserve">Tekemällä oppiminen on yksi parhaista tavoista, joilla lapsi voi oppia käsitteen. Yksi tapa tehdä tämä on käyttää STEM-pohjaisia kotipaketteja, jotka täydentävät sitä, mitä lapsi oppii koulussa. Jokaisen käsitteen, jonka lapsi oppii koulussa, tulisi olla sovellettavissa reaalimaailmassa. Lisäksi nykyaikainen teknologia, kuten virtuaalitodellisuus ja lisätty todellisuus, voi jossain määrin täyttää tämän puutteen. Virtuaalitodellisuuden avulla lapset voivat nähdä ja vierailla paikoissa, kuten tehtaissa ja maamerkkeinä, joissa on vaikea käydä. Lisätyn todellisuuden avulla lapset näkevät asioita suoraan edessään ja voivat olla tiiviissä vuorovaikutuksessa 3D-objektien kanssa. Oppimissuunnitelman on oltava kattava ja siinä on korostettava kokemuksellista oppimista.</w:t>
      </w:r>
    </w:p>
    <w:p>
      <w:r>
        <w:rPr>
          <w:b/>
          <w:u w:val="single"/>
        </w:rPr>
        <w:t xml:space="preserve">Asiakirja 572</w:t>
      </w:r>
    </w:p>
    <w:p>
      <w:r>
        <w:rPr>
          <w:b/>
        </w:rPr>
        <w:t xml:space="preserve">Ohjeet</w:t>
      </w:r>
    </w:p>
    <w:p>
      <w:r>
        <w:t xml:space="preserve">Mikä on kalalaji? Nurse tai Nurse shark</w:t>
      </w:r>
    </w:p>
    <w:p>
      <w:r>
        <w:rPr>
          <w:b/>
        </w:rPr>
        <w:t xml:space="preserve">Vastaus</w:t>
      </w:r>
    </w:p>
    <w:p>
      <w:r>
        <w:t xml:space="preserve">Hoitajahai</w:t>
      </w:r>
    </w:p>
    <w:p>
      <w:r>
        <w:rPr>
          <w:b/>
          <w:u w:val="single"/>
        </w:rPr>
        <w:t xml:space="preserve">Asiakirja 573</w:t>
      </w:r>
    </w:p>
    <w:p>
      <w:r>
        <w:rPr>
          <w:b/>
        </w:rPr>
        <w:t xml:space="preserve">Ohjeet</w:t>
      </w:r>
    </w:p>
    <w:p>
      <w:r>
        <w:t xml:space="preserve">Kuka keksi radion?</w:t>
      </w:r>
    </w:p>
    <w:p>
      <w:r>
        <w:rPr>
          <w:b/>
        </w:rPr>
        <w:t xml:space="preserve">Konteksti</w:t>
      </w:r>
    </w:p>
    <w:p>
      <w:r>
        <w:t xml:space="preserve">Radioviestinnän keksimistä edelsi vuosikymmeniä kestänyt teoreettisen perustan luominen, radioaaltojen löytäminen ja kokeellinen tutkiminen sekä radioaaltojen lähettämiseen ja havaitsemiseen liittyvä tekninen ja tekninen kehitys. Tämän kehityksen ansiosta Guglielmo Marconi pystyi tekemään radioaalloista langattoman viestintäjärjestelmän.</w:t>
      </w:r>
    </w:p>
    <w:p>
      <w:r>
        <w:rPr>
          <w:b/>
        </w:rPr>
        <w:t xml:space="preserve">Vastaus</w:t>
      </w:r>
    </w:p>
    <w:p>
      <w:r>
        <w:t xml:space="preserve">Guglielmo Marconi keksi radion, jonka avulla radioaallot voitiin valjastaa langattomaksi viestintäjärjestelmäksi.  Tämä keksintö ei tapahtunut tyhjiössä.  Sen mahdollisti radioaaltojen tutkiminen ja sen ymmärtäminen, miten niitä voidaan havaita ja lähettää.</w:t>
      </w:r>
    </w:p>
    <w:p>
      <w:r>
        <w:rPr>
          <w:b/>
          <w:u w:val="single"/>
        </w:rPr>
        <w:t xml:space="preserve">Asiakirja 574</w:t>
      </w:r>
    </w:p>
    <w:p>
      <w:r>
        <w:rPr>
          <w:b/>
        </w:rPr>
        <w:t xml:space="preserve">Ohjeet</w:t>
      </w:r>
    </w:p>
    <w:p>
      <w:r>
        <w:t xml:space="preserve">Mistä kaupungista Stroopwafels on kotoisin?</w:t>
      </w:r>
    </w:p>
    <w:p>
      <w:r>
        <w:rPr>
          <w:b/>
        </w:rPr>
        <w:t xml:space="preserve">Vastaus</w:t>
      </w:r>
    </w:p>
    <w:p>
      <w:r>
        <w:t xml:space="preserve">Stroopwafels on eräänlainen hollantilainen vohvelin kaltainen kakku, joka on valmistettu jauhetusta tai silputtua vehnästä ja erilaisista täytteistä. Niitä on eniten Haarlemin kaupungissa Alankomaissa.</w:t>
      </w:r>
    </w:p>
    <w:p>
      <w:r>
        <w:rPr>
          <w:b/>
          <w:u w:val="single"/>
        </w:rPr>
        <w:t xml:space="preserve">Asiakirja 575</w:t>
      </w:r>
    </w:p>
    <w:p>
      <w:r>
        <w:rPr>
          <w:b/>
        </w:rPr>
        <w:t xml:space="preserve">Ohjeet</w:t>
      </w:r>
    </w:p>
    <w:p>
      <w:r>
        <w:t xml:space="preserve">Mitä on systeemiajattelu</w:t>
      </w:r>
    </w:p>
    <w:p>
      <w:r>
        <w:rPr>
          <w:b/>
        </w:rPr>
        <w:t xml:space="preserve">Vastaus</w:t>
      </w:r>
    </w:p>
    <w:p>
      <w:r>
        <w:t xml:space="preserve">Systeemiajattelu on tapa ymmärtää monimutkaisuutta tarkastelemalla sitä kokonaisuuksina ja suhteina sen sijaan, että se jaettaisiin osiin.  Se perustuu ajatukseen, että kaikki organisaation kriittiset prosessit liittyvät toisiinsa ja toimivat yhdessä yhteisen tavoitteen saavuttamiseksi.</w:t>
      </w:r>
    </w:p>
    <w:p>
      <w:r>
        <w:rPr>
          <w:b/>
          <w:u w:val="single"/>
        </w:rPr>
        <w:t xml:space="preserve">Asiakirja 576</w:t>
      </w:r>
    </w:p>
    <w:p>
      <w:r>
        <w:rPr>
          <w:b/>
        </w:rPr>
        <w:t xml:space="preserve">Ohjeet</w:t>
      </w:r>
    </w:p>
    <w:p>
      <w:r>
        <w:t xml:space="preserve">Mitä eroa on paintilla ja pintolla?</w:t>
      </w:r>
    </w:p>
    <w:p>
      <w:r>
        <w:rPr>
          <w:b/>
        </w:rPr>
        <w:t xml:space="preserve">Vastaus</w:t>
      </w:r>
    </w:p>
    <w:p>
      <w:r>
        <w:t xml:space="preserve">Paint-hevonen on rotu nimeltä "American Paint Horse", jonka verenperimä on peräisin rekisteröidyistä quarterhevosista, täysiverisistä tai arabihevosista, joilla on rohkeat kaksivärimerkit, ja pinto on väljä termi, jota käytetään kuvaamaan mitä tahansa hevosta, jolla on rohkeat valkoiset merkit turkissa, mutta se voi olla mitä tahansa rotua.</w:t>
      </w:r>
    </w:p>
    <w:p>
      <w:r>
        <w:rPr>
          <w:b/>
          <w:u w:val="single"/>
        </w:rPr>
        <w:t xml:space="preserve">Asiakirja 577</w:t>
      </w:r>
    </w:p>
    <w:p>
      <w:r>
        <w:rPr>
          <w:b/>
        </w:rPr>
        <w:t xml:space="preserve">Ohjeet</w:t>
      </w:r>
    </w:p>
    <w:p>
      <w:r>
        <w:t xml:space="preserve">Kumpi on tärkeämpää, luonto vai kasvatus?</w:t>
      </w:r>
    </w:p>
    <w:p>
      <w:r>
        <w:rPr>
          <w:b/>
        </w:rPr>
        <w:t xml:space="preserve">Vastaus</w:t>
      </w:r>
    </w:p>
    <w:p>
      <w:r>
        <w:t xml:space="preserve">Luonto vs. kasvatus -argumentti on ollut olemassa niin kauan kuin ihmiset ovat kyenneet ajattelemaan monimutkaisia asioita. Väittely siitä, onko lapsen luonto (luontainen luonne, asenne tai taipumus) vai kasvatus (hoito, opetus tai ehdollistaminen) enemmän vastuussa siitä, kuka tai mikä hänestä tulee aikuisena.</w:t>
        <w:br/>
        <w:br/>
        <w:t xml:space="preserve"> Suurelta osin katsotaan, että ihminen on kontekstin tuote (Nurture). Tilanteet, joissa meidät kasvatetaan, vaikuttavat merkittävästi siihen, millaisia meistä tulee myöhemmässä elämässä. Mutta asia ei välttämättä ole niin mustavalkoinen. On lukemattomia esimerkkejä lapsista, jotka ovat syntyneet äärimmäisen vaikeisiin olosuhteisiin ja joista on kasvanut hyvin kehittyneitä, yhteiskunnan jäseniä, joilla on suuri panos.</w:t>
        <w:br/>
        <w:br/>
        <w:t xml:space="preserve"> Näin ollen olisi järkevää olettaa, että luonto on vahva tekijä riippumatta siitä, millaisessa ympäristössä ihminen on kasvanut. Loppujen lopuksi ei ole mitään takeita siitä, että joku, joka varttuu hyväksikäyttökotitaloudessa, sitten itse hyväksikäyttää muita. Onko luonto sitten tärkeämpi?</w:t>
        <w:br/>
        <w:br/>
        <w:t xml:space="preserve"> Keskustelun vaikeus on siinä, että yksikään yksilö ei ole samanlainen kuin toinen. Kokeiden tekeminen luonnon ja kasvatuksen tehokkuuden selvittämiseksi on vaikeaa. Ei ainoastaan ihmisoikeuksien näkökulmasta, vaan myös muuttujien näkökulmasta. Ihmisluontoon liittyviä muuttujia on aivan liikaa valvottavissa, joten kaikki kasvatuksen valvonta olisi epätasapainoista.</w:t>
        <w:br/>
        <w:br/>
        <w:t xml:space="preserve"> Tätä kysymystä pohdittaessa on tärkeää tunnustaa, että kehityspsykologia on vasta alkuvaiheessa, ja ymmärtää, että sekä luonto että kasvatus ovat välttämättömiä tekijöitä ihmisen kehityksessä.</w:t>
      </w:r>
    </w:p>
    <w:p>
      <w:r>
        <w:rPr>
          <w:b/>
          <w:u w:val="single"/>
        </w:rPr>
        <w:t xml:space="preserve">Asiakirja 578</w:t>
      </w:r>
    </w:p>
    <w:p>
      <w:r>
        <w:rPr>
          <w:b/>
        </w:rPr>
        <w:t xml:space="preserve">Ohjeet</w:t>
      </w:r>
    </w:p>
    <w:p>
      <w:r>
        <w:t xml:space="preserve">Mitä tehdä Mexico Cityssä?</w:t>
      </w:r>
    </w:p>
    <w:p>
      <w:r>
        <w:rPr>
          <w:b/>
        </w:rPr>
        <w:t xml:space="preserve">Vastaus</w:t>
      </w:r>
    </w:p>
    <w:p>
      <w:r>
        <w:t xml:space="preserve">Mexico City, joka tunnetaan myös nimellä CDMX, on Meksikon pääkaupunki. Siitä on tulossa matkailijoiden vetonaula ympäri maailmaa. Keskusta-alue on rakennettu esihispaanisten temppelien päälle. Voit nähdä tämän vierailemalla Templo Mayorissa, joka löydettiin, kun tehtiin kaivauksia uutta rakentamista varten. Pääaukio on nimeltään Zócalo, jossa näet presidentin palatsin ja katedraalin. Voit myös vierailla Palacio de Bellas Artesissa ja joissakin museoissa tällä alueella.</w:t>
        <w:br/>
        <w:br/>
        <w:t xml:space="preserve"> Yksi suosituimmista kaduista on Champs-Élysées'n mallin mukainen Paseo de la Reforma. Nyt sille on rakennettu paljon moderneja ja korkeita rakennuksia. Museo Nacional de Antropología sijaitsee lähellä, ja se on yksi kaupungin suosituimmista museoista.</w:t>
        <w:br/>
        <w:br/>
        <w:t xml:space="preserve"> Muita erittäin suosittuja kaupunginosia ovat Colonia Roma ja Condesa, jotka ovat houkutelleet turisteja ja digitaalisia nomadeja viime vuosina. Nämä kaupunginosat ovat tunnettuja ravintoloiden ja yöelämän monipuolisuudesta.</w:t>
        <w:br/>
        <w:br/>
        <w:t xml:space="preserve"> Muita vierailukohteita ovat Coyoacan, Xochimilco ja tietenkin Teotihuacan, joka on esihispaaninen arkeologinen alue, joka sijaitsee noin 40 km Mexico Cityn ulkopuolella.</w:t>
      </w:r>
    </w:p>
    <w:p>
      <w:r>
        <w:rPr>
          <w:b/>
          <w:u w:val="single"/>
        </w:rPr>
        <w:t xml:space="preserve">Asiakirja 579</w:t>
      </w:r>
    </w:p>
    <w:p>
      <w:r>
        <w:rPr>
          <w:b/>
        </w:rPr>
        <w:t xml:space="preserve">Ohjeet</w:t>
      </w:r>
    </w:p>
    <w:p>
      <w:r>
        <w:t xml:space="preserve">Anna minulle luettelo parhaista elokuvista, joita en ole koskaan nähnyt.</w:t>
      </w:r>
    </w:p>
    <w:p>
      <w:r>
        <w:rPr>
          <w:b/>
        </w:rPr>
        <w:t xml:space="preserve">Vastaus</w:t>
      </w:r>
    </w:p>
    <w:p>
      <w:r>
        <w:t xml:space="preserve">Suosittelen ehdottomasti katsomaan Taru sormusten herrasta -elokuvan. Se on hieno fantasiaelokuva ystävyydestä ja siitä, että lopulta hyvä voittaa aina. Elokuvan mittakaava ja mahtavuus, myös näyttelijäkaarti oli loistava. Kaikki elokuvat, joissa Tom Hanks on pääroolissa, pitäisi myös katsoa, näyttelijänä hän on yksinkertaisesti uskomaton ja vaikuttaa niin luonnolliselta ja vakuuttavalta. Jos pidät toimintaelokuvista, voin lämpimästi suositella kaikkia James Bond -elokuvia, joissa Daniel Craig on pääroolissa. Elokuvaus, jännitys ja musiikki sopivat kaikki niin hyvin yhteen. Elokuvataiteesta puheen ollen, olisi väärin olla katsomatta David Villeneuven viimeisimpiä elokuvia, esimerkiksi Inceptionia tai Dyyniä. Timothee Chalamais, joka on pääroolissa Duunissa, teki myös hienon suorituksen 'The Kingissä' - jos pidit hahmosta esimerkiksi Duunissa. Muita elokuvia olisivat Interstellar, loistava scifi-elokuva, Nälkäpeli-trilogia ja niin monta muuta.</w:t>
      </w:r>
    </w:p>
    <w:p>
      <w:r>
        <w:rPr>
          <w:b/>
          <w:u w:val="single"/>
        </w:rPr>
        <w:t xml:space="preserve">Asiakirja 580</w:t>
      </w:r>
    </w:p>
    <w:p>
      <w:r>
        <w:rPr>
          <w:b/>
        </w:rPr>
        <w:t xml:space="preserve">Ohjeet</w:t>
      </w:r>
    </w:p>
    <w:p>
      <w:r>
        <w:t xml:space="preserve">Anna minulle luettelo 3 parhaasta aktiviteetista, joita voit tehdä lastesi kanssa, kun ulkona on huono sää.</w:t>
      </w:r>
    </w:p>
    <w:p>
      <w:r>
        <w:rPr>
          <w:b/>
        </w:rPr>
        <w:t xml:space="preserve">Vastaus</w:t>
      </w:r>
    </w:p>
    <w:p>
      <w:r>
        <w:t xml:space="preserve">Rakenna olohuoneeseen linnake peitoista, tyynyistä ja tuoleista. Katso nostalgisia elokuvia, kuten The Goonies, Sandlot ja Honey, I Shrunk the kids. Rakenna legolinna.</w:t>
      </w:r>
    </w:p>
    <w:p>
      <w:r>
        <w:rPr>
          <w:b/>
          <w:u w:val="single"/>
        </w:rPr>
        <w:t xml:space="preserve">Asiakirja 581</w:t>
      </w:r>
    </w:p>
    <w:p>
      <w:r>
        <w:rPr>
          <w:b/>
        </w:rPr>
        <w:t xml:space="preserve">Ohjeet</w:t>
      </w:r>
    </w:p>
    <w:p>
      <w:r>
        <w:t xml:space="preserve">Lyhyt yhteenveto LIV Golfin perustamisen reaktioista.</w:t>
      </w:r>
    </w:p>
    <w:p>
      <w:r>
        <w:rPr>
          <w:b/>
        </w:rPr>
        <w:t xml:space="preserve">Konteksti</w:t>
      </w:r>
    </w:p>
    <w:p>
      <w:r>
        <w:t xml:space="preserve">Ihmisoikeusryhmät ovat arvostelleet LIV Golfia urheilupesusta, Saudi-Arabian poliittisesta strategiasta, jolla se pyrkii urheilun avulla puhdistamaan sortavaa maailmankuvaansa[48].[49] Esimerkiksi Human Rights Watch kutsui Saudi-Arabian pyrkimystä "pyrkimykseksi harhauttaa huomiota vakavista ihmisoikeusrikkomuksistaan ottamalla haltuunsa tapahtumia, joissa juhlitaan inhimillisiä saavutuksia".[50]</w:t>
        <w:br/>
        <w:br/>
        <w:t xml:space="preserve">Greg Normania on syytetty Saudi-Arabian sortavan hallituksen tukemisesta oman taloudellisen hyötynsä vuoksi.[51] Vuonna 2021 Norman kiisti, että häntä käytettäisiin urheilupesuun, ja sanoi työskentelevänsä LIV:lle intohimonsa vuoksi urheilua kohtaan. 52 Myöhemmin toukokuussa 2022 Norman puolusti Saudi-Arabian kruununprinssi Mohammed bin Salmanin osallisuutta Jamal Khashoggin murhaan sanomalla: "Katsokaa, me kaikki olemme tehneet virheitä, ja haluatte vain oppia näistä virheistä ja siitä, miten voitte korjata ne jatkossa." Hänen lausuntonsa herätti laajaa kritiikkiä.</w:t>
        <w:t xml:space="preserve">Khashoggin kihlattu Hatice Cengiz sanoi, että oli loukkaavaa, että "Jamalin raakaa murhaa sivuutetaan 'virheenä' ja että meidän pitäisi vain siirtyä eteenpäin."[53][54]</w:t>
        <w:br/>
        <w:br/>
        <w:t xml:space="preserve">Syyskuun 11. päivän iskujen aikana kuolleiden tai loukkaantuneiden perheenjäsenten lähes 2500 eloonjääneen ryhmä kirjoitti 22. kesäkuuta 2022 avoimen kirjeen PGA Tourille uskollisina pysyneille golfareille ja kiitti heitä siitä, että he eivät loikanneet LIV Golfin palvelukseen. Kirjeessä luki muun muassa: "Kiitos, että puolustatte säädyllisyyttä. Kiitos, että puolustitte 9/11-perheitä. Kiitos, että vastustatte Saudi-Arabian kuningaskunnan pyrkimyksiä puhdistaa mainettaan ostamalla ammattiurheilijoita... Niille teistä, jotka olette valinneet oikean asian korruptoituneen, tuhoisan urheiluyksikön ja sen saudirahoitteisten tukijoiden verirahan sijaan, jatkakaa vahvaa puolustusta."[55] 17. heinäkuuta 2022 ryhmä syyskuun 11. päivän uhrien perheenjäseniä tuomitsi entisen Yhdysvaltain hallituksen jäseniä.</w:t>
        <w:t xml:space="preserve">presidentti Donald Trumpia siitä, että hän isännöi LIV Golf -kiertuetta Trump National Golf Clubillaan Bedminsterissä, New Jerseyssä; ryhmän Trumpille lähettämässä kirjeessä todettiin, että hän oli itse syyttänyt Saudi-Arabiaa syyskuun 11. päivän iskuista Fox Newsin haastattelussa vuonna 2016.[56]</w:t>
        <w:br/>
        <w:br/>
        <w:t xml:space="preserve">Tiger Woodsilta, joka hylkäsi 700-800 miljoonan dollarin tarjouksen liittyä LIV Golfiin,[57] kysyttiin heinäkuussa 2022 liittyneistä golfareista. "Olen eri mieltä siitä. Mielestäni he ovat kääntäneet selkänsä sille, minkä ansiosta he ovat päässeet tähän asemaan", Woods sanoi lehdistötilaisuudessa ennen vuoden 2022 Open Championshipiä. "Tiedän, mitä PGA Tour edustaa ja mitä olemme tehneet ja mitä kiertue on antanut meille, mahdollisuuden jahdata uraa ja ansaita se, mitä saamme, ja pokaalit, joista olemme voineet pelata, ja historia, joka on ollut osa tätä peliä."[58].</w:t>
      </w:r>
    </w:p>
    <w:p>
      <w:r>
        <w:rPr>
          <w:b/>
        </w:rPr>
        <w:t xml:space="preserve">Vastaus</w:t>
      </w:r>
    </w:p>
    <w:p>
      <w:r>
        <w:t xml:space="preserve">LIV Golfin perustamiseen on suhtauduttu yleisesti ottaen kielteisesti. Esimerkiksi ihmisoikeusryhmät ovat arvostelleet LIV Golfia urheilupesusta, syyskuun 11. päivän iskuissa kuolleiden perheenjäsenten 2500 eloonjääneen ryhmä kirjoitti kirjeen PGA Tourille jääneille golfareille kiittäen heitä jäämisestä, ja Tiger Woods sanoi ajattelevansa, että LIV Golfiin siirtyneet pelaajat käänsivät selkänsä sille, mikä on mahdollistanut heidän pääsynsä tähän asemaan.</w:t>
      </w:r>
    </w:p>
    <w:p>
      <w:r>
        <w:rPr>
          <w:b/>
          <w:u w:val="single"/>
        </w:rPr>
        <w:t xml:space="preserve">Asiakirja 582</w:t>
      </w:r>
    </w:p>
    <w:p>
      <w:r>
        <w:rPr>
          <w:b/>
        </w:rPr>
        <w:t xml:space="preserve">Ohjeet</w:t>
      </w:r>
    </w:p>
    <w:p>
      <w:r>
        <w:t xml:space="preserve">Miksi jotkut ihmiset valitsevat yksityiskoulun julkisen koulun sijaan?</w:t>
      </w:r>
    </w:p>
    <w:p>
      <w:r>
        <w:rPr>
          <w:b/>
        </w:rPr>
        <w:t xml:space="preserve">Vastaus</w:t>
      </w:r>
    </w:p>
    <w:p>
      <w:r>
        <w:t xml:space="preserve">Joitakin tyypillisiä syitä, joiden vuoksi ihmiset valitsevat yksityisen koulun julkisen koulun sijaan, ovat</w:t>
        <w:br/>
        <w:t xml:space="preserve">1.</w:t>
        <w:t xml:space="preserve">Heillä on varaa yksityiskouluun ja he uskovat saavansa marginaalisia etuja</w:t>
        <w:br/>
        <w:t xml:space="preserve">2</w:t>
        <w:t xml:space="preserve">Yksityisissä kouluissa on pienempi oppilas-opettaja-suhde</w:t>
        <w:br/>
        <w:t xml:space="preserve">3</w:t>
        <w:t xml:space="preserve">Yksityiskouluilla on yhteyksiä joihinkin erikoistuneisiin korkeakouluihin</w:t>
        <w:br/>
        <w:t xml:space="preserve">4. Opetussuunnitelma on yleensä samaa luokka-astetta koskevaa julkista koulua parempi.</w:t>
      </w:r>
    </w:p>
    <w:p>
      <w:r>
        <w:rPr>
          <w:b/>
          <w:u w:val="single"/>
        </w:rPr>
        <w:t xml:space="preserve">Asiakirja 583</w:t>
      </w:r>
    </w:p>
    <w:p>
      <w:r>
        <w:rPr>
          <w:b/>
        </w:rPr>
        <w:t xml:space="preserve">Ohjeet</w:t>
      </w:r>
    </w:p>
    <w:p>
      <w:r>
        <w:t xml:space="preserve">Mikä on West Ham Unitedin lempinimi?</w:t>
      </w:r>
    </w:p>
    <w:p>
      <w:r>
        <w:rPr>
          <w:b/>
        </w:rPr>
        <w:t xml:space="preserve">Vastaus</w:t>
      </w:r>
    </w:p>
    <w:p>
      <w:r>
        <w:t xml:space="preserve">West Ham United, Ison-Britannian Premier League -jalkapallojoukkue, joka pelaa Itä-Lontoossa, tunnetaan sekä nimillä "Irons" että "Hammers". Molemmat nimet viittaavat seuran alkuperään Thames Ironworksin joukkueena. Seuran tunnuksessa on pari ristissä olevaa vasaraa. Vaikka monet tuntevat West Hamin Vasaroiden nimellä, useimmat fanit kutsuvat sitä Rautamiehiksi, erityisesti laulussa "Come on You Irons".</w:t>
      </w:r>
    </w:p>
    <w:p>
      <w:r>
        <w:rPr>
          <w:b/>
          <w:u w:val="single"/>
        </w:rPr>
        <w:t xml:space="preserve">Asiakirja 584</w:t>
      </w:r>
    </w:p>
    <w:p>
      <w:r>
        <w:rPr>
          <w:b/>
        </w:rPr>
        <w:t xml:space="preserve">Ohjeet</w:t>
      </w:r>
    </w:p>
    <w:p>
      <w:r>
        <w:t xml:space="preserve">Ketkä ovat kaikkien aikojen viisi parasta tietokirjailijaa?</w:t>
      </w:r>
    </w:p>
    <w:p>
      <w:r>
        <w:rPr>
          <w:b/>
        </w:rPr>
        <w:t xml:space="preserve">Vastaus</w:t>
      </w:r>
    </w:p>
    <w:p>
      <w:r>
        <w:t xml:space="preserve">1) Margaret Atwood</w:t>
        <w:br/>
        <w:t xml:space="preserve">2) James Baldwin</w:t>
        <w:br/>
        <w:t xml:space="preserve">3) Mark Bowden</w:t>
        <w:br/>
        <w:t xml:space="preserve">4) Ta-Nehisi Coates</w:t>
        <w:br/>
        <w:t xml:space="preserve">5) Robin Cook</w:t>
      </w:r>
    </w:p>
    <w:p>
      <w:r>
        <w:rPr>
          <w:b/>
          <w:u w:val="single"/>
        </w:rPr>
        <w:t xml:space="preserve">Asiakirja 585</w:t>
      </w:r>
    </w:p>
    <w:p>
      <w:r>
        <w:rPr>
          <w:b/>
        </w:rPr>
        <w:t xml:space="preserve">Ohjeet</w:t>
      </w:r>
    </w:p>
    <w:p>
      <w:r>
        <w:t xml:space="preserve">Mikä on Angel Falls?</w:t>
      </w:r>
    </w:p>
    <w:p>
      <w:r>
        <w:rPr>
          <w:b/>
        </w:rPr>
        <w:t xml:space="preserve">Konteksti</w:t>
      </w:r>
    </w:p>
    <w:p>
      <w:r>
        <w:t xml:space="preserve">Enkeliputoukset (espanjaksi Salto Ángel; pemonin kieli: Kerepakupai Merú eli "syvimmän paikan vesiputous" tai Parakupá Vená eli "putous korkeimmalta kohdalta") on vesiputous Venezuelassa. Se on maailman korkein yhtäjaksoinen vesiputous, jonka korkeus on 979 metriä (3 212 jalkaa) ja syöksy 807 metriä (2 648 jalkaa). Vesiputous putoaa Auyán-tepui-vuoren reunan yli Canaiman kansallispuistossa (espanjaksi Parque Nacional Canaima), joka on Unescon maailmanperintökohde Gran Sabanan alueella Bolívarin osavaltiossa. Korkeusluku, 979 metriä, koostuu suurimmaksi osaksi pääputouksesta, mutta siihen kuuluu myös noin 400 metrin pituinen kalteva kaskadi ja koski putouksen alapuolella sekä 30 metriä korkea putous alajuoksulla, joka on talusjoen alapuolella.</w:t>
      </w:r>
    </w:p>
    <w:p>
      <w:r>
        <w:rPr>
          <w:b/>
        </w:rPr>
        <w:t xml:space="preserve">Vastaus</w:t>
      </w:r>
    </w:p>
    <w:p>
      <w:r>
        <w:t xml:space="preserve">Enkeliputoukset (espanjaksi Salto Ángel; pemonin kieli: Kerepakupai Merú eli "syvimmän paikan vesiputous" tai Parakupá Vená eli "putous korkeimmalta kohdalta") on vesiputous Venezuelassa. Se on maailman korkein yhtäjaksoinen vesiputous, jonka korkeus on 979 metriä (3 212 jalkaa) ja syöksy 807 metriä (2 648 jalkaa). Vesiputous putoaa Auyán-tepui-vuoren reunan yli Canaiman kansallispuistossa (espanjaksi Parque Nacional Canaima), joka on Unescon maailmanperintökohde Gran Sabanan alueella Bolívarin osavaltiossa. Korkeusluku, 979 metriä, koostuu suurimmaksi osaksi pääputouksesta, mutta siihen kuuluu myös noin 400 metrin pituinen kalteva kaskadi ja koski putouksen alapuolella sekä 30 metriä korkea putous alajuoksulla, joka on talusjoen alapuolella.</w:t>
        <w:br/>
        <w:br/>
        <w:t xml:space="preserve"> Putoukset sijaitsevat Kerepacupai Merú -joen haaralla, joka virtaa Churún-jokeen, joka on Carrao-joen sivujoki, joka puolestaan on Orinoco-joen sivujoki.</w:t>
      </w:r>
    </w:p>
    <w:p>
      <w:r>
        <w:rPr>
          <w:b/>
          <w:u w:val="single"/>
        </w:rPr>
        <w:t xml:space="preserve">Asiakirja 586</w:t>
      </w:r>
    </w:p>
    <w:p>
      <w:r>
        <w:rPr>
          <w:b/>
        </w:rPr>
        <w:t xml:space="preserve">Ohjeet</w:t>
      </w:r>
    </w:p>
    <w:p>
      <w:r>
        <w:t xml:space="preserve">Kun otetaan huomioon tämä kohta polkupyörävalmistaja Colnagosta, minkä italialaisen autoteollisuuden yrityksen kanssa Colnago teki yhteistyötä uuden hiilikuituteknologian kehittämiseksi?</w:t>
      </w:r>
    </w:p>
    <w:p>
      <w:r>
        <w:rPr>
          <w:b/>
        </w:rPr>
        <w:t xml:space="preserve">Konteksti</w:t>
      </w:r>
    </w:p>
    <w:p>
      <w:r>
        <w:t xml:space="preserve">Vaikka Colnago jatkoi 1980-luvulta lähtien korkealaatuisten teräspyörien valmistusta, se alkoi valmistaa pyöränrunkoja muista materiaaleista kuin teräksestä, kuten titaanista, alumiinista, hiilikuidusta ja sekamateriaaleista. Eräässä ainutlaatuisessa Bititan-rungossa, joka on peräisin tältä ajanjaksolta, on titaaninen kaksiosainen alaputki. Puristettuja ja ylimitoitettuja putkia käytettiin Tecnos-mallissa - yksi kevyimmistä tuotetuista teräspyöristä. Dream-rungossa käytettiin vastaavasti puristettuja ylisuuria alumiiniputkia. Vuonna 1981 Colnago valmisti prototyypin CX Pista - täysmonokokki-hiilikuitupyörä, jossa oli levypyörät, ja se esiteltiin Milanon pyöränäyttelyssä.[12] Myöhemmin Colnago teki yhteistyötä Ferrarin kanssa uuden hiilikuituteknologian kehittämiseksi, ja Ernesto kiittää myös heidän insinööriensä haastaneen hänet haarukan suunnittelun suhteen, mikä johti Colnagon innovatiiviseen Precisa-suorateräshaarukkaan (1987). Colnago kokeili myös monimateriaalirunkoja, mukaan lukien CT-1 ja CT-2, jotka oli rakennettu titaanisista pääputkista, hiilikuituhaarukoista ja takajousista, sekä samankaltaisesti rakennettu (joskin lyhytikäinen) Master-runko, joka oli rakennettu teräksisistä pääputkista, hiilikuituhaarukoista ja -jousista[13].</w:t>
      </w:r>
    </w:p>
    <w:p>
      <w:r>
        <w:rPr>
          <w:b/>
        </w:rPr>
        <w:t xml:space="preserve">Vastaus</w:t>
      </w:r>
    </w:p>
    <w:p>
      <w:r>
        <w:t xml:space="preserve">Colnago kehitti yhdessä Ferrarin kanssa uutta hiilikuituteknologiaa.</w:t>
      </w:r>
    </w:p>
    <w:p>
      <w:r>
        <w:rPr>
          <w:b/>
          <w:u w:val="single"/>
        </w:rPr>
        <w:t xml:space="preserve">Asiakirja 587</w:t>
      </w:r>
    </w:p>
    <w:p>
      <w:r>
        <w:rPr>
          <w:b/>
        </w:rPr>
        <w:t xml:space="preserve">Ohjeet</w:t>
      </w:r>
    </w:p>
    <w:p>
      <w:r>
        <w:t xml:space="preserve">Suunnittele viikonlopun mittainen loma Madridiin ja mainitse useita erityisiä paikkoja, joissa kävisit ja miten matkustaisit kaupungissa.</w:t>
      </w:r>
    </w:p>
    <w:p>
      <w:r>
        <w:rPr>
          <w:b/>
        </w:rPr>
        <w:t xml:space="preserve">Vastaus</w:t>
      </w:r>
    </w:p>
    <w:p>
      <w:r>
        <w:t xml:space="preserve">Lauantaina aloittaisimme käymällä Reina Sofia -museossa, jonne pääsisimme metrolla. Iltapäivällä jatkaisimme sitten Prado-taidemuseoon, jonne pääsisimme myös metrolla ja kävellen Reina Sofian museosta. Sitten söisimme myöhäisen lounaan läheisessä kahvilassa, ennen kuin kävelisimme läheiseen Parque Retiroon, joka on yksi Madridin tärkeimmistä puistoista. Vietimme siellä iltapäivän ja ottaisimme veneen soutamaan järvellä, ja illalla söisimme leipomosta empanadoja päivälliseksi. Seuraavana päivänä aloittaisimme päivän rennolla kahvittelulla ja hitaalla aamupalalla. Sen jälkeen tutustuisimme kasvitieteelliseen puutarhaan ja iltapäivällä kansalliseen antropologiseen museoon. Viikonlopun päätteeksi kävisimme Madridin oopperassa.</w:t>
      </w:r>
    </w:p>
    <w:p>
      <w:r>
        <w:rPr>
          <w:b/>
          <w:u w:val="single"/>
        </w:rPr>
        <w:t xml:space="preserve">Asiakirja 588</w:t>
      </w:r>
    </w:p>
    <w:p>
      <w:r>
        <w:rPr>
          <w:b/>
        </w:rPr>
        <w:t xml:space="preserve">Ohjeet</w:t>
      </w:r>
    </w:p>
    <w:p>
      <w:r>
        <w:t xml:space="preserve">Kerro tekstin perusteella lyhyt yhteenveto Vancouverin DTES-alueen historiasta.</w:t>
      </w:r>
    </w:p>
    <w:p>
      <w:r>
        <w:rPr>
          <w:b/>
        </w:rPr>
        <w:t xml:space="preserve">Konteksti</w:t>
      </w:r>
    </w:p>
    <w:p>
      <w:r>
        <w:t xml:space="preserve">Noin 1900-luvun alussa DTES oli Vancouverin poliittinen, kulttuurinen ja kaupallinen keskus. Useiden vuosikymmenten aikana kaupungin keskusta siirtyi vähitellen länteen, ja DTES:stä tuli köyhä kaupunginosa,[1] vaikkakin suhteellisen vakaa. Alueen nopea taantuminen 1980-luvulla johtui useista tekijöistä, kuten kovien huumeiden tulvasta, politiikasta, joka työnsi seksityön ja huumeisiin liittyvän toiminnan pois lähialueilta, ja liittovaltion sosiaalisen asuntotuotannon rahoituksen lakkauttamisesta. Vuoteen 1997 mennessä DTES:ssä puhjennut HIV-tartuntojen ja huumeiden yliannostusten epidemia johti kansanterveydellisen hätätilan julistamiseen. Vuonna 2018 kriittisiin ongelmiin kuuluvat opioidien yliannostukset, erityisesti fentanyylihuumeiden aiheuttamat yliannostukset, rappeutuneet ja rähjäiset asunnot, edullisten vuokra-asuntojen puute ja mielenterveysongelmat, joihin liittyy usein myös riippuvuus.</w:t>
      </w:r>
    </w:p>
    <w:p>
      <w:r>
        <w:rPr>
          <w:b/>
        </w:rPr>
        <w:t xml:space="preserve">Vastaus</w:t>
      </w:r>
    </w:p>
    <w:p>
      <w:r>
        <w:t xml:space="preserve">DTES muuttui Vancouverin kulttuuri- ja kaupallisen elämän keskipisteestä 1900-luvun alussa 1980-luvulle tultaessa köyhäksi kaupunginosaksi, jolla oli monia sosioekonomisia ongelmia. DTES:ssä on 1990-luvulta lähtien vallinnut kansanterveydellinen hätätilanne, joka johtuu huumeiden yliannostuksista, HIV-tartunnoista, asuntokriisistä ja mielenterveysongelmista.</w:t>
      </w:r>
    </w:p>
    <w:p>
      <w:r>
        <w:rPr>
          <w:b/>
          <w:u w:val="single"/>
        </w:rPr>
        <w:t xml:space="preserve">Asiakirja 589</w:t>
      </w:r>
    </w:p>
    <w:p>
      <w:r>
        <w:rPr>
          <w:b/>
        </w:rPr>
        <w:t xml:space="preserve">Ohjeet</w:t>
      </w:r>
    </w:p>
    <w:p>
      <w:r>
        <w:t xml:space="preserve">Mitkä ovat lempisoittimesi?</w:t>
      </w:r>
    </w:p>
    <w:p>
      <w:r>
        <w:rPr>
          <w:b/>
        </w:rPr>
        <w:t xml:space="preserve">Vastaus</w:t>
      </w:r>
    </w:p>
    <w:p>
      <w:r>
        <w:t xml:space="preserve">Kitaraa, huilua, säkkipilliä, selloa, saksofonia.</w:t>
      </w:r>
    </w:p>
    <w:p>
      <w:r>
        <w:rPr>
          <w:b/>
          <w:u w:val="single"/>
        </w:rPr>
        <w:t xml:space="preserve">Asiakirja 590</w:t>
      </w:r>
    </w:p>
    <w:p>
      <w:r>
        <w:rPr>
          <w:b/>
        </w:rPr>
        <w:t xml:space="preserve">Ohjeet</w:t>
      </w:r>
    </w:p>
    <w:p>
      <w:r>
        <w:t xml:space="preserve">Milloin Rhual rakennettiin?</w:t>
      </w:r>
    </w:p>
    <w:p>
      <w:r>
        <w:rPr>
          <w:b/>
        </w:rPr>
        <w:t xml:space="preserve">Konteksti</w:t>
      </w:r>
    </w:p>
    <w:p>
      <w:r>
        <w:t xml:space="preserve">Rhual on I-luokan rakennus Flintshiressä. Tämä pieni kartano on peräisin keskiajalta, ja sitä ympäröi suuri maisemapuisto. Nykyisen rakennuksen rakennutti vuonna 1634 Evan Edwards, joka kuului vakiintuneeseen flintshireläiseen sukuun, joka polveutui walesilaisesta kuninkaasta Hywel Dda:sta.[1] Todennäköisesti hän sisällytti vanhemman keskiaikaisen talon nykyisen rakennuksen pohjoissiipeen. Taloa on sittemmin rakennettu edelleen, ja itä- ja eteläiset sisäänkäynnit luotiin 1800-luvulla.</w:t>
      </w:r>
    </w:p>
    <w:p>
      <w:r>
        <w:rPr>
          <w:b/>
        </w:rPr>
        <w:t xml:space="preserve">Vastaus</w:t>
      </w:r>
    </w:p>
    <w:p>
      <w:r>
        <w:t xml:space="preserve">Rhualin rakennutti Evan Edwards vuonna 1634.</w:t>
      </w:r>
    </w:p>
    <w:p>
      <w:r>
        <w:rPr>
          <w:b/>
          <w:u w:val="single"/>
        </w:rPr>
        <w:t xml:space="preserve">Asiakirja 591</w:t>
      </w:r>
    </w:p>
    <w:p>
      <w:r>
        <w:rPr>
          <w:b/>
        </w:rPr>
        <w:t xml:space="preserve">Ohjeet</w:t>
      </w:r>
    </w:p>
    <w:p>
      <w:r>
        <w:t xml:space="preserve">Tunnista, mikä eläinlaji on elossa tai sukupuuttoon kuollut: Purussaurus, valkotonnikala.</w:t>
      </w:r>
    </w:p>
    <w:p>
      <w:r>
        <w:rPr>
          <w:b/>
        </w:rPr>
        <w:t xml:space="preserve">Vastaus</w:t>
      </w:r>
    </w:p>
    <w:p>
      <w:r>
        <w:t xml:space="preserve">Albacore-tonnikala on elossa, Purussaurus on kuollut sukupuuttoon.</w:t>
      </w:r>
    </w:p>
    <w:p>
      <w:r>
        <w:rPr>
          <w:b/>
          <w:u w:val="single"/>
        </w:rPr>
        <w:t xml:space="preserve">Asiakirja 592</w:t>
      </w:r>
    </w:p>
    <w:p>
      <w:r>
        <w:rPr>
          <w:b/>
        </w:rPr>
        <w:t xml:space="preserve">Ohjeet</w:t>
      </w:r>
    </w:p>
    <w:p>
      <w:r>
        <w:t xml:space="preserve">Mitä eroa on chihuahalla ja kultaisella noutajalla?</w:t>
      </w:r>
    </w:p>
    <w:p>
      <w:r>
        <w:rPr>
          <w:b/>
        </w:rPr>
        <w:t xml:space="preserve">Vastaus</w:t>
      </w:r>
    </w:p>
    <w:p>
      <w:r>
        <w:t xml:space="preserve">Chihuahat ovat koirarotu, ja ne ovat yleensä kooltaan pienempiä. Ne voivat olla pitkä- tai lyhytkarvaisia. Luonteeltaan ne haukkuvat mielellään paljon ja ovat helposti kiihtyviä. Siitä huolimatta chihuaha-koirat ovat loistavia seurakavereita ja sylikoiria.</w:t>
        <w:br/>
        <w:br/>
        <w:t xml:space="preserve"> Kultaiset noutajat ovat koirarotu, ja ne ovat yleensä kooltaan suurempia. Ne ovat erittäin älykkäitä koiria, ja ne voidaan kouluttaa helposti. Niitä käytetään palvelukoirina auttamaan ihmisiä, esimerkiksi sokeiden opaskoirina. Luonteeltaan ne ovat rauhallisia ja keskittyneitä. Kultaiset noutajat ovat myös loistavia seurakoiria.</w:t>
      </w:r>
    </w:p>
    <w:p>
      <w:r>
        <w:rPr>
          <w:b/>
          <w:u w:val="single"/>
        </w:rPr>
        <w:t xml:space="preserve">Asiakirja 593</w:t>
      </w:r>
    </w:p>
    <w:p>
      <w:r>
        <w:rPr>
          <w:b/>
        </w:rPr>
        <w:t xml:space="preserve">Ohjeet</w:t>
      </w:r>
    </w:p>
    <w:p>
      <w:r>
        <w:t xml:space="preserve">Tunnista, mikä soitin on jousi- vai puupuhallin: Domra, Xaphoon</w:t>
      </w:r>
    </w:p>
    <w:p>
      <w:r>
        <w:rPr>
          <w:b/>
        </w:rPr>
        <w:t xml:space="preserve">Vastaus</w:t>
      </w:r>
    </w:p>
    <w:p>
      <w:r>
        <w:t xml:space="preserve">Xaphoon on puupuhallin, Domra jousi.</w:t>
      </w:r>
    </w:p>
    <w:p>
      <w:r>
        <w:rPr>
          <w:b/>
          <w:u w:val="single"/>
        </w:rPr>
        <w:t xml:space="preserve">Asiakirja 594</w:t>
      </w:r>
    </w:p>
    <w:p>
      <w:r>
        <w:rPr>
          <w:b/>
        </w:rPr>
        <w:t xml:space="preserve">Ohjeet</w:t>
      </w:r>
    </w:p>
    <w:p>
      <w:r>
        <w:t xml:space="preserve">Mikä on paras tapa määritellä data&amp;AI-strategia?</w:t>
      </w:r>
    </w:p>
    <w:p>
      <w:r>
        <w:rPr>
          <w:b/>
        </w:rPr>
        <w:t xml:space="preserve">Vastaus</w:t>
      </w:r>
    </w:p>
    <w:p>
      <w:r>
        <w:t xml:space="preserve">Käännä liiketoiminta- ja digitaalinen strategiasi datan ja tekoälyn visioksi ja strategiaksi, jossa korostetaan suurimpia mahdollisuuksia nykyisen liiketoimintasi optimoimiseksi sekä uusia innovatiivisia liiketoimintoja tekoälyn ja datan avulla.</w:t>
        <w:br/>
        <w:br/>
        <w:t xml:space="preserve"> Tunnista liiketoimintaprosessit (tuotekehitys, tuotanto, myynti ja markkinointi, toimitusketju, hinnoittelu, HR, talous jne.), joissa haluat käyttää dataa ja tekoälyä.</w:t>
        <w:br/>
        <w:br/>
        <w:t xml:space="preserve"> Ymmärrä data- ja tekoälyvalmiuksiesi nykytila.</w:t>
        <w:br/>
        <w:br/>
        <w:t xml:space="preserve"> Kuvaile liiketoimintaprosessiesi tavoitetila, kun data- ja tekoälyvalmiudet on otettu käyttöön.</w:t>
        <w:br/>
        <w:br/>
        <w:t xml:space="preserve"> Määrittele uusia dataan perustuvia liiketoiminta- ja tuoteideoita.</w:t>
        <w:br/>
        <w:br/>
        <w:t xml:space="preserve"> Määrittele toteuttamissuunnitelmasi, mukaan lukien investoinnit.</w:t>
        <w:br/>
        <w:br/>
        <w:t xml:space="preserve"> Toteuta ensimmäiset data- ja tekoälyn käyttötapaukset luomalla tekoälyn pelikirja, jonka tavoitteena on tuotantovalmius.</w:t>
        <w:br/>
        <w:br/>
        <w:t xml:space="preserve"> Automatisoi ja skaalaa toimintoja</w:t>
      </w:r>
    </w:p>
    <w:p>
      <w:r>
        <w:rPr>
          <w:b/>
          <w:u w:val="single"/>
        </w:rPr>
        <w:t xml:space="preserve">Asiakirja 595</w:t>
      </w:r>
    </w:p>
    <w:p>
      <w:r>
        <w:rPr>
          <w:b/>
        </w:rPr>
        <w:t xml:space="preserve">Ohjeet</w:t>
      </w:r>
    </w:p>
    <w:p>
      <w:r>
        <w:t xml:space="preserve">Luokittele, auttavatko vai haittaavatko ne näkemistä: silmälasit, kiikarit, silmälappu, unimaski, kaukoputki.</w:t>
      </w:r>
    </w:p>
    <w:p>
      <w:r>
        <w:rPr>
          <w:b/>
        </w:rPr>
        <w:t xml:space="preserve">Vastaus</w:t>
      </w:r>
    </w:p>
    <w:p>
      <w:r>
        <w:t xml:space="preserve">Lasit:</w:t>
        <w:t xml:space="preserve">Help Vision</w:t>
        <w:br/>
        <w:t xml:space="preserve">Kiikarit</w:t>
        <w:br/>
        <w:br/>
        <w:t xml:space="preserve"> Unimaski: Haittaa näkemistä</w:t>
        <w:br/>
        <w:t xml:space="preserve">Kaukoputki: Auttaa näkemistä</w:t>
      </w:r>
    </w:p>
    <w:p>
      <w:r>
        <w:rPr>
          <w:b/>
          <w:u w:val="single"/>
        </w:rPr>
        <w:t xml:space="preserve">Asiakirja 596</w:t>
      </w:r>
    </w:p>
    <w:p>
      <w:r>
        <w:rPr>
          <w:b/>
        </w:rPr>
        <w:t xml:space="preserve">Ohjeet</w:t>
      </w:r>
    </w:p>
    <w:p>
      <w:r>
        <w:t xml:space="preserve">Anna minulle pilkulla erotettu luettelo kaikista organisaatioista, joissa Henry Holst työskenteli tämän artikkelin perusteella.</w:t>
      </w:r>
    </w:p>
    <w:p>
      <w:r>
        <w:rPr>
          <w:b/>
        </w:rPr>
        <w:t xml:space="preserve">Konteksti</w:t>
      </w:r>
    </w:p>
    <w:p>
      <w:r>
        <w:t xml:space="preserve">Henry Holst -jousikvartetin perusti tanskalainen viulisti Henry Holst vuonna 1931. Holst oli opiskellut Tanskan kuninkaallisessa konservatoriossa Axel Gaden ja Carl Nielsenin johdolla.</w:t>
        <w:t xml:space="preserve">Vuonna 1923 hänet nimitettiin Berliinin filharmonisen orkesterin johtajaksi, mutta vuonna 1931 hän muutti Manchesteriin Manchesterin kuninkaallisen musiikkikorkeakoulun professoriksi.</w:t>
        <w:br/>
        <w:br/>
        <w:t xml:space="preserve">Muutto Manchesteriin johti Henry Holst -jousikvartetin perustamiseen, johon kuuluivat Charles Taylor (toinen viulu), Herbert Downes (alttoviulu) ja Anthony Pini (sello).</w:t>
        <w:t xml:space="preserve">2] Yhtye tunnustettiin hienoksi kvartetiksi, se kiersi laajasti Isossa-Britanniassa ja teki lähetyksiä BBC:n radiossa.[3] He soittivat useita kertoja Liverpoolissa Rodewald Concert Societyn tilaisuuksissa kausina 1934 ja 1937.[4</w:t>
        <w:br/>
        <w:br/>
        <w:t xml:space="preserve">Ernest Element (2. viulu) ja Frank Venton (alttoviulu) soittivat joskus myös kvartetissa. Herbert Downes lähti johtamaan omaa kvartettiaan vuonna 1935. Myös Charles Taylor lähti perustamaan omaa kvartettiaan, ja hänen tilalleen Reginald Stead tuli toiseksi viuluksi. Reginald Steadista tuli myöhemmin BBC Northern Orchestran johtaja. Anthony Pini liittyi Lontoon filharmoniseen orkesteriin vuonna 1932, ja hänen tilalleen sellisti tuli John C Hock. Henry Holstin kvartetti hajosi lopullisesti, kun Henry Holst perusti Walter Leggen aloitteesta Philharmonia-kvartetin vuonna 1941 levyttääkseen Columbia Recordsille[5].</w:t>
      </w:r>
    </w:p>
    <w:p>
      <w:r>
        <w:rPr>
          <w:b/>
        </w:rPr>
        <w:t xml:space="preserve">Vastaus</w:t>
      </w:r>
    </w:p>
    <w:p>
      <w:r>
        <w:t xml:space="preserve">Berliinin filharmoninen orkesteri, Manchesterin kuninkaallinen musiikkikorkeakoulu, Columbia Records</w:t>
      </w:r>
    </w:p>
    <w:p>
      <w:r>
        <w:rPr>
          <w:b/>
          <w:u w:val="single"/>
        </w:rPr>
        <w:t xml:space="preserve">Asiakirja 597</w:t>
      </w:r>
    </w:p>
    <w:p>
      <w:r>
        <w:rPr>
          <w:b/>
        </w:rPr>
        <w:t xml:space="preserve">Ohjeet</w:t>
      </w:r>
    </w:p>
    <w:p>
      <w:r>
        <w:t xml:space="preserve">Luettele tärkeimmät koirapetoeläimet tekstin mukaan.</w:t>
      </w:r>
    </w:p>
    <w:p>
      <w:r>
        <w:rPr>
          <w:b/>
        </w:rPr>
        <w:t xml:space="preserve">Konteksti</w:t>
      </w:r>
    </w:p>
    <w:p>
      <w:r>
        <w:t xml:space="preserve">Vaikka koirat ovat runsaslukuisimpia ja laajimmalle levinneitä maalla eläviä lihansyöjiä, luonnonvaraisten ja vapaana liikkuvien koirien mahdollisuuksia kilpailla muiden suurten lihansyöjien kanssa rajoittaa niiden vahva yhteys ihmisiin. Esimerkiksi katsauksessa koirien kilpailuvaikutuksista sympatrisiin lihansyöjiin tehdyistä tutkimuksista ei mainittu yhtään tutkimusta koirien ja susien välisestä kilpailusta. Vaikka susien tiedetään tappavan koiria, ne elävät yleensä pareittain tai pienissä laumoissa alueilla, joilla niitä vainotaan voimakkaasti, mikä asettaa ne epäedulliseen asemaan suuriin koirajoukkoihin nähden.</w:t>
        <w:br/>
        <w:br/>
        <w:t xml:space="preserve"> Sudet tappavat koiria kaikkialla, missä niitä esiintyy yhdessä. Joissakin tapauksissa sudet ovat osoittaneet epätyypillistä pelottomuutta ihmisiä ja rakennuksia kohtaan hyökätessään koirien kimppuun siinä määrin, että ne on lyöty pois tai tapettu. Vaikka vuosittain tapettujen koirien määrä on suhteellisen vähäinen, se herättää pelkoa siitä, että sudet tunkeutuvat kyliin ja maatiloille ottamaan koiria, ja koirien menetykset susille ovat johtaneet vaatimuksiin liberaalimmasta susien metsästystä koskevasta sääntelystä.</w:t>
        <w:br/>
        <w:br/>
        <w:t xml:space="preserve"> Kojoottien ja suurten kissojen tiedetään myös hyökänneen koirien kimppuun. Erityisesti leopardien tiedetään pitävän koirista, ja niiden on todettu tappavan ja syövän niitä niiden koosta riippumatta. Amurjoen alueella siperiantiikerit ovat tappaneet koiria keskellä kyliä. Tämä viittaa siihen, että koirat olivat kohteena. Amurin tiikerit eivät siedä susia kilpailijoina reviirillään, ja tiikerit saattavat suhtautua koiriin samalla tavalla. Raitahyeenojen tiedetään tappavan koiria levinneisyysalueellaan.</w:t>
      </w:r>
    </w:p>
    <w:p>
      <w:r>
        <w:rPr>
          <w:b/>
        </w:rPr>
        <w:t xml:space="preserve">Vastaus</w:t>
      </w:r>
    </w:p>
    <w:p>
      <w:r>
        <w:t xml:space="preserve">sudet, kojootit, leopardit, siperiantiikerit, raitahyeenat.</w:t>
      </w:r>
    </w:p>
    <w:p>
      <w:r>
        <w:rPr>
          <w:b/>
          <w:u w:val="single"/>
        </w:rPr>
        <w:t xml:space="preserve">Asiakirja 598</w:t>
      </w:r>
    </w:p>
    <w:p>
      <w:r>
        <w:rPr>
          <w:b/>
        </w:rPr>
        <w:t xml:space="preserve">Ohjeet</w:t>
      </w:r>
    </w:p>
    <w:p>
      <w:r>
        <w:t xml:space="preserve">Kerro minulle, missä Spellenspektakelissä pelataan ja mitä pelejä pelataan.</w:t>
      </w:r>
    </w:p>
    <w:p>
      <w:r>
        <w:rPr>
          <w:b/>
        </w:rPr>
        <w:t xml:space="preserve">Konteksti</w:t>
      </w:r>
    </w:p>
    <w:p>
      <w:r>
        <w:t xml:space="preserve">Spellenspektakel on Alankomaiden suurin lautapelitapahtuma, jossa järjestetään peliesittelyjä, turnauksia ja muuta peliin liittyvää toimintaa. Se keskittyy perinteisiin strategisiin lautapeleihin, keräilykorttipeleihin, kynä ja paperi -roolipeleihin ja miniatyyrisotapeleihin. Pelikustantajat osallistuvat messuille esittelemällä ja esittelemällä yleisölle uusia julkaisujaan. Lisäksi Spellenspektakelissä toimii lukuisia pelikauppoja ja pelaajayhteisöjä.[1] Kävijät voivat kokeilla mitä tahansa esillä olevaa peliä ja ostaa mieleisensä. Vuoden 2019 tapahtuman aikana Utrechtin Jaarbeurs-tapahtumapaikalla Spellenspektakeliin osallistui yli 14 000 ihmistä[2].</w:t>
      </w:r>
    </w:p>
    <w:p>
      <w:r>
        <w:rPr>
          <w:b/>
        </w:rPr>
        <w:t xml:space="preserve">Vastaus</w:t>
      </w:r>
    </w:p>
    <w:p>
      <w:r>
        <w:t xml:space="preserve">Spellenspektakel tapahtuu Alankomaissa, jossa pelataan lautapelejä.</w:t>
      </w:r>
    </w:p>
    <w:p>
      <w:r>
        <w:rPr>
          <w:b/>
          <w:u w:val="single"/>
        </w:rPr>
        <w:t xml:space="preserve">Asiakirja 599</w:t>
      </w:r>
    </w:p>
    <w:p>
      <w:r>
        <w:rPr>
          <w:b/>
        </w:rPr>
        <w:t xml:space="preserve">Ohjeet</w:t>
      </w:r>
    </w:p>
    <w:p>
      <w:r>
        <w:t xml:space="preserve">Jokic vai Embiid MVP:ksi?</w:t>
      </w:r>
    </w:p>
    <w:p>
      <w:r>
        <w:rPr>
          <w:b/>
        </w:rPr>
        <w:t xml:space="preserve">Vastaus</w:t>
      </w:r>
    </w:p>
    <w:p>
      <w:r>
        <w:t xml:space="preserve">Antaisin MVP-palkinnon Nikola Jokicille.</w:t>
      </w:r>
    </w:p>
    <w:p>
      <w:r>
        <w:rPr>
          <w:b/>
          <w:u w:val="single"/>
        </w:rPr>
        <w:t xml:space="preserve">Asiakirja 600</w:t>
      </w:r>
    </w:p>
    <w:p>
      <w:r>
        <w:rPr>
          <w:b/>
        </w:rPr>
        <w:t xml:space="preserve">Ohjeet</w:t>
      </w:r>
    </w:p>
    <w:p>
      <w:r>
        <w:t xml:space="preserve">Mitä nähtävyyksiä ja ulkoilma-aktiviteetteja voi tehdä Portugalissa, Espanjassa</w:t>
      </w:r>
    </w:p>
    <w:p>
      <w:r>
        <w:rPr>
          <w:b/>
        </w:rPr>
        <w:t xml:space="preserve">Vastaus</w:t>
      </w:r>
    </w:p>
    <w:p>
      <w:r>
        <w:t xml:space="preserve">Päivä 1: Saapuminen Lissaboniin</w:t>
        <w:br/>
        <w:t xml:space="preserve">- Kuljetus lentokentältä hotellille (8,6 mailia/14 km)</w:t>
        <w:br/>
        <w:br/>
        <w:t xml:space="preserve">Päivä 2: Lissabon</w:t>
        <w:br/>
        <w:t xml:space="preserve">- Vierailu Belémin tornissa (5,5 mailia/9 km)</w:t>
        <w:br/>
        <w:t xml:space="preserve">- Jerónimosin luostari</w:t>
        <w:br/>
        <w:t xml:space="preserve">- Pyhän Yrjön linna</w:t>
        <w:br/>
        <w:t xml:space="preserve">- Alfaman kaupunginosa</w:t>
        <w:br/>
        <w:br/>
        <w:t xml:space="preserve">Päivä 3: Sintra</w:t>
        <w:br/>
        <w:t xml:space="preserve">- Vierailu Penan palatsissa (18,7 mailia/30 km)</w:t>
        <w:br/>
        <w:t xml:space="preserve">- Sintran kansallispalatsi</w:t>
        <w:br/>
        <w:t xml:space="preserve">- Cabo da Roca (14.6 mailia/23,5 km)</w:t>
        <w:br/>
        <w:br/>
        <w:t xml:space="preserve">4. päivä: Cascais</w:t>
        <w:br/>
        <w:t xml:space="preserve">- Rantapäivä Cascaisissa (16,8 mailia/27 km)</w:t>
        <w:br/>
        <w:t xml:space="preserve">- Vierailu Boca do Infernossa</w:t>
        <w:br/>
        <w:t xml:space="preserve">- Cascaisin venesatama</w:t>
        <w:br/>
        <w:br/>
        <w:t xml:space="preserve">5. päivä: Óbidos</w:t>
        <w:br/>
        <w:t xml:space="preserve">- Vierailu Óbidosin linnassa (52.8 mailia/85 km)</w:t>
        <w:br/>
        <w:t xml:space="preserve">- Kävely kylän läpi</w:t>
        <w:br/>
        <w:t xml:space="preserve">- Vierailu Alcobaçan luostarissa (22,8 mailia/37 km)</w:t>
        <w:br/>
        <w:br/>
        <w:t xml:space="preserve">6. päivä: Nazaré</w:t>
        <w:br/>
        <w:t xml:space="preserve">- Vierailu Nazarén rannalla (30.7 mailia/49,5 km)</w:t>
        <w:br/>
        <w:t xml:space="preserve">- Köysirata-ajelu</w:t>
        <w:br/>
        <w:t xml:space="preserve">- Vierailu Nazarén Neitsyt Marian kappelissa</w:t>
        <w:br/>
        <w:br/>
        <w:t xml:space="preserve">7. päivä: Coimbra</w:t>
        <w:br/>
        <w:t xml:space="preserve">- Vierailu Coimbran yliopistossa (68,3 mailia/110 km)</w:t>
        <w:br/>
        <w:t xml:space="preserve">- Kävelykierros historiallisessa keskustassa</w:t>
        <w:br/>
        <w:t xml:space="preserve">- Vierailu vanhassa katedraalissa</w:t>
        <w:br/>
        <w:br/>
        <w:t xml:space="preserve">8. päivä: Aveiro</w:t>
        <w:br/>
        <w:t xml:space="preserve">- Veneajelu Aveiron kanavilla (44.7 mailia/72 km)</w:t>
        <w:br/>
        <w:t xml:space="preserve">- Vierailu Aveiron katedraalissa</w:t>
        <w:br/>
        <w:t xml:space="preserve">- Kävelykierros kalastajakorttelissa</w:t>
        <w:br/>
        <w:br/>
        <w:t xml:space="preserve">9. päivä: Porto</w:t>
        <w:br/>
        <w:t xml:space="preserve">- Vierailu Ribeiran kaupunginosassa (46,6 mailia/75 km)</w:t>
        <w:br/>
        <w:t xml:space="preserve">- Kiipeäminen Clérigosin torniin</w:t>
        <w:br/>
        <w:t xml:space="preserve">- Vierailu São Benton rautatieasemalla</w:t>
        <w:br/>
        <w:t xml:space="preserve">- Kierros portviinikellareissa</w:t>
        <w:br/>
        <w:br/>
        <w:t xml:space="preserve">10. päivä: Lähtö Portosta</w:t>
        <w:br/>
        <w:t xml:space="preserve">- Kuljetus hotellista lentokentälle (10,4 mailia/17 km)</w:t>
      </w:r>
    </w:p>
    <w:p>
      <w:r>
        <w:rPr>
          <w:b/>
          <w:u w:val="single"/>
        </w:rPr>
        <w:t xml:space="preserve">Asiakirja 601</w:t>
      </w:r>
    </w:p>
    <w:p>
      <w:r>
        <w:rPr>
          <w:b/>
        </w:rPr>
        <w:t xml:space="preserve">Ohjeet</w:t>
      </w:r>
    </w:p>
    <w:p>
      <w:r>
        <w:t xml:space="preserve">Miksi suurin osa maapallon pinta-alasta on päiväntasaajan pohjoispuolella?</w:t>
      </w:r>
    </w:p>
    <w:p>
      <w:r>
        <w:rPr>
          <w:b/>
        </w:rPr>
        <w:t xml:space="preserve">Vastaus</w:t>
      </w:r>
    </w:p>
    <w:p>
      <w:r>
        <w:t xml:space="preserve">Se vain sattui olemaan se tapa tällä hetkellä. Uskokaa tai älkää, maapallon mantereet liikkuvat hitaasti. Noin 300 miljoonaa vuotta sitten planeetallamme oli yksi suuri maamassatyyppi, jota kutsuttiin Pangaiaksi. Se sijaitsi pääasiassa päiväntasaajan eteläpuolella. Vielä 200 miljoonan vuoden kuluttua asiat näyttävät taas erilaisilta.</w:t>
      </w:r>
    </w:p>
    <w:p>
      <w:r>
        <w:rPr>
          <w:b/>
          <w:u w:val="single"/>
        </w:rPr>
        <w:t xml:space="preserve">Asiakirja 602</w:t>
      </w:r>
    </w:p>
    <w:p>
      <w:r>
        <w:rPr>
          <w:b/>
        </w:rPr>
        <w:t xml:space="preserve">Ohjeet</w:t>
      </w:r>
    </w:p>
    <w:p>
      <w:r>
        <w:t xml:space="preserve">Kuinka monta palkintoa elokuva The Walrus and the Whistleblower voitti tämän tiedon mukaan?</w:t>
      </w:r>
    </w:p>
    <w:p>
      <w:r>
        <w:rPr>
          <w:b/>
        </w:rPr>
        <w:t xml:space="preserve">Konteksti</w:t>
      </w:r>
    </w:p>
    <w:p>
      <w:r>
        <w:t xml:space="preserve">The Walrus and the Whistleblower on Nathalie Bibeaun ohjaama kanadalainen dokumenttielokuva vuodelta 2020.[1] Elokuva esittelee Phil Demersin, Marinelandin entisen työntekijän, joka yritti paljastaa, että laitoksessa kohdellaan eläimiä epäinhimillisesti.</w:t>
        <w:t xml:space="preserve">2]</w:t>
        <w:br/>
        <w:br/>
        <w:t xml:space="preserve">Elokuva-alan uutiskirjeen mukaan elokuva tehtiin "yhteistyössä Documentary Channelin ja CBC Docsin kanssa."[3] Documentary Channelin elokuvasta antamassa tiedotteessa todettiin, että Demers oli "esiintynyt neljä kertaa Joe Rogan Show'ssa, todistanut Kanadan senaatin edessä ja häntä vastaan on nostettu 1,5 miljoonan dollarin oikeusjuttu, koska hän oli juonitellut Smooshin, mursun, varastamista".</w:t>
        <w:t xml:space="preserve">4]</w:t>
        <w:br/>
        <w:br/>
        <w:t xml:space="preserve">Elokuva sai ensi-iltansa osana vuoden 2020 Hot Docs Canadian International Documentary Festival -festivaalia.[5] Kanadassa puhjenneen COVID-19-pandemian vuoksi sitä ei esitetty teattereissa, vaan se sai ensi-iltansa osana festivaalin online-striimauskomponenttia[6] ja se esitettiin CBC Televisionilla 28. toukokuuta osana verkon erityistä Hot Docs at Home -sarjaa festivaalin elokuvista.</w:t>
        <w:t xml:space="preserve">1]</w:t>
        <w:br/>
        <w:br/>
        <w:t xml:space="preserve">Kesäkuussa 2020 elokuva nimettiin vuoden 2020 Rogersin yleisöpalkinnon voittajaksi elokuvien 9/11 Kids, There's No Place Like This Place, Anyplace, First We Eat ja The Forbidden Reel ohella sekä Hot Docs -festivaalin yleissuosikiksi. Yleisöpalkinto mahdollisti elokuvan nopean pääsyn parhaan dokumenttielokuvan Oscar-kategoriaan, "edellyttäen, että se täyttää kaikki muut kelpoisuusehdot."[7] Northern Banner, joka on Raven Banner Entertainmentin osasto, ilmoitti sittemmin hankkineensa oikeudet elokuvan levitykseen Kanadassa, todennäköisesti ennen vuoden loppua.</w:t>
        <w:t xml:space="preserve">Yhdysvaltain ja kansainvälisen levityksen oikeudet menivät Gravitas Venturesille.[3]</w:t>
        <w:br/>
        <w:br/>
        <w:t xml:space="preserve">Elokuva sai Donald Brittain Award -ehdokkuuden 9. Canadian Screen Awards -kilpailussa vuonna 2021[8</w:t>
      </w:r>
    </w:p>
    <w:p>
      <w:r>
        <w:rPr>
          <w:b/>
        </w:rPr>
        <w:t xml:space="preserve">Vastaus</w:t>
      </w:r>
    </w:p>
    <w:p>
      <w:r>
        <w:t xml:space="preserve">2. Rogersin yleisöpalkinto vuonna 2020 ja Donald Brittain -palkinto vuonna 2021.</w:t>
      </w:r>
    </w:p>
    <w:p>
      <w:r>
        <w:rPr>
          <w:b/>
          <w:u w:val="single"/>
        </w:rPr>
        <w:t xml:space="preserve">Asiakirja 603</w:t>
      </w:r>
    </w:p>
    <w:p>
      <w:r>
        <w:rPr>
          <w:b/>
        </w:rPr>
        <w:t xml:space="preserve">Ohjeet</w:t>
      </w:r>
    </w:p>
    <w:p>
      <w:r>
        <w:t xml:space="preserve">Millä alueilla palomiehet voivat turvallisesti oleskella maastopaloa sammuttaessaan?</w:t>
      </w:r>
    </w:p>
    <w:p>
      <w:r>
        <w:rPr>
          <w:b/>
        </w:rPr>
        <w:t xml:space="preserve">Konteksti</w:t>
      </w:r>
    </w:p>
    <w:p>
      <w:r>
        <w:t xml:space="preserve">Vesta-hankkeen tulokset on sisällytetty palomieskoulutukseen Australiassa, ja ne alkavat näkyä myös Yhdysvalloissa.</w:t>
        <w:br/>
        <w:br/>
        <w:t xml:space="preserve"> Palomiehet pyrkivät aina pysymään poissa kuolleen miehen alueelta ja työskentelevät turvallisista paikoista, kuten palaneesta maasta tai laajalta palamattomalta alueelta, kuten kriketti- tai australialaisen jalkapallon kentältä tai laajalta pysäköintialueelta. Tämä saavutetaan hyökkäämällä paloa vastaan sivusta tai takaa, jolloin palanut maa on aina lähellä ja palo on aina palomiesten edessä. Näin vältetään kaksi haittaa, jotka aiheutuvat palon kärjessä tapahtuvasta hyökkäyksestä, jossa palon takana voi syttyä pistemäisiä paloja tai muutokset tuulen käyttäytymisessä voivat nopeuttaa palon leviämistä.</w:t>
        <w:br/>
        <w:br/>
        <w:t xml:space="preserve"> Australian puskapaloissa kuolleiden palomiesten kuolemantapauksia koskevien useiden tutkimusten tuloksena todettiin, että palomiesten olisi pysyttävä poissa kuolleen miehen vyöhykkeeltä ja että heidän olisi aina pidettävä 250 litraa vettä autossaan henkilökohtaisen turvallisuutensa vuoksi. Tämä on nyt vakiotoimintatapa NSW:n maaseutupalokunnassa, maalaispalokunnassa ja maalaispaloviranomaisessa Australiassa.</w:t>
      </w:r>
    </w:p>
    <w:p>
      <w:r>
        <w:rPr>
          <w:b/>
        </w:rPr>
        <w:t xml:space="preserve">Vastaus</w:t>
      </w:r>
    </w:p>
    <w:p>
      <w:r>
        <w:t xml:space="preserve">Palomiehet voivat käyttää palaneita alueita, parkkipaikkoja ja urheilualueita pysyäkseen turvassa maastopalon aikana.</w:t>
      </w:r>
    </w:p>
    <w:p>
      <w:r>
        <w:rPr>
          <w:b/>
          <w:u w:val="single"/>
        </w:rPr>
        <w:t xml:space="preserve">Asiakirja 604</w:t>
      </w:r>
    </w:p>
    <w:p>
      <w:r>
        <w:rPr>
          <w:b/>
        </w:rPr>
        <w:t xml:space="preserve">Ohjeet</w:t>
      </w:r>
    </w:p>
    <w:p>
      <w:r>
        <w:t xml:space="preserve">Luettele minulle joitakin tärkeitä tietoja Tobiashammerista annetusta tekstistä.</w:t>
      </w:r>
    </w:p>
    <w:p>
      <w:r>
        <w:rPr>
          <w:b/>
        </w:rPr>
        <w:t xml:space="preserve">Konteksti</w:t>
      </w:r>
    </w:p>
    <w:p>
      <w:r>
        <w:t xml:space="preserve">Ensimmäinen vasarapaja rakennettiin todennäköisesti vuonna 1482 Ohrajoen varrelle. Vuonna 1592 myllyn osti Tobias Albrecht, minkä jälkeen se on nimetty hänen mukaansa. Alun perin tehtaassa oli kolme valtavaa rautavasaraa, joita nostettiin vesipyörän liikkeellä.</w:t>
        <w:br/>
        <w:br/>
        <w:t xml:space="preserve"> Myllyssä valmistettiin rautavalmisteita, kuten viikatteita, sirppejä, kyntövartaita, keihäitä ja miekkoja. Myöhemmin myllyssä valmistettiin myös kuparia, ja siellä valmistettiin pesukuppeja, pesuastioita, kattilarumpuja, panimovälineitä, kattiloita, tölkkejä ja pannuja. Kattilarummut, joita valmistettiin 1900-luvun loppupuolelle asti, valmistettiin yhdestä ainoasta kuparipalasta, joka taottiin kallistusvasaran alla, ja ne ovat yhä nykyäänkin ääneltään standardeja.</w:t>
      </w:r>
    </w:p>
    <w:p>
      <w:r>
        <w:rPr>
          <w:b/>
        </w:rPr>
        <w:t xml:space="preserve">Vastaus</w:t>
      </w:r>
    </w:p>
    <w:p>
      <w:r>
        <w:t xml:space="preserve">1. Ohrajoen varrella sijaitseva ensimmäinen vasarapaja rakennettiin todennäköisesti noin vuonna 1482.</w:t>
        <w:br/>
        <w:t xml:space="preserve"> 2. Tobias Albrecht osti myllyn vuonna 1592, ja siitä lähtien se on kantanut hänen nimeään.</w:t>
        <w:br/>
        <w:t xml:space="preserve"> 3. Tehtaaseen asennettiin alun perin kolme valtavaa rautavasaraa, joita nostettiin ylös vesipyörän pyörimisellä.</w:t>
        <w:br/>
        <w:t xml:space="preserve"> 4. Mylly valmisti rautaisia työkaluja, kuten keihäitä, viikatteita, sirppejä ja auraesineitä.</w:t>
        <w:br/>
        <w:t xml:space="preserve"> 5. Myöhemmin se harjoitti myös kuparin jalostusta; valmistettiin kattiloita, tölkkejä, pannuja, panimovälineitä, kattilarumpuja, pesukuppeja ja pesuastioita.</w:t>
        <w:br/>
        <w:t xml:space="preserve"> 6. Kippivasaralla taotut ja 1900-luvun lopulle asti valmistetut yksiosaiset kupariset kattilarummut asettavat vielä nykyäänkin äänen standardin.</w:t>
      </w:r>
    </w:p>
    <w:p>
      <w:r>
        <w:rPr>
          <w:b/>
          <w:u w:val="single"/>
        </w:rPr>
        <w:t xml:space="preserve">Asiakirja 605</w:t>
      </w:r>
    </w:p>
    <w:p>
      <w:r>
        <w:rPr>
          <w:b/>
        </w:rPr>
        <w:t xml:space="preserve">Ohjeet</w:t>
      </w:r>
    </w:p>
    <w:p>
      <w:r>
        <w:t xml:space="preserve">Kuvaile aamurutiineja 2-vuotiaan näkökulmasta.</w:t>
      </w:r>
    </w:p>
    <w:p>
      <w:r>
        <w:rPr>
          <w:b/>
        </w:rPr>
        <w:t xml:space="preserve">Vastaus</w:t>
      </w:r>
    </w:p>
    <w:p>
      <w:r>
        <w:t xml:space="preserve">Herään ja olen yksin sängyssäni, on pimeää ja minua pelottaa. Huudan äitiäni ja olen niin helpottunut, kun kuulen hänen askeleensa makuuhuoneeseeni. Hän käpertyy viereeni ja tunnen itseni onnelliseksi ja tyytyväiseksi. Herään taas auringonpaiste silmissäni ja tiedän, että on aamu, kun aurinko on noussut. Käännyn ympäri ja näen, että äiti nukkuu yhä vieressäni. Istun ylös ja sanon hänelle, että on aamun aika. Veljeni juoksee sisään ja pyytää minua leikkimään leikkihuoneeseen. Olen niin innoissani päästessäni leikkimään leluillani! Juoksen käytävää pitkin ja valitsen lempipalapelini, jossa on kaikki sateenkaaren värit! Pyydän veljeäni auttamaan palapelin täyttämisessä ja olen ylpeä, kun se on valmis. Kuulen äidin kutsuvan meitä alakerrasta, ja hän sanoo, että aamiainen on valmis. Vatsani on nälkäinen, ja menen alakertaan keittiön saarekkeelle, jonne äiti tuo lempiruokaani, ison kulhollisen puuroa! Syödessäni tunnen, että osa putoaa leukalleni. Huomautan siitä äidille, ja hän pyyhkii sen liinalla. Kun olen syönyt, äiti sanoo, että on aika pukeutua. Haluan auttaa, joten riisun pyjaman ihan itse!</w:t>
      </w:r>
    </w:p>
    <w:p>
      <w:r>
        <w:rPr>
          <w:b/>
          <w:u w:val="single"/>
        </w:rPr>
        <w:t xml:space="preserve">Asiakirja 606</w:t>
      </w:r>
    </w:p>
    <w:p>
      <w:r>
        <w:rPr>
          <w:b/>
        </w:rPr>
        <w:t xml:space="preserve">Ohjeet</w:t>
      </w:r>
    </w:p>
    <w:p>
      <w:r>
        <w:t xml:space="preserve">Kuinka paljon puuta metsäkauris heittäisi, jos metsäkauris voisi heittää puuta?</w:t>
      </w:r>
    </w:p>
    <w:p>
      <w:r>
        <w:rPr>
          <w:b/>
        </w:rPr>
        <w:t xml:space="preserve">Vastaus</w:t>
      </w:r>
    </w:p>
    <w:p>
      <w:r>
        <w:t xml:space="preserve">Tähän lauseeseen ei ole tarkoitettu vastausta, koska se on kielipelaaja. Kielenvääntäjien on tarkoitus olla vaikeita sanoa, varsinkin nopeasti lausuttuna. Sitä pidetään hauskana tapana, jolla lapset oppivat allitterointia, samankaltaisilta kuulostavien, mutta eri merkityksiä sisältävien sanojen ääntämistä ja ääntämistä, ja se tukee pohjaa puhutun kielen kehitykselle.</w:t>
      </w:r>
    </w:p>
    <w:p>
      <w:r>
        <w:rPr>
          <w:b/>
          <w:u w:val="single"/>
        </w:rPr>
        <w:t xml:space="preserve">Asiakirja 607</w:t>
      </w:r>
    </w:p>
    <w:p>
      <w:r>
        <w:rPr>
          <w:b/>
        </w:rPr>
        <w:t xml:space="preserve">Ohjeet</w:t>
      </w:r>
    </w:p>
    <w:p>
      <w:r>
        <w:t xml:space="preserve">Kerro minulle, ovatko nämä kirjallisia hahmoja vai hedelmiä: Gandalf, banaani, Frodo Reppuli, Aragorn, appelsiini, omena, Sauron.</w:t>
      </w:r>
    </w:p>
    <w:p>
      <w:r>
        <w:rPr>
          <w:b/>
        </w:rPr>
        <w:t xml:space="preserve">Vastaus</w:t>
      </w:r>
    </w:p>
    <w:p>
      <w:r>
        <w:t xml:space="preserve">Gandalf - kirjallinen hahmo</w:t>
        <w:br/>
        <w:t xml:space="preserve">Banaani - hedelmä</w:t>
        <w:br/>
        <w:t xml:space="preserve">Frodo Reppuli - kirjallinen hahmo</w:t>
        <w:br/>
        <w:t xml:space="preserve">Aragorn - kirjallinen hahmo</w:t>
        <w:br/>
        <w:t xml:space="preserve">appelsiini - hedelmä</w:t>
        <w:br/>
        <w:t xml:space="preserve">omena - hedelmä</w:t>
        <w:br/>
        <w:t xml:space="preserve">Sauron - kirjallinen hahmo</w:t>
      </w:r>
    </w:p>
    <w:p>
      <w:r>
        <w:rPr>
          <w:b/>
          <w:u w:val="single"/>
        </w:rPr>
        <w:t xml:space="preserve">Asiakirja 608</w:t>
      </w:r>
    </w:p>
    <w:p>
      <w:r>
        <w:rPr>
          <w:b/>
        </w:rPr>
        <w:t xml:space="preserve">Ohjeet</w:t>
      </w:r>
    </w:p>
    <w:p>
      <w:r>
        <w:t xml:space="preserve">Mitä eroa on common law:n ja siviilioikeuden välillä?</w:t>
      </w:r>
    </w:p>
    <w:p>
      <w:r>
        <w:rPr>
          <w:b/>
        </w:rPr>
        <w:t xml:space="preserve">Vastaus</w:t>
      </w:r>
    </w:p>
    <w:p>
      <w:r>
        <w:t xml:space="preserve">Tärkein ero common law- ja siviilioikeuden välillä on se, että common law -alueilla julkaistut tuomioistuinten päätökset ovat ensisijaisen tärkeitä oikeussääntöjen ymmärtämisen kannalta. Yksityisoikeudellisilla lainkäyttöalueilla julkaistut säännöt tai säädökset ovat ensisijaisen tärkeitä. Common law on saanut alkunsa Englannissa, jossa tuomioistuinten päätökset täydensivät aukkoja monarkin antamissa "writeissä". Siviilioikeus sen sijaan juontaa juurensa Rooman valtakunnan aikoihin laadittuihin lakikokoelmiin.</w:t>
        <w:br/>
        <w:br/>
        <w:t xml:space="preserve"> Noin 150 maassa noudatetaan suurelta osin common law -mallia ja 80 maassa siviilioikeusmallia, mutta todellisuudessa monissa maissa on sekä common law - että siviilioikeuden elementtejä. Jopa saman maan sisällä voidaan soveltaa eri malleja.</w:t>
      </w:r>
    </w:p>
    <w:p>
      <w:r>
        <w:rPr>
          <w:b/>
          <w:u w:val="single"/>
        </w:rPr>
        <w:t xml:space="preserve">Asiakirja 609</w:t>
      </w:r>
    </w:p>
    <w:p>
      <w:r>
        <w:rPr>
          <w:b/>
        </w:rPr>
        <w:t xml:space="preserve">Ohjeet</w:t>
      </w:r>
    </w:p>
    <w:p>
      <w:r>
        <w:t xml:space="preserve">Kun otetaan huomioon tämä Sam Bakeria koskeva kohta, mikä on Outland Trophy?</w:t>
      </w:r>
    </w:p>
    <w:p>
      <w:r>
        <w:rPr>
          <w:b/>
        </w:rPr>
        <w:t xml:space="preserve">Konteksti</w:t>
      </w:r>
    </w:p>
    <w:p>
      <w:r>
        <w:t xml:space="preserve">Baker opiskeli Etelä-Kalifornian yliopistossa, jossa hän pelasi valmentaja Pete Carrollin USC Trojans -joukkueessa vuosina 2003-2007. Hän oli ensimmäisen joukkueen All-American-joukkueessa toisen vuoden punapaitaopiskelijana vuonna 2005.</w:t>
        <w:br/>
        <w:br/>
        <w:t xml:space="preserve"> Hän oli vuoden 2006 virallisella Lombardi-palkinnon ja parhaalle linjamiehelle myönnettävän Outland Trophyn tarkkailulistalla. Yliopistourallaan Baker torjui Reggie Bushia ja Matt Leinartia. Liigan valmentajat nimesivät hänet ensimmäisen joukkueen All-Pacific-10-konferenssin valitsijaksi vuosina 2005 ja 2006.[1] Hänet tunnustettiin konsensuksen mukaan ensimmäisen joukkueen All-American-joukkueeksi, ja Football Writers Association of America, Sporting News ja CBSSports.com palkitsivat hänet ensimmäisen joukkueen valitsijoiksi.</w:t>
        <w:br/>
        <w:br/>
        <w:t xml:space="preserve"> Neljättä vuottaan aloittajana Baker oli Lombardi-palkinnon ja Outland Trophyn tarkkailulistoilla. Sports Illustrated luokitteli hänet yhdeksi "Top 20 Players Heading Into 2007" -listan pelaajista.[2] Ennen viimeistä kauttaan vuonna 2007 useimmat NFL:n kykyjenetsijät pitivät Bakeria jo varmana viiden parhaan pelaajan joukkoon kuuluvana pelaajana vuoden 2008 NFL Draftissa[3].</w:t>
      </w:r>
    </w:p>
    <w:p>
      <w:r>
        <w:rPr>
          <w:b/>
        </w:rPr>
        <w:t xml:space="preserve">Vastaus</w:t>
      </w:r>
    </w:p>
    <w:p>
      <w:r>
        <w:t xml:space="preserve">Outland Trophy myönnetään yliopistojalkapallon parhaalle hyökkäävälle linjamiehelle.</w:t>
      </w:r>
    </w:p>
    <w:p>
      <w:r>
        <w:rPr>
          <w:b/>
          <w:u w:val="single"/>
        </w:rPr>
        <w:t xml:space="preserve">Asiakirja 610</w:t>
      </w:r>
    </w:p>
    <w:p>
      <w:r>
        <w:rPr>
          <w:b/>
        </w:rPr>
        <w:t xml:space="preserve">Ohjeet</w:t>
      </w:r>
    </w:p>
    <w:p>
      <w:r>
        <w:t xml:space="preserve">Mikä tekee Expanse-sarjasta paremman kuin muusta scifistä?</w:t>
      </w:r>
    </w:p>
    <w:p>
      <w:r>
        <w:rPr>
          <w:b/>
        </w:rPr>
        <w:t xml:space="preserve">Vastaus</w:t>
      </w:r>
    </w:p>
    <w:p>
      <w:r>
        <w:t xml:space="preserve">Se, mikä todella erottaa The Expansen muusta suositusta tieteiskirjallisuudesta, on tiede. Scifi-kirjailijoille on tavallista heittää fysiikan lait ikkunasta ulos tai luoda keksitty keksintö, joka taivuttaa sääntöjä ilman tieteellistä pohjaa, jotta heidän konseptinsa toimisi. The Expansen realismi on vertaansa vailla. Jos olet joskus huomannut huutavasi kirjallesi tai televisiollesi: "Tuo ei ole edes lähellekään mahdollista", tämä on juuri sinulle sopiva scifi-sarja.</w:t>
      </w:r>
    </w:p>
    <w:p>
      <w:r>
        <w:rPr>
          <w:b/>
          <w:u w:val="single"/>
        </w:rPr>
        <w:t xml:space="preserve">Asiakirja 611</w:t>
      </w:r>
    </w:p>
    <w:p>
      <w:r>
        <w:rPr>
          <w:b/>
        </w:rPr>
        <w:t xml:space="preserve">Ohjeet</w:t>
      </w:r>
    </w:p>
    <w:p>
      <w:r>
        <w:t xml:space="preserve">Miten paistat kylkiluita?</w:t>
      </w:r>
    </w:p>
    <w:p>
      <w:r>
        <w:rPr>
          <w:b/>
        </w:rPr>
        <w:t xml:space="preserve">Vastaus</w:t>
      </w:r>
    </w:p>
    <w:p>
      <w:r>
        <w:t xml:space="preserve">1.</w:t>
        <w:t xml:space="preserve">Levitä ranskalaista sinappia kylkiluiden päälle</w:t>
        <w:br/>
        <w:t xml:space="preserve">2.       Mausta kylkiluut ylä- ja alapuolelta reilusti rubilla. Älä tosiaankaan ujostele.</w:t>
        <w:br/>
        <w:t xml:space="preserve"> 3.       Aseta kylkiluut savustimeen 225 asteessa 2-3 tunniksi (tammi).</w:t>
        <w:br/>
        <w:t xml:space="preserve"> 4.       Sekoita kulhossa yksi kuppi hunajaa, ruskeaa sokeria, ruokalusikallinen omenaviinietikkaa, sekoita keskenään ja tiputa folion keskelle, aseta ribsit yläpuoli alaspäin folioon. Kääri tiukasti kiinni.</w:t>
        <w:br/>
        <w:t xml:space="preserve"> 5.</w:t>
        <w:t xml:space="preserve">Palauta savustukseen vielä 1,5-2 tunniksi tai kunnes ribsit ovat pehmeitä, mutta eivät "putoa luusta"</w:t>
        <w:br/>
        <w:t xml:space="preserve">6</w:t>
      </w:r>
      <w:r>
        <w:t xml:space="preserve">       Lisää kattilaan pullo suosikki BBQ-kastikettasi, yksi kupillinen omenahyytelöä, yksi hienoksi silputtu omena ja yksi tl rib rubia.</w:t>
        <w:br/>
        <w:t xml:space="preserve"> 7.       Vedä ne foliosta, mausta uudelleen rubilla.</w:t>
        <w:br/>
        <w:t xml:space="preserve"> 8.       Päälle BBQ-kastiketta omenalla ja omenahyytelöllä.</w:t>
        <w:br/>
        <w:t xml:space="preserve"> 9.       Laita ribsit takaisin kuoppaan 30 minuutiksi, jotta kastike ehtii jähmettyä.</w:t>
        <w:br/>
        <w:br/>
        <w:t xml:space="preserve"> Ainesosat: Kyljykset, jotka ovat peräisin ruuanvalmistuksesta ja jotka ovat peräisin ruuanvalmistuksesta:</w:t>
        <w:br/>
        <w:br/>
        <w:t xml:space="preserve">Kolme sianlihakylkeä</w:t>
        <w:br/>
        <w:t xml:space="preserve">- Rib rub</w:t>
        <w:br/>
        <w:t xml:space="preserve">- French's sinappi</w:t>
        <w:br/>
        <w:t xml:space="preserve">- Hunaja</w:t>
        <w:br/>
        <w:t xml:space="preserve">- Ruskea sokeri</w:t>
        <w:br/>
        <w:t xml:space="preserve">- Omenaviinietikka</w:t>
        <w:br/>
        <w:t xml:space="preserve">- KC Masterpiece BBQ-kastike</w:t>
        <w:br/>
        <w:t xml:space="preserve">- Omenahyytelö</w:t>
        <w:br/>
        <w:t xml:space="preserve">- Yksi hienoksi silputtu omena</w:t>
      </w:r>
    </w:p>
    <w:p>
      <w:r>
        <w:rPr>
          <w:b/>
          <w:u w:val="single"/>
        </w:rPr>
        <w:t xml:space="preserve">Asiakirja 612</w:t>
      </w:r>
    </w:p>
    <w:p>
      <w:r>
        <w:rPr>
          <w:b/>
        </w:rPr>
        <w:t xml:space="preserve">Ohjeet</w:t>
      </w:r>
    </w:p>
    <w:p>
      <w:r>
        <w:t xml:space="preserve">Kuka on Rajinikanth?</w:t>
      </w:r>
    </w:p>
    <w:p>
      <w:r>
        <w:rPr>
          <w:b/>
        </w:rPr>
        <w:t xml:space="preserve">Vastaus</w:t>
      </w:r>
    </w:p>
    <w:p>
      <w:r>
        <w:t xml:space="preserve">Rajinikanth on intialainen toiminta, joka toimii pääasiassa tamilielokuvissa. Shivaji Rao Gaikwad, joka tunnetaan ammattinimellä Rajinikanth (/rədʒɪnɪkɑːnθ/),[b] on intialainen näyttelijä, tuottaja ja käsikirjoittaja, joka toimii pääasiassa tamililaisissa elokuvissa. [5] Yli viisi vuosikymmentä kestäneellä urallaan hän on tehnyt yli 160 elokuvaa, joihin kuuluu elokuvia tamiliksi, hindiksi, teluguksi, kannadaksi, bengaliksi ja malayalamiksi. Häntä pidetään yleisesti yhtenä Intian elokuvahistorian menestyneimmistä ja suosituimmista näyttelijöistä.</w:t>
      </w:r>
    </w:p>
    <w:p>
      <w:r>
        <w:rPr>
          <w:b/>
          <w:u w:val="single"/>
        </w:rPr>
        <w:t xml:space="preserve">Asiakirja 613</w:t>
      </w:r>
    </w:p>
    <w:p>
      <w:r>
        <w:rPr>
          <w:b/>
        </w:rPr>
        <w:t xml:space="preserve">Ohjeet</w:t>
      </w:r>
    </w:p>
    <w:p>
      <w:r>
        <w:t xml:space="preserve">Ote Italia ensin -hankkeen käynnistämisvuoden tekstistä</w:t>
      </w:r>
    </w:p>
    <w:p>
      <w:r>
        <w:rPr>
          <w:b/>
        </w:rPr>
        <w:t xml:space="preserve">Konteksti</w:t>
      </w:r>
    </w:p>
    <w:p>
      <w:r>
        <w:t xml:space="preserve">Italia ensin -yhdistyksen perusti lokakuussa 2013 "poliittisena yhdistyksenä" Gianni Alemanno, Rooman entinen pormestari (2008-2013) PdL:n puolesta.[3][4] Alemanno, joka oli pitkään toiminut Italian sosiaalisen liikkeen (MSI) ja Kansallisen allianssin (AN) poliitikkona, jossa hän johti sosialistisen oikeiston ryhmittymää, oli eronnut PdL:stä muutamaa päivää aiemmin. Italia ensin -järjestön perustamisjulistus sisälsi kritiikkiä PdL:ää, sen osallistumista Euroopan kansanpuolueeseen ja sen mukautumista eurooppalaisuuteen ja talousliberalismiin. Yksi uuden puolueen ensimmäisistä poliittisista kampanjoista oli eurovaluutan vastustaminen.</w:t>
      </w:r>
    </w:p>
    <w:p>
      <w:r>
        <w:rPr>
          <w:b/>
        </w:rPr>
        <w:t xml:space="preserve">Vastaus</w:t>
      </w:r>
    </w:p>
    <w:p>
      <w:r>
        <w:t xml:space="preserve">2013</w:t>
      </w:r>
    </w:p>
    <w:p>
      <w:r>
        <w:rPr>
          <w:b/>
          <w:u w:val="single"/>
        </w:rPr>
        <w:t xml:space="preserve">Asiakirja 614</w:t>
      </w:r>
    </w:p>
    <w:p>
      <w:r>
        <w:rPr>
          <w:b/>
        </w:rPr>
        <w:t xml:space="preserve">Ohjeet</w:t>
      </w:r>
    </w:p>
    <w:p>
      <w:r>
        <w:t xml:space="preserve">Tunnista, kumpi soitin on jousi- vai lyömäsoittimet: Damaru, Laouto</w:t>
      </w:r>
    </w:p>
    <w:p>
      <w:r>
        <w:rPr>
          <w:b/>
        </w:rPr>
        <w:t xml:space="preserve">Vastaus</w:t>
      </w:r>
    </w:p>
    <w:p>
      <w:r>
        <w:t xml:space="preserve">Damaru on lyömäsoittimia, Laouto on jousisoittimia.</w:t>
      </w:r>
    </w:p>
    <w:p>
      <w:r>
        <w:rPr>
          <w:b/>
          <w:u w:val="single"/>
        </w:rPr>
        <w:t xml:space="preserve">Asiakirja 615</w:t>
      </w:r>
    </w:p>
    <w:p>
      <w:r>
        <w:rPr>
          <w:b/>
        </w:rPr>
        <w:t xml:space="preserve">Ohjeet</w:t>
      </w:r>
    </w:p>
    <w:p>
      <w:r>
        <w:t xml:space="preserve">Mikä oli Howard Franklandin sillan jälleenrakennushankkeen aloituspäivä ja odotettu valmistumispäivä viitetekstin perusteella?</w:t>
      </w:r>
    </w:p>
    <w:p>
      <w:r>
        <w:rPr>
          <w:b/>
        </w:rPr>
        <w:t xml:space="preserve">Konteksti</w:t>
      </w:r>
    </w:p>
    <w:p>
      <w:r>
        <w:t xml:space="preserve">Vuonna 1992 toteutetun levennyshankkeen jälkeen Interstate 275:n kaistamäärä kasvatettiin sillalla kahdeksaan kaistaan. Tämä ei kuitenkaan lisännyt kapasiteettia sillan kummassakaan päässä. Howard Franklandilla oli edelleen ruuhkia Tampaan päin, mikä johtui pääasiassa SR 60/Veterans Expresswayn liittymän pullonkaulasta. Pietarin puolella yli kymmenen vuotta kestäneen kattavan kunnostushankkeen jälkeen kaistamäärät kasvoivat neljästä kaistasta ennen siltaa kuuteen kaistaan Pietarin keskustan läpi ja kahdeksan kaistaan Gandy Boulevardilta sillalle.</w:t>
        <w:br/>
        <w:br/>
        <w:t xml:space="preserve"> Uudelleenrakennushanke oli tarkoitus aloittaa vuonna 2017 uutta Gateway Expressway -hanketta varten, joka on suunnitelma uuden maksullisen tien rakentamisesta yhdistämään eri osia Pinellasin piirikunnassa. FDOT suunnitteli kuitenkin valtatien uudelleenrakentamista pienemmissä vaiheissa alkuperäisen suuremman kaksivaiheisen hankkeen sijaan, ja rakentamisen aloittaminen siirtyi vuoteen 2020.</w:t>
        <w:br/>
        <w:br/>
        <w:t xml:space="preserve"> Kun jälleenrakennushanke valmistuu vuonna 2025, Howard Franklandin sillan merkittävien liikenneruuhkien odotetaan vähenevän merkittävästi uusien kaistojen lisäämisen ansiosta. 7. tammikuuta 2021 FDOT lykkäsi viikolla 16. tammikuuta 2021 alkamispäivää I-275:n ylittävän ylikulkusillan ja sitä vastaavan liittymärampin poistamiselle. Sen oli määrä sulkea 9. tammikuuta kello 20.00 EST 10. tammikuuta mennessä. Työ oli osa Yhdysvaltain 600 miljoonan dollarin maksullisen tien rakentamishanketta. 16.-17. tammikuuta 2021 työntekijät poistivat 4th street north interchange -sillan (ylikulkusillan) 16. tammikuuta kello 20.00 - 17. tammikuuta kello 12.00 välisenä aikana.</w:t>
        <w:t xml:space="preserve">Liittymä 32 suljettiin vuoden 2021 loppupuolelle asti, kun uutta ylikulkusiltaa rakennetaan.[10</w:t>
        <w:br/>
        <w:br/>
        <w:t xml:space="preserve">Tämän suuren hankkeen kokonaisrakentaminen alkoi syksyllä 2020, ja sen odotetaan valmistuvan vuoden 2025 lopulla.[11] Täysin uusi silta kuljettaa etelään suuntautuvaa liikennettä. Kun tämä silta valmistuu, nykyinen etelään menevä silta muutetaan pohjoiseen menevää liikennettä varten. Kun kaikki liikenne on siirretty lopulliselle linjaukselle, nykyinen pohjoiseen suuntautuva silta poistetaan.[4] Etelään suuntautuvalle liikenteelle rakennettava uusi silta sisältää erillisen väylän jalankululle ja polkupyöräliikenteelle sekä lisää ajoneuvoliikennekaistoja[.</w:t>
      </w:r>
    </w:p>
    <w:p>
      <w:r>
        <w:rPr>
          <w:b/>
        </w:rPr>
        <w:t xml:space="preserve">Vastaus</w:t>
      </w:r>
    </w:p>
    <w:p>
      <w:r>
        <w:t xml:space="preserve">Howard Franklandin sillan jälleenrakennushanke alkoi syksyllä 2020, ja sen odotetaan valmistuvan vuonna 2025.</w:t>
      </w:r>
    </w:p>
    <w:p>
      <w:r>
        <w:rPr>
          <w:b/>
          <w:u w:val="single"/>
        </w:rPr>
        <w:t xml:space="preserve">Asiakirja 616</w:t>
      </w:r>
    </w:p>
    <w:p>
      <w:r>
        <w:rPr>
          <w:b/>
        </w:rPr>
        <w:t xml:space="preserve">Ohjeet</w:t>
      </w:r>
    </w:p>
    <w:p>
      <w:r>
        <w:t xml:space="preserve">Mikä on pinta-alaltaan suurin osavaltio Yhdysvalloissa?</w:t>
      </w:r>
    </w:p>
    <w:p>
      <w:r>
        <w:rPr>
          <w:b/>
        </w:rPr>
        <w:t xml:space="preserve">Vastaus</w:t>
      </w:r>
    </w:p>
    <w:p>
      <w:r>
        <w:t xml:space="preserve">Alaska on pinta-alaltaan Yhdysvaltojen suurin osavaltio.</w:t>
      </w:r>
    </w:p>
    <w:p>
      <w:r>
        <w:rPr>
          <w:b/>
          <w:u w:val="single"/>
        </w:rPr>
        <w:t xml:space="preserve">Asiakirja 617</w:t>
      </w:r>
    </w:p>
    <w:p>
      <w:r>
        <w:rPr>
          <w:b/>
        </w:rPr>
        <w:t xml:space="preserve">Ohjeet</w:t>
      </w:r>
    </w:p>
    <w:p>
      <w:r>
        <w:t xml:space="preserve">Mitä värejä jouluun yleensä liitetään?</w:t>
      </w:r>
    </w:p>
    <w:p>
      <w:r>
        <w:rPr>
          <w:b/>
        </w:rPr>
        <w:t xml:space="preserve">Vastaus</w:t>
      </w:r>
    </w:p>
    <w:p>
      <w:r>
        <w:t xml:space="preserve">Punainen ja vihreä liittyvät jouluun</w:t>
      </w:r>
    </w:p>
    <w:p>
      <w:r>
        <w:rPr>
          <w:b/>
          <w:u w:val="single"/>
        </w:rPr>
        <w:t xml:space="preserve">Asiakirja 618</w:t>
      </w:r>
    </w:p>
    <w:p>
      <w:r>
        <w:rPr>
          <w:b/>
        </w:rPr>
        <w:t xml:space="preserve">Ohjeet</w:t>
      </w:r>
    </w:p>
    <w:p>
      <w:r>
        <w:t xml:space="preserve">Kun otetaan huomioon tämä Jimmy John'sia koskeva teksti, kuinka monta Jimmy John'sin toimipistettä on olemassa?</w:t>
      </w:r>
    </w:p>
    <w:p>
      <w:r>
        <w:rPr>
          <w:b/>
        </w:rPr>
        <w:t xml:space="preserve">Konteksti</w:t>
      </w:r>
    </w:p>
    <w:p>
      <w:r>
        <w:t xml:space="preserve">Jimmy John's on yhdysvaltalainen voileipäketju, jonka pääkonttori sijaitsee Champaignissa, Illinoisissa. Yrityksen perusti Jimmy John Liautaud vuonna 1983.[3] Liautaudin valmistuttua lukiosta hänen isänsä antoi hänelle vaihtoehdon joko liittyä armeijaan tai perustaa yritys. Jälkimmäisen valinnut Liautaud päätti aluksi perustaa hot dog -yrityksen, mutta vaihtoi kustannusten vuoksi voileipäyrityksen avaamiseen.</w:t>
        <w:br/>
        <w:br/>
        <w:t xml:space="preserve"> Jimmy John'silla on yli 2700 toimipistettä, joista 98 prosenttia on franchising-yrityksiä. 2016 Roark Capital Group osti enemmistöosuuden yrityksestä.[4] Vuonna 2016 Roark Capital Group osti enemmistöosuuden yrityksestä. Myöhemmin vuonna 2019 Inspire Brands osti yrityksen Roark Capital Groupilta määrittelemättömällä summalla.</w:t>
      </w:r>
    </w:p>
    <w:p>
      <w:r>
        <w:rPr>
          <w:b/>
        </w:rPr>
        <w:t xml:space="preserve">Vastaus</w:t>
      </w:r>
    </w:p>
    <w:p>
      <w:r>
        <w:t xml:space="preserve">Tällä hetkellä Jimmy John'silla on 2700 toimipistettä.</w:t>
      </w:r>
    </w:p>
    <w:p>
      <w:r>
        <w:rPr>
          <w:b/>
          <w:u w:val="single"/>
        </w:rPr>
        <w:t xml:space="preserve">Asiakirja 619</w:t>
      </w:r>
    </w:p>
    <w:p>
      <w:r>
        <w:rPr>
          <w:b/>
        </w:rPr>
        <w:t xml:space="preserve">Ohjeet</w:t>
      </w:r>
    </w:p>
    <w:p>
      <w:r>
        <w:t xml:space="preserve">Miksi ihmiset pitävät punavalohoidosta?</w:t>
      </w:r>
    </w:p>
    <w:p>
      <w:r>
        <w:rPr>
          <w:b/>
        </w:rPr>
        <w:t xml:space="preserve">Vastaus</w:t>
      </w:r>
    </w:p>
    <w:p>
      <w:r>
        <w:t xml:space="preserve">Punainen valohoito on hyvä anti-aging sekä muita etuja. Sen on osoitettu lisäävän kehon tuottaman kollageenin määrää, mikä auttaa vähentämään juonteita ja ryppyjä. Lisäksi se voi auttaa vähentämään arpien ja venytysjälkien ulkonäköä. Se on helppoa, kivutonta ja voidaan tehdä jopa kotona vain 3-10 minuutissa joka päivä.</w:t>
      </w:r>
    </w:p>
    <w:p>
      <w:r>
        <w:rPr>
          <w:b/>
          <w:u w:val="single"/>
        </w:rPr>
        <w:t xml:space="preserve">Asiakirja 620</w:t>
      </w:r>
    </w:p>
    <w:p>
      <w:r>
        <w:rPr>
          <w:b/>
        </w:rPr>
        <w:t xml:space="preserve">Ohjeet</w:t>
      </w:r>
    </w:p>
    <w:p>
      <w:r>
        <w:t xml:space="preserve">Luokittele seuraavat aineet sen mukaan, miten voimakas kestomagneetti vaikuttaa niihin seuraavasti: "vetää puoleensa", "hylkii", "ei mitään": rautanaula, paperiliittimet, säilykepurkki, kompassi, muovikuppi, lasi-ikkuna, nahkalompakko, tiili, vastakkaisen polariteetin magneetti, pyrolyyttinen hiililevy.</w:t>
      </w:r>
    </w:p>
    <w:p>
      <w:r>
        <w:rPr>
          <w:b/>
        </w:rPr>
        <w:t xml:space="preserve">Vastaus</w:t>
      </w:r>
    </w:p>
    <w:p>
      <w:r>
        <w:t xml:space="preserve">Vahvasti tai heikosti vetovoimaisia kohteita kutsutaan ferromagneettisiksi ja paramagneettisiksi. Tällaisia ovat esimerkiksi rautanaula, paperiliittimet, säilyketölkki ja kompassi.</w:t>
        <w:br/>
        <w:t xml:space="preserve"> Esineet, joita magneetti hylkii, ovat joko "paramagneettisia" tai itse vastakkaisen napaisuuden omaavia kestomagneetteja, kuten: vastakkaisen napaisuuden omaava magneetti, pyrolyyttinen hiililevy. Esineitä, joihin kestomagneetti ei vaikuta, kutsutaan "ei-magneettisiksi", ja niihin kuuluvat: muovimuki, lasi-ikkuna, nahkalompakko, tiili.</w:t>
      </w:r>
    </w:p>
    <w:p>
      <w:r>
        <w:rPr>
          <w:b/>
          <w:u w:val="single"/>
        </w:rPr>
        <w:t xml:space="preserve">Asiakirja 621</w:t>
      </w:r>
    </w:p>
    <w:p>
      <w:r>
        <w:rPr>
          <w:b/>
        </w:rPr>
        <w:t xml:space="preserve">Ohjeet</w:t>
      </w:r>
    </w:p>
    <w:p>
      <w:r>
        <w:t xml:space="preserve">Mihin perheeseen tiikerit, leijonat ja pantterit kuuluvat?</w:t>
      </w:r>
    </w:p>
    <w:p>
      <w:r>
        <w:rPr>
          <w:b/>
        </w:rPr>
        <w:t xml:space="preserve">Vastaus</w:t>
      </w:r>
    </w:p>
    <w:p>
      <w:r>
        <w:t xml:space="preserve">Tiikerit, leijonat ja pantterit kuuluvat kaikki kissojen heimoon.</w:t>
      </w:r>
    </w:p>
    <w:p>
      <w:r>
        <w:rPr>
          <w:b/>
          <w:u w:val="single"/>
        </w:rPr>
        <w:t xml:space="preserve">Asiakirja 622</w:t>
      </w:r>
    </w:p>
    <w:p>
      <w:r>
        <w:rPr>
          <w:b/>
        </w:rPr>
        <w:t xml:space="preserve">Ohjeet</w:t>
      </w:r>
    </w:p>
    <w:p>
      <w:r>
        <w:t xml:space="preserve">Miksi ihmiset haluavat matkustaa?</w:t>
      </w:r>
    </w:p>
    <w:p>
      <w:r>
        <w:rPr>
          <w:b/>
        </w:rPr>
        <w:t xml:space="preserve">Vastaus</w:t>
      </w:r>
    </w:p>
    <w:p>
      <w:r>
        <w:t xml:space="preserve">On monia syitä, miksi ihmiset haluavat matkustaa, ja motivaatio matkustamiseen on aina jokaisella yksilöllinen. Yleisimpiä syitä ovat maailmankuulujen maamerkkien, uusien kulttuurien, erilaisten aitojen ruokien ja uusien ihmisten tapaaminen, mikä laajentaa näkökulmaa eri kulttuureihin ja niiden arvomaailmaan.</w:t>
        <w:br/>
        <w:br/>
        <w:t xml:space="preserve"> Lisäksi tarkoituksena on rentoutua ja rentoutua kiireisestä päiväjärjestyksestä. Lisäksi sosiaalisen median alustojen laajan käytön myötä ihmisillä on enemmän tietoa ja tietoa, johon he voivat vaikuttaa. Ihmiset matkustavat myös tutkimus- ja koulutustarkoituksessa esimerkiksi museoihin ja historiallisiin maamerkkeihin.</w:t>
        <w:br/>
        <w:br/>
        <w:t xml:space="preserve"> Kaiken kaikkiaan matkustaminen voi olla rikastuttava, rentouttava ja antoisa kokemus, joka kerää kauniita elinikäisiä muistoja, kokemuksia ja oppeja.</w:t>
      </w:r>
    </w:p>
    <w:p>
      <w:r>
        <w:rPr>
          <w:b/>
          <w:u w:val="single"/>
        </w:rPr>
        <w:t xml:space="preserve">Asiakirja 623</w:t>
      </w:r>
    </w:p>
    <w:p>
      <w:r>
        <w:rPr>
          <w:b/>
        </w:rPr>
        <w:t xml:space="preserve">Ohjeet</w:t>
      </w:r>
    </w:p>
    <w:p>
      <w:r>
        <w:t xml:space="preserve">Tunnista, mikä autonvalmistaja on kiinalainen vai amerikkalainen: Dongfeng, Chrysler</w:t>
      </w:r>
    </w:p>
    <w:p>
      <w:r>
        <w:rPr>
          <w:b/>
        </w:rPr>
        <w:t xml:space="preserve">Vastaus</w:t>
      </w:r>
    </w:p>
    <w:p>
      <w:r>
        <w:t xml:space="preserve">Chrysler on amerikkalainen, Dongfeng on kiinalainen.</w:t>
      </w:r>
    </w:p>
    <w:p>
      <w:r>
        <w:rPr>
          <w:b/>
          <w:u w:val="single"/>
        </w:rPr>
        <w:t xml:space="preserve">Asiakirja 624</w:t>
      </w:r>
    </w:p>
    <w:p>
      <w:r>
        <w:rPr>
          <w:b/>
        </w:rPr>
        <w:t xml:space="preserve">Ohjeet</w:t>
      </w:r>
    </w:p>
    <w:p>
      <w:r>
        <w:t xml:space="preserve">Miksi Arsenal FC on suuri jalkapalloseura?</w:t>
      </w:r>
    </w:p>
    <w:p>
      <w:r>
        <w:rPr>
          <w:b/>
        </w:rPr>
        <w:t xml:space="preserve">Vastaus</w:t>
      </w:r>
    </w:p>
    <w:p>
      <w:r>
        <w:t xml:space="preserve">Arsenal on yksi maailman suurimmista jalkapalloseuroista monesta syystä. Ensinnäkin sillä on yksi suurimmista maailmanlaajuisista kannattajakunnista kaikista maailman mantereista. Fanipohjan määrä on kaikkien nykyisten urheilujoukkueiden 10 suurimman joukossa. Se on ollut yksi menestyneimmistä seuroista hopeamerkkien voittamisen suhteen, sillä se on voittanut 13 mestaruutta ja 14 FA-cupia. Sillä on rikas historia, sillä sen kansainväliset pelaajat ovat nousseet jalkapallohistorian suurimmiksi pelaajiksi. Seura sijaitsee myös Lontoon sydämessä, joten se on suosittu joukkue, johon ihmiset ympäri maailmaa tulevat vierailemaan. Sillä on yksi Euroopan parhaista stadioneista, Emirates Stadium, johon mahtuu yli 65 000 katsojaa ja jossa on uskomaton tunnelma pelipäivinä.</w:t>
      </w:r>
    </w:p>
    <w:p>
      <w:r>
        <w:rPr>
          <w:b/>
          <w:u w:val="single"/>
        </w:rPr>
        <w:t xml:space="preserve">Asiakirja 625</w:t>
      </w:r>
    </w:p>
    <w:p>
      <w:r>
        <w:rPr>
          <w:b/>
        </w:rPr>
        <w:t xml:space="preserve">Ohjeet</w:t>
      </w:r>
    </w:p>
    <w:p>
      <w:r>
        <w:t xml:space="preserve">Kerro lyhyesti, miten laamoja käytetään karjan vartiointiin.</w:t>
      </w:r>
    </w:p>
    <w:p>
      <w:r>
        <w:rPr>
          <w:b/>
        </w:rPr>
        <w:t xml:space="preserve">Konteksti</w:t>
      </w:r>
    </w:p>
    <w:p>
      <w:r>
        <w:t xml:space="preserve">Laamojen käyttö karjanvartijoina alkoi Pohjois-Amerikassa 1980-luvun alussa, ja jotkut lampaankasvattajat ovat käyttäneet laamoja menestyksekkäästi siitä lähtien. Jotkut käyttävät niitä jopa pienempien serkkujensa, alpakoiden, vartioimiseen.[37][38] Laamoja käytetään yleisimmin Yhdysvaltojen läntisillä alueilla, joilla esiintyy paljon suurempia petoeläimiä, kuten kojootteja ja villiintyneitä koiria. Tyypillisesti käytetään vain yhtä kastroitua urosta (kastroitu uros).</w:t>
        <w:br/>
        <w:br/>
        <w:t xml:space="preserve"> Tutkimusten mukaan useamman vartiointilaaman käyttö ei ole yhtä tehokasta kuin yhden. Useilla uroksilla on taipumus sitoutua pikemminkin toisiinsa kuin karjaan, ja ne saattavat jättää lauman huomiotta. Kahden vuoden ikäinen kastroitu uros sitoutuu tiiviisti uusiin suojeltuihinsa ja on vaistomaisesti erittäin tehokas saalistuksen estämisessä. Jotkut laamat näyttävät sitoutuvan lampaisiin tai vuohiin nopeammin, jos ne tuodaan juuri ennen karitsointia. Monet lampaiden ja vuohien tuottajat kertovat, että karitsojen ja niiden vartijana toimivan laaman välille kehittyy nopeasti erityinen side, ja laama suojelee karitsoja erityisen hyvin.</w:t>
        <w:br/>
        <w:br/>
        <w:t xml:space="preserve"> Laamojen käyttäminen vartijoina on vähentänyt monien tuottajien petoeläinten aiheuttamia tappioita. Vuosittain säästetyn karjan arvo ylittää laaman hankintakustannukset ja vuotuisen ylläpidon. Vaikka kaikki laamat eivät sovellu tähän tehtävään, useimmat ovat käyttökelpoinen, ei-tappava vaihtoehto saalistuksen vähentämiseksi, sillä ne eivät vaadi koulutusta eivätkä juurikaan hoitoa[39].</w:t>
      </w:r>
    </w:p>
    <w:p>
      <w:r>
        <w:rPr>
          <w:b/>
        </w:rPr>
        <w:t xml:space="preserve">Vastaus</w:t>
      </w:r>
    </w:p>
    <w:p>
      <w:r>
        <w:t xml:space="preserve">TLDR: LLamoja voidaan käyttää karjanvartijoina. Tyypillisesti yksi kastroitu uros on paras valinta (useampi uros sitoutuu toisiinsa sen sijaan, että sitoutuisi karjaan). Yleensä laamat ovat kustannustehokkaita, ne eivät vaadi koulutusta eivätkä juurikaan hoitoa.</w:t>
      </w:r>
    </w:p>
    <w:p>
      <w:r>
        <w:rPr>
          <w:b/>
          <w:u w:val="single"/>
        </w:rPr>
        <w:t xml:space="preserve">Asiakirja 626</w:t>
      </w:r>
    </w:p>
    <w:p>
      <w:r>
        <w:rPr>
          <w:b/>
        </w:rPr>
        <w:t xml:space="preserve">Ohjeet</w:t>
      </w:r>
    </w:p>
    <w:p>
      <w:r>
        <w:t xml:space="preserve">Kerro minulle, ovatko nämä virvoitusjuomien vai kahvin nimiä: Starbucks, Peet's, Blue Bottle, Coca-Cola, Sprite, Canada Dry, Pepsi.</w:t>
      </w:r>
    </w:p>
    <w:p>
      <w:r>
        <w:rPr>
          <w:b/>
        </w:rPr>
        <w:t xml:space="preserve">Vastaus</w:t>
      </w:r>
    </w:p>
    <w:p>
      <w:r>
        <w:t xml:space="preserve">Starbucks on kahvimerkki</w:t>
        <w:br/>
        <w:t xml:space="preserve">Peet's on kahvimerkki</w:t>
        <w:br/>
        <w:t xml:space="preserve">Blue Bottle on kahvimerkki</w:t>
        <w:br/>
        <w:t xml:space="preserve">Coca-Cola on virvoitusjuoma</w:t>
        <w:br/>
        <w:t xml:space="preserve">Sprite on virvoitusjuoma</w:t>
        <w:br/>
        <w:t xml:space="preserve">Canada Dry on virvoitusjuoma</w:t>
        <w:br/>
        <w:t xml:space="preserve">Pepsi on virvoitusjuoma</w:t>
      </w:r>
    </w:p>
    <w:p>
      <w:r>
        <w:rPr>
          <w:b/>
          <w:u w:val="single"/>
        </w:rPr>
        <w:t xml:space="preserve">Asiakirja 627</w:t>
      </w:r>
    </w:p>
    <w:p>
      <w:r>
        <w:rPr>
          <w:b/>
        </w:rPr>
        <w:t xml:space="preserve">Ohjeet</w:t>
      </w:r>
    </w:p>
    <w:p>
      <w:r>
        <w:t xml:space="preserve">Luokittele kukin seuraavista amerikkalaiseksi kahvilaketjuksi tai amerikkalaiseksi hampurilaisen pikaruokaravintolaksi: Starbucks, Dunkin Donuts, McDonald's, In-N-Out, Dutch Bros, Coffee Bean &amp; Tea Leaf, Burger King, Carl's Jr.</w:t>
      </w:r>
    </w:p>
    <w:p>
      <w:r>
        <w:rPr>
          <w:b/>
        </w:rPr>
        <w:t xml:space="preserve">Vastaus</w:t>
      </w:r>
    </w:p>
    <w:p>
      <w:r>
        <w:t xml:space="preserve">Kahvilaketju: </w:t>
        <w:br/>
        <w:t xml:space="preserve"> Pikaruokaravint</w:t>
        <w:t xml:space="preserve">la: Hampurilaisravintola: Starbucks, Dunkin Donuts, Dutch Bros, </w:t>
        <w:t xml:space="preserve"> McDonald's, In-N-Out, Burger King, Carl's Jr.</w:t>
      </w:r>
    </w:p>
    <w:p>
      <w:r>
        <w:rPr>
          <w:b/>
          <w:u w:val="single"/>
        </w:rPr>
        <w:t xml:space="preserve">Asiakirja 628</w:t>
      </w:r>
    </w:p>
    <w:p>
      <w:r>
        <w:rPr>
          <w:b/>
        </w:rPr>
        <w:t xml:space="preserve">Ohjeet</w:t>
      </w:r>
    </w:p>
    <w:p>
      <w:r>
        <w:t xml:space="preserve">Mikä on vakuudeton laina?</w:t>
      </w:r>
    </w:p>
    <w:p>
      <w:r>
        <w:rPr>
          <w:b/>
        </w:rPr>
        <w:t xml:space="preserve">Vastaus</w:t>
      </w:r>
    </w:p>
    <w:p>
      <w:r>
        <w:t xml:space="preserve">Vakuudettomat lainat ovat rahalainoja, joiden vakuutena ei ole lainanottajan omaisuutta.</w:t>
      </w:r>
    </w:p>
    <w:p>
      <w:r>
        <w:rPr>
          <w:b/>
          <w:u w:val="single"/>
        </w:rPr>
        <w:t xml:space="preserve">Asiakirja 629</w:t>
      </w:r>
    </w:p>
    <w:p>
      <w:r>
        <w:rPr>
          <w:b/>
        </w:rPr>
        <w:t xml:space="preserve">Ohjeet</w:t>
      </w:r>
    </w:p>
    <w:p>
      <w:r>
        <w:t xml:space="preserve">Miten hidas juoksu saa sinut juoksemaan nopeammin?</w:t>
      </w:r>
    </w:p>
    <w:p>
      <w:r>
        <w:rPr>
          <w:b/>
        </w:rPr>
        <w:t xml:space="preserve">Vastaus</w:t>
      </w:r>
    </w:p>
    <w:p>
      <w:r>
        <w:t xml:space="preserve">Viime aikoina on siirrytty ajattelemaan, minkälainen harjoittelu tekee etäisyysjuoksijasta nopeamman ja vähentää samalla loukkaantumisriskiä.  On havaittu, että jopa 80 prosenttia viikoittaisista kilometreistä juostiin erittäin miellyttävän hitaalla vauhdilla, mikä oli optimaalista nopeimman parannuksen saavuttamiseksi.  Hidas vauhti voidaan mitata juoksemalla enintään 70 prosenttia maksimisykkeestäsi (MHR = 220 lyöntiä minuutissa miinus ikäsi).  Niille, joilla ei ole sykemittaria, toinen tapa mitata, että olet tällä alueella, on se, että pystyt keskustelemaan hengästymättä. Tämä "juokse hitaasti nopeutuaksesi" -menetelmä on otettu käyttöön huippujuoksuyhteisössä, ja jotkut uskovat, että se on vaikuttanut useisiin viimeaikaisiin maailmanennätyksiin sekä miehillä että naisilla keskipitkillä ja pitkillä matkoilla.  Tällä on osoitettu olevan sama vaikutus myös aloitteleviin juoksijoihin, ja sillä on ollut valtavia etuja, jotka ovat parantaneet yleistä nopeussuorituskykyä ja vähentäneet samalla loukkaantumisriskiä kisapäivään pääsyssä.</w:t>
      </w:r>
    </w:p>
    <w:p>
      <w:r>
        <w:rPr>
          <w:b/>
          <w:u w:val="single"/>
        </w:rPr>
        <w:t xml:space="preserve">Asiakirja 630</w:t>
      </w:r>
    </w:p>
    <w:p>
      <w:r>
        <w:rPr>
          <w:b/>
        </w:rPr>
        <w:t xml:space="preserve">Ohjeet</w:t>
      </w:r>
    </w:p>
    <w:p>
      <w:r>
        <w:t xml:space="preserve">Anna minulle luettelo kaikista Star Wars -elokuvista julkaisupäivän mukaisessa järjestyksessä.</w:t>
      </w:r>
    </w:p>
    <w:p>
      <w:r>
        <w:rPr>
          <w:b/>
        </w:rPr>
        <w:t xml:space="preserve">Vastaus</w:t>
      </w:r>
    </w:p>
    <w:p>
      <w:r>
        <w:t xml:space="preserve">1.</w:t>
        <w:t xml:space="preserve">Episodi IV: Uusi toivo (1977)</w:t>
        <w:br/>
        <w:t xml:space="preserve">2.</w:t>
        <w:t xml:space="preserve">Episodi V: Imperiumi iskee takaisin (1980)</w:t>
        <w:br/>
        <w:t xml:space="preserve">3. Episodi VI:</w:t>
        <w:t xml:space="preserve">Jedin paluu (1983)</w:t>
        <w:br/>
        <w:t xml:space="preserve">4.</w:t>
        <w:t xml:space="preserve">Episodi I: Aavemainen uhka (1999)</w:t>
        <w:br/>
        <w:t xml:space="preserve">5.</w:t>
        <w:t xml:space="preserve">Episodi II: Kloonien hyökkäys (2002)</w:t>
        <w:br/>
        <w:t xml:space="preserve">6.</w:t>
        <w:t xml:space="preserve">Episodi III: Sithien kosto (2005)</w:t>
        <w:br/>
        <w:t xml:space="preserve">7. Episodi VII: Voiman herääminen (2015).</w:t>
      </w:r>
    </w:p>
    <w:p>
      <w:r>
        <w:rPr>
          <w:b/>
          <w:u w:val="single"/>
        </w:rPr>
        <w:t xml:space="preserve">Asiakirja 631</w:t>
      </w:r>
    </w:p>
    <w:p>
      <w:r>
        <w:rPr>
          <w:b/>
        </w:rPr>
        <w:t xml:space="preserve">Ohjeet</w:t>
      </w:r>
    </w:p>
    <w:p>
      <w:r>
        <w:t xml:space="preserve">Kun otetaan huomioon tämä kohta M26:sta, kerro minulle, kuinka monta kertaa Hunt on sijoittunut kolmen parhaan joukkoon, ja perustele se.</w:t>
      </w:r>
    </w:p>
    <w:p>
      <w:r>
        <w:rPr>
          <w:b/>
        </w:rPr>
        <w:t xml:space="preserve">Konteksti</w:t>
      </w:r>
    </w:p>
    <w:p>
      <w:r>
        <w:t xml:space="preserve">McLaren luotti M23:een loppukauden ja vuoden 1977 ensimmäiset kilpailut, kunnes katsottiin, että M26:n oli ajettava kilpaa edeltäjänsä heikentyneen suorituskyvyn vuoksi. Uudelleen suunniteltu auto debytoi Espanjan Grand Prix -kisassa, jossa se osoittautui vakaaksi, joskin ei-niin-näkyväksi suorittajaksi. James Hunt, joka aluksi vihasi autoa, ryhtyi parantamaan M26:n kilpailuvauhtia ja luotettavuutta, ja kauden mittaan auton suorituskyky parani huomattavasti. Hunt voitti kauden aikana kolme kertaa ja saavutti kaksi muuta palkintokorokesijoitusta kauden jälkipuoliskolla. Kaksi muuta potentiaalista voittoa menetettiin Itävallassa ja Kanadassa luotettavuusongelmien vuoksi, kun Hunt johti helposti. Kauden päättyessä McLaren oli kerännyt 69 pistettä ja oli kolmantena rakentajien mestaruussarjassa.</w:t>
      </w:r>
    </w:p>
    <w:p>
      <w:r>
        <w:rPr>
          <w:b/>
        </w:rPr>
        <w:t xml:space="preserve">Vastaus</w:t>
      </w:r>
    </w:p>
    <w:p>
      <w:r>
        <w:t xml:space="preserve">Hän sijoittui kolmen parhaan joukkoon yhteensä viisi kertaa, sillä hän voitti kolme kertaa ja sijoittui lisäksi kahdesti palkintokorokkeelle.</w:t>
      </w:r>
    </w:p>
    <w:p>
      <w:r>
        <w:rPr>
          <w:b/>
          <w:u w:val="single"/>
        </w:rPr>
        <w:t xml:space="preserve">Asiakirja 632</w:t>
      </w:r>
    </w:p>
    <w:p>
      <w:r>
        <w:rPr>
          <w:b/>
        </w:rPr>
        <w:t xml:space="preserve">Ohjeet</w:t>
      </w:r>
    </w:p>
    <w:p>
      <w:r>
        <w:t xml:space="preserve">Luettele kaikki tekstissä esiintyvät henkilöt aakkosjärjestyksessä sukunimen mukaan:</w:t>
        <w:br/>
        <w:br/>
        <w:t xml:space="preserve">Akuutteina aikoina, jolloin Kanaalin ylitykseen on paljon painetta, olipa kyse sitten tunnelista tai lautoista, on mielestäni aina varamiehiä. Kehotan kaikkia olemaan hieman kärsivällisiä, kun lauttayhtiöt selvittävät ruuhkaa."</w:t>
        <w:br/>
        <w:br/>
        <w:t xml:space="preserve"> Myöhemmin Laura Kuenssbergin ohjelmassa BBC One -kanavalla Braverman kiisti, että Doverin tilanne toistuisi, ja syytti "huonoa säätä".</w:t>
        <w:br/>
        <w:br/>
        <w:t xml:space="preserve"> Hänen kommenttinsa herättivät kuitenkin vihaa ja pilkkaa. Liberaalidemokraattien sisäasioiden tiedottaja Alistair Carmichael sanoi: "Nämä kommentit osoittavat, että Suella Braverman kieltää täysin konservatiivihallituksen Euroopan kanssa tekemän epäonnistuneen sopimuksen vaikutukset rajoihimme. Bravermanin kaltaisille konservatiiviministereille kaikki on aina jonkun muun syytä.</w:t>
        <w:br/>
        <w:br/>
        <w:t xml:space="preserve"> "Yritykset ja matkustajat ovat sidottuja byrokratiaan, mutta ministerit kieltäytyvät nostamasta sormeaan. Se osoittaa, että konservatiivipuolue on pihalla, se ei osaa selittää mitään ja sen pitäisi olla poissa vallasta."</w:t>
        <w:br/>
        <w:br/>
        <w:t xml:space="preserve"> Entinen konservatiivien kabinettiministeri David Gauke, jolta riistettiin konservatiivien ruoska, koska hän kapinoi Brexit-äänestyksessä, twiittasi: "Jos olisimme EU:ssa, ranskalaisten ei tarvitsisi tehdä yksittäisiä passintarkastuksia. Jos yksittäisiä passintarkastuksia ei olisi, prosessi Doverissa olisi nopeampi. Doverin jonot johtuvat siis osittain Brexitistä. Ei kai tämä ole kiistanalainen seikka?"</w:t>
        <w:br/>
        <w:br/>
        <w:t xml:space="preserve"> Vihreiden kansanedustaja Caroline Lucas kuvaili Bravermanin olevan "toisella planeetalla kuin tavallisesti". Hän sanoi, että sisäministerin kommentit siitä, ettei Brexit-yhteyttä ole, olivat ristiriidassa sataman toimitusjohtajan esittämien kommenttien kanssa. Doug Bannister myönsi vuosi sitten Observerin haastattelussa, että Brexit aiheuttaa pidempiä käsittelyaikoja rajalla.</w:t>
      </w:r>
    </w:p>
    <w:p>
      <w:r>
        <w:rPr>
          <w:b/>
        </w:rPr>
        <w:t xml:space="preserve">Vastaus</w:t>
      </w:r>
    </w:p>
    <w:p>
      <w:r>
        <w:t xml:space="preserve">Doug Bannister</w:t>
        <w:br/>
        <w:t xml:space="preserve">- Suella Braverman</w:t>
        <w:br/>
        <w:t xml:space="preserve">- Alistair Carmichael</w:t>
        <w:br/>
        <w:t xml:space="preserve">- David Gauke</w:t>
        <w:br/>
        <w:t xml:space="preserve">- Laura Kuenssberg</w:t>
        <w:br/>
        <w:t xml:space="preserve">- Caroline</w:t>
      </w:r>
    </w:p>
    <w:p>
      <w:r>
        <w:rPr>
          <w:b/>
          <w:u w:val="single"/>
        </w:rPr>
        <w:t xml:space="preserve">Asiakirja 633</w:t>
      </w:r>
    </w:p>
    <w:p>
      <w:r>
        <w:rPr>
          <w:b/>
        </w:rPr>
        <w:t xml:space="preserve">Ohjeet</w:t>
      </w:r>
    </w:p>
    <w:p>
      <w:r>
        <w:t xml:space="preserve">Luokittele kukin seuraavista pääaineista joko määrälliseen tai laadulliseen pääaineeseen: Englanti, matematiikka, fysiikka, tilastotiede, historia, oikeustiede.</w:t>
      </w:r>
    </w:p>
    <w:p>
      <w:r>
        <w:rPr>
          <w:b/>
        </w:rPr>
        <w:t xml:space="preserve">Vastaus</w:t>
      </w:r>
    </w:p>
    <w:p>
      <w:r>
        <w:t xml:space="preserve">Laadullinen:</w:t>
        <w:t xml:space="preserve">Englanti, historia, oikeustiede</w:t>
        <w:br/>
        <w:t xml:space="preserve">Kvantitatiivinen: matematiikka, fysiikka, tilastotiede</w:t>
      </w:r>
    </w:p>
    <w:p>
      <w:r>
        <w:rPr>
          <w:b/>
          <w:u w:val="single"/>
        </w:rPr>
        <w:t xml:space="preserve">Asiakirja 634</w:t>
      </w:r>
    </w:p>
    <w:p>
      <w:r>
        <w:rPr>
          <w:b/>
        </w:rPr>
        <w:t xml:space="preserve">Ohjeet</w:t>
      </w:r>
    </w:p>
    <w:p>
      <w:r>
        <w:t xml:space="preserve">Kuka on Richard Wayne Bogosian?</w:t>
      </w:r>
    </w:p>
    <w:p>
      <w:r>
        <w:rPr>
          <w:b/>
        </w:rPr>
        <w:t xml:space="preserve">Konteksti</w:t>
      </w:r>
    </w:p>
    <w:p>
      <w:r>
        <w:t xml:space="preserve">Richard Wayne Bogosian (s. 18. heinäkuuta 1937) on yhdysvaltalainen diplomaatti.</w:t>
      </w:r>
    </w:p>
    <w:p>
      <w:r>
        <w:rPr>
          <w:b/>
        </w:rPr>
        <w:t xml:space="preserve">Vastaus</w:t>
      </w:r>
    </w:p>
    <w:p>
      <w:r>
        <w:t xml:space="preserve">Richard Wayne Bogosian (s. 18. heinäkuuta 1937) on yhdysvaltalainen diplomaatti. Hän toimi Yhdysvaltain suurlähettiläänä Tšadissa vuosina 1990-1993 ja Nigerissä vuosina 1985-1988.</w:t>
        <w:br/>
        <w:t xml:space="preserve"> Hän valmistui Tufts Collegesta (A.B.) vuonna 1959 ja Chicagon yliopistosta (J.D.) vuonna 1962. Hän liittyi Yhdysvaltain ulkoasiainhallintoon vuonna 1962. Hän hoiti useita diplomaattisia tehtäviä, muun muassa ulkomaanedustuksen instituutissa vuosina 1962-1963, ulkoministeriön Lähi-idän ja Etelä-Aasian asioiden toimistossa vuonna 1963, Yhdysvaltain Bagdadin suurlähetystössä Irakissa vuosina 1963-1965, jälleen ulkomaanedustuksen instituutissa vuonna 1965, varakonsulina U.S.A:ssa ja Yhdysvaltain suurlähetystössä vuonna 1965.Yhdysvaltain Pariisin suurlähetystössä vuosina 1966-1968, ulkoministeriön Lähi-idän ja Etelä-Aasian asioiden toimistossa vuosina 1968-1969, ulkoministeriön tiedustelu- ja tutkimustoimistossa vuosina 1969-1971 ja ulkomaanedustuksen talousinstituutissa vuonna 1972.</w:t>
        <w:br/>
        <w:br/>
        <w:t xml:space="preserve"> Hän toimi Kuwaitin Yhdysvaltain suurlähetystön talousosaston päällikkönä vuosina 1972-1976 ja Sudanin Khartumin suurlähetystön apulaislähettiläänä vuosina 1976-1979. Vuosina 1976-1979 Bogosian oli ilmailuneuvotteluosaston päällikkö. Hän toimi Itä-Afrikan asioiden johtajana vuosina 1982-1985, ja presidentti Ronald Reagan nimitti hänet Yhdysvaltain Nigerin suurlähettilääksi 1. elokuuta 1985.</w:t>
        <w:br/>
        <w:t xml:space="preserve"> Vuosina 1988-1990 hän oli raha-asioiden toimiston johtajana. 1990 Bogosianista tuli Yhdysvaltain suurlähettiläs Tšadissa vuosina 1990-1993. Vuosina 1993-1994 hän toimi koordinaattorina Yhdysvaltain yhteystoimistossa Mogadishussa Somaliassa ja Ruandan ja Burundin koordinaattorina vuosina 1996-1997 Ruandan kansanmurhan jälkeen.</w:t>
        <w:br/>
        <w:br/>
        <w:t xml:space="preserve"> Bogosian puhuu arabiaa ja ranskaa. Hän on naimisissa Claire Marie Bogosianin kanssa, ja hänellä on kolme lasta.</w:t>
      </w:r>
    </w:p>
    <w:p>
      <w:r>
        <w:rPr>
          <w:b/>
          <w:u w:val="single"/>
        </w:rPr>
        <w:t xml:space="preserve">Asiakirja 635</w:t>
      </w:r>
    </w:p>
    <w:p>
      <w:r>
        <w:rPr>
          <w:b/>
        </w:rPr>
        <w:t xml:space="preserve">Ohjeet</w:t>
      </w:r>
    </w:p>
    <w:p>
      <w:r>
        <w:t xml:space="preserve">Mikä on Python?</w:t>
      </w:r>
    </w:p>
    <w:p>
      <w:r>
        <w:rPr>
          <w:b/>
        </w:rPr>
        <w:t xml:space="preserve">Vastaus</w:t>
      </w:r>
    </w:p>
    <w:p>
      <w:r>
        <w:t xml:space="preserve">Python on korkean tason yleiskäyttöinen ohjelmointikieli. Sen suunnittelufilosofia korostaa koodin luettavuutta käyttämällä merkittävää sisennystä off-side-säännön avulla.</w:t>
        <w:br/>
        <w:br/>
        <w:t xml:space="preserve"> Python on dynaamisesti tyypitelty ja roskien keräilykieli. Se tukee useita ohjelmointiparadigmoja, kuten strukturoitua (erityisesti proseduraalista), oliopohjaista ja funktionaalista ohjelmointia. Sitä kuvataan usein "patterit mukana" -kieleksi sen kattavan standardikirjaston vuoksi.</w:t>
      </w:r>
    </w:p>
    <w:p>
      <w:r>
        <w:rPr>
          <w:b/>
          <w:u w:val="single"/>
        </w:rPr>
        <w:t xml:space="preserve">Asiakirja 636</w:t>
      </w:r>
    </w:p>
    <w:p>
      <w:r>
        <w:rPr>
          <w:b/>
        </w:rPr>
        <w:t xml:space="preserve">Ohjeet</w:t>
      </w:r>
    </w:p>
    <w:p>
      <w:r>
        <w:t xml:space="preserve">Milloin The White Mandigos -yhtye perustettiin?</w:t>
      </w:r>
    </w:p>
    <w:p>
      <w:r>
        <w:rPr>
          <w:b/>
        </w:rPr>
        <w:t xml:space="preserve">Konteksti</w:t>
      </w:r>
    </w:p>
    <w:p>
      <w:r>
        <w:t xml:space="preserve">The White Mandingos on New Yorkin Woodstockista kotoisin oleva rockin superyhtye, johon kuuluvat räppäri Murs, entinen Rolling Stonen toimittaja ja MTV:n / VH1:n tuottaja Sacha Jenkins sekä Bad Brainsin basisti Darryl Jenifer.[3]</w:t>
        <w:br/>
        <w:br/>
        <w:t xml:space="preserve">Biografia</w:t>
        <w:br/>
        <w:t xml:space="preserve">Yhtye perustettiin loppuvuodesta 2012[4], kun Jenkins tapasi Jeniferin kotona Woodstockissa selvittääkseen, oliko heidän suosikkimusiikkigenreillään jotain yhteistä.</w:t>
        <w:t xml:space="preserve">He pitivät alkuperäisiä yhteistyökuvioitaan tehottomina, joten Jenkins ehdotti yhteistyötä Mursin kanssa, joka toimitti sanoitukset.[5][6]</w:t>
        <w:br/>
        <w:br/>
        <w:t xml:space="preserve">Heidän ensimmäinen albuminsa The Ghetto Is Tryna Kill Me julkaistiin kesäkuussa 2013, ja sitä seurasi lyhyt kiertue Yhdysvaltojen itäosissa, johon kuului keikkoja New Yorkin New Museumissa, Bostonissa ja Washington DC:ssä.[7] Albumi on konseptialbumi, joka kertoo Tyrone Whitesta, New Yorkin asuntoprojektin nuoresta mustasta miehestä,[1][8] joka myöhemmin saa levytyssopimuksen ja saa valkoisen tyttöystävän.[7] Jenifer ja Jenkins ovat kuvailleet The Whon albumia Tommy tärkeäksi vaikutteeksi.[7] Albumin arvostelussa Baltimore City Paperin Baynard Woods ajatteli, että ryhmä "onnistuu oikeastaan tekemään palveluksen punkille ja hip hopille" ja kehui yhtyeen huumorintajua, erityisesti musiikkivideota ensimmäiselle singlelle "My First White Girl".[8] Washington City Paperin Marcus J Moore kuvaili yhtyeen videota kappaleelle "Warn A Brotha" "siistiksi oodiksi skeittilaudalle".[9][10].</w:t>
      </w:r>
    </w:p>
    <w:p>
      <w:r>
        <w:rPr>
          <w:b/>
        </w:rPr>
        <w:t xml:space="preserve">Vastaus</w:t>
      </w:r>
    </w:p>
    <w:p>
      <w:r>
        <w:t xml:space="preserve">The White Mandingos perustettiin loppuvuodesta 2012, ja heidän ensimmäinen albuminsa "The Guetto is Tryna Kill Me" julkaistiin kesäkuussa 2013.</w:t>
      </w:r>
    </w:p>
    <w:p>
      <w:r>
        <w:rPr>
          <w:b/>
          <w:u w:val="single"/>
        </w:rPr>
        <w:t xml:space="preserve">Asiakirja 637</w:t>
      </w:r>
    </w:p>
    <w:p>
      <w:r>
        <w:rPr>
          <w:b/>
        </w:rPr>
        <w:t xml:space="preserve">Ohjeet</w:t>
      </w:r>
    </w:p>
    <w:p>
      <w:r>
        <w:t xml:space="preserve">Ote mitä edellinen maakuntien Kardzhali osa aiemmin</w:t>
      </w:r>
    </w:p>
    <w:p>
      <w:r>
        <w:rPr>
          <w:b/>
        </w:rPr>
        <w:t xml:space="preserve">Konteksti</w:t>
      </w:r>
    </w:p>
    <w:p>
      <w:r>
        <w:t xml:space="preserve">Bulgaria sai Kardzhalin maakunnan alueen haltuunsa ensimmäisen Balkanin sodan aikana vuonna 1912. Vuonna 1913 alue organisoitiin Mestanlin piiriksi (окръг, bulgariaksi okrăg). Tämä alue oli osa Stara Zagoran maakuntaa vuodesta 1934 vuoteen 1949,[2] minkä jälkeen se siirrettiin vastaperustettuun Haskovon alueeseen. Vuonna 1959 Kardzhalista tuli uuden piirikunnan keskus, jonka rajat olivat samanlaiset kuin nykyisen maakunnan. Vuosina 1987-1999 alue oli osa Haskovon maakuntaa, minkä jälkeen se palautettiin, nyt maakuntana ja hieman muuttuneilla rajoilla.</w:t>
      </w:r>
    </w:p>
    <w:p>
      <w:r>
        <w:rPr>
          <w:b/>
        </w:rPr>
        <w:t xml:space="preserve">Vastaus</w:t>
      </w:r>
    </w:p>
    <w:p>
      <w:r>
        <w:t xml:space="preserve">Kardzhali oli aikoinaan osa Stara Zagoran maakuntaa ja Haskovon maakuntaa, kunnes se palautettiin vuonna 1999.</w:t>
      </w:r>
    </w:p>
    <w:p>
      <w:r>
        <w:rPr>
          <w:b/>
          <w:u w:val="single"/>
        </w:rPr>
        <w:t xml:space="preserve">Asiakirja 638</w:t>
      </w:r>
    </w:p>
    <w:p>
      <w:r>
        <w:rPr>
          <w:b/>
        </w:rPr>
        <w:t xml:space="preserve">Ohjeet</w:t>
      </w:r>
    </w:p>
    <w:p>
      <w:r>
        <w:t xml:space="preserve">miten tehdä itsediagnoosi loppuun palamisesta?</w:t>
      </w:r>
    </w:p>
    <w:p>
      <w:r>
        <w:rPr>
          <w:b/>
        </w:rPr>
        <w:t xml:space="preserve">Vastaus</w:t>
      </w:r>
    </w:p>
    <w:p>
      <w:r>
        <w:t xml:space="preserve">Esimerkkejä, joiden varalta kannattaa varoa loppuun palamista, kuten: Kyvyttömyys lakata ajattelemasta työtä silloinkin, kun et ole töissä; Suhteet joko työtovereihin tai perheeseen ja ystäviin kärsivät; Selittämättömät säryt ja kivut; Käytät paljon rahaa erilaisten henkilökohtaisten tehtävien ulkoistamiseen; Henkisesti rasittunut olo - etkä suunnittele lomia; Mietit, missä olet tulevaisuudessa.</w:t>
      </w:r>
    </w:p>
    <w:p>
      <w:r>
        <w:rPr>
          <w:b/>
          <w:u w:val="single"/>
        </w:rPr>
        <w:t xml:space="preserve">Asiakirja 639</w:t>
      </w:r>
    </w:p>
    <w:p>
      <w:r>
        <w:rPr>
          <w:b/>
        </w:rPr>
        <w:t xml:space="preserve">Ohjeet</w:t>
      </w:r>
    </w:p>
    <w:p>
      <w:r>
        <w:t xml:space="preserve">Mikä aiheuttaa asuntolainojen korkojen nousun Yhdysvalloissa?</w:t>
      </w:r>
    </w:p>
    <w:p>
      <w:r>
        <w:rPr>
          <w:b/>
        </w:rPr>
        <w:t xml:space="preserve">Vastaus</w:t>
      </w:r>
    </w:p>
    <w:p>
      <w:r>
        <w:t xml:space="preserve">Asuntolainojen korot ovat sidoksissa moniin tekijöihin, kuten inflaatioon, talouskasvuun ja Yhdysvaltain keskuspankin (Fed) rahapolitiikkaan. Jos esimerkiksi Fed nostaa korkoja, tämä johtaa yleensä asuntolainojen korkojen nousuun, koska pankkien on varmistettava, että lainalla voidaan saavuttaa parempi tuotto kuin sijoittamalla Yhdysvaltain joukkovelkakirjoihin.</w:t>
      </w:r>
    </w:p>
    <w:p>
      <w:r>
        <w:rPr>
          <w:b/>
          <w:u w:val="single"/>
        </w:rPr>
        <w:t xml:space="preserve">Asiakirja 640</w:t>
      </w:r>
    </w:p>
    <w:p>
      <w:r>
        <w:rPr>
          <w:b/>
        </w:rPr>
        <w:t xml:space="preserve">Ohjeet</w:t>
      </w:r>
    </w:p>
    <w:p>
      <w:r>
        <w:t xml:space="preserve">Anna minulle joitakin elokuvia/tv-sarjoja englannin oppimiseen</w:t>
      </w:r>
    </w:p>
    <w:p>
      <w:r>
        <w:rPr>
          <w:b/>
        </w:rPr>
        <w:t xml:space="preserve">Vastaus</w:t>
      </w:r>
    </w:p>
    <w:p>
      <w:r>
        <w:t xml:space="preserve">Englannin kielen oppimiseen voi käyttää useita tv-sarjoja.</w:t>
        <w:br/>
        <w:br/>
        <w:t xml:space="preserve"> 1. "Ystävät" on amerikkalainen tv-sarjakuva, joka kestää kymmenen tuotantokautta 22. syyskuuta 1994 - 6. toukokuuta 2004. Sarja pyörii kuuden parikymppisen ja kolmekymppisen ystävän ympärillä, jotka asuvat Manhattanilla, New Yorkissa. Friendsissä käytetty kieli on rentoa eikä sitä ole haastavaa ymmärtää. Friendsin katsominen englannin oppimiseksi auttaa sinua kartuttamaan sanavarastoasi.</w:t>
        <w:br/>
        <w:br/>
        <w:t xml:space="preserve"> 2. "The Big Bang Theory" on yhdysvaltalainen televisiosarjakuva kahdesta Caltechissa työskentelevästä fyysikosta, jotka jakavat asunnon, ja heidän ystävistään. Sarjassa on joitakin haastavia englanninkielisiä sanoja, joiden ymmärtäminen vaatii jonkin verran aluetuntemusta. Tätä sarjaa suositellaan ihmisille, joilla on keskitasoinen englannin kielitaito.</w:t>
      </w:r>
    </w:p>
    <w:p>
      <w:r>
        <w:rPr>
          <w:b/>
          <w:u w:val="single"/>
        </w:rPr>
        <w:t xml:space="preserve">Asiakirja 641</w:t>
      </w:r>
    </w:p>
    <w:p>
      <w:r>
        <w:rPr>
          <w:b/>
        </w:rPr>
        <w:t xml:space="preserve">Ohjeet</w:t>
      </w:r>
    </w:p>
    <w:p>
      <w:r>
        <w:t xml:space="preserve">Kuka oli Luis Gonzalez de Ubieta?</w:t>
      </w:r>
    </w:p>
    <w:p>
      <w:r>
        <w:rPr>
          <w:b/>
        </w:rPr>
        <w:t xml:space="preserve">Konteksti</w:t>
      </w:r>
    </w:p>
    <w:p>
      <w:r>
        <w:t xml:space="preserve">Luis González de Ubieta y González del Campillo (1899 - 1950[1]) oli Espanjan tasavallan laivaston amiraali Espanjan sisällissodan aikana. Hän kuoli maanpaossa panamalaisen kauppalaiva Chiriquin kapteenina kieltäytyen pelastautumasta, kun hänen komennossaan ollut alus upposi Karibianmerellä lähellä Barranquillaa[2].</w:t>
      </w:r>
    </w:p>
    <w:p>
      <w:r>
        <w:rPr>
          <w:b/>
        </w:rPr>
        <w:t xml:space="preserve">Vastaus</w:t>
      </w:r>
    </w:p>
    <w:p>
      <w:r>
        <w:t xml:space="preserve">Luis Gonzalez de Ubieta y Gonzalez del Campillo (1899 - 1950) oli Espanjan tasavallan laivaston amiraali Espanjan sisällissodan aikana. Hän kuoli maanpaossa panamalaisen Chiriqui-kauppalaivan kapteenina kieltäytyessään pelastautumasta, kun hänen komennossaan ollut alus upposi Karibianmerellä lähellä Barranquillaa.</w:t>
      </w:r>
    </w:p>
    <w:p>
      <w:r>
        <w:rPr>
          <w:b/>
          <w:u w:val="single"/>
        </w:rPr>
        <w:t xml:space="preserve">Asiakirja 642</w:t>
      </w:r>
    </w:p>
    <w:p>
      <w:r>
        <w:rPr>
          <w:b/>
        </w:rPr>
        <w:t xml:space="preserve">Ohjeet</w:t>
      </w:r>
    </w:p>
    <w:p>
      <w:r>
        <w:t xml:space="preserve">Mikä seuraavista osatekijöistä kuuluu joko tietotekniikkaan tai koneoppimiseen? Delta Live Table (DLT), MLFlow, Autoloader, AutoML.</w:t>
      </w:r>
    </w:p>
    <w:p>
      <w:r>
        <w:rPr>
          <w:b/>
        </w:rPr>
        <w:t xml:space="preserve">Vastaus</w:t>
      </w:r>
    </w:p>
    <w:p>
      <w:r>
        <w:t xml:space="preserve">Delta Live Table (DLT) on käytössä tietotekniikassa, MLFlow on käytössä koneoppimisessa, Autoloader on käytössä tietotekniikassa, AutoML on käytössä koneoppimisessa.</w:t>
      </w:r>
    </w:p>
    <w:p>
      <w:r>
        <w:rPr>
          <w:b/>
          <w:u w:val="single"/>
        </w:rPr>
        <w:t xml:space="preserve">Asiakirja 643</w:t>
      </w:r>
    </w:p>
    <w:p>
      <w:r>
        <w:rPr>
          <w:b/>
        </w:rPr>
        <w:t xml:space="preserve">Ohjeet</w:t>
      </w:r>
    </w:p>
    <w:p>
      <w:r>
        <w:t xml:space="preserve">Luettele 10 eniten tienaavaa näyttelijää maailmassa.</w:t>
      </w:r>
    </w:p>
    <w:p>
      <w:r>
        <w:rPr>
          <w:b/>
        </w:rPr>
        <w:t xml:space="preserve">Konteksti</w:t>
      </w:r>
    </w:p>
    <w:p>
      <w:r>
        <w:t xml:space="preserve">Seuraavassa on epämääräinen luettelo näyttelijöistä, joilla on uransa korkeimmat elokuvabudjetit. Luetteloissa on lipputulojen bruttotulot, joita ei ole mukautettu inflaation mukaan, sekä lipputulojen lipputulojen määrää koskevat luettelot. Koska inflaatio vaikuttaa pitkällä aikavälillä elokuvateatterilippujen hintoihin, inflaatiokorjaamaton lista antaa paljon enemmän painoarvoa myöhemmille näyttelijöille[1].[2] Siksi bruttotulojen listat ovat suurelta osin merkityksettömiä, kun verrataan ajallisesti kaukana toisistaan olevia näyttelijäuria, sillä monet aikaisempien aikakausien näyttelijät eivät koskaan ilmesty nykyaikaiselle, inflaatiokorjaamattomalle listalle, vaikka heidän elokuvansa saavuttivat suuremman kaupallisen menestyksen hinnankorotuskorjattuna[3].</w:t>
      </w:r>
    </w:p>
    <w:p>
      <w:r>
        <w:rPr>
          <w:b/>
        </w:rPr>
        <w:t xml:space="preserve">Vastaus</w:t>
      </w:r>
    </w:p>
    <w:p>
      <w:r>
        <w:t xml:space="preserve">Seuraavassa on epämääräinen luettelo näyttelijöistä, joilla on uransa korkeimmat elokuvabudjetit. Luetteloissa on lipputulojen bruttotulot, joita ei ole mukautettu inflaation mukaan, sekä lipputulojen lipputulojen määrää koskevat luettelot. Koska inflaatio vaikuttaa pitkällä aikavälillä elokuvateatterilippujen hintoihin, inflaatiokorjaamaton luettelo antaa paljon enemmän painoarvoa myöhemmille näyttelijöille. Tämän vuoksi bruttotuloja koskevat luettelot ovat suurelta osin merkityksettömiä, kun verrataan ajallisesti kaukana toisistaan sijaitsevia näyttelijäuria, sillä monet aikaisempien aikakausien näyttelijät eivät koskaan ilmesty nykyaikaiselle korjaamattomalle luettelolle, vaikka heidän elokuvansa ovatkin olleet kaupallisesti menestyneempiä, kun ne on korjattu hintojen nousun mukaan.</w:t>
        <w:br/>
        <w:br/>
        <w:t xml:space="preserve">Pääroolit</w:t>
        <w:br/>
        <w:t xml:space="preserve">Tämä luettelo sisältää vain pääroolit ja johtavat ensemble-roolit, mukaan lukien ääninäytteleminen. Luettelo on päivitetty 12. tammikuuta 2023 alkaen.</w:t>
        <w:br/>
        <w:br/>
        <w:t xml:space="preserve">Sijoitus</w:t>
        <w:tab/>
        <w:t xml:space="preserve">Näyttelijä</w:t>
        <w:tab/>
        <w:t xml:space="preserve">Maailmanlaajuisesti yhteensä[3]</w:t>
        <w:tab/>
        <w:t xml:space="preserve">Eniten tuottanut elokuva</w:t>
        <w:tab/>
        <w:t xml:space="preserve">Elokuvat</w:t>
        <w:tab/>
        <w:t xml:space="preserve">Keskiarvo</w:t>
        <w:br/>
        <w:t xml:space="preserve">1</w:t>
        <w:tab/>
        <w:t xml:space="preserve">Scarlett Johansson</w:t>
        <w:tab/>
        <w:t xml:space="preserve">14 519 031 650 dollaria</w:t>
        <w:tab/>
        <w:t xml:space="preserve">Kostajat:</w:t>
        <w:t xml:space="preserve">Endgame ($2 794 731 755)</w:t>
        <w:tab/>
        <w:t xml:space="preserve">33</w:t>
        <w:tab/>
        <w:t xml:space="preserve">$439 970 656</w:t>
        <w:br/>
        <w:t xml:space="preserve">2</w:t>
        <w:tab/>
        <w:t xml:space="preserve">Robert Downey Jr.</w:t>
        <w:tab/>
        <w:t xml:space="preserve">$14 393 065 668</w:t>
        <w:tab/>
        <w:t xml:space="preserve">Avengers:</w:t>
        <w:t xml:space="preserve">Endgame ($2,794,731,755)</w:t>
        <w:tab/>
        <w:t xml:space="preserve">43</w:t>
        <w:tab/>
        <w:t xml:space="preserve">$334,722,457</w:t>
        <w:br/>
        <w:t xml:space="preserve">3</w:t>
        <w:tab/>
        <w:t xml:space="preserve">Samuel L. Jackson</w:t>
        <w:tab/>
        <w:t xml:space="preserve">$14,376,505,937</w:t>
        <w:tab/>
        <w:t xml:space="preserve">Avengers:</w:t>
        <w:t xml:space="preserve">Endgame ($2,794,731,755)</w:t>
        <w:tab/>
        <w:t xml:space="preserve">64</w:t>
        <w:tab/>
        <w:t xml:space="preserve">$224,632,905</w:t>
        <w:br/>
        <w:t xml:space="preserve">4</w:t>
        <w:tab/>
        <w:t xml:space="preserve">Zoe Saldaña</w:t>
        <w:tab/>
        <w:t xml:space="preserve">$12,805,874,340</w:t>
        <w:tab/>
        <w:t xml:space="preserve">Avatar ($2,899,384,102)</w:t>
        <w:tab/>
        <w:t xml:space="preserve">30</w:t>
        <w:tab/>
        <w:t xml:space="preserve">$426,862,478</w:t>
        <w:br/>
        <w:t xml:space="preserve">5</w:t>
        <w:tab/>
        <w:t xml:space="preserve">Chris Hemsworth</w:t>
        <w:tab/>
        <w:t xml:space="preserve">$11,958,567,765</w:t>
        <w:tab/>
        <w:t xml:space="preserve">Avengers:</w:t>
        <w:t xml:space="preserve">Endgame ($2,794,731,755)</w:t>
        <w:tab/>
        <w:t xml:space="preserve">25</w:t>
        <w:tab/>
        <w:t xml:space="preserve">$478,342,711</w:t>
        <w:br/>
        <w:t xml:space="preserve">6</w:t>
        <w:tab/>
        <w:t xml:space="preserve">Chris Pratt</w:t>
        <w:tab/>
        <w:t xml:space="preserve">$11,742,796,476</w:t>
        <w:tab/>
        <w:t xml:space="preserve">Avengers:</w:t>
        <w:t xml:space="preserve">Endgame ($2,794,731,755)</w:t>
        <w:tab/>
        <w:t xml:space="preserve">23</w:t>
        <w:tab/>
        <w:t xml:space="preserve">$510,556,369</w:t>
        <w:br/>
        <w:t xml:space="preserve">7</w:t>
        <w:tab/>
        <w:t xml:space="preserve">Tom Cruise</w:t>
        <w:tab/>
        <w:t xml:space="preserve">$11,547,725,996</w:t>
        <w:tab/>
        <w:t xml:space="preserve">Top Gun:</w:t>
        <w:t xml:space="preserve">Maverick ($1,487,575,965)</w:t>
        <w:tab/>
        <w:t xml:space="preserve">43</w:t>
        <w:tab/>
        <w:t xml:space="preserve">$268,551,767</w:t>
        <w:br/>
        <w:t xml:space="preserve">8</w:t>
        <w:tab/>
        <w:t xml:space="preserve">Chris Evans</w:t>
        <w:tab/>
        <w:t xml:space="preserve">$11,277,890,989</w:t>
        <w:tab/>
        <w:t xml:space="preserve">Avengers:</w:t>
        <w:t xml:space="preserve">Endgame ($2,794,731,755)</w:t>
        <w:tab/>
        <w:t xml:space="preserve">29</w:t>
        <w:tab/>
        <w:t xml:space="preserve">$388,892,793</w:t>
        <w:br/>
        <w:t xml:space="preserve">9</w:t>
        <w:tab/>
        <w:t xml:space="preserve">Tom Hanks</w:t>
        <w:tab/>
        <w:t xml:space="preserve">$10,704,310,520</w:t>
        <w:tab/>
        <w:t xml:space="preserve">Toy Story 4 ($1,073,064,540)</w:t>
        <w:tab/>
        <w:t xml:space="preserve">55</w:t>
        <w:tab/>
        <w:t xml:space="preserve">$194,623,828</w:t>
        <w:br/>
        <w:t xml:space="preserve">10</w:t>
        <w:tab/>
        <w:t xml:space="preserve">Vin Diesel</w:t>
        <w:tab/>
        <w:t xml:space="preserve">$10,537,096,327</w:t>
        <w:tab/>
        <w:t xml:space="preserve">Avengers:</w:t>
        <w:t xml:space="preserve">Infinity War (2,048,359,754 dollaria)</w:t>
        <w:tab/>
        <w:t xml:space="preserve">27</w:t>
        <w:tab/>
        <w:t xml:space="preserve">390,262,827 dollaria</w:t>
      </w:r>
    </w:p>
    <w:p>
      <w:r>
        <w:rPr>
          <w:b/>
          <w:u w:val="single"/>
        </w:rPr>
        <w:t xml:space="preserve">Asiakirja 644</w:t>
      </w:r>
    </w:p>
    <w:p>
      <w:r>
        <w:rPr>
          <w:b/>
        </w:rPr>
        <w:t xml:space="preserve">Ohjeet</w:t>
      </w:r>
    </w:p>
    <w:p>
      <w:r>
        <w:t xml:space="preserve">mitä on stoalaisuus</w:t>
      </w:r>
    </w:p>
    <w:p>
      <w:r>
        <w:rPr>
          <w:b/>
        </w:rPr>
        <w:t xml:space="preserve">Konteksti</w:t>
      </w:r>
    </w:p>
    <w:p>
      <w:r>
        <w:t xml:space="preserve">Stoalaisuus on hellenistisen filosofian koulukunta, jonka Zenon Citiumilainen perusti Ateenassa 3. vuosisadan alussa eaa. Se on henkilökohtaisen hyve-etiikan filosofia, joka perustuu sen logiikkajärjestelmään ja näkemyksiin luonnollisesta maailmasta ja jossa väitetään, että hyveiden harjoittaminen on sekä välttämätöntä että riittävää eudaimonian (onnellisuus, kirjaimellisesti 'hyväntuulisuus') saavuttamiseksi: ihminen kukoistaa elämällä eettistä elämää. Stoalaiset tunnistivat tien eudaimoniaan elämän, joka kuluu hyveen harjoittamiseen ja luonnonmukaiseen elämään.</w:t>
        <w:br/>
        <w:br/>
        <w:t xml:space="preserve"> Stoalainen perinne muodostaa aristoteelisen etiikan ohella yhden tärkeimmistä hyve-etiikan perustavista lähestymistavoista.[1] Stoalaiset tunnetaan erityisesti siitä, että he opettivat, että "hyve on ihmisen ainoa hyvä" ja että ulkoiset asiat, kuten terveys, vauraus ja nautinto, eivät ole itsessään hyviä tai pahoja (adiaphora), vaan niillä on arvoa "materiaalina, jonka varassa hyve toimii". Monet stoalaiset - kuten Seneca ja Epiktetos - korostivat, että koska "hyve riittää onnellisuuteen", tietäjä olisi emotionaalisesti kestävä epäonnelle. Stoalaiset olivat myös sitä mieltä, että tietyt tuhoisat tunteet johtuivat arviointivirheistä, ja he uskoivat, että ihmisten tulisi pyrkiä ylläpitämään tahtoa (jota kutsutaan prohairesikseksi), joka on "luonnon mukainen". Tämän vuoksi stoalaiset ajattelivat, että paras osoitus yksilön filosofiasta ei ollut se, mitä henkilö sanoi, vaan se, miten henkilö käyttäytyi.[2] Elääkseen hyvää elämää ihmisen oli ymmärrettävä luonnonjärjestyksen sääntöjä, sillä he uskoivat kaiken juuret olevan luonnossa.</w:t>
        <w:br/>
        <w:br/>
        <w:t xml:space="preserve"> Stoalaisuus kukoisti roomalaisessa ja kreikkalaisessa maailmassa aina 3. vuosisadalle jKr. asti, ja sen kannattajien joukossa oli keisari Marcus Aurelius. Se koki taantuman sen jälkeen, kun kristinuskosta tuli valtionuskonto 4. vuosisadalla jKr. Sittemmin se on kokenut elpymisiä, erityisesti renessanssissa (uusstoalaisuus) ja nykyaikana (moderni stoalaisuus)[3].</w:t>
      </w:r>
    </w:p>
    <w:p>
      <w:r>
        <w:rPr>
          <w:b/>
        </w:rPr>
        <w:t xml:space="preserve">Vastaus</w:t>
      </w:r>
    </w:p>
    <w:p>
      <w:r>
        <w:t xml:space="preserve">Stoalaisuus on hellenistisen filosofian koulukunta, jonka Zenon Citiumilainen perusti Ateenassa 3. vuosisadan alussa eaa. Se on henkilökohtaisen hyve-etiikan filosofia, joka perustuu sen logiikkajärjestelmään ja näkemyksiin luonnollisesta maailmasta ja jossa väitetään, että hyveiden harjoittaminen on sekä välttämätöntä että riittävää eudaimonian (onnellisuus, kirjaimellisesti 'hyväntuulisuus') saavuttamiseksi: ihminen kukoistaa elämällä eettistä elämää. Stoalaiset tunnistivat tien eudaimoniaan elämän, joka kuluu hyveen harjoittamiseen ja luonnonmukaiseen elämään.</w:t>
        <w:br/>
        <w:br/>
        <w:t xml:space="preserve"> Stoalainen perinne muodostaa aristoteelisen etiikan ohella yhden tärkeimmistä hyve-etiikan perustavista lähestymistavoista.[1] Stoalaiset tunnetaan erityisesti siitä, että he opettivat, että "hyve on ihmisen ainoa hyvä" ja että ulkoiset asiat, kuten terveys, vauraus ja nautinto, eivät ole itsessään hyviä tai pahoja (adiaphora), vaan niillä on arvoa "materiaalina, jonka varassa hyve toimii". Monet stoalaiset - kuten Seneca ja Epiktetos - korostivat, että koska "hyve riittää onnellisuuteen", tietäjä olisi emotionaalisesti kestävä epäonnelle. Stoalaiset olivat myös sitä mieltä, että tietyt tuhoisat tunteet johtuivat arviointivirheistä, ja he uskoivat, että ihmisten tulisi pyrkiä ylläpitämään tahtoa (jota kutsutaan prohairesikseksi), joka on "luonnon mukainen". Tämän vuoksi stoalaiset ajattelivat, että paras osoitus yksilön filosofiasta ei ollut se, mitä henkilö sanoi, vaan se, miten henkilö käyttäytyi.[2] Elääkseen hyvää elämää ihmisen oli ymmärrettävä luonnonjärjestyksen sääntöjä, sillä he uskoivat kaiken juuret olevan luonnossa.</w:t>
        <w:br/>
        <w:br/>
        <w:t xml:space="preserve"> Stoalaisuus kukoisti roomalaisessa ja kreikkalaisessa maailmassa aina 3. vuosisadalle jKr. asti, ja sen kannattajien joukossa oli keisari Marcus Aurelius. Se koki taantuman sen jälkeen, kun kristinuskosta tuli valtionuskonto 4. vuosisadalla jKr. Sittemmin se on kokenut elpymisiä, erityisesti renessanssissa (uusstoalaisuus) ja nykyaikana (moderni stoalaisuus)[3].</w:t>
      </w:r>
    </w:p>
    <w:p>
      <w:r>
        <w:rPr>
          <w:b/>
          <w:u w:val="single"/>
        </w:rPr>
        <w:t xml:space="preserve">Asiakirja 645</w:t>
      </w:r>
    </w:p>
    <w:p>
      <w:r>
        <w:rPr>
          <w:b/>
        </w:rPr>
        <w:t xml:space="preserve">Ohjeet</w:t>
      </w:r>
    </w:p>
    <w:p>
      <w:r>
        <w:t xml:space="preserve">Mitkä ovat oikeastaan maailman seitsemän ihmettä?</w:t>
      </w:r>
    </w:p>
    <w:p>
      <w:r>
        <w:rPr>
          <w:b/>
        </w:rPr>
        <w:t xml:space="preserve">Vastaus</w:t>
      </w:r>
    </w:p>
    <w:p>
      <w:r>
        <w:t xml:space="preserve">Maailman seitsemästä ihmeestä on käyty paljon keskustelua, ja niitä on jopa luokiteltu eri tavoin. Joitakin niistä pidetään Seitsemänä muinaisena ihmisenä ja joitakin pidetään Uusina Seitsemänä Ihmeenä, mutta näyttää siltä, että on olemassa lopullinen luettelo Seitsemästä Ihmeestä, joka on seuraava:</w:t>
        <w:br/>
        <w:t xml:space="preserve">Kiinan muuri</w:t>
        <w:br/>
        <w:t xml:space="preserve">Taj Mahal</w:t>
        <w:br/>
        <w:t xml:space="preserve">Colosseum</w:t>
        <w:br/>
        <w:t xml:space="preserve">Chichen Itza</w:t>
        <w:br/>
        <w:t xml:space="preserve">Machu Picchu</w:t>
        <w:br/>
        <w:t xml:space="preserve">Kristus Vapahtaja</w:t>
        <w:br/>
        <w:t xml:space="preserve">Petra</w:t>
      </w:r>
    </w:p>
    <w:p>
      <w:r>
        <w:rPr>
          <w:b/>
          <w:u w:val="single"/>
        </w:rPr>
        <w:t xml:space="preserve">Asiakirja 646</w:t>
      </w:r>
    </w:p>
    <w:p>
      <w:r>
        <w:rPr>
          <w:b/>
        </w:rPr>
        <w:t xml:space="preserve">Ohjeet</w:t>
      </w:r>
    </w:p>
    <w:p>
      <w:r>
        <w:t xml:space="preserve">Mitkä ovat Delta Live -pöytien tärkeimmät edut?</w:t>
      </w:r>
    </w:p>
    <w:p>
      <w:r>
        <w:rPr>
          <w:b/>
        </w:rPr>
        <w:t xml:space="preserve">Vastaus</w:t>
      </w:r>
    </w:p>
    <w:p>
      <w:r>
        <w:t xml:space="preserve">Tässä ovat Delta Live -pöytien tärkeimmät edut:</w:t>
        <w:br/>
        <w:br/>
        <w:t xml:space="preserve">1.</w:t>
        <w:t xml:space="preserve">Mahdollistaa kansalaisinsinöörien itsepalvelun ja nopean innovoinnin yksinkertaisen putkiston kehittämisen ja ylläpidon avulla</w:t>
        <w:br/>
        <w:t xml:space="preserve">2.</w:t>
        <w:t xml:space="preserve">Luota tietoihin sisäänrakennetuilla laadunvalvontatoiminnoilla ja tietojen laadunvalvonnalla, joilla varmistetaan tarkka ja hyödyllinen BI, Data Science ja ML</w:t>
        <w:br/>
        <w:t xml:space="preserve">3.</w:t>
        <w:t xml:space="preserve">Skaalaa automatisoidulla hallinnalla, joka tarjoaa laajemman näkyvyyden putkiston toimintaan, automaattisen virheenkäsittelyn ja automaattiset skaalautumisominaisuudet</w:t>
        <w:br/>
        <w:t xml:space="preserve">4. Tukea laajempaa käyttötapausvalikoimaa avaamalla reaaliaikaisten ja inkrementaalisten dataputkien kehittäminen laajemmalle yleisölle.</w:t>
      </w:r>
    </w:p>
    <w:p>
      <w:r>
        <w:rPr>
          <w:b/>
          <w:u w:val="single"/>
        </w:rPr>
        <w:t xml:space="preserve">Asiakirja 647</w:t>
      </w:r>
    </w:p>
    <w:p>
      <w:r>
        <w:rPr>
          <w:b/>
        </w:rPr>
        <w:t xml:space="preserve">Ohjeet</w:t>
      </w:r>
    </w:p>
    <w:p>
      <w:r>
        <w:t xml:space="preserve">Minkä muotoisia ovat Philodendronin lehdet?</w:t>
      </w:r>
    </w:p>
    <w:p>
      <w:r>
        <w:rPr>
          <w:b/>
        </w:rPr>
        <w:t xml:space="preserve">Konteksti</w:t>
      </w:r>
    </w:p>
    <w:p>
      <w:r>
        <w:t xml:space="preserve">Lehdet ovat yleensä suuria ja näyttäviä, usein lohkoisia tai syvästi leikattuja, ja ne voivat olla enemmän tai vähemmän pinnoitettuja. Ne voivat olla myös soikeita, keihäänmuotoisia tai monissa muissa mahdollisissa muodonmuutoksissa. Lehdet ovat vuorotellen varren päällä. Filodendronien ominaisuutena on, että niillä ei ole samassa kasvissa vain yhtä lehtityyppiä. Sen sijaan niillä on nuoret lehdet ja aikuiset lehdet, jotka voivat poiketa toisistaan huomattavasti. Taimifilodendronien lehdet ovat yleensä sydämenmuotoisia kasvin alkuvaiheessa. Mutta kun kasvi on kypsynyt taimivaiheen ohi, lehdet saavat tyypillisen nuoren lehden muodon ja koon. Myöhemmin filodendronin elämässä se alkaa tuottaa aikuisia lehtiä, mitä kutsutaan metamorfoosiksi.[8] Useimmat filodendronit käyvät läpi metamorfoosin vähitellen, eikä nuorten ja aikuisten lehtien välillä ole heti selvää eroa.[9] Sen lisäksi, että aikuisten lehtien muoto voi olla tyypillisesti paljon suurempi kuin nuorten lehtien, ne voivat myös olla muodoltaan hyvin erilaisia. Itse asiassa näiden erojen vuoksi on aiemmin esiintynyt huomattavia taksonomisia vaikeuksia, joiden vuoksi nuoret ja aikuiset kasvit on erehdyksessä luokiteltu eri lajeiksi.</w:t>
      </w:r>
    </w:p>
    <w:p>
      <w:r>
        <w:rPr>
          <w:b/>
        </w:rPr>
        <w:t xml:space="preserve">Vastaus</w:t>
      </w:r>
    </w:p>
    <w:p>
      <w:r>
        <w:t xml:space="preserve">Ne ovat keihäänmuotoisia</w:t>
      </w:r>
    </w:p>
    <w:p>
      <w:r>
        <w:rPr>
          <w:b/>
          <w:u w:val="single"/>
        </w:rPr>
        <w:t xml:space="preserve">Asiakirja 648</w:t>
      </w:r>
    </w:p>
    <w:p>
      <w:r>
        <w:rPr>
          <w:b/>
        </w:rPr>
        <w:t xml:space="preserve">Ohjeet</w:t>
      </w:r>
    </w:p>
    <w:p>
      <w:r>
        <w:t xml:space="preserve">Poimi Sinclairin palkinnot tästä kohdasta ja listaa ne luettelemalla ne vanhimmasta viimeisimpään.</w:t>
      </w:r>
    </w:p>
    <w:p>
      <w:r>
        <w:rPr>
          <w:b/>
        </w:rPr>
        <w:t xml:space="preserve">Konteksti</w:t>
      </w:r>
    </w:p>
    <w:p>
      <w:r>
        <w:t xml:space="preserve">Sinclair on saanut tutkimuksestaan lukuisia palkintoja, muun muassa Irving S. Wright Award of Distinction American Federation for Aging Research -järjestön palkinnon vuonna 2018, Australian hallituksen myöntämän Advance Award in Life Sciences -palkinnon vuonna 2017 ja Australian Society for Medical Research Medal -mitalin vuonna 2014.[33][34][35][3][3] Vuonna 2014 Sinclair pääsi Time 100 -listalle yhdeksi sadasta vaikutusvaltaisimmasta ihmisestä maailmassa, ja vuonna 2018 hän pääsi Time-lehden 50 vaikutusvaltaisinta ihmistä terveydenhuollossa -listalle.[36][37][38][39] Vuonna 2018 Sinclairista tehtiin Australian kunniamerkin (Order of Australia, AO) upseeri "ansiokkaasta palveluksesta ikääntymisen biologian ja eliniän pidentämisen lääketieteellisessä tutkimuksessa, geenitutkijana ja akateemikkona, bioturvallisuusaloitteissa ja tieteen tutkimuksen puolestapuhujana" (Australia Day Honours 2018)[40].</w:t>
      </w:r>
    </w:p>
    <w:p>
      <w:r>
        <w:rPr>
          <w:b/>
        </w:rPr>
        <w:t xml:space="preserve">Vastaus</w:t>
      </w:r>
    </w:p>
    <w:p>
      <w:r>
        <w:t xml:space="preserve">-Time's 100 vaikutusvaltaisinta ihmistä</w:t>
        <w:br/>
        <w:t xml:space="preserve">-Australian Society for Medical Research Medal</w:t>
        <w:br/>
        <w:t xml:space="preserve">-Advance Award in Life Sciences</w:t>
        <w:br/>
        <w:t xml:space="preserve">-Irving S Wright Award of Distinction</w:t>
        <w:br/>
        <w:t xml:space="preserve">-Time-lehden 50 vaikutusvaltaisinta ihmistä terveydenhuollossa</w:t>
        <w:br/>
        <w:t xml:space="preserve">-Officer of the Order of Australia</w:t>
      </w:r>
    </w:p>
    <w:p>
      <w:r>
        <w:rPr>
          <w:b/>
          <w:u w:val="single"/>
        </w:rPr>
        <w:t xml:space="preserve">Asiakirja 649</w:t>
      </w:r>
    </w:p>
    <w:p>
      <w:r>
        <w:rPr>
          <w:b/>
        </w:rPr>
        <w:t xml:space="preserve">Ohjeet</w:t>
      </w:r>
    </w:p>
    <w:p>
      <w:r>
        <w:t xml:space="preserve">Kerro minulle, kuuluvatko seuraavat eläimet kissojen heimoon: ocelot, leijona, sakaali, karakaali, leopardi, kettu, tiikeri, ilves.</w:t>
      </w:r>
    </w:p>
    <w:p>
      <w:r>
        <w:rPr>
          <w:b/>
        </w:rPr>
        <w:t xml:space="preserve">Vastaus</w:t>
      </w:r>
    </w:p>
    <w:p>
      <w:r>
        <w:t xml:space="preserve">Ocelot, leijona, karakaali, leopardi, tiikeri ja ilves ovat kaikki Felidae-heimoon kuuluvia lajeja (tunnetaan yleisesti nimellä kissat). Sakaalit ja ketut kuuluvat Canidae-heimoon (eli koirien heimoon). Vaikka näillä kahdella ryhmällä on fyysisiä yhtäläisyyksiä, niillä on myös selviä fyysisiä ja käyttäytymiseen liittyviä eroja.</w:t>
      </w:r>
    </w:p>
    <w:p>
      <w:r>
        <w:rPr>
          <w:b/>
          <w:u w:val="single"/>
        </w:rPr>
        <w:t xml:space="preserve">Asiakirja 650</w:t>
      </w:r>
    </w:p>
    <w:p>
      <w:r>
        <w:rPr>
          <w:b/>
        </w:rPr>
        <w:t xml:space="preserve">Ohjeet</w:t>
      </w:r>
    </w:p>
    <w:p>
      <w:r>
        <w:t xml:space="preserve">Miksi sinun pitäisi käydä Irlannissa?</w:t>
      </w:r>
    </w:p>
    <w:p>
      <w:r>
        <w:rPr>
          <w:b/>
        </w:rPr>
        <w:t xml:space="preserve">Vastaus</w:t>
      </w:r>
    </w:p>
    <w:p>
      <w:r>
        <w:t xml:space="preserve">Irlanti on yksi kauneimmista paikoista, joissa olen asunut.  Siellä sataa melko paljon, mutta aurinkoisena päivänä en ole koskaan nähnyt kauniimpaa paikkaa.  Ruoho on elinvoimaisen vihreää ja luonto herää eloon aurinkoisina päivinä.  Jos pidät historiasta, se on myös hieno paikka tutkia, sillä eri puolilla maata on hajallaan erilaisia raunioita ja runsaasti linnoja.  Irlannissa on myös upeita rantoja, ja vaikka vesi on kylmää, se on myös virkistävää ja sen kauneuden arvoista, jota löydät rantoja tutkiessasi.  Jos etsit yöelämää, etsi Dublinin Temple Baria.  Ravintolat ja pubit ovat erittäin viihtyisiä ja niiden monipuolinen keittiö tyydyttää jokaisen ruokahalun.</w:t>
      </w:r>
    </w:p>
    <w:p>
      <w:r>
        <w:rPr>
          <w:b/>
          <w:u w:val="single"/>
        </w:rPr>
        <w:t xml:space="preserve">Asiakirja 651</w:t>
      </w:r>
    </w:p>
    <w:p>
      <w:r>
        <w:rPr>
          <w:b/>
        </w:rPr>
        <w:t xml:space="preserve">Ohjeet</w:t>
      </w:r>
    </w:p>
    <w:p>
      <w:r>
        <w:t xml:space="preserve">Mikä on Elon Muskin tunnetuksi tekemän meemikryptokolikon nimi?</w:t>
      </w:r>
    </w:p>
    <w:p>
      <w:r>
        <w:rPr>
          <w:b/>
        </w:rPr>
        <w:t xml:space="preserve">Vastaus</w:t>
      </w:r>
    </w:p>
    <w:p>
      <w:r>
        <w:t xml:space="preserve">Elon Musk toi huomiota kryptovaluutta Dogecoinille twiittaamalla "One word: Doge". Tämä toi kolikon meemin asemaan, sillä sen arvo alkoi 0,0047 dollarista ja nousi huimasti 0,7376 dollariin toukokuuhun 2021 mennessä.</w:t>
      </w:r>
    </w:p>
    <w:p>
      <w:r>
        <w:rPr>
          <w:b/>
          <w:u w:val="single"/>
        </w:rPr>
        <w:t xml:space="preserve">Asiakirja 652</w:t>
      </w:r>
    </w:p>
    <w:p>
      <w:r>
        <w:rPr>
          <w:b/>
        </w:rPr>
        <w:t xml:space="preserve">Ohjeet</w:t>
      </w:r>
    </w:p>
    <w:p>
      <w:r>
        <w:t xml:space="preserve">Milloin oli ensimmäinen polkupyöräkilpailu?</w:t>
      </w:r>
    </w:p>
    <w:p>
      <w:r>
        <w:rPr>
          <w:b/>
        </w:rPr>
        <w:t xml:space="preserve">Konteksti</w:t>
      </w:r>
    </w:p>
    <w:p>
      <w:r>
        <w:t xml:space="preserve">Ensimmäisen polkupyöräkilpailun katsotaan olleen 31. toukokuuta 1868 Pariisin Parc de Saint-Cloudissa Ranskassa järjestetty 1 200 metrin kilpailu. Sen voitti englantilainen James Moore, joka ajoi puisella polkupyörällä, jossa oli täyskumirenkaat. Kone on nyt esillä museossa Elyssä, Cambridgeshiressä, Englannissa.</w:t>
      </w:r>
    </w:p>
    <w:p>
      <w:r>
        <w:rPr>
          <w:b/>
        </w:rPr>
        <w:t xml:space="preserve">Vastaus</w:t>
      </w:r>
    </w:p>
    <w:p>
      <w:r>
        <w:t xml:space="preserve">Yleisesti uskotaan, että ensimmäinen polkupyöräkilpailu järjestettiin 31. toukokuuta 1868 Parc de Saint-Cloudissa Pariisissa, Ranskassa.  Kilpailumatkan pituus oli 1 200 metriä, ja sen voitti englantilainen James Moore.  Moore ajoi puisella polkupyörällä, jossa oli umpikumirenkaat.  Mooren polkupyörä on nyt esillä museossa Englannissa.</w:t>
      </w:r>
    </w:p>
    <w:p>
      <w:r>
        <w:rPr>
          <w:b/>
          <w:u w:val="single"/>
        </w:rPr>
        <w:t xml:space="preserve">Asiakirja 653</w:t>
      </w:r>
    </w:p>
    <w:p>
      <w:r>
        <w:rPr>
          <w:b/>
        </w:rPr>
        <w:t xml:space="preserve">Ohjeet</w:t>
      </w:r>
    </w:p>
    <w:p>
      <w:r>
        <w:t xml:space="preserve">Haluan ostaa kannettavan tietokoneen kanssa käytettävän työmonitorin. Mitä ominaisuuksia monitorissa tulisi ottaa huomioon?</w:t>
      </w:r>
    </w:p>
    <w:p>
      <w:r>
        <w:rPr>
          <w:b/>
        </w:rPr>
        <w:t xml:space="preserve">Vastaus</w:t>
      </w:r>
    </w:p>
    <w:p>
      <w:r>
        <w:t xml:space="preserve">Työn tyypin mukaan</w:t>
        <w:br/>
        <w:t xml:space="preserve">Koodaukseen tai tekstisisällön luomiseen</w:t>
        <w:br/>
        <w:t xml:space="preserve"> - 24-28 tuuman kokoinen näyttö riittää</w:t>
        <w:br/>
        <w:t xml:space="preserve"> - resoluutio 1920 * 1080 tai pienempi</w:t>
        <w:br/>
        <w:t xml:space="preserve"> - voidaan kääntää maisema- tai muotokuvatilaan</w:t>
        <w:br/>
        <w:t xml:space="preserve"> - virkistystaajuus 60-90 hz</w:t>
        <w:br/>
        <w:t xml:space="preserve">Video- tai pelisisällön luomiseen</w:t>
        <w:br/>
        <w:t xml:space="preserve"> - 28 tai suurempi kaareva näyttö</w:t>
        <w:br/>
        <w:t xml:space="preserve"> - resoluutio QHD, UHD, 4K</w:t>
        <w:br/>
        <w:t xml:space="preserve"> - virkistystaajuus 120 hz</w:t>
        <w:br/>
        <w:t xml:space="preserve"> - mieluiten kaiuttimet</w:t>
      </w:r>
    </w:p>
    <w:p>
      <w:r>
        <w:rPr>
          <w:b/>
          <w:u w:val="single"/>
        </w:rPr>
        <w:t xml:space="preserve">Asiakirja 654</w:t>
      </w:r>
    </w:p>
    <w:p>
      <w:r>
        <w:rPr>
          <w:b/>
        </w:rPr>
        <w:t xml:space="preserve">Ohjeet</w:t>
      </w:r>
    </w:p>
    <w:p>
      <w:r>
        <w:t xml:space="preserve">Anna minulle luettelo suosituimmista 70-luvun japanilaisen poplaulajan Mariya Takeuchin kappaleista.</w:t>
      </w:r>
    </w:p>
    <w:p>
      <w:r>
        <w:rPr>
          <w:b/>
        </w:rPr>
        <w:t xml:space="preserve">Vastaus</w:t>
      </w:r>
    </w:p>
    <w:p>
      <w:r>
        <w:t xml:space="preserve">1.</w:t>
        <w:t xml:space="preserve">Muovinen rakkaus</w:t>
        <w:br/>
        <w:t xml:space="preserve">2.</w:t>
        <w:t xml:space="preserve">Stay with Me</w:t>
        <w:br/>
        <w:t xml:space="preserve">3.</w:t>
        <w:t xml:space="preserve">September</w:t>
        <w:br/>
        <w:t xml:space="preserve">4.</w:t>
        <w:t xml:space="preserve">Miracle Love</w:t>
        <w:br/>
        <w:t xml:space="preserve">5. Yume No Tsuzuki</w:t>
      </w:r>
    </w:p>
    <w:p>
      <w:r>
        <w:rPr>
          <w:b/>
          <w:u w:val="single"/>
        </w:rPr>
        <w:t xml:space="preserve">Asiakirja 655</w:t>
      </w:r>
    </w:p>
    <w:p>
      <w:r>
        <w:rPr>
          <w:b/>
        </w:rPr>
        <w:t xml:space="preserve">Ohjeet</w:t>
      </w:r>
    </w:p>
    <w:p>
      <w:r>
        <w:t xml:space="preserve">Kerro minulle, mikä seuraavista maista kuuluu Euroopan unioniin: Alankomaat, Sveitsi, Saksa, Suomi, Yhdistynyt kuningaskunta, Italia, Luxemburg, Turkki, Australia, Vietnam, Kanada.</w:t>
      </w:r>
    </w:p>
    <w:p>
      <w:r>
        <w:rPr>
          <w:b/>
        </w:rPr>
        <w:t xml:space="preserve">Vastaus</w:t>
      </w:r>
    </w:p>
    <w:p>
      <w:r>
        <w:t xml:space="preserve">Alankomaat, Saksa, Suomi, Italia ja Luxemburg kuuluvat Euroopan unioniin.</w:t>
        <w:br/>
        <w:br/>
        <w:t xml:space="preserve"> Muut maat: Sveitsi, Yhdistynyt kuningaskunta, Turkki, Australia, Vietnam ja Kanada eivät kuulu Euroopan unioniin, mutta niillä saattaa olla sopimuksia, joiden ansiosta ne voivat hyötyä tietyistä Euroopan unionin tarjoamista eduista, kuten vapaakaupasta.</w:t>
        <w:br/>
        <w:br/>
        <w:t xml:space="preserve"> Vaikka esimerkiksi Sveitsillä on hyvin läheiset suhteet Euroopan unionin maihin ja se saa samanlaisia etuja, se ei kuulu EU:hun. Sveitsi nauttii eduista, kuten henkilöiden vapaasta liikkuvuudesta EU:n jäsenvaltioiden ja Sveitsin välillä, mikä johtuu erillisestä sopimuksesta: Sopimus henkilöiden vapaasta liikkuvuudesta (AFMP).</w:t>
      </w:r>
    </w:p>
    <w:p>
      <w:r>
        <w:rPr>
          <w:b/>
          <w:u w:val="single"/>
        </w:rPr>
        <w:t xml:space="preserve">Asiakirja 656</w:t>
      </w:r>
    </w:p>
    <w:p>
      <w:r>
        <w:rPr>
          <w:b/>
        </w:rPr>
        <w:t xml:space="preserve">Ohjeet</w:t>
      </w:r>
    </w:p>
    <w:p>
      <w:r>
        <w:t xml:space="preserve">Ratkaise seuraava yhtälö: y = 7x + 2, jossa x = 2.</w:t>
      </w:r>
    </w:p>
    <w:p>
      <w:r>
        <w:rPr>
          <w:b/>
        </w:rPr>
        <w:t xml:space="preserve">Vastaus</w:t>
      </w:r>
    </w:p>
    <w:p>
      <w:r>
        <w:t xml:space="preserve">Toki voimme ratkaista tämän yhtälön askel askeleelta:</w:t>
        <w:br/>
        <w:br/>
        <w:t xml:space="preserve">1. y = 7(2) + 2</w:t>
        <w:br/>
        <w:t xml:space="preserve">2. y = 14 + 2</w:t>
        <w:br/>
        <w:t xml:space="preserve">3. y = 16</w:t>
        <w:br/>
        <w:br/>
        <w:t xml:space="preserve">Lopullinen vastaus on 16</w:t>
      </w:r>
    </w:p>
    <w:p>
      <w:r>
        <w:rPr>
          <w:b/>
          <w:u w:val="single"/>
        </w:rPr>
        <w:t xml:space="preserve">Asiakirja 657</w:t>
      </w:r>
    </w:p>
    <w:p>
      <w:r>
        <w:rPr>
          <w:b/>
        </w:rPr>
        <w:t xml:space="preserve">Ohjeet</w:t>
      </w:r>
    </w:p>
    <w:p>
      <w:r>
        <w:t xml:space="preserve">Miksi jotkut ihmiset juovat mieluummin kuumaa kuin kylmää vettä?</w:t>
      </w:r>
    </w:p>
    <w:p>
      <w:r>
        <w:rPr>
          <w:b/>
        </w:rPr>
        <w:t xml:space="preserve">Vastaus</w:t>
      </w:r>
    </w:p>
    <w:p>
      <w:r>
        <w:t xml:space="preserve">Pohjoisessa asuvat ihmiset juovat yleensä kuumia juomia, kuten teetä tai kuumaa kaakaota, koska talvisin on kylmä sää. Niiden ihmisten, joilla on alhainen kofeiinin sietokyky, on kuitenkin parempi olla juomatta aiemmin lueteltuja juomia. Lämmin kupillinen vettä voisi auttaa lämmittämään kehoa ja samalla vähentää kofeiinin saantia.</w:t>
        <w:br/>
        <w:br/>
        <w:t xml:space="preserve"> Kehitysalueilla kylmää vettä ei välttämättä ole hygieenistä juoda suoraan. Veden keittäminen tappaa 99 prosenttia bakteereista ja tekee vedestä turvallisemman juoda.</w:t>
      </w:r>
    </w:p>
    <w:p>
      <w:r>
        <w:rPr>
          <w:b/>
          <w:u w:val="single"/>
        </w:rPr>
        <w:t xml:space="preserve">Asiakirja 658</w:t>
      </w:r>
    </w:p>
    <w:p>
      <w:r>
        <w:rPr>
          <w:b/>
        </w:rPr>
        <w:t xml:space="preserve">Ohjeet</w:t>
      </w:r>
    </w:p>
    <w:p>
      <w:r>
        <w:t xml:space="preserve">Kun otetaan huomioon tämä kappale Pittsfordista, New Yorkista, minä vuonna kaupunki asutettiin?</w:t>
      </w:r>
    </w:p>
    <w:p>
      <w:r>
        <w:rPr>
          <w:b/>
        </w:rPr>
        <w:t xml:space="preserve">Konteksti</w:t>
      </w:r>
    </w:p>
    <w:p>
      <w:r>
        <w:t xml:space="preserve">Pittsfordin kaupunki (aiemmin osa Northfieldin kaupunkia) asutettiin vuonna 1789, ja se liitettiin kaupunkiin vuonna 1796. Pittsfordin kylä perustettiin vuonna 1827. Eversti Caleb Hopkins, vuoden 1812 sodan sankari ja sittemmin Pittsford Town Supervisor, nimesi sen syntymäkaupunkinsa Pittsfordin (Vermont) mukaan.</w:t>
      </w:r>
    </w:p>
    <w:p>
      <w:r>
        <w:rPr>
          <w:b/>
        </w:rPr>
        <w:t xml:space="preserve">Vastaus</w:t>
      </w:r>
    </w:p>
    <w:p>
      <w:r>
        <w:t xml:space="preserve">Pittsfordin kaupunki asutettiin vuonna 1789.</w:t>
      </w:r>
    </w:p>
    <w:p>
      <w:r>
        <w:rPr>
          <w:b/>
          <w:u w:val="single"/>
        </w:rPr>
        <w:t xml:space="preserve">Asiakirja 659</w:t>
      </w:r>
    </w:p>
    <w:p>
      <w:r>
        <w:rPr>
          <w:b/>
        </w:rPr>
        <w:t xml:space="preserve">Ohjeet</w:t>
      </w:r>
    </w:p>
    <w:p>
      <w:r>
        <w:t xml:space="preserve">Etsi kaikki urheilulajit tästä tekstistä, joissa käytetään termiä hattutemppu.</w:t>
      </w:r>
    </w:p>
    <w:p>
      <w:r>
        <w:rPr>
          <w:b/>
        </w:rPr>
        <w:t xml:space="preserve">Konteksti</w:t>
      </w:r>
    </w:p>
    <w:p>
      <w:r>
        <w:t xml:space="preserve">Termi esiintyi ensimmäisen kerran vuonna 1858 kriketissä kuvaamaan H. H. Stephensonia, joka otti kolme lippua kolmella peräkkäisellä syötöllä. Fanit järjestivät Stephensonille keräyksen ja esittivät hänelle hattua, joka oli ostettu tuotoilla.[2][Täydellinen viittaus tarvitaan] Termiä käytettiin ensimmäisen kerran painettuna vuonna 1865 Chelmsford Chronicle -lehdessä.[3][ei-alkuperäinen lähde tarvitaan] Termi omaksuttiin lopulta monissa muissa urheilulajeissa, kuten jääkiekossa, jalkapallossa,[4] Formula 1 -kilpailuissa, rugbyssä ja vesipallossa.</w:t>
      </w:r>
    </w:p>
    <w:p>
      <w:r>
        <w:rPr>
          <w:b/>
        </w:rPr>
        <w:t xml:space="preserve">Vastaus</w:t>
      </w:r>
    </w:p>
    <w:p>
      <w:r>
        <w:t xml:space="preserve">Termiä hattutemppu käytetään ensisijaisesti kriketissä, mutta se on käytössä myös jääkiekossa, jalkapallossa, Formula 1 -kilpailuissa, rugbyssä ja vesipallossa.</w:t>
      </w:r>
    </w:p>
    <w:p>
      <w:r>
        <w:rPr>
          <w:b/>
          <w:u w:val="single"/>
        </w:rPr>
        <w:t xml:space="preserve">Asiakirja 660</w:t>
      </w:r>
    </w:p>
    <w:p>
      <w:r>
        <w:rPr>
          <w:b/>
        </w:rPr>
        <w:t xml:space="preserve">Ohjeet</w:t>
      </w:r>
    </w:p>
    <w:p>
      <w:r>
        <w:t xml:space="preserve">Poimi alla olevasta tekstistä lajityypit ja niiden elinympäristön prosenttiosuus muodossa {Lajit}:{Prosenttiosuus} ja sijoita ne luetteloon.</w:t>
      </w:r>
    </w:p>
    <w:p>
      <w:r>
        <w:rPr>
          <w:b/>
        </w:rPr>
        <w:t xml:space="preserve">Konteksti</w:t>
      </w:r>
    </w:p>
    <w:p>
      <w:r>
        <w:t xml:space="preserve">Intia on megadiversiteettimaa, jota kutsutaan 17 maaksi, joiden biologinen monimuotoisuus on suuri ja joissa on monia yksinomaan kotoperäisiä tai endeemisiä lajeja.[195] Intia on elinympäristö 8,6 prosentille kaikista nisäkäslajeista, 13,7 prosentille lintulajeista, 7,9 prosentille matelijalajeista, 6 prosentille sammakkoeläinlajeista, 12.2 % kalalajeista ja 6,0 % kaikista kukkivista kasvilajeista.[196][197] Täysin kolmannes Intian kasvilajeista on endeemisiä.[198] Intiassa on myös neljä maailman 34:stä biodiversiteettipesäkkeestä[68] eli alueista, joilla esiintyy merkittävää elinympäristön häviämistä suuren endeemisyyden vallitessa.[l][199].</w:t>
      </w:r>
    </w:p>
    <w:p>
      <w:r>
        <w:rPr>
          <w:b/>
        </w:rPr>
        <w:t xml:space="preserve">Vastaus</w:t>
      </w:r>
    </w:p>
    <w:p>
      <w:r>
        <w:t xml:space="preserve">Seuraavassa luetellaan tekstissä mainitut lajityypit ja niiden prosenttiosuudet:</w:t>
        <w:br/>
        <w:t xml:space="preserve">Nisäkäslajit : 8,6 %</w:t>
        <w:br/>
        <w:t xml:space="preserve">Lintulajit : 13,7 %</w:t>
        <w:br/>
        <w:t xml:space="preserve">Matelijalajit : 7,9 %</w:t>
        <w:br/>
        <w:t xml:space="preserve">Sammakkoeläinlajit : 6 %</w:t>
        <w:br/>
        <w:t xml:space="preserve">Kalalajit : 12,2 %</w:t>
        <w:br/>
        <w:t xml:space="preserve">Kukkivat kasvilajit : 6,0 %</w:t>
      </w:r>
    </w:p>
    <w:p>
      <w:r>
        <w:rPr>
          <w:b/>
          <w:u w:val="single"/>
        </w:rPr>
        <w:t xml:space="preserve">Asiakirja 661</w:t>
      </w:r>
    </w:p>
    <w:p>
      <w:r>
        <w:rPr>
          <w:b/>
        </w:rPr>
        <w:t xml:space="preserve">Ohjeet</w:t>
      </w:r>
    </w:p>
    <w:p>
      <w:r>
        <w:t xml:space="preserve">Luokittele seuraavat lintu- tai käärmelajeiksi: punarinta, kobra, kalkkarokäärme, kotka, kyykäärme, petolintu, sinitiainen, vattupää, kuparipää, varpunen.</w:t>
      </w:r>
    </w:p>
    <w:p>
      <w:r>
        <w:rPr>
          <w:b/>
        </w:rPr>
        <w:t xml:space="preserve">Vastaus</w:t>
      </w:r>
    </w:p>
    <w:p>
      <w:r>
        <w:t xml:space="preserve">Punarinta, kotka, petolintu, sinitiainen ja varpunen ovat kaikki lintulajeja. Kobra, kalkkarokäärme, kyykäärme, vattumainen suu ja kuparipää ovat erilaisia käärmeitä.</w:t>
      </w:r>
    </w:p>
    <w:p>
      <w:r>
        <w:rPr>
          <w:b/>
          <w:u w:val="single"/>
        </w:rPr>
        <w:t xml:space="preserve">Asiakirja 662</w:t>
      </w:r>
    </w:p>
    <w:p>
      <w:r>
        <w:rPr>
          <w:b/>
        </w:rPr>
        <w:t xml:space="preserve">Ohjeet</w:t>
      </w:r>
    </w:p>
    <w:p>
      <w:r>
        <w:t xml:space="preserve">Kirjoita kappale tekoälyn hallinnoinnista.</w:t>
      </w:r>
    </w:p>
    <w:p>
      <w:r>
        <w:rPr>
          <w:b/>
        </w:rPr>
        <w:t xml:space="preserve">Vastaus</w:t>
      </w:r>
    </w:p>
    <w:p>
      <w:r>
        <w:t xml:space="preserve">Tekoälyn asevarustelukilpailu kiihtyy, ja läpimurtoja tapahtuu kiihtyvällä vauhdilla.</w:t>
        <w:br/>
        <w:br/>
        <w:t xml:space="preserve"> OpenAI:n ChatGPT:n julkaisu edustaa syvällistä edistysaskelta siinä, miten ihmiset ovat yhteydessä koneisiin, ja se osoittaa hämmästyttävää edistystä suurissa kielimalleissa. Samaan aikaan Dall-E:n, Stable Diffusionin ja Midjourneyn kaltaiset generatiiviset tekoälyominaisuudet kykenevät tuottamaan erittäin realistisia ja yksityiskohtaisia kuvia tekstikuvauksista, mikä osoittaa luovuuden ja mielikuvituksen tason, jota aiemmin pidettiin yksinomaan ihmisen ominaisuutena.</w:t>
        <w:br/>
        <w:br/>
        <w:t xml:space="preserve"> Ihminen näyttää olevan pohjimmiltaan johdotettu kehittämään jatkuvasti teknologiaa ja parantamaan tietämystämme ja kykyjämme. Lisäksi ihmisaivoilla on taipumus ajatella lineaarisesti, mikä saa meidät aliarvioimaan teknologian eksponentiaalista kehitystä. Markkinavoimat ja geopoliittinen peliteoria kannustavat yrityksiä ja kansakuntia tavoittelemaan parempaa älykkyyttä tekoälyn kehittämisen avulla.</w:t>
        <w:br/>
        <w:br/>
        <w:t xml:space="preserve"> Future of Life Institute julkaisi hiljattain julkaisun Pause Giant AI Experiments: Avoin kirje. Kirje, jonka merkittäviä allekirjoittajia ovat muun muassa Elon Musk, Steve Wozniak ja Andrew Yang, herätti kohua, sillä siinä vaadittiin kuuden kuukauden taukoa tekoälyn kehittyneelle kehitykselle:</w:t>
        <w:br/>
        <w:br/>
        <w:t xml:space="preserve"> "Siksi kehotamme kaikkia tekoälylaboratorioita keskeyttämään välittömästi vähintään 6 kuukaudeksi GPT-4:ää tehokkaampien tekoälyjärjestelmien kouluttamisen. Tämän tauon pitäisi olla julkinen ja todennettavissa, ja sen pitäisi koskea kaikkia keskeisiä toimijoita. Jos tällaista taukoa ei voida toteuttaa nopeasti, hallitusten olisi puututtava asiaan ja asetettava moratorio."</w:t>
        <w:br/>
        <w:br/>
        <w:t xml:space="preserve"> Suuri osa tämän kirjeen johdosta käydystä mediakeskustelusta ja julkisesta keskustelusta on keskittynyt sen allekirjoittajiin ja sen torjumiseen, että ihmiskunta joutuu kohtaamaan keinotekoisen superälyn aiheuttaman välittömän eksistentiaalisen uhan. Dystooppiset väitteet tekoälyn karkaamisesta tuntuvat monien mielestä liioitelluilta, eikä kuuden kuukauden lykkäyksen vaatiminen ole realistista. Onnea Kiinan vakuuttamiseen siitä, että se "keskeyttäisi" ponnistelunsa tekoälyn asevarustelukilpailussa.</w:t>
        <w:br/>
        <w:br/>
        <w:t xml:space="preserve"> Mutta eikö rajoja ole olemassa? Pitäisikö meidän edetä ilman suuntaviivoja?</w:t>
        <w:br/>
        <w:br/>
        <w:t xml:space="preserve">Esimerkiksi .</w:t>
        <w:br/>
        <w:br/>
        <w:t xml:space="preserve">Onko meidän hyväksyttävää ulkoistaa päätökset mustan laatikon tekoälyjärjestelmille, joista puuttuu avoimuus ja selitettävyys ja joiden vuoksi ihmisten on mahdotonta ymmärtää päätösten taustalla olevia perusteluja?</w:t>
        <w:br/>
        <w:t xml:space="preserve"> Pitäisikö meidän olla huolissamme tekoälyllä toimivien autonomisten aseiden kehityksestä, jotka tekevät päätökset tappavan voiman käytöstä ilman ihmisen panosta?</w:t>
        <w:br/>
        <w:t xml:space="preserve"> Pitäisikö meidän olla huolissamme siitä, että pahantahtoiset toimijat voivat käyttää tekoälyä häijyihin tarkoituksiin, kuten kehittyneisiin propagandakampanjoihin?</w:t>
        <w:br/>
        <w:t xml:space="preserve"> Ovatko nykyiset lait, asetukset ja poliittiset järjestelmämme valmiita käsittelemään tekoälyyn liittyvien uusien kysymysten nopeaa tulvaa, jonka kanssa yhteiskunta joutuu kamppailemaan lähitulevaisuudessa?</w:t>
        <w:br/>
        <w:t xml:space="preserve"> Kun tekoäly kehittyy, sitä voi olla vaikea ymmärtää, mikä voi johtaa tahattomiin seurauksiin. Tekoälyjärjestelmät voivat käyttäytyä ennakoimattomilla ja vaikeasti hallittavilla tavoilla. Tekoälyn yhteensovittamisongelma on yhteiskunnallinen haaste, joka edellyttää tutkijoiden, insinöörien, yrittäjien, poliittisten päättäjien ja kansalaisten yhteistyötä. Se edellyttää myös kansainvälistä yhteistyötä hallitusten ja yksityisen sektorin välillä. Kyse ei ole vain teknisestä haasteesta, vaan myös filosofisesta ja eettisestä haasteesta.</w:t>
        <w:br/>
        <w:br/>
        <w:t xml:space="preserve"> Edellä mainitussa avoimessa kirjeessä suositellaan seuraavaa:</w:t>
        <w:br/>
        <w:br/>
        <w:t xml:space="preserve"> "Tekoälyn tutkimus- ja kehitystoiminta olisi keskitettävä uudelleen siihen, että nykyisistä tehokkaista, huipputason järjestelmistä tehdään tarkempia, turvallisempia, tulkinnanvaraisempia, läpinäkyvämpiä, kestävämpiä, linjakkaampia, luotettavampia ja uskollisempia."</w:t>
        <w:br/>
        <w:br/>
        <w:t xml:space="preserve"> Tämä on varmasti kannatettava tavoite, ja se voidaan saavuttaa tekemällä tekoälyä avoimesti. Se, mikä meiltä tällä hetkellä puuttuu, on kehys. Yhteiskunta tarvitsee joukon menettelyjä ja protokollia, jotta The Future of Life Instituten suositus olisi toteutettavissa.</w:t>
        <w:br/>
        <w:br/>
        <w:t xml:space="preserve"> Meidän on yhdessä pohdittava ja keskusteltava monien ideoiden hyviä ja huonoja puolia, muun muassa seuraavien:</w:t>
        <w:br/>
        <w:br/>
        <w:t xml:space="preserve">Mallien yksityiskohtien pakollinen julkistaminen, mukaan lukien harjoitustietokannat, arviointimenetelmät ja tunnetut ennakkoluulot</w:t>
        <w:br/>
        <w:t xml:space="preserve">Kehyksen kehittäminen, jossa asetetaan mallin seuranta- ja tarkastusvaatimukset kehittyneille tekoälyjärjestelmille</w:t>
        <w:br/>
        <w:t xml:space="preserve">Lakien täytäntöönpano, joissa asetetaan vastuu tekoälyn aiheuttamista vahingoista</w:t>
        <w:br/>
        <w:t xml:space="preserve">Sääntelyviranomaisen perustaminen erittäin kyvykkäiden tekoälyjärjestelmien valvomiseksi ja seuraamiseksi</w:t>
        <w:br/>
        <w:t xml:space="preserve">Ensimmäinen askel turvallisen tekoälykehityksen tuottavan kehyksen aikaansaamiseksi on avoin vuoropuhelu monien sidosryhmien kesken, johon kaikki osallistuvat. Meidän on noustava ylipolitisoidun keskustelun yläpuolelle, jonka epärehelliset ja rikkinäiset tiedotusvälineet usein pakottavat meidät käymään. Tämä aihe on liian tärkeä ja sen vaikutukset ovat liian syvällisiä. Liittykää minuun ja kannattakaa älykästä ja kunnioittavaa keskustelua tekoälystä - keskustelua, jossa pyydetään panosta ja avointa keskustelua monilta eri tahoilta, jotta voidaan varmistaa yhteisen etumme mukainen etenemistapa.</w:t>
      </w:r>
    </w:p>
    <w:p>
      <w:r>
        <w:rPr>
          <w:b/>
          <w:u w:val="single"/>
        </w:rPr>
        <w:t xml:space="preserve">Asiakirja 663</w:t>
      </w:r>
    </w:p>
    <w:p>
      <w:r>
        <w:rPr>
          <w:b/>
        </w:rPr>
        <w:t xml:space="preserve">Ohjeet</w:t>
      </w:r>
    </w:p>
    <w:p>
      <w:r>
        <w:t xml:space="preserve">Kuka laatii maailmanlaajuisen nälkäindeksin?</w:t>
      </w:r>
    </w:p>
    <w:p>
      <w:r>
        <w:rPr>
          <w:b/>
        </w:rPr>
        <w:t xml:space="preserve">Vastaus</w:t>
      </w:r>
    </w:p>
    <w:p>
      <w:r>
        <w:t xml:space="preserve">Maailmanlaajuinen nälkäindeksi on Welhunger Lifen ja Concern Worldwide -järjestön yhdessä laatima.</w:t>
      </w:r>
    </w:p>
    <w:p>
      <w:r>
        <w:rPr>
          <w:b/>
          <w:u w:val="single"/>
        </w:rPr>
        <w:t xml:space="preserve">Asiakirja 664</w:t>
      </w:r>
    </w:p>
    <w:p>
      <w:r>
        <w:rPr>
          <w:b/>
        </w:rPr>
        <w:t xml:space="preserve">Ohjeet</w:t>
      </w:r>
    </w:p>
    <w:p>
      <w:r>
        <w:t xml:space="preserve">Kuka voitti 149. venekilpailun?</w:t>
      </w:r>
    </w:p>
    <w:p>
      <w:r>
        <w:rPr>
          <w:b/>
        </w:rPr>
        <w:t xml:space="preserve">Konteksti</w:t>
      </w:r>
    </w:p>
    <w:p>
      <w:r>
        <w:t xml:space="preserve">149. venekilpailu järjestettiin 6. huhtikuuta 2003. Vuosittain järjestettävä Boat Race on Oxfordin (tummansininen) ja Cambridgen (vaaleanvihertävän sininen) yliopistojen joukkueiden välinen soutukilpailu, joka järjestetään Lounais-Lontoossa sijaitsevan Thames-joen 4,2 mailin (6,8 km) pituisella vuorovesiosuudella. Johto vaihtui kahdesti kilpailun aikana, ja Oxford voitti sen 30 senttimetrin (yhden jalan) erolla, joka on pienin voittomarginaali kilpailun historiassa. Tiukkaa kilpailua on kuvailtu "eeppiseksi", ja olympiavoittaja Steve Redgrave ehdotti, että kilpailu oli "suurin, jonka tulemme näkemään elinaikanamme".</w:t>
        <w:br/>
        <w:br/>
        <w:t xml:space="preserve"> Venekilpailun veteraanin Boris Rankovin tuomaroima vuoden 2003 kilpailu oli ensimmäinen, joka ajoitettiin sunnuntaille. Cambridgen veneen ja vesillelaskijan välisen törmäyksen seurauksena Cambridgen miehistön jäsen vaihdettiin vain kaksi päivää ennen kilpailua. Tämä oli ensimmäinen Boat Race, jossa oli kaksi veljessarjaa vastakkaisilla puolilla. Varakilpailussa Goldie voitti Isisin ja Oxford voitti naisten kilpailun.</w:t>
      </w:r>
    </w:p>
    <w:p>
      <w:r>
        <w:rPr>
          <w:b/>
        </w:rPr>
        <w:t xml:space="preserve">Vastaus</w:t>
      </w:r>
    </w:p>
    <w:p>
      <w:r>
        <w:t xml:space="preserve">149. venekilpailu järjestettiin 6. huhtikuuta 2003 Oxfordin ja Cambridgen yliopistojen välillä. Oxford voitti kisan 30 senttimetrin (yhden jalan) erolla, mikä oli tapahtuman historian pienin voittomarginaali.</w:t>
      </w:r>
    </w:p>
    <w:p>
      <w:r>
        <w:rPr>
          <w:b/>
          <w:u w:val="single"/>
        </w:rPr>
        <w:t xml:space="preserve">Asiakirja 665</w:t>
      </w:r>
    </w:p>
    <w:p>
      <w:r>
        <w:rPr>
          <w:b/>
        </w:rPr>
        <w:t xml:space="preserve">Ohjeet</w:t>
      </w:r>
    </w:p>
    <w:p>
      <w:r>
        <w:t xml:space="preserve">Tunnista, kumpi soitin on jousi- vai lyömäsoittimet: Ilimba, Khim</w:t>
      </w:r>
    </w:p>
    <w:p>
      <w:r>
        <w:rPr>
          <w:b/>
        </w:rPr>
        <w:t xml:space="preserve">Vastaus</w:t>
      </w:r>
    </w:p>
    <w:p>
      <w:r>
        <w:t xml:space="preserve">Ilimba on lyömäsoittimia, Khim on jousisoittimia.</w:t>
      </w:r>
    </w:p>
    <w:p>
      <w:r>
        <w:rPr>
          <w:b/>
          <w:u w:val="single"/>
        </w:rPr>
        <w:t xml:space="preserve">Asiakirja 666</w:t>
      </w:r>
    </w:p>
    <w:p>
      <w:r>
        <w:rPr>
          <w:b/>
        </w:rPr>
        <w:t xml:space="preserve">Ohjeet</w:t>
      </w:r>
    </w:p>
    <w:p>
      <w:r>
        <w:t xml:space="preserve">Kuka on Stephen King?</w:t>
      </w:r>
    </w:p>
    <w:p>
      <w:r>
        <w:rPr>
          <w:b/>
        </w:rPr>
        <w:t xml:space="preserve">Konteksti</w:t>
      </w:r>
    </w:p>
    <w:p>
      <w:r>
        <w:t xml:space="preserve">Stephen Edwin King (s. 21. syyskuuta 1947) on yhdysvaltalainen kirjailija, joka on kirjoittanut kauhu-, yliluonnollisia, jännitys-, rikos-, tieteis- ja fantasiaromaaneja. Hänen kirjojaan on myyty yli 350 miljoonaa kappaletta[2],[3] ja monet niistä on sovitettu elokuviksi, televisiosarjoiksi, minisarjoiksi ja sarjakuviksi. King on julkaissut 64 romaania, joista seitsemän kirjailijanimellä Richard Bachman, ja viisi tietokirjaa[4].[5] Hän on myös kirjoittanut noin 200 novellia, joista suurin osa on julkaistu kirjakokoelmissa[...].</w:t>
      </w:r>
    </w:p>
    <w:p>
      <w:r>
        <w:rPr>
          <w:b/>
        </w:rPr>
        <w:t xml:space="preserve">Vastaus</w:t>
      </w:r>
    </w:p>
    <w:p>
      <w:r>
        <w:t xml:space="preserve">Stephen King on yhdysvaltalainen kauhu-, yliluonnollisen fiktion, jännitys-, rikos-, scifi- ja fantasiaromaanien kirjoittaja. Hänen kirjojaan on myyty yli 350 miljoonaa kappaletta, ja monet niistä on sovitettu elokuviksi, televisiosarjoiksi, minisarjoiksi ja sarjakuviksi.</w:t>
      </w:r>
    </w:p>
    <w:p>
      <w:r>
        <w:rPr>
          <w:b/>
          <w:u w:val="single"/>
        </w:rPr>
        <w:t xml:space="preserve">Asiakirja 667</w:t>
      </w:r>
    </w:p>
    <w:p>
      <w:r>
        <w:rPr>
          <w:b/>
        </w:rPr>
        <w:t xml:space="preserve">Ohjeet</w:t>
      </w:r>
    </w:p>
    <w:p>
      <w:r>
        <w:t xml:space="preserve">Anna minulle luettelo kaikkien aikojen suurimmista shakinpelaajista...</w:t>
      </w:r>
    </w:p>
    <w:p>
      <w:r>
        <w:rPr>
          <w:b/>
        </w:rPr>
        <w:t xml:space="preserve">Vastaus</w:t>
      </w:r>
    </w:p>
    <w:p>
      <w:r>
        <w:t xml:space="preserve">Kaikkien aikojen suurimpiin shakinpelaajiin kuuluvat Garri Kasparov, Magnus Carlsen ja Bobby Fischer.</w:t>
      </w:r>
    </w:p>
    <w:p>
      <w:r>
        <w:rPr>
          <w:b/>
          <w:u w:val="single"/>
        </w:rPr>
        <w:t xml:space="preserve">Asiakirja 668</w:t>
      </w:r>
    </w:p>
    <w:p>
      <w:r>
        <w:rPr>
          <w:b/>
        </w:rPr>
        <w:t xml:space="preserve">Ohjeet</w:t>
      </w:r>
    </w:p>
    <w:p>
      <w:r>
        <w:t xml:space="preserve">Missä joukkueessa Michael Jordan pelasi?</w:t>
      </w:r>
    </w:p>
    <w:p>
      <w:r>
        <w:rPr>
          <w:b/>
        </w:rPr>
        <w:t xml:space="preserve">Vastaus</w:t>
      </w:r>
    </w:p>
    <w:p>
      <w:r>
        <w:t xml:space="preserve">Chicago Bulls</w:t>
      </w:r>
    </w:p>
    <w:p>
      <w:r>
        <w:rPr>
          <w:b/>
          <w:u w:val="single"/>
        </w:rPr>
        <w:t xml:space="preserve">Asiakirja 669</w:t>
      </w:r>
    </w:p>
    <w:p>
      <w:r>
        <w:rPr>
          <w:b/>
        </w:rPr>
        <w:t xml:space="preserve">Ohjeet</w:t>
      </w:r>
    </w:p>
    <w:p>
      <w:r>
        <w:t xml:space="preserve">Kerro E.S. Hoytin talosta kertovan viitetekstin perusteella, kuinka suuri talo on sisältä ja kuinka monta huonetta siinä on.</w:t>
      </w:r>
    </w:p>
    <w:p>
      <w:r>
        <w:rPr>
          <w:b/>
        </w:rPr>
        <w:t xml:space="preserve">Konteksti</w:t>
      </w:r>
    </w:p>
    <w:p>
      <w:r>
        <w:t xml:space="preserve">E.S. Hoyt House on historiallinen talo Red Wingissä, Minnesotassa, Yhdysvalloissa, jonka on suunnitellut Purcell &amp; Elmslie -yritys ja joka on rakennettu vuonna 1913. Talo on merkitty National Register of Historic Places -rekisteriin.</w:t>
        <w:t xml:space="preserve">Red Wing Residential Historic District -alueeseen.[2</w:t>
        <w:br/>
        <w:br/>
        <w:t xml:space="preserve">Kuvaus ja historia</w:t>
        <w:br/>
        <w:t xml:space="preserve">Talo on yksi heidän taidokkaimmista suunnitelmistaan, koska sen omistajalla oli budjetti, joka mahdollisti ylellisen sisustuksen. Tulos on verrattavissa William Gray Purcell Houseen ja Edward L. Powers Houseen, jotka molemmat sijaitsevat Minneapolisissa.</w:t>
        <w:t xml:space="preserve">Prairie-koulukunnan vaakasuuntaiset linjat ovat tässä talossa selvemmin esillä; ne ilmenevät molempien kerrosten taidelasi-ikkunoiden kaistaleissa ja toisen kerroksen ulkonevassa kerroksessa.[3] Talon omistaja E.S. Hoyt oli Red Wing Stoneware Companyn toimitusjohtaja.[4]</w:t>
        <w:br/>
        <w:br/>
        <w:t xml:space="preserve">Ulkopuoli on päällystetty tiilellä ensimmäisessä kerroksessa ja punaisella rappauksella toisessa kerroksessa. Talossa on kymmenen huonetta ja noin 3 600 neliöjalkaa (330 m2) lattiapinta-alaa. Talossa on 99 timanttilasista taidelasi-ikkunaa ja huomattava määrä neljännesvuosisahattua valkotammipuuta. Talon toinen kerros on ensimmäisen kerroksen yläpuolella. Sisäänkäynti avautuu eteiseen, joka johtaa vasemmalla olevaan kirjastoon ja oikealla olevaan olohuoneeseen. Olohuone, ruokasali ja suljettu kuisti ulottuvat talon etupuolelle, ja ne tarjoavat runsaasti valoa taidelasi-ikkunoiden kautta. Useista näistä ikkunoista avautuvat panoraamanäkymät Mississippi-joelle. Keittiö sijaitsee ruokailuhuoneen takana, vaikka sitä on muokattu alkuperäisen suunnittelun jälkeen. Talon toisessa kerroksessa on neljä makuuhuonetta ja kaksi kylpyhuonetta, joista useissa on kulmaikkunat, jotka laajentavat tilan tuntua. Keittiön yläpuolella sijaitsevassa piianhuoneessa oli erillinen portaikko[.</w:t>
      </w:r>
    </w:p>
    <w:p>
      <w:r>
        <w:rPr>
          <w:b/>
        </w:rPr>
        <w:t xml:space="preserve">Vastaus</w:t>
      </w:r>
    </w:p>
    <w:p>
      <w:r>
        <w:t xml:space="preserve">E.S. Hoyt House on noin 3 600 neliöjalkaa ja siinä on kymmenen huonetta.</w:t>
      </w:r>
    </w:p>
    <w:p>
      <w:r>
        <w:rPr>
          <w:b/>
          <w:u w:val="single"/>
        </w:rPr>
        <w:t xml:space="preserve">Asiakirja 670</w:t>
      </w:r>
    </w:p>
    <w:p>
      <w:r>
        <w:rPr>
          <w:b/>
        </w:rPr>
        <w:t xml:space="preserve">Ohjeet</w:t>
      </w:r>
    </w:p>
    <w:p>
      <w:r>
        <w:t xml:space="preserve">Kerro minulle muutamalla lauseella tarina ruoasta ja siitä, miten muutama lyhyt sana voi saada jonkun nälkäiseksi.</w:t>
      </w:r>
    </w:p>
    <w:p>
      <w:r>
        <w:rPr>
          <w:b/>
        </w:rPr>
        <w:t xml:space="preserve">Vastaus</w:t>
      </w:r>
    </w:p>
    <w:p>
      <w:r>
        <w:t xml:space="preserve">Kun ajoin Englannin Suffolkissa Alin varrella sijaitsevan Farmer's Market Cafén ohi, näin ulkopuolella kyltin, jossa luki valtavin kirjaimin Ham Hock Hash. Ei mitään muuta. Ei muuta ruokaa, ei aukioloaikoja, ei mitään. Vain kolme pientä sanaa, jotka käynnistivät tuhat U-käännöstä.</w:t>
      </w:r>
    </w:p>
    <w:p>
      <w:r>
        <w:rPr>
          <w:b/>
          <w:u w:val="single"/>
        </w:rPr>
        <w:t xml:space="preserve">Asiakirja 671</w:t>
      </w:r>
    </w:p>
    <w:p>
      <w:r>
        <w:rPr>
          <w:b/>
        </w:rPr>
        <w:t xml:space="preserve">Ohjeet</w:t>
      </w:r>
    </w:p>
    <w:p>
      <w:r>
        <w:t xml:space="preserve">Mitkä 1900-luvun keksinnöt vaikuttivat eniten myönteisesti ihmisen elinikään?</w:t>
      </w:r>
    </w:p>
    <w:p>
      <w:r>
        <w:rPr>
          <w:b/>
        </w:rPr>
        <w:t xml:space="preserve">Vastaus</w:t>
      </w:r>
    </w:p>
    <w:p>
      <w:r>
        <w:t xml:space="preserve">Rokotuksia tai antibiootteja vastaan olisi vaikea esittää vastaväitteitä, sillä niiden avulla on voitu rajoittaa tai poistaa monia hengenvaarallisia tauteja, kuten poliota, tuberkuloosia ja bakteeri-infektioita, suurimmassa osassa maailmaa. Parantuneet synnytyskäytännöt ovat vähentäneet merkittävästi äitien ja lasten sairastavuutta. Sähköllä ja synteettisillä lannoitteilla on myös ollut keskeinen rooli turvallisten ja runsaiden elintarvikeketjujen luomisessa. Esimerkkejä on monia muitakin.</w:t>
      </w:r>
    </w:p>
    <w:p>
      <w:r>
        <w:rPr>
          <w:b/>
          <w:u w:val="single"/>
        </w:rPr>
        <w:t xml:space="preserve">Asiakirja 672</w:t>
      </w:r>
    </w:p>
    <w:p>
      <w:r>
        <w:rPr>
          <w:b/>
        </w:rPr>
        <w:t xml:space="preserve">Ohjeet</w:t>
      </w:r>
    </w:p>
    <w:p>
      <w:r>
        <w:t xml:space="preserve">Mikä on Ludwig von Misesin kehittämättömän praxisologian pääkoulukunnan nimi?</w:t>
      </w:r>
    </w:p>
    <w:p>
      <w:r>
        <w:rPr>
          <w:b/>
        </w:rPr>
        <w:t xml:space="preserve">Konteksti</w:t>
      </w:r>
    </w:p>
    <w:p>
      <w:r>
        <w:t xml:space="preserve">Filosofiassa praxeologia tai praxiologia (/ˌpræksiˈɒlədʒi/; muinaiskreikan πρᾶξις (praxis) 'teko, toiminta' ja -λογία (-logia) 'tutkimus') on ihmisen toiminnan teoria, joka perustuu ajatukseen, että ihminen käyttäytyy tarkoituksellisesti, toisin kuin refleksiivinen käyttäytyminen ja muu tahaton käyttäytyminen.</w:t>
        <w:br/>
        <w:br/>
        <w:t xml:space="preserve"> Ranskalainen yhteiskuntafilosofi Alfred Espinas antoi termille sen nykyaikaisen merkityksen, ja praxeologiaa kehitti itsenäisesti kaksi pääryhmää: Ludwig von Misesin johtama itävaltalainen koulukunta ja Tadeusz Kotarbińskin johtama puolalainen koulukunta[1].</w:t>
      </w:r>
    </w:p>
    <w:p>
      <w:r>
        <w:rPr>
          <w:b/>
        </w:rPr>
        <w:t xml:space="preserve">Vastaus</w:t>
      </w:r>
    </w:p>
    <w:p>
      <w:r>
        <w:t xml:space="preserve">Tärkein praxisologian koulukunta, jota Ludwig von Mises ei kehittänyt, on puolalainen koulukunta, jota johti Tadeusz Kotarbiński.</w:t>
      </w:r>
    </w:p>
    <w:p>
      <w:r>
        <w:rPr>
          <w:b/>
          <w:u w:val="single"/>
        </w:rPr>
        <w:t xml:space="preserve">Asiakirja 673</w:t>
      </w:r>
    </w:p>
    <w:p>
      <w:r>
        <w:rPr>
          <w:b/>
        </w:rPr>
        <w:t xml:space="preserve">Ohjeet</w:t>
      </w:r>
    </w:p>
    <w:p>
      <w:r>
        <w:t xml:space="preserve">Anna minulle luettelo kaikista Trolls World Tour Soundtrackilla esiintyvistä artisteista.</w:t>
      </w:r>
    </w:p>
    <w:p>
      <w:r>
        <w:rPr>
          <w:b/>
        </w:rPr>
        <w:t xml:space="preserve">Konteksti</w:t>
      </w:r>
    </w:p>
    <w:p>
      <w:r>
        <w:t xml:space="preserve">Trolls World Tour: Trolls World Tour: Original Motion Picture Soundtrack on vuonna 2020 ilmestyneen DreamWorks Animationin elokuvan Trolls World Tour soundtrack-albumi, jonka RCA Records julkaisi 13. maaliskuuta 2020.</w:t>
        <w:t xml:space="preserve">Soundtrackin on tuottanut pääasiassa laulaja-lauluntekijä Justin Timberlake.[1] Ennen albumia julkaistiin SZA:n ja Timberlaken singlet "The Other Side" ja Anderson .Paakin ja Timberlaken "Don't Slack".[2</w:t>
        <w:br/>
        <w:br/>
        <w:t xml:space="preserve">Tausta</w:t>
        <w:br/>
        <w:t xml:space="preserve">Sen lisäksi, että Justin Timberlake toisti Branchin ääniroolinsa jatko-osassa, hän toimi myös sen soundtrackin vastaavana tuottajana, kuten hän teki myös alkuperäisen elokuvan soundtrackilla, joka julkaistiin vuonna 2016. Hän paljasti 13. helmikuuta sosiaalisessa mediassaan käsinkirjoitetun listan soundtrackin kappaleista ja merkitsi myös siinä esiintyvät tärkeimmät artistit.</w:t>
        <w:t xml:space="preserve">3]</w:t>
        <w:br/>
        <w:br/>
        <w:t xml:space="preserve">Elokuvan juonen mukaisesti, jossa ensimmäisen elokuvan peikot huomaavat, että peikot ympäri maailmaa jakautuvat kuuden eri musiikkityypin (pop, funk, klassinen, tekno, country ja rock) mukaan, soundtrackilla kuullaan kappaleita kyseisistä tyylilajeista.[4]</w:t>
        <w:br/>
        <w:br/>
        <w:t xml:space="preserve">Kappalelistaus</w:t>
        <w:br/>
        <w:t xml:space="preserve">Numero</w:t>
        <w:tab/>
        <w:t xml:space="preserve">Nimike</w:t>
        <w:tab/>
        <w:t xml:space="preserve">Kirjoittaja(t)</w:t>
        <w:tab/>
        <w:t xml:space="preserve">Tuottaja(t</w:t>
        <w:tab/>
        <w:t xml:space="preserve">Pituus</w:t>
        <w:br/>
        <w:t xml:space="preserve">1</w:t>
        <w:tab/>
        <w:t xml:space="preserve">"The Other Side" (SZA ja Justin Timberlake)</w:t>
        <w:tab/>
        <w:br/>
        <w:t xml:space="preserve">Solána RoweSarah AaronsJustin TimberlakeLudwig GöranssonMax Martin</w:t>
        <w:br/>
        <w:t xml:space="preserve">TimberlakeGöransson</w:t>
        <w:br/>
        <w:t xml:space="preserve">3:08</w:t>
        <w:br/>
        <w:t xml:space="preserve">2</w:t>
        <w:tab/>
        <w:t xml:space="preserve">"Trolls Wanna Have Good Times" (Anna Kendrick, Justin Timberlake, James Corden, Ester Dean, Icona Pop, Kenan Thompson ja The Pop Trolls)</w:t>
        <w:tab/>
        <w:br/>
        <w:t xml:space="preserve">ThompsonBernard EdwardsChristopher HartzDmitry BrillHerbie HancockLady Miss KierGöranssonNile RodgersQ-TipRobert HazardTowa Tei</w:t>
        <w:br/>
        <w:t xml:space="preserve">Göransson</w:t>
        <w:tab/>
        <w:t xml:space="preserve">3:25</w:t>
        <w:br/>
        <w:t xml:space="preserve">3</w:t>
        <w:tab/>
        <w:t xml:space="preserve">"Don't Slack" (Anderson .Paak ja Justin Timberlake)</w:t>
        <w:tab/>
        <w:br/>
        <w:t xml:space="preserve">TimberlakeBrandon AndersonGöransson</w:t>
        <w:br/>
        <w:t xml:space="preserve">TimberlakeAnderson .PaakGöransson</w:t>
        <w:br/>
        <w:t xml:space="preserve">2:54</w:t>
        <w:br/>
        <w:t xml:space="preserve">4</w:t>
        <w:tab/>
        <w:t xml:space="preserve">"It's All Love" (Anderson .Paak, Justin Timberlake, Mary J. Blige ja George Clinton)</w:t>
        <w:tab/>
        <w:br/>
        <w:t xml:space="preserve">AndersonJames FauntleroyJoseph ShirleyGöransson</w:t>
        <w:br/>
        <w:t xml:space="preserve">ShirleyGöransson</w:t>
        <w:br/>
        <w:t xml:space="preserve">3:35</w:t>
        <w:br/>
        <w:t xml:space="preserve">5</w:t>
        <w:tab/>
        <w:t xml:space="preserve">"Just Sing (Trolls World Tour)" (Justin Timberlake, Anna Kendrick, Kelly Clarkson, Mary J. Blige, Anderson .Paak ja Kenan Thompson)</w:t>
        <w:tab/>
        <w:br/>
        <w:t xml:space="preserve">TimberlakeAaronsGöranssonMartin</w:t>
        <w:br/>
        <w:t xml:space="preserve">TimberlakeGöransson</w:t>
        <w:br/>
        <w:t xml:space="preserve">3:34</w:t>
        <w:br/>
        <w:t xml:space="preserve">6. "Just Sing (Trolls World Tour)" (Justin Timberlake, Anna Kendrick, Kelly Clark</w:t>
        <w:t xml:space="preserve">on, Mary J. Blige, Anderson .Pa</w:t>
        <w:t xml:space="preserve">k ja Kenan Thompson) 3:34 </w:t>
        <w:tab/>
        <w:t xml:space="preserve">"One More Time" (Anthony Ramos)</w:t>
        <w:tab/>
        <w:br/>
        <w:t xml:space="preserve">Thomas BangalterGuy-Manuel de Homem-ChristoAnthony Moore</w:t>
        <w:br/>
        <w:t xml:space="preserve">Göransson</w:t>
        <w:tab/>
        <w:t xml:space="preserve">2:42</w:t>
        <w:br/>
        <w:t xml:space="preserve">7</w:t>
        <w:tab/>
        <w:t xml:space="preserve">"Atomic Dog World Tour Remix" (George Clinton ja Parliament-Funkadelic, Anderson .Paak ja Mary J. Blige)</w:t>
        <w:tab/>
        <w:br/>
        <w:t xml:space="preserve">ClintonDavid SpradleyGarry ShiderAnderson</w:t>
        <w:br/>
        <w:t xml:space="preserve">ClintonShirleyGöransson</w:t>
        <w:br/>
        <w:t xml:space="preserve">4:17</w:t>
        <w:br/>
        <w:t xml:space="preserve">8</w:t>
        <w:t xml:space="preserve">Atomic Dog World Tour Remix"</w:t>
        <w:tab/>
        <w:t xml:space="preserve">"Rainbows, Unicorns, Everything Nice" (Walt Dohrn ja Joseph Shirley)</w:t>
        <w:tab/>
        <w:t xml:space="preserve">Aidan Jensen</w:t>
        <w:tab/>
        <w:t xml:space="preserve">Göransson</w:t>
        <w:t xml:space="preserve">Göransson</w:t>
        <w:tab/>
        <w:t xml:space="preserve">0:12</w:t>
        <w:br/>
        <w:t xml:space="preserve">9</w:t>
        <w:tab/>
        <w:t xml:space="preserve">"Rock N Roll Rules" (Haim ja Ludwig Göransson)</w:t>
        <w:tab/>
        <w:br/>
        <w:t xml:space="preserve">Alana HaimDanielle HaimEste HaimGöransson</w:t>
        <w:br/>
        <w:t xml:space="preserve">Göransson</w:t>
        <w:tab/>
        <w:t xml:space="preserve">3:10</w:t>
        <w:br/>
        <w:t xml:space="preserve">10</w:t>
        <w:tab/>
        <w:t xml:space="preserve">"Leaving Lonesome Flats" (Dierks Bentley)</w:t>
        <w:tab/>
        <w:br/>
        <w:t xml:space="preserve">Chris StapletonTimberlake</w:t>
        <w:br/>
        <w:t xml:space="preserve">T</w:t>
        <w:t xml:space="preserve">im</w:t>
        <w:t xml:space="preserve">ber</w:t>
        <w:t xml:space="preserve">lakeGöransson</w:t>
        <w:br/>
        <w:t xml:space="preserve"> 3:10</w:t>
        <w:br/>
        <w:t xml:space="preserve"> 11. </w:t>
        <w:tab/>
        <w:t xml:space="preserve"> "Born to Die" (Kelly Clarkson)</w:t>
        <w:tab/>
        <w:br/>
        <w:t xml:space="preserve">StapletonTimberlake</w:t>
        <w:br/>
        <w:t xml:space="preserve">TimberlakeGöransson</w:t>
        <w:br/>
        <w:t xml:space="preserve">3:26</w:t>
        <w:br/>
        <w:t xml:space="preserve">12. "Born to Die" (Kel</w:t>
        <w:t xml:space="preserve">y Clarkson) StapletonTimberlake</w:t>
        <w:t xml:space="preserve">TimberlakeGöransson 3:26 .</w:t>
        <w:tab/>
        <w:t xml:space="preserve"> "Trolls 2 Many Hits Mashup" (Anna Kendrick, Justin Timberlake, James Corden,</w:t>
        <w:t xml:space="preserve">Icona Pop ja The Pop Trolls)</w:t>
        <w:tab/>
        <w:br/>
        <w:t xml:space="preserve">Anslem DouglasArmando PerezDonnie WahlbergDan HartmanEmma BuntonYoo Gun-hyungPark Jai-sangDavid ListenbeeMark WahlbergMatthew RoweMelanie BrownMelanie ChrisholmPeter SchroederBiff StannardSandy WilhelmStefan GordySkyler GordyFaheem Najm</w:t>
        <w:br/>
        <w:t xml:space="preserve">Göransson</w:t>
        <w:tab/>
        <w:t xml:space="preserve">1:01</w:t>
        <w:br/>
        <w:t xml:space="preserve">13</w:t>
        <w:tab/>
        <w:t xml:space="preserve">"Barracuda" (Rachel Bloom)</w:t>
        <w:tab/>
        <w:br/>
        <w:t xml:space="preserve">Ann WilsonMichael Derosie</w:t>
        <w:t xml:space="preserve">rN</w:t>
        <w:t xml:space="preserve">anc</w:t>
        <w:t xml:space="preserve">y WilsonRoger Fisher</w:t>
        <w:br/>
        <w:t xml:space="preserve"> Göransson</w:t>
        <w:tab/>
        <w:t xml:space="preserve">4:06</w:t>
        <w:br/>
        <w:t xml:space="preserve"> 14. </w:t>
        <w:tab/>
        <w:t xml:space="preserve"> </w:t>
        <w:t xml:space="preserve">"Yodel Beat" (Ludwig Göransson)</w:t>
        <w:tab/>
        <w:t xml:space="preserve">Göransson</w:t>
        <w:tab/>
        <w:t xml:space="preserve">Göransson</w:t>
        <w:tab/>
        <w:t xml:space="preserve">2:50</w:t>
        <w:br/>
        <w:t xml:space="preserve">15. "</w:t>
        <w:t xml:space="preserve">odel Beat" (Ludwig Göransson) </w:t>
        <w:t xml:space="preserve">öransson Göransson 2:50 </w:t>
        <w:tab/>
        <w:t xml:space="preserve">"Crazy Train" (Rachel Bloom)</w:t>
        <w:tab/>
        <w:br/>
        <w:t xml:space="preserve">Ozzy OsbourneRandy RhoadsBob Daisley</w:t>
        <w:br/>
        <w:t xml:space="preserve">Göransson</w:t>
        <w:tab/>
        <w:t xml:space="preserve">3:15</w:t>
        <w:br/>
        <w:t xml:space="preserve">16. "Crazy</w:t>
        <w:t xml:space="preserve"> T</w:t>
        <w:t xml:space="preserve">rai</w:t>
        <w:t xml:space="preserve">n" (Rachel Bloom) 3:15 . </w:t>
        <w:tab/>
        <w:t xml:space="preserve"> "I Fall to Pieces" (Sam Rockwell)</w:t>
        <w:tab/>
        <w:br/>
        <w:t xml:space="preserve">Hank CochranHarlan Howard</w:t>
        <w:br/>
        <w:t xml:space="preserve">Göransson</w:t>
        <w:tab/>
        <w:t xml:space="preserve">2:14</w:t>
        <w:br/>
        <w:t xml:space="preserve">17. "I Fall to Pieces</w:t>
        <w:t xml:space="preserve"> (Sam Rockwell) Hank CochranHar</w:t>
        <w:t xml:space="preserve">an Howard Göransson 2:14 </w:t>
        <w:tab/>
        <w:t xml:space="preserve">"Perfect for Me" (Justin Timberlake)</w:t>
        <w:tab/>
        <w:br/>
        <w:t xml:space="preserve">TimberlakeKenyon DixonGöransson</w:t>
        <w:br/>
        <w:t xml:space="preserve">TimberlakeGöransson</w:t>
        <w:br/>
        <w:t xml:space="preserve">3:47</w:t>
        <w:br/>
        <w:t xml:space="preserve">18. "Perfect for Me"</w:t>
        <w:t xml:space="preserve">(Justin Timberlake) TimberlakeK</w:t>
        <w:t xml:space="preserve">nyon DixonGöransson 3:47 </w:t>
        <w:tab/>
        <w:t xml:space="preserve">"Rock You Like a Hurricane" (Bloom)</w:t>
        <w:tab/>
        <w:br/>
        <w:t xml:space="preserve">Herman RarebellKlaus MeineRudolf Schenker</w:t>
        <w:br/>
        <w:t xml:space="preserve">Göransson</w:t>
        <w:tab/>
        <w:t xml:space="preserve">3:05</w:t>
        <w:br/>
        <w:t xml:space="preserve">19. "Rock You Like</w:t>
        <w:t xml:space="preserve">a Hurricane" (Bloom) 3:05 </w:t>
        <w:tab/>
        <w:t xml:space="preserve">"It's All Love (History of Funk)" (George Clinton, Mary J. Blige, Anderson .Paak)</w:t>
        <w:tab/>
        <w:br/>
        <w:t xml:space="preserve">AndersonFauntleroyShirleyGöransson</w:t>
        <w:br/>
        <w:t xml:space="preserve">ShirleyGöransson</w:t>
        <w:br/>
        <w:t xml:space="preserve">2:10</w:t>
        <w:br/>
        <w:t xml:space="preserve">20.</w:t>
        <w:tab/>
        <w:t xml:space="preserve">"Just Sing (Trolls World Tour)" (Justin Timberlake, Anna Kendrick, James Corden, Kelly Clarkson, George Clinton, Mary J. Blige, Anderson .Paak, Rachel Bloom, Kenan Thompson, Anthony Ramos, Red Velvet, Icona Pop ja Sam Rockwell)</w:t>
        <w:tab/>
        <w:br/>
        <w:t xml:space="preserve">S. RoweTimberlakeTimberlakeAaronsGöranssonMartin</w:t>
        <w:br/>
        <w:t xml:space="preserve">TimberlakeGöransson</w:t>
        <w:br/>
        <w:t xml:space="preserve">4:00</w:t>
        <w:br/>
        <w:t xml:space="preserve">Kokonaisuuden pituus:</w:t>
        <w:tab/>
        <w:t xml:space="preserve">60:00</w:t>
      </w:r>
    </w:p>
    <w:p>
      <w:r>
        <w:rPr>
          <w:b/>
        </w:rPr>
        <w:t xml:space="preserve">Vastaus</w:t>
      </w:r>
    </w:p>
    <w:p>
      <w:r>
        <w:t xml:space="preserve">(SZA ja Justin Timberlake)</w:t>
        <w:br/>
        <w:t xml:space="preserve">- (Anna Kendrick, Justin Timberlake, James Corden, Ester Dean, Icona Pop, Kenan Thompson ja The Pop Trolls)</w:t>
        <w:br/>
        <w:t xml:space="preserve">- (Anderson .Paak ja Justin Timberlake)</w:t>
        <w:br/>
        <w:t xml:space="preserve">- (Anderson</w:t>
        <w:t xml:space="preserve">Paak, Justin Timberlake, Mary J. Blige ja George Clinton)</w:t>
        <w:br/>
        <w:t xml:space="preserve">- (Trolls World Tour)" (Justin Timberlake, Anna Kendrick, Kelly Clarkson, Mary J. Blige, Anderson .Paak ja Kenan Thompson)")</w:t>
        <w:br/>
        <w:t xml:space="preserve">(Anthony Ramos)</w:t>
        <w:br/>
        <w:t xml:space="preserve">- (George Clinton ja Parliament-Funkadelic, Anderson .Paak ja Mary J</w:t>
        <w:t xml:space="preserve">Blige)</w:t>
        <w:br/>
        <w:t xml:space="preserve">- (Walt Dohrn ja Joseph Shirley)</w:t>
        <w:br/>
        <w:t xml:space="preserve">- (Haim ja Ludwig Göransson)</w:t>
        <w:br/>
        <w:t xml:space="preserve">- (Dierks Bentley)</w:t>
        <w:br/>
        <w:t xml:space="preserve">- (Kelly Clarkson</w:t>
        <w:br/>
        <w:t xml:space="preserve">- (Anna Kendrick, Justin Timberlake, James Corden,</w:t>
        <w:t xml:space="preserve">Icona Pop ja The Pop Trolls)</w:t>
        <w:br/>
        <w:t xml:space="preserve">- (Rachel Bloom)</w:t>
        <w:br/>
        <w:t xml:space="preserve">- (Ludwig Göransson)</w:t>
        <w:br/>
        <w:t xml:space="preserve">- (Rachel Bloom)</w:t>
        <w:br/>
        <w:t xml:space="preserve">- (Sam Rockwell)</w:t>
        <w:br/>
        <w:t xml:space="preserve">- (Justin Timberlake)</w:t>
        <w:br/>
        <w:t xml:space="preserve">- (Bloom)</w:t>
        <w:br/>
        <w:t xml:space="preserve">- (George Clinton, Mary J.</w:t>
        <w:t xml:space="preserve">Blige, Anderson .Paak)</w:t>
        <w:br/>
        <w:t xml:space="preserve">- (Justin Timberlake, Anna Kendrick, James Corden, Kelly Clarkson, George Clinton, Mary J. Blige, Anderson .Paak, Rachel Bloom, Kenan Thompson, Anthony Ramos, Red Velvet, Icona Pop ja Sam Rockwell)</w:t>
      </w:r>
    </w:p>
    <w:p>
      <w:r>
        <w:rPr>
          <w:b/>
          <w:u w:val="single"/>
        </w:rPr>
        <w:t xml:space="preserve">Asiakirja 674</w:t>
      </w:r>
    </w:p>
    <w:p>
      <w:r>
        <w:rPr>
          <w:b/>
        </w:rPr>
        <w:t xml:space="preserve">Ohjeet</w:t>
      </w:r>
    </w:p>
    <w:p>
      <w:r>
        <w:t xml:space="preserve">Paljonko on leipurin tusinassa?</w:t>
      </w:r>
    </w:p>
    <w:p>
      <w:r>
        <w:rPr>
          <w:b/>
        </w:rPr>
        <w:t xml:space="preserve">Vastaus</w:t>
      </w:r>
    </w:p>
    <w:p>
      <w:r>
        <w:t xml:space="preserve">Leipurin tusina ei ole 12, vaan 13. Tämän käytännön alkuperästä on olemassa tarina, joka juontaa juurensa keskiajalle, jolloin leipurit heittivät ylimääräisen sämpylän tai leivän, jotta heitä ei todettaisi syyllisiksi asiakkaidensa huijaamiseen myydyn vehnäjauhon hinnan ja myydyn vehnäjauhon määrän perusteella. Nykyaikana kyse on enemmänkin leipurin anteliaisuudesta; tosin et välttämättä löydä leipuria, joka todella antaa sinulle 13 leipää, kun maksat tusinasta donitsia.</w:t>
      </w:r>
    </w:p>
    <w:p>
      <w:r>
        <w:rPr>
          <w:b/>
          <w:u w:val="single"/>
        </w:rPr>
        <w:t xml:space="preserve">Asiakirja 675</w:t>
      </w:r>
    </w:p>
    <w:p>
      <w:r>
        <w:rPr>
          <w:b/>
        </w:rPr>
        <w:t xml:space="preserve">Ohjeet</w:t>
      </w:r>
    </w:p>
    <w:p>
      <w:r>
        <w:t xml:space="preserve">Mikä on Goethen paras teos?</w:t>
      </w:r>
    </w:p>
    <w:p>
      <w:r>
        <w:rPr>
          <w:b/>
        </w:rPr>
        <w:t xml:space="preserve">Konteksti</w:t>
      </w:r>
    </w:p>
    <w:p>
      <w:r>
        <w:t xml:space="preserve">Goethen merkittävimmät ennen Weimariin siirtymistään syntyneet teokset olivat Götz von Berlichingen (1773), tragedia, joka oli ensimmäinen teos, joka toi hänelle tunnustusta, ja romaani Nuoren Wertherin kärsimykset (saks. Die Leiden des jungen Werthers) (1774), joka toi Goethelle valtavan maineen kirjailijana romantiikan alkuvaihetta leimanneella Sturm und Drang -kaudella. Wertheriä pidetäänkin usein "kipinänä", joka sytytti liikkeen, ja sitä voidaan kiistatta kutsua maailman ensimmäiseksi "bestselleriksi". Weimarin vuosina ennen kuin hän tapasi Schillerin vuonna 1794, hän aloitti Wilhelm Meisterin oppisopimuskoulutuksen[42] ja kirjoitti draamat Iphigenie auf Tauris,[43] Egmont,[44] ja Torquato Tasso[45] sekä sadun Reineke Fuchs.[46] Hänen ja Schillerin ystävyyskaudelleen kuuluvat Wilhelm Meisterin Journeyman Years (jatkoa Wilhelm Meisterin oppivuosille), Hermannin ja Dorothean idylli, Roomalaiset elegiat ja säedraama The Natural Daughter (Luonnollinen tytär).[47] Viimeisellä kaudella, Schillerin kuoleman 1805 ja hänen oman kuolemansa välisenä aikana, ilmestyivät Faustin ensimmäinen osa (1808), Valinnaiset sukulaisuudet (1809), Länsi-itäinen Diwan (vuonna 1819 ilmestynyt kokoelma persialaiseen tyyliin kirjoitettuja runoja, joissa oli vaikutteita Hafezin teoksista), omaelämäkerrallinen Aus meinem Leben: Dichtung und Wahrheit (Vuosina 1811-1833 julkaistu), joka kattaa hänen varhaiselämänsä ja päättyy Weimariin lähtöön, Italian matka (1816-17) sekä sarja taideaiheisia tutkielmia. Faust, toinen osa valmistui ennen hänen kuolemaansa vuonna 1832 ja julkaistiin postuumisti myöhemmin samana vuonna. Hänen kirjoituksillaan oli välittömästi vaikutusvaltaa kirjallisuus- ja taidepiireissä[47].</w:t>
      </w:r>
    </w:p>
    <w:p>
      <w:r>
        <w:rPr>
          <w:b/>
        </w:rPr>
        <w:t xml:space="preserve">Vastaus</w:t>
      </w:r>
    </w:p>
    <w:p>
      <w:r>
        <w:t xml:space="preserve">Olettaen, että kirjallisuus ei ole tarkka tiede ja että teoksia ei voida jakaa objektiivisesti arvioitaviin teoksiin, kuten hyviin, huonoihin tai erinomaisiin, ja että Goethe loi suuren määrän teoksia, vastaan kysymykseen seuraavasti:</w:t>
        <w:br/>
        <w:t xml:space="preserve"> Goethelle tärkeimmät teokset ovat Goetz von Berlichingen ja Nuoren Wertherin surut, koska nämä teokset antoivat hänelle ensimmäisen maineen Sturm und Drangin aikana.</w:t>
      </w:r>
    </w:p>
    <w:p>
      <w:r>
        <w:rPr>
          <w:b/>
          <w:u w:val="single"/>
        </w:rPr>
        <w:t xml:space="preserve">Asiakirja 676</w:t>
      </w:r>
    </w:p>
    <w:p>
      <w:r>
        <w:rPr>
          <w:b/>
        </w:rPr>
        <w:t xml:space="preserve">Ohjeet</w:t>
      </w:r>
    </w:p>
    <w:p>
      <w:r>
        <w:t xml:space="preserve">Miksi markkinoilla ei ole nyt lasten riisimuroja?</w:t>
      </w:r>
    </w:p>
    <w:p>
      <w:r>
        <w:rPr>
          <w:b/>
        </w:rPr>
        <w:t xml:space="preserve">Vastaus</w:t>
      </w:r>
    </w:p>
    <w:p>
      <w:r>
        <w:t xml:space="preserve">Koska riisin sisältämä arseeni herättää enemmän huolta. Ja se on suurempi huolenaihe vauvoille. FDA:n mukaan imeväisten riisin saanti on noin kolme kertaa suurempi kuin aikuisten ruumiinpainoon suhteutettuna. Niinpä yhä useammat perheet alkavat siirtyä muihin vaihtoehtoihin. lasten riisimuroja ei enää ole.</w:t>
      </w:r>
    </w:p>
    <w:p>
      <w:r>
        <w:rPr>
          <w:b/>
          <w:u w:val="single"/>
        </w:rPr>
        <w:t xml:space="preserve">Asiakirja 677</w:t>
      </w:r>
    </w:p>
    <w:p>
      <w:r>
        <w:rPr>
          <w:b/>
        </w:rPr>
        <w:t xml:space="preserve">Ohjeet</w:t>
      </w:r>
    </w:p>
    <w:p>
      <w:r>
        <w:t xml:space="preserve">Mikä on isotermi?</w:t>
      </w:r>
    </w:p>
    <w:p>
      <w:r>
        <w:rPr>
          <w:b/>
        </w:rPr>
        <w:t xml:space="preserve">Konteksti</w:t>
      </w:r>
    </w:p>
    <w:p>
      <w:r>
        <w:t xml:space="preserve">Isotermi on viiva, joka yhdistää kartan pisteitä, joilla on sama lämpötila. Näin ollen kaikilla pisteillä, joiden kautta isotermi kulkee, on sama tai sama lämpötila ilmoitettuna ajankohtana. Isotermiä 0 °C:n lämpötilassa kutsutaan jäätymisrajaksi. Termin keksi preussilainen maantieteilijä ja luonnontieteilijä Alexander von Humboldt, joka osana kasvien maantieteellistä levinneisyyttä koskevaa tutkimustaan julkaisi ensimmäisen isotermikartan Pariisissa vuonna 1817.</w:t>
      </w:r>
    </w:p>
    <w:p>
      <w:r>
        <w:rPr>
          <w:b/>
        </w:rPr>
        <w:t xml:space="preserve">Vastaus</w:t>
      </w:r>
    </w:p>
    <w:p>
      <w:r>
        <w:t xml:space="preserve">Isotermi on viiva, joka yhdistää kartan pisteitä, joilla on sama lämpötila.</w:t>
      </w:r>
    </w:p>
    <w:p>
      <w:r>
        <w:rPr>
          <w:b/>
          <w:u w:val="single"/>
        </w:rPr>
        <w:t xml:space="preserve">Asiakirja 678</w:t>
      </w:r>
    </w:p>
    <w:p>
      <w:r>
        <w:rPr>
          <w:b/>
        </w:rPr>
        <w:t xml:space="preserve">Ohjeet</w:t>
      </w:r>
    </w:p>
    <w:p>
      <w:r>
        <w:t xml:space="preserve">Mikä on nopein tapa matkustaa Yhdysvaltojen ja Kroatian välillä?</w:t>
      </w:r>
    </w:p>
    <w:p>
      <w:r>
        <w:rPr>
          <w:b/>
        </w:rPr>
        <w:t xml:space="preserve">Vastaus</w:t>
      </w:r>
    </w:p>
    <w:p>
      <w:r>
        <w:t xml:space="preserve">Nopein tapa matkustaa olisi lentokoneella, joka olisi nopeampi kuin laivamatka.</w:t>
      </w:r>
    </w:p>
    <w:p>
      <w:r>
        <w:rPr>
          <w:b/>
          <w:u w:val="single"/>
        </w:rPr>
        <w:t xml:space="preserve">Asiakirja 679</w:t>
      </w:r>
    </w:p>
    <w:p>
      <w:r>
        <w:rPr>
          <w:b/>
        </w:rPr>
        <w:t xml:space="preserve">Ohjeet</w:t>
      </w:r>
    </w:p>
    <w:p>
      <w:r>
        <w:t xml:space="preserve">Keksi 5 erilaista syytä, jonka voisin antaa pomolleni, jotta voisin pitää vapaata.</w:t>
      </w:r>
    </w:p>
    <w:p>
      <w:r>
        <w:rPr>
          <w:b/>
        </w:rPr>
        <w:t xml:space="preserve">Vastaus</w:t>
      </w:r>
    </w:p>
    <w:p>
      <w:r>
        <w:t xml:space="preserve">Tässä on 5 eri syytä, jotka voit antaa pomollesi, jotta voit pitää vapaata:</w:t>
        <w:br/>
        <w:t xml:space="preserve"> 1.</w:t>
        <w:t xml:space="preserve">on mentävä lapsesi palkintoseremoniaan</w:t>
        <w:br/>
        <w:t xml:space="preserve">2.</w:t>
        <w:t xml:space="preserve">Sait ruokamyrkytyksen</w:t>
        <w:br/>
        <w:t xml:space="preserve">3</w:t>
        <w:t xml:space="preserve">Kotisi sähköt katkesivat</w:t>
        <w:br/>
        <w:t xml:space="preserve">4</w:t>
        <w:t xml:space="preserve">Autosi on korjaamolla, eikä sinulla ole kyytiä töihin</w:t>
        <w:br/>
        <w:t xml:space="preserve">5. Perheesi teki yllätysvierailun luoksesi.</w:t>
      </w:r>
    </w:p>
    <w:p>
      <w:r>
        <w:rPr>
          <w:b/>
          <w:u w:val="single"/>
        </w:rPr>
        <w:t xml:space="preserve">Asiakirja 680</w:t>
      </w:r>
    </w:p>
    <w:p>
      <w:r>
        <w:rPr>
          <w:b/>
        </w:rPr>
        <w:t xml:space="preserve">Ohjeet</w:t>
      </w:r>
    </w:p>
    <w:p>
      <w:r>
        <w:t xml:space="preserve">Millä valmistetaan keitettyjen kiinalaisten nyyttien taikina?</w:t>
      </w:r>
    </w:p>
    <w:p>
      <w:r>
        <w:rPr>
          <w:b/>
        </w:rPr>
        <w:t xml:space="preserve">Vastaus</w:t>
      </w:r>
    </w:p>
    <w:p>
      <w:r>
        <w:t xml:space="preserve">Vehnää käytetään keitettyjen kiinalaisten nyyttien jauhojen valmistukseen.</w:t>
      </w:r>
    </w:p>
    <w:p>
      <w:r>
        <w:rPr>
          <w:b/>
          <w:u w:val="single"/>
        </w:rPr>
        <w:t xml:space="preserve">Asiakirja 681</w:t>
      </w:r>
    </w:p>
    <w:p>
      <w:r>
        <w:rPr>
          <w:b/>
        </w:rPr>
        <w:t xml:space="preserve">Ohjeet</w:t>
      </w:r>
    </w:p>
    <w:p>
      <w:r>
        <w:t xml:space="preserve">Tunnista, mikä eläinlaji on elossa tai sukupuuttoon kuollut: Polacanthus, Olive Ridley -kilpikonna.</w:t>
      </w:r>
    </w:p>
    <w:p>
      <w:r>
        <w:rPr>
          <w:b/>
        </w:rPr>
        <w:t xml:space="preserve">Vastaus</w:t>
      </w:r>
    </w:p>
    <w:p>
      <w:r>
        <w:t xml:space="preserve">Oliivikilpikonna on elossa, Polacanthus on sukupuuttoon kuollut.</w:t>
      </w:r>
    </w:p>
    <w:p>
      <w:r>
        <w:rPr>
          <w:b/>
          <w:u w:val="single"/>
        </w:rPr>
        <w:t xml:space="preserve">Asiakirja 682</w:t>
      </w:r>
    </w:p>
    <w:p>
      <w:r>
        <w:rPr>
          <w:b/>
        </w:rPr>
        <w:t xml:space="preserve">Ohjeet</w:t>
      </w:r>
    </w:p>
    <w:p>
      <w:r>
        <w:t xml:space="preserve">Mitä eroa on luonnollisilla ja reaaliluvuilla?</w:t>
      </w:r>
    </w:p>
    <w:p>
      <w:r>
        <w:rPr>
          <w:b/>
        </w:rPr>
        <w:t xml:space="preserve">Vastaus</w:t>
      </w:r>
    </w:p>
    <w:p>
      <w:r>
        <w:t xml:space="preserve">Luonnolliset luvut sisältävät positiiviset kokonaisluvut. Esimerkiksi 1 ja 2 kuuluvat luonnollisten lukujen joukkoon. Reaalilukuihin kuuluvat kaikki luvut miinus äärettömän ja plus äärettömän välillä. Luonnolliset luvut ovat reaalilukujen osajoukko.</w:t>
      </w:r>
    </w:p>
    <w:p>
      <w:r>
        <w:rPr>
          <w:b/>
          <w:u w:val="single"/>
        </w:rPr>
        <w:t xml:space="preserve">Asiakirja 683</w:t>
      </w:r>
    </w:p>
    <w:p>
      <w:r>
        <w:rPr>
          <w:b/>
        </w:rPr>
        <w:t xml:space="preserve">Ohjeet</w:t>
      </w:r>
    </w:p>
    <w:p>
      <w:r>
        <w:t xml:space="preserve">Kuinka monta paikkaa on yhteensä?</w:t>
      </w:r>
    </w:p>
    <w:p>
      <w:r>
        <w:rPr>
          <w:b/>
        </w:rPr>
        <w:t xml:space="preserve">Konteksti</w:t>
      </w:r>
    </w:p>
    <w:p>
      <w:r>
        <w:t xml:space="preserve">Norjassa pidettiin parlamenttivaalit 7. lokakuuta 1957. Tulos oli työväenpuolueen voitto, sillä se sai 78 paikkaa Stortingin 150 paikasta. Tämän seurauksena Gerhardsenin hallitus jatkoi tehtävässään.</w:t>
        <w:br/>
        <w:br/>
        <w:t xml:space="preserve"> Tämä oli viimeinen kerta, kun yksittäinen puolue voitti yksin enemmistön paikoista Norjan vaaleissa.</w:t>
      </w:r>
    </w:p>
    <w:p>
      <w:r>
        <w:rPr>
          <w:b/>
        </w:rPr>
        <w:t xml:space="preserve">Vastaus</w:t>
      </w:r>
    </w:p>
    <w:p>
      <w:r>
        <w:t xml:space="preserve">150 paikkaa</w:t>
      </w:r>
    </w:p>
    <w:p>
      <w:r>
        <w:rPr>
          <w:b/>
          <w:u w:val="single"/>
        </w:rPr>
        <w:t xml:space="preserve">Asiakirja 684</w:t>
      </w:r>
    </w:p>
    <w:p>
      <w:r>
        <w:rPr>
          <w:b/>
        </w:rPr>
        <w:t xml:space="preserve">Ohjeet</w:t>
      </w:r>
    </w:p>
    <w:p>
      <w:r>
        <w:t xml:space="preserve">Mikä ruokkii Springfieldin tekojärveä?</w:t>
      </w:r>
    </w:p>
    <w:p>
      <w:r>
        <w:rPr>
          <w:b/>
        </w:rPr>
        <w:t xml:space="preserve">Konteksti</w:t>
      </w:r>
    </w:p>
    <w:p>
      <w:r>
        <w:t xml:space="preserve">Broad Brook Canal on vesihuoltokanava, joka syöttää Springfieldin tekojärveä (eli Ludlowin tekojärveä) Ludlow'ssa, Massachusettsissa, joka on Springfieldin kaupungin julkinen vesihuoltolaitos. Sen pohjoisosa tunnetaan myös nimellä Jabish Canal.</w:t>
        <w:br/>
        <w:br/>
        <w:t xml:space="preserve"> Kanava rakennettiin ensimmäisen kerran noin vuonna 1875. Sen pituus oli 3 650 metriä (11 960 jalkaa), ja se ruokki sen itäpuolella sijaitsevaa Springfieldin tekojärveä Belchertownin tekojärvestä ja suolta kerätyllä vedellä. Tämän veden laatua pidettiin kuitenkin heikkolaatuisena, joten vuosina 1890-1891 kanavaa jatkettiin pohjoiseen Belchertownin säiliön läpi Jabish Brookiin, Broad Brookin itäpuolelle. Tämän lisäyksen jälkeen kanavan kokonaispituus oli noin 13 kilometriä (8 mailia), josta 430 metriä (1 400 jalkaa) kulki valurautaputken (halkaisija 54 tuumaa) kautta Cherry Valleyn padon yli. Koko kanavan leveys oli 6,7 metriä (22 jalkaa) pinnasta ja 2,4 metriä (8 jalkaa) pohjasta, ja sen syvyys oli 1,42 metriä (4,66 jalkaa).</w:t>
      </w:r>
    </w:p>
    <w:p>
      <w:r>
        <w:rPr>
          <w:b/>
        </w:rPr>
        <w:t xml:space="preserve">Vastaus</w:t>
      </w:r>
    </w:p>
    <w:p>
      <w:r>
        <w:t xml:space="preserve">Broad Brook Canal on vesihuoltokanava, joka syöttää Springfieldin tekojärveä, joka tunnetaan myös Ludlowin tekojärvenä. Se on Springfieldin kaupungin tärkein vesihuoltoverkko Massachusettsissa. Broad Brookin kanava rakennettiin vuonna 1875, ja sen pituus on 11 960 jalkaa.</w:t>
      </w:r>
    </w:p>
    <w:p>
      <w:r>
        <w:rPr>
          <w:b/>
          <w:u w:val="single"/>
        </w:rPr>
        <w:t xml:space="preserve">Asiakirja 685</w:t>
      </w:r>
    </w:p>
    <w:p>
      <w:r>
        <w:rPr>
          <w:b/>
        </w:rPr>
        <w:t xml:space="preserve">Ohjeet</w:t>
      </w:r>
    </w:p>
    <w:p>
      <w:r>
        <w:t xml:space="preserve">Miten minun pitäisi priorisoida aikani?</w:t>
      </w:r>
    </w:p>
    <w:p>
      <w:r>
        <w:rPr>
          <w:b/>
        </w:rPr>
        <w:t xml:space="preserve">Vastaus</w:t>
      </w:r>
    </w:p>
    <w:p>
      <w:r>
        <w:t xml:space="preserve">Tähän on monia tapoja. Hyvä nyrkkisääntö on, että ajankäytön tulisi heijastaa prioriteettejasi.</w:t>
        <w:t xml:space="preserve">Suosittelen</w:t>
        <w:br/>
        <w:t xml:space="preserve">- Luettele tärkeimmät tavoitteesi siinä osassa elämääsi, johon haluat optimoida aikasi, esim. aika itsellesi, aika perheen kanssa, aika ystävien kanssa, aika työssä jne.</w:t>
        <w:br/>
        <w:t xml:space="preserve">- Tarkista, miten käytät aikaasi tällä hetkellä, ja katso, onko se epäjohdonmukaista.</w:t>
        <w:t xml:space="preserve">Tiedät sitten, mihin sinun on tehtävä muutoksia</w:t>
        <w:br/>
        <w:t xml:space="preserve">- Toista tämä harjoitus säännöllisesti (esim. muutaman kuukauden välein) ja korjaa kurssia, kun asiat elämässäsi muuttuvat</w:t>
      </w:r>
    </w:p>
    <w:p>
      <w:r>
        <w:rPr>
          <w:b/>
          <w:u w:val="single"/>
        </w:rPr>
        <w:t xml:space="preserve">Asiakirja 686</w:t>
      </w:r>
    </w:p>
    <w:p>
      <w:r>
        <w:rPr>
          <w:b/>
        </w:rPr>
        <w:t xml:space="preserve">Ohjeet</w:t>
      </w:r>
    </w:p>
    <w:p>
      <w:r>
        <w:t xml:space="preserve">Kuka on Malcolm X?</w:t>
      </w:r>
    </w:p>
    <w:p>
      <w:r>
        <w:rPr>
          <w:b/>
        </w:rPr>
        <w:t xml:space="preserve">Konteksti</w:t>
      </w:r>
    </w:p>
    <w:p>
      <w:r>
        <w:t xml:space="preserve">Malcolm X (syntynyt Malcolm Little, myöhemmin el-Hajj Malik el-Shabazz; 19. toukokuuta 1925 - 21. helmikuuta 1965) oli yhdysvaltalainen muslimipappi ja ihmisoikeusaktivisti, joka oli merkittävä henkilö kansalaisoikeusliikkeen aikana. Hän oli Nation of Islam -järjestön tiedottaja vuoteen 1964 asti, ja hän oli äänekäs mustien voimaannuttamisen ja islamin edistämisen puolestapuhuja mustien yhteisössä. Vuonna 1965 julkaistiin postuumisti omaelämäkerta, jonka hän kirjoitti yhdessä Alex Haleyn kanssa.</w:t>
      </w:r>
    </w:p>
    <w:p>
      <w:r>
        <w:rPr>
          <w:b/>
        </w:rPr>
        <w:t xml:space="preserve">Vastaus</w:t>
      </w:r>
    </w:p>
    <w:p>
      <w:r>
        <w:t xml:space="preserve">Malcolm X (syntynyt Malcolm Little, myöhemmin el-Hajj Malik el-Shabazz; 19. toukokuuta 1925 - 21. helmikuuta 1965) oli yhdysvaltalainen muslimipappi ja ihmisoikeusaktivisti, joka oli merkittävä henkilö kansalaisoikeusliikkeen aikana. Hän oli Nation of Islam -järjestön tiedottaja vuoteen 1964 asti, ja hän oli äänekäs mustien voimaannuttamisen ja islamin edistämisen puolestapuhuja mustien yhteisössä. Vuonna 1965 julkaistiin postuumisti omaelämäkerta, jonka hän kirjoitti yhdessä Alex Haleyn kanssa.</w:t>
        <w:br/>
        <w:br/>
        <w:t xml:space="preserve"> Malcolm vietti nuoruutensa useissa sijaiskodeissa tai sukulaisten luona isänsä kuoleman ja äitinsä sairaalahoidon jälkeen. Hän syyllistyi erilaisiin rikoksiin, ja hänet tuomittiin vuonna 1946 10 vuodeksi vankilaan varkaudesta ja murtovarkaudesta. Vankilassa hän liittyi Nation of Islam -järjestöön (hän otti nimekseen Malcolm X symboloidakseen tuntematonta afrikkalaisten esi-isiensä sukunimeä ja hylkäsi samalla "valkoisen orjapäällikön nimen 'Little'"), ja ehdonalaiseen vapauteen päästyään vuonna 1952 hänestä tuli nopeasti yksi järjestön vaikutusvaltaisimmista johtajista. Hän oli järjestön julkiset kasvot 12 vuoden ajan puolustaen mustien voimaannuttamista ja mustien ja valkoisten amerikkalaisten erottamista toisistaan sekä kritisoiden Martin Luther King Jr:ää ja valtavirran kansalaisoikeusliikettä sen painottamisesta väkivallattomuuteen ja rotuintegraatioon.[2][3] Malcolm X ilmaisi myös ylpeytensä joistakin Nationin sosiaalihuollon saavutuksista, kuten sen maksuttomasta huumeiden kuntoutusohjelmasta. 1950-luvulta lähtien Malcolm X joutui liittovaltion poliisin (FBI) tarkkailun kohteeksi.</w:t>
        <w:br/>
        <w:br/>
        <w:t xml:space="preserve"> 1960-luvulla Malcolm X alkoi pettyä Nation of Islamiin sekä sen johtajaan Elijah Muhammadiin. Sittemmin hän omaksui sunnalaisen islamin ja kansalaisoikeusliikkeen suoritettuaan Hajjin Mekkaan ja tuli tunnetuksi nimellä "el-Hajj Malik el-Shabazz"[4], joka karkeasti käännettynä tarkoittaa "pyhiinvaeltaja Malcolm patriarkka"[5][6][7] Lyhyen Afrikan-matkan jälkeen hän luopui julkisesti Nation of Islamista ja perusti islamilaisen muslimimoskeijan (Islamic Muslim Mosque, Inc., MMI) ja panaafrikkalaisen afroamerikkalaisen yhtenäisyyden järjestön (OAAU). Vuoden 1964 aikana hänen konfliktinsa Nation of Islamin kanssa kärjistyi, ja hän sai toistuvasti tappouhkauksia. Helmikuun 21. päivänä 1965 hänet murhattiin New Yorkissa. Murhasta syytettiin kolmea Nationin jäsentä, jotka saivat epämääräiset elinkautiset tuomiot; vuonna 2021 kaksi tuomiota kumottiin. Spekulaatioita salamurhasta ja siitä, oliko se Nationin johtavien tai muiden jäsenten tai lainvalvontaviranomaisten suunnittelema tai avustama, on jatkunut vuosikymmeniä.</w:t>
        <w:br/>
        <w:br/>
        <w:t xml:space="preserve"> Malcolm X on kiistelty hahmo, jota syytetään rasismin ja väkivallan saarnaamisesta, mutta joka on myös laajalti juhlittu hahmo afroamerikkalaisissa ja amerikkalaisissa muslimiyhteisöissä rotuoikeudenmukaisuuden tavoittelusta. Häntä kunnioitettiin postuumisti Malcolm X -päivällä, jota vietetään eri kaupungeissa eri puolilla Yhdysvaltoja. Hänen kunniakseen on nimetty uudelleen satoja katuja ja kouluja Yhdysvalloissa, ja Audubon Ballroom, jossa hänet murhattiin, saneerattiin osittain vuonna 2005 Malcolm X:n ja tohtori Betty Shabazzin muisto- ja koulutuskeskukseksi.</w:t>
      </w:r>
    </w:p>
    <w:p>
      <w:r>
        <w:rPr>
          <w:b/>
          <w:u w:val="single"/>
        </w:rPr>
        <w:t xml:space="preserve">Asiakirja 687</w:t>
      </w:r>
    </w:p>
    <w:p>
      <w:r>
        <w:rPr>
          <w:b/>
        </w:rPr>
        <w:t xml:space="preserve">Ohjeet</w:t>
      </w:r>
    </w:p>
    <w:p>
      <w:r>
        <w:t xml:space="preserve">Mitä on vastavakoilu?</w:t>
      </w:r>
    </w:p>
    <w:p>
      <w:r>
        <w:rPr>
          <w:b/>
        </w:rPr>
        <w:t xml:space="preserve">Vastaus</w:t>
      </w:r>
    </w:p>
    <w:p>
      <w:r>
        <w:t xml:space="preserve">Vastavakoilu on toimintaa, jonka tarkoituksena on suojella viraston tiedusteluohjelmaa vastustajan tiedustelupalvelulta.  Siihen kuuluu tietojen kerääminen ja toimien toteuttaminen, joilla pyritään estämään vakoilu, sabotaasi, salamurhat tai muu tiedustelutoiminta, jota harjoittavat vieraat valtiot, järjestöt tai henkilöt, joita ne harjoittavat, joita ne harjoittavat tai jotka toteutetaan niiden puolesta tai puolesta.</w:t>
      </w:r>
    </w:p>
    <w:p>
      <w:r>
        <w:rPr>
          <w:b/>
          <w:u w:val="single"/>
        </w:rPr>
        <w:t xml:space="preserve">Asiakirja 688</w:t>
      </w:r>
    </w:p>
    <w:p>
      <w:r>
        <w:rPr>
          <w:b/>
        </w:rPr>
        <w:t xml:space="preserve">Ohjeet</w:t>
      </w:r>
    </w:p>
    <w:p>
      <w:r>
        <w:t xml:space="preserve">Miltä vesi tuntuu?</w:t>
      </w:r>
    </w:p>
    <w:p>
      <w:r>
        <w:rPr>
          <w:b/>
        </w:rPr>
        <w:t xml:space="preserve">Vastaus</w:t>
      </w:r>
    </w:p>
    <w:p>
      <w:r>
        <w:t xml:space="preserve">Vesi on huoneenlämmössä tyypillisesti nestettä, ja nesteenä se tuntuu märältä.  Kiinteänä se on jäätä, joka tuntuu kovalta.  Kaasuna se on höyryä, joka tuntuu viileältä sumulta.</w:t>
      </w:r>
    </w:p>
    <w:p>
      <w:r>
        <w:rPr>
          <w:b/>
          <w:u w:val="single"/>
        </w:rPr>
        <w:t xml:space="preserve">Asiakirja 689</w:t>
      </w:r>
    </w:p>
    <w:p>
      <w:r>
        <w:rPr>
          <w:b/>
        </w:rPr>
        <w:t xml:space="preserve">Ohjeet</w:t>
      </w:r>
    </w:p>
    <w:p>
      <w:r>
        <w:t xml:space="preserve">Kerro minulle, ovatko nämä kaupungit Minnesotassa, Arizonassa vai kummassakaan.</w:t>
      </w:r>
    </w:p>
    <w:p>
      <w:r>
        <w:rPr>
          <w:b/>
        </w:rPr>
        <w:t xml:space="preserve">Vastaus</w:t>
      </w:r>
    </w:p>
    <w:p>
      <w:r>
        <w:t xml:space="preserve">Duluth - Minnesota</w:t>
        <w:br/>
        <w:t xml:space="preserve">Bisbee - Arizona</w:t>
        <w:br/>
        <w:t xml:space="preserve">Bend - ei kumpikaan</w:t>
        <w:br/>
        <w:t xml:space="preserve">St Joseph - Minnesota</w:t>
        <w:br/>
        <w:t xml:space="preserve">Why - Arizona</w:t>
        <w:br/>
        <w:t xml:space="preserve">Guaymas - ei kumpikaan</w:t>
      </w:r>
    </w:p>
    <w:p>
      <w:r>
        <w:rPr>
          <w:b/>
          <w:u w:val="single"/>
        </w:rPr>
        <w:t xml:space="preserve">Asiakirja 690</w:t>
      </w:r>
    </w:p>
    <w:p>
      <w:r>
        <w:rPr>
          <w:b/>
        </w:rPr>
        <w:t xml:space="preserve">Ohjeet</w:t>
      </w:r>
    </w:p>
    <w:p>
      <w:r>
        <w:t xml:space="preserve">Tunnista, kumpi soitin on jousi- vai lyömäsoittimet: Jingle, Utogardon</w:t>
      </w:r>
    </w:p>
    <w:p>
      <w:r>
        <w:rPr>
          <w:b/>
        </w:rPr>
        <w:t xml:space="preserve">Vastaus</w:t>
      </w:r>
    </w:p>
    <w:p>
      <w:r>
        <w:t xml:space="preserve">Utogardon on jousi, Jingle on lyömäsoittimet.</w:t>
      </w:r>
    </w:p>
    <w:p>
      <w:r>
        <w:rPr>
          <w:b/>
          <w:u w:val="single"/>
        </w:rPr>
        <w:t xml:space="preserve">Asiakirja 691</w:t>
      </w:r>
    </w:p>
    <w:p>
      <w:r>
        <w:rPr>
          <w:b/>
        </w:rPr>
        <w:t xml:space="preserve">Ohjeet</w:t>
      </w:r>
    </w:p>
    <w:p>
      <w:r>
        <w:t xml:space="preserve">Mikä on Augusta National Golf Club?</w:t>
      </w:r>
    </w:p>
    <w:p>
      <w:r>
        <w:rPr>
          <w:b/>
        </w:rPr>
        <w:t xml:space="preserve">Konteksti</w:t>
      </w:r>
    </w:p>
    <w:p>
      <w:r>
        <w:t xml:space="preserve">Augusta National Golf Clubin perustivat Bobby Jones ja Clifford Roberts, kentän suunnittelivat Jones ja Alister MacKenzie[3], ja se avattiin pelattavaksi vuonna 1932.[5] Vuodesta 1934 lähtien klubilla on järjestetty vuosittainen Masters-turnaus, joka on yksi ammattilaisgolfin neljästä miesten major-mestaruuskilpailusta ja ainoa major, joka pelataan joka vuosi samalla kentällä. Kenttä oli Golf Digestin vuonna 2009 laatimassa Amerikan 100 parhaan kentän luettelossa[6] ja Golfweek Magazinen vuonna 2011 laatimassa Yhdysvaltain parhaiden klassikkokenttien luettelossa kenttäarkkitehtuurin perusteella sijalla kymmenen.</w:t>
      </w:r>
    </w:p>
    <w:p>
      <w:r>
        <w:rPr>
          <w:b/>
        </w:rPr>
        <w:t xml:space="preserve">Vastaus</w:t>
      </w:r>
    </w:p>
    <w:p>
      <w:r>
        <w:t xml:space="preserve">Augusta National Golf Club, josta joskus käytetään myös nimitystä Augusta, on yksityinen golfklubi Augustassa Georgiassa, joka avattiin vuonna 1932.  Augusta on tunnettu Masters-turnauksen järjestämisestä, joka on yksi ammattilaisgolfin neljästä miesten major-mestaruuskilpailusta ja ainoa major-turnaus, joka pelataan joka vuosi samalla kentällä.</w:t>
      </w:r>
    </w:p>
    <w:p>
      <w:r>
        <w:rPr>
          <w:b/>
          <w:u w:val="single"/>
        </w:rPr>
        <w:t xml:space="preserve">Asiakirja 692</w:t>
      </w:r>
    </w:p>
    <w:p>
      <w:r>
        <w:rPr>
          <w:b/>
        </w:rPr>
        <w:t xml:space="preserve">Ohjeet</w:t>
      </w:r>
    </w:p>
    <w:p>
      <w:r>
        <w:t xml:space="preserve">Kuka loi Final Fantasy -sarjan tämän kappaleen perusteella?</w:t>
      </w:r>
    </w:p>
    <w:p>
      <w:r>
        <w:rPr>
          <w:b/>
        </w:rPr>
        <w:t xml:space="preserve">Konteksti</w:t>
      </w:r>
    </w:p>
    <w:p>
      <w:r>
        <w:t xml:space="preserve">Final Fantasy on Hironobu Sakaguchin luoma ja Square Enixin (entinen Square) kehittämä ja omistama japanilainen tieteisfantasiapelisarja. Sarjan keskiössä on sarja fantasia- ja tieteisfantasiaroolipelejä. Sarjan ensimmäinen peli julkaistiin vuonna 1987, ja tähän mennessä on julkaistu 15 numeroitua pääpeliä.</w:t>
      </w:r>
    </w:p>
    <w:p>
      <w:r>
        <w:rPr>
          <w:b/>
        </w:rPr>
        <w:t xml:space="preserve">Vastaus</w:t>
      </w:r>
    </w:p>
    <w:p>
      <w:r>
        <w:t xml:space="preserve">Hironobu Sakaguchi</w:t>
      </w:r>
    </w:p>
    <w:p>
      <w:r>
        <w:rPr>
          <w:b/>
          <w:u w:val="single"/>
        </w:rPr>
        <w:t xml:space="preserve">Asiakirja 693</w:t>
      </w:r>
    </w:p>
    <w:p>
      <w:r>
        <w:rPr>
          <w:b/>
        </w:rPr>
        <w:t xml:space="preserve">Ohjeet</w:t>
      </w:r>
    </w:p>
    <w:p>
      <w:r>
        <w:t xml:space="preserve">Kertokaa minulle, ovatko nämä osa oikeus-, toimeenpano- vai lainsäädäntövaltaa: Korkein oikeus, presidentti, edustajainhuone, senaatti</w:t>
      </w:r>
    </w:p>
    <w:p>
      <w:r>
        <w:rPr>
          <w:b/>
        </w:rPr>
        <w:t xml:space="preserve">Vastaus</w:t>
      </w:r>
    </w:p>
    <w:p>
      <w:r>
        <w:t xml:space="preserve">Korkein oikeus:</w:t>
        <w:br/>
        <w:t xml:space="preserve">Presidentti</w:t>
        <w:t xml:space="preserve">Toimeenpanovalta</w:t>
        <w:br/>
        <w:t xml:space="preserve">House:</w:t>
        <w:br/>
        <w:t xml:space="preserve">Senaatti: Lainsäätäjä</w:t>
      </w:r>
    </w:p>
    <w:p>
      <w:r>
        <w:rPr>
          <w:b/>
          <w:u w:val="single"/>
        </w:rPr>
        <w:t xml:space="preserve">Asiakirja 694</w:t>
      </w:r>
    </w:p>
    <w:p>
      <w:r>
        <w:rPr>
          <w:b/>
        </w:rPr>
        <w:t xml:space="preserve">Ohjeet</w:t>
      </w:r>
    </w:p>
    <w:p>
      <w:r>
        <w:t xml:space="preserve">Luokittele seuraavat maat sen mukaan, mitä kieltä niiden enemmistö puhuu: Irak, Iran, Turkki, Arabiemiirikunnat, Qatar, Afganistan, Syyria.</w:t>
      </w:r>
    </w:p>
    <w:p>
      <w:r>
        <w:rPr>
          <w:b/>
        </w:rPr>
        <w:t xml:space="preserve">Vastaus</w:t>
      </w:r>
    </w:p>
    <w:p>
      <w:r>
        <w:t xml:space="preserve">Iranin ja Afganistanin enemmistö puhuu farsia (tai sen muunnelmia). Turkin enemmistö on turkkilaiskielisiä. Irakissa, Yhdistyneissä arabiemiirikunnissa, Qatarissa ja Syyriassa enemmistö puhuu arabiaa. Toisin kuin yleisesti luullaan, Iran ja Afganistan ovat arabiankielisiä maita, ne eivät ole sitä. Farsi on täysin erilainen kieli.</w:t>
      </w:r>
    </w:p>
    <w:p>
      <w:r>
        <w:rPr>
          <w:b/>
          <w:u w:val="single"/>
        </w:rPr>
        <w:t xml:space="preserve">Asiakirja 695</w:t>
      </w:r>
    </w:p>
    <w:p>
      <w:r>
        <w:rPr>
          <w:b/>
        </w:rPr>
        <w:t xml:space="preserve">Ohjeet</w:t>
      </w:r>
    </w:p>
    <w:p>
      <w:r>
        <w:t xml:space="preserve">Mikä maa on isännöinyt olympialaisia useimmin?</w:t>
      </w:r>
    </w:p>
    <w:p>
      <w:r>
        <w:rPr>
          <w:b/>
        </w:rPr>
        <w:t xml:space="preserve">Vastaus</w:t>
      </w:r>
    </w:p>
    <w:p>
      <w:r>
        <w:t xml:space="preserve">Yhdysvallat on isännöinyt olympialaisia 8 kertaa kesä- ja talvikisojen välillä.</w:t>
      </w:r>
    </w:p>
    <w:p>
      <w:r>
        <w:rPr>
          <w:b/>
          <w:u w:val="single"/>
        </w:rPr>
        <w:t xml:space="preserve">Asiakirja 696</w:t>
      </w:r>
    </w:p>
    <w:p>
      <w:r>
        <w:rPr>
          <w:b/>
        </w:rPr>
        <w:t xml:space="preserve">Ohjeet</w:t>
      </w:r>
    </w:p>
    <w:p>
      <w:r>
        <w:t xml:space="preserve">Mitä yhteistä on Matrixilla, Point Breakilla, Constantinella ja John Wickillä?</w:t>
      </w:r>
    </w:p>
    <w:p>
      <w:r>
        <w:rPr>
          <w:b/>
        </w:rPr>
        <w:t xml:space="preserve">Vastaus</w:t>
      </w:r>
    </w:p>
    <w:p>
      <w:r>
        <w:t xml:space="preserve">Ne ovat kaikki Keanu Reevesin elokuvia.</w:t>
      </w:r>
    </w:p>
    <w:p>
      <w:r>
        <w:rPr>
          <w:b/>
          <w:u w:val="single"/>
        </w:rPr>
        <w:t xml:space="preserve">Asiakirja 697</w:t>
      </w:r>
    </w:p>
    <w:p>
      <w:r>
        <w:rPr>
          <w:b/>
        </w:rPr>
        <w:t xml:space="preserve">Ohjeet</w:t>
      </w:r>
    </w:p>
    <w:p>
      <w:r>
        <w:t xml:space="preserve">Mikä on Von Neumannin arkkitehtuuri?</w:t>
      </w:r>
    </w:p>
    <w:p>
      <w:r>
        <w:rPr>
          <w:b/>
        </w:rPr>
        <w:t xml:space="preserve">Vastaus</w:t>
      </w:r>
    </w:p>
    <w:p>
      <w:r>
        <w:t xml:space="preserve">Lähes kaikki nykyaikaiset tietokoneet perustuvat tähän kuuluisaan arkkitehtuuriin, joka koostuu keskusyksiköstä, ohjeiden ja tietojen tallentamiseen tarkoitetusta muistista sekä väylästä, jonka avulla voidaan siirtää tietoja komponenttien, kuten syöttö- ja tulostuslaitteiden, välillä.</w:t>
      </w:r>
    </w:p>
    <w:p>
      <w:r>
        <w:rPr>
          <w:b/>
          <w:u w:val="single"/>
        </w:rPr>
        <w:t xml:space="preserve">Asiakirja 698</w:t>
      </w:r>
    </w:p>
    <w:p>
      <w:r>
        <w:rPr>
          <w:b/>
        </w:rPr>
        <w:t xml:space="preserve">Ohjeet</w:t>
      </w:r>
    </w:p>
    <w:p>
      <w:r>
        <w:t xml:space="preserve">Mitä eroa on tenniksellä ja pickleballilla?</w:t>
      </w:r>
    </w:p>
    <w:p>
      <w:r>
        <w:rPr>
          <w:b/>
        </w:rPr>
        <w:t xml:space="preserve">Vastaus</w:t>
      </w:r>
    </w:p>
    <w:p>
      <w:r>
        <w:t xml:space="preserve">Pickleball on hitaampi peli. Kenttä on pienempi kuin tenniskenttä, joten pelattavaa on vähemmän. Pickleball-melat ovat kevyempiä kuin tennismailat; jopa itse pallo on kevyempi. Pickleball on tyypillisesti niveliä vähemmän kuormittavaa kuin tennis. Joidenkin mielestä pickleball on helpompi laji oppia.</w:t>
      </w:r>
    </w:p>
    <w:p>
      <w:r>
        <w:rPr>
          <w:b/>
          <w:u w:val="single"/>
        </w:rPr>
        <w:t xml:space="preserve">Asiakirja 699</w:t>
      </w:r>
    </w:p>
    <w:p>
      <w:r>
        <w:rPr>
          <w:b/>
        </w:rPr>
        <w:t xml:space="preserve">Ohjeet</w:t>
      </w:r>
    </w:p>
    <w:p>
      <w:r>
        <w:t xml:space="preserve">Poimi kaikki alla olevassa tekstissä olevat henkilöiden nimet pilkulla erotettuina ja etunimen mukaan aakkosjärjestyksessä.</w:t>
      </w:r>
    </w:p>
    <w:p>
      <w:r>
        <w:rPr>
          <w:b/>
        </w:rPr>
        <w:t xml:space="preserve">Konteksti</w:t>
      </w:r>
    </w:p>
    <w:p>
      <w:r>
        <w:t xml:space="preserve">Sen lisäksi, että lehti on tunnettu maisemia, historiaa ja maailman kaukaisimpia kolkkia käsittelevistä artikkeleistaan, se on saanut tunnustusta kirjamaisesta laadustaan ja korkeatasoisesta valokuvauksestaan. Seuran puheenjohtajan Alexander Graham Bellin ja päätoimittaja Gilbert H. Grosvenorin (GHG) aikana korostettiin ensimmäisen kerran kuvituksen merkitystä huolimatta joidenkin johtokunnan jäsenten kritiikistä, jotka pitivät monia kuvituksia osoituksena "epätieteellisestä" käsityksestä maantieteestä. Vuoteen 1910 mennessä valokuvista oli tullut lehden tavaramerkki, ja Grosvenor etsi jatkuvasti "dynaamisia kuvia", kuten Graham Bell niitä kutsui, erityisesti sellaisia, jotka antoivat liikkeen tunteen liikkumattomassa kuvassa. Vuonna 1915 GHG alkoi rakentaa henkilökunnan valokuvaajien ryhmää ja antaa heille kehittyneitä välineitä, kuten uusimman pimiön. 1930-luvun alussa lehdessä alettiin julkaista joillakin sivuilla värivalokuvia, kun tämä tekniikka oli vielä alkuvaiheessa. National Geographicin kirjoittaja ja valokuvaaja Luis Marden (1913-2003) sai 1930-luvun puolivälissä lehden vakuuttuneeksi siitä, että sen valokuvaajat saivat käyttää niin sanottuja "minikokoisia" 35 mm:n Leica-kameroita, joihin oli ladattu Kodachrome-filmi, eikä tilaa vievämpiä kameroita, joissa oli painavat lasilevyt ja jotka edellyttivät jalustojen käyttöä. 1959 lehti alkoi julkaista kansissaan pieniä valokuvia, joista myöhemmin tuli suurempia valokuvia. National Geographicin valokuvaus siirtyi nopeasti digitaaliseen valokuvaukseen sekä painetussa lehdessä että verkkosivuilla. Myöhempinä vuosina kansi säilytti keltaisen reunuksen, mutta sen tammilehtireunus ja sisällysluettelo poistettiin, jotta kuukauden artikkelia varten voitiin ottaa koko sivun mittainen valokuva. National Geographic -lehden tilaajat säilyttävät lehden numeroita usein vuosia, ja niitä myydään edelleen säästöliikkeissä keräilyesineinä. Valokuvien taso on pysynyt korkeana seuraavien vuosikymmenten aikana, ja lehden kuvituksena on edelleen maailman laadukkaimpia kuvajournalismia. Vuonna 2006 National Geographic aloitti kansainvälisen valokuvakilpailun, johon osallistuu yli kahdeksantoista maata.</w:t>
      </w:r>
    </w:p>
    <w:p>
      <w:r>
        <w:rPr>
          <w:b/>
        </w:rPr>
        <w:t xml:space="preserve">Vastaus</w:t>
      </w:r>
    </w:p>
    <w:p>
      <w:r>
        <w:t xml:space="preserve">Alexander Graham Bell, Gilbert H. Grosvenor, Luis Marden.</w:t>
      </w:r>
    </w:p>
    <w:p>
      <w:r>
        <w:rPr>
          <w:b/>
          <w:u w:val="single"/>
        </w:rPr>
        <w:t xml:space="preserve">Asiakirja 700</w:t>
      </w:r>
    </w:p>
    <w:p>
      <w:r>
        <w:rPr>
          <w:b/>
        </w:rPr>
        <w:t xml:space="preserve">Ohjeet</w:t>
      </w:r>
    </w:p>
    <w:p>
      <w:r>
        <w:t xml:space="preserve">Missä tapahtumissa John James Monckton teki maailmanennätyksen?</w:t>
      </w:r>
    </w:p>
    <w:p>
      <w:r>
        <w:rPr>
          <w:b/>
        </w:rPr>
        <w:t xml:space="preserve">Konteksti</w:t>
      </w:r>
    </w:p>
    <w:p>
      <w:r>
        <w:t xml:space="preserve">John James Monckton (28. lokakuuta 1938 - 29. kesäkuuta 2017)[1] oli australialainen selkäuimari, joka voitti hopeaa 100 metrin matkalla Melbournen kesäolympialaisissa 1956.</w:t>
        <w:t xml:space="preserve">Vaikka hän teki useita maailmanennätyksiä, hän ei koskaan voittanut olympiakultaa.[2]</w:t>
        <w:br/>
        <w:br/>
        <w:t xml:space="preserve">Uuden Etelä-Walesin New Englandin alueelta kotoisin oleva puusepän oppipoika Monckton näytti olevan valmis voittamaan kultaa vuoden 1956 olympialaisissa. Townsvillessä ennen kisoja pidetyllä maajoukkueleirillä hänestä tuli ensimmäinen henkilö, joka ui 400 metrin selkäuinnin alle viidessä minuutissa. Vaikka lajia ei kilpailtu säännöllisesti kansainvälisellä tasolla, se oli lupaava merkki siitä, että laji otettiin mukaan mitalikilpailuun olympialaisissa. Hän teki myös maailmanennätykset 110 ja 220 metrin vapaauinnissa.</w:t>
        <w:br/>
        <w:br/>
        <w:t xml:space="preserve"> Olympialaisissa Monckton oli nopein karsintojen alkuerissä ja välierissä, mutta jäi finaalissa joukkuetoverinsa David Theilen jalkoihin.</w:t>
        <w:t xml:space="preserve">2]</w:t>
        <w:br/>
        <w:br/>
        <w:t xml:space="preserve">Olympialaisten jälkeen lääketieteen yliopisto-opintoihin vetäytyneen Theilen poissaollessa Monckton hallitsi selkäuintia ja voitti 110 metrin selkäuinnin Cardiffin Brittiläisen imperiumin ja kansainyhteisön olympialaisissa 1958 sekä 4 × 110 metrin sekauintiviestin. 1960 Monckton valmistautui sen jälkeen toisiin olympialaisiin Roomassa Theilen lykätessä opiskelujaan puolustaakseen olympiavoittoaan. Monckton johti jälleen karsintoja alkuerissä ja välierissä. Finaalissa hän kuitenkin arvioi käännöksen väärin ja mursi sormensa. Hän nilkutteli kotiin seitsemäntenä, ja Theile puolusti menestyksekkäästi mestaruuttaan. 1964 Monckton jatkoi kilpailemista toivoen pääsevänsä kolmansiin olympialaisiin, mutta lopetti toimintansa, kun hänen suorituksensa alkoivat heiketä.</w:t>
        <w:br/>
        <w:br/>
        <w:t xml:space="preserve">Hän meni naimisiin Maureen Gilesin kanssa, joka oli australialainen uimari vuoden 1956 olympialaisissa.[4]</w:t>
        <w:br/>
        <w:br/>
        <w:t xml:space="preserve">Hänet otettiin Sport Australia Hall of Fameen vuonna 1999.[5]</w:t>
        <w:br/>
        <w:br/>
        <w:t xml:space="preserve">Monckton Aquatic Centre hänen kotikaupungissaan Armidalessa on nimetty hänen mukaansa.</w:t>
      </w:r>
    </w:p>
    <w:p>
      <w:r>
        <w:rPr>
          <w:b/>
        </w:rPr>
        <w:t xml:space="preserve">Vastaus</w:t>
      </w:r>
    </w:p>
    <w:p>
      <w:r>
        <w:t xml:space="preserve">John James Monckton teki maailmanennätykset 400 metrin selkäuinnissa, 220 metrin vapaauinnissa ja 110 metrin vapaauinnissa.</w:t>
      </w:r>
    </w:p>
    <w:p>
      <w:r>
        <w:rPr>
          <w:b/>
          <w:u w:val="single"/>
        </w:rPr>
        <w:t xml:space="preserve">Asiakirja 701</w:t>
      </w:r>
    </w:p>
    <w:p>
      <w:r>
        <w:rPr>
          <w:b/>
        </w:rPr>
        <w:t xml:space="preserve">Ohjeet</w:t>
      </w:r>
    </w:p>
    <w:p>
      <w:r>
        <w:t xml:space="preserve">Selvitä tekstistä, mitkä ovat ilmastonmuutoksen syyt.</w:t>
      </w:r>
    </w:p>
    <w:p>
      <w:r>
        <w:rPr>
          <w:b/>
        </w:rPr>
        <w:t xml:space="preserve">Konteksti</w:t>
      </w:r>
    </w:p>
    <w:p>
      <w:r>
        <w:t xml:space="preserve">Yleisessä kielenkäytössä ilmastonmuutos kuvaa ilmaston lämpenemistä - maapallon keskilämpötilan jatkuvaa nousua - ja sen vaikutuksia maapallon ilmastojärjestelmään. Ilmastonmuutos laajemmassa merkityksessä kattaa myös aiemmat pitkän aikavälin muutokset maapallon ilmastossa. Nykyinen maapallon keskilämpötilan nousu on nopeampaa kuin aiemmat muutokset, ja se johtuu pääasiassa siitä, että ihminen polttaa fossiilisia polttoaineita.[2][3] Fossiilisten polttoaineiden käyttö, metsien hävittäminen ja eräät maatalouden ja teollisuuden käytännöt lisäävät kasvihuonekaasujen, erityisesti hiilidioksidin ja metaanin määrää.[4] Kasvihuonekaasut imevät osan lämmöstä, jota maapallo säteilee auringonvalon lämmittyä. Suuremmat määrät näitä kaasuja sitovat enemmän lämpöä maapallon alempaan ilmakehään, mikä aiheuttaa ilmaston lämpenemistä.</w:t>
        <w:br/>
        <w:br/>
        <w:t xml:space="preserve"> Ilmastonmuutoksen vuoksi aavikot laajenevat, ja helleaallot ja maastopalot yleistyvät.[5] Arktisen alueen lisääntynyt lämpeneminen on vaikuttanut ikiroudan sulamiseen, jäätiköiden vetäytymiseen ja merijään katoamiseen.[6] Korkeammat lämpötilat aiheuttavat myös voimakkaampia myrskyjä, kuivuutta ja muita sään ääri-ilmiöitä.[7] Nopea ympäristönmuutos vuoristoissa, koralliriutoilla ja arktisella alueella pakottaa monet lajit siirtymään muualle tai kuolemaan sukupuuttoon.[8] Vaikka ponnisteluissa tulevan ilmaston lämpenemisen minimoimiseksi onnistuttaisiinkin, jotkin vaikutukset jatkuvat vielä satoja vuosia. Näitä ovat muun muassa valtamerten lämpeneminen, happamoituminen ja merenpinnan nousu[9].</w:t>
      </w:r>
    </w:p>
    <w:p>
      <w:r>
        <w:rPr>
          <w:b/>
        </w:rPr>
        <w:t xml:space="preserve">Vastaus</w:t>
      </w:r>
    </w:p>
    <w:p>
      <w:r>
        <w:t xml:space="preserve">1. Ilmastonmuutos johtuu pääasiassa siitä, että ihminen polttaa fossiilisia polttoaineita.</w:t>
        <w:br/>
        <w:t xml:space="preserve"> 2.</w:t>
        <w:t xml:space="preserve">Fossiilisten polttoaineiden käyttö,</w:t>
        <w:br/>
        <w:t xml:space="preserve">3. Metsäkato,</w:t>
        <w:br/>
        <w:t xml:space="preserve">4. Maatalouden ja teollisuuden käytännöt lisääntyvät</w:t>
      </w:r>
    </w:p>
    <w:p>
      <w:r>
        <w:rPr>
          <w:b/>
          <w:u w:val="single"/>
        </w:rPr>
        <w:t xml:space="preserve">Asiakirja 702</w:t>
      </w:r>
    </w:p>
    <w:p>
      <w:r>
        <w:rPr>
          <w:b/>
        </w:rPr>
        <w:t xml:space="preserve">Ohjeet</w:t>
      </w:r>
    </w:p>
    <w:p>
      <w:r>
        <w:t xml:space="preserve">Kerro lyhyt elämäkerta The Needlestä annetusta tekstistä.</w:t>
      </w:r>
    </w:p>
    <w:p>
      <w:r>
        <w:rPr>
          <w:b/>
        </w:rPr>
        <w:t xml:space="preserve">Konteksti</w:t>
      </w:r>
    </w:p>
    <w:p>
      <w:r>
        <w:t xml:space="preserve">The Needle on fiktiivinen hahmo, mutantti superroisto, joka esiintyy Marvel Comicsin julkaisemissa amerikkalaisissa sarjakuvissa. Hahmon ovat luoneet Mark Gruenwald, Carmine Infantino ja Al Gordon, ja se ilmestyi ensimmäisen kerran Spider-Womanissa #9 (joulukuu 1978). Luoja Mark Gruenwald toi hahmon takaisin West Coast Avengersin aikana Night Shift -roistoryhmän jäsenenä, johon kuului myös muita entisiä Spider-Womanin vihollisia.</w:t>
        <w:br/>
        <w:br/>
        <w:t xml:space="preserve"> Kun Josef Saint, iäkäs räätäli, joutui eräänä yönä ryöstön kohteeksi lähtiessään töistä, hän menetti silmänsä ja kykynsä puhua. Toipuessaan hän huomasi, että hänellä on kyky halvaannuttaa katseellaan. Kostaakseen Saint omaksui neulan, joka on kostaja. Yardin mittaisella neulalla aseistautunut mykkä roisto hyökkäsi öisin kaduilla nuorten miesten kimppuun ommellen heidän suunsa kiinni. S.H.I.E.L.D.:n agentti Jerry Huntin uhriksi joutumisen jälkeen Neula sai agentin tyttöystävän Spider-Womanin vihat niskaansa, ja tämä tappoi hänet lähietäisyydeltä ammutulla myrkkyiskulla. Hänet pidätettiin sen jälkeen.</w:t>
        <w:br/>
        <w:br/>
        <w:t xml:space="preserve"> Muiden superihmisten seikkailijoiden ja rikollisten kanssa Neula joutui Lukkosepän vangiksi, mutta Hämähäkkinainen vapautti hänet.</w:t>
        <w:br/>
        <w:br/>
        <w:t xml:space="preserve"> Neula liittyi Night Shift -ryhmään ja liittoutui Kapteeni Amerikan kanssa Power Brokeria ja hänen muunneltuja mutanttejaan vastaan. Night Shiftin rinnalla hän koetteli Moon Knightia, jotta hän voisi ottaa Night Shiftin johtajan paikan. Myöhemmin hän taisteli Night Shiftin rinnalla West Coast Avengersia vastaan. Night Shiftin, toisen Hangmanin ja Satannishin kanssa hän taisteli Länsirannikon Kostajia vastaan; Satannishin musta magia oli vahvistanut hänen kykyjään.</w:t>
        <w:br/>
        <w:br/>
        <w:t xml:space="preserve"> Armory kukisti Neulan myöhemmin.</w:t>
        <w:br/>
        <w:br/>
        <w:t xml:space="preserve"> Needle esiintyy Night Shiftin kanssa osana Hoodin jengiä. He taistelevat Midnight Sonsia vastaan, ja Needle puukottaa Daimon Hellstromin neulallaan, ennen kuin Jennifer Kale tyrmää hänet loitsullaan. Hän ja Night Shift kuolevat, kun zombivirus muuntuu ja leviää ilmassa. Viruspilvi alkaa sataa verta ja herättää Night Shiftin uudelleen henkiin zombeina. Dormammu ottaa Night Shiftin hallintaansa ja käyttää heitä taistellakseen Midnight Sonsia vastaan. Kun Jennifer Kale ja Black Talon hillitsevät viruksen zombin (Simon Garth) sisällä, Night Shiftin jäsenet palautuvat ilmeisesti normaaleiksi, ja huppu teleporttaa pois heidän mukanaan.</w:t>
      </w:r>
    </w:p>
    <w:p>
      <w:r>
        <w:rPr>
          <w:b/>
        </w:rPr>
        <w:t xml:space="preserve">Vastaus</w:t>
      </w:r>
    </w:p>
    <w:p>
      <w:r>
        <w:t xml:space="preserve">The Needle on Mark Gruenwaldin, Carmine Infantinon ja Al Gordonin luoma mutanttipahis. Hän esiintyi ensimmäisen kerran Spider-Womanissa #9 (joulukuu 1978) ja palasi takaisin West Coast Avengersin aikana Night Shift -roistoryhmän jäsenenä. Lukkoseppä vangitsi hänet ja Hämähäkkinainen vapautti hänet. Hän liittyi Night Shift -joukkueeseen ja liittyi Kapteeni Amerikan kanssa Power Brokeria ja hänen laajentuneita mutanttejaan vastaan. Hän taisteli myös Länsirannikon Kostajia, toista Hirttäjää ja Satannishia vastaan.</w:t>
        <w:br/>
        <w:br/>
        <w:t xml:space="preserve"> Armory kukisti hänet myöhemmin. Needle ilmestyy Night Shiftin kanssa, osana Hoodin jengiä, ja he taistelevat Midnight Sonsia vastaan. He kuolevat, kun zombievirus mutatoituu ja leviää ilmassa. Dormammu ottaa Night Shiftin haltuunsa ja käyttää heitä taistellakseen Midnight Sonsia vastaan. Kun Jennifer Kale ja Black Talon hillitsevät viruksen zombin sisällä, Night Shiftin jäsenet palautuvat normaaleiksi ja huppu teleporttaa pois heidän mukanaan.</w:t>
      </w:r>
    </w:p>
    <w:p>
      <w:r>
        <w:rPr>
          <w:b/>
          <w:u w:val="single"/>
        </w:rPr>
        <w:t xml:space="preserve">Asiakirja 703</w:t>
      </w:r>
    </w:p>
    <w:p>
      <w:r>
        <w:rPr>
          <w:b/>
        </w:rPr>
        <w:t xml:space="preserve">Ohjeet</w:t>
      </w:r>
    </w:p>
    <w:p>
      <w:r>
        <w:t xml:space="preserve">Mistä Ana María Gonzalez on kuuluisa?</w:t>
      </w:r>
    </w:p>
    <w:p>
      <w:r>
        <w:rPr>
          <w:b/>
        </w:rPr>
        <w:t xml:space="preserve">Konteksti</w:t>
      </w:r>
    </w:p>
    <w:p>
      <w:r>
        <w:t xml:space="preserve">Ana María González (s. 13. huhtikuuta 1951[1]) on Argentiinassa koulutettu espanjalainen lyyrinen sopraano, joka on tunnettu Teatro Colónissa vuosina 1973-1994. Vaikka hänet yhdistetään italialaiseen lyyriseen ohjelmistoon, hän kunnostautui myös ranskalaisen ohjelmistoon kuuluvissa lyyrisen sopraanon rooleissa, kuten Manon, Marguerite ja Juliette, jotka toivat hänelle kansainvälistä mainetta[2].</w:t>
      </w:r>
    </w:p>
    <w:p>
      <w:r>
        <w:rPr>
          <w:b/>
        </w:rPr>
        <w:t xml:space="preserve">Vastaus</w:t>
      </w:r>
    </w:p>
    <w:p>
      <w:r>
        <w:t xml:space="preserve">Ana María Gonzalez (s. 13. huhtikuuta 1951[1]) on Argentiinassa koulutettu espanjalainen lyyrinen sopraano, joka on tunnettu Teatro Colónissa vuosina 1973-1994. Vaikka hänet yhdistetään italialaiseen lyyriseen ohjelmistoon, hän kunnostautui myös ranskalaisen ohjelmistoon kuuluvissa lyyrisen sopraanon rooleissa, kuten Manon, Marguerite ja Juliette, jotka toivat hänelle kansainvälistä mainetta.</w:t>
      </w:r>
    </w:p>
    <w:p>
      <w:r>
        <w:rPr>
          <w:b/>
          <w:u w:val="single"/>
        </w:rPr>
        <w:t xml:space="preserve">Asiakirja 704</w:t>
      </w:r>
    </w:p>
    <w:p>
      <w:r>
        <w:rPr>
          <w:b/>
        </w:rPr>
        <w:t xml:space="preserve">Ohjeet</w:t>
      </w:r>
    </w:p>
    <w:p>
      <w:r>
        <w:t xml:space="preserve">Tunnista tekstistä yleisimmät irtisanomista koskevat puhekieliset termit Yhdysvalloissa ja Yhdistyneessä kuningaskunnassa. Näytä tulokset pilkulla erotetussa muodossa.</w:t>
      </w:r>
    </w:p>
    <w:p>
      <w:r>
        <w:rPr>
          <w:b/>
        </w:rPr>
        <w:t xml:space="preserve">Konteksti</w:t>
      </w:r>
    </w:p>
    <w:p>
      <w:r>
        <w:t xml:space="preserve">Työsuhteen päättäminen tai työsuhteen erottaminen on työntekijän lähtö työstä ja työntekijän työsuhteen päättyminen työnantajan palveluksessa. Työsuhteen päättäminen voi olla työntekijän vapaaehtoista, tai se voi tapahtua työnantajan toimesta, usein irtisanomisen (potkut) tai lomautuksen muodossa. Irtisanomisen tai potkujen antamisen ajatellaan yleensä johtuvan työntekijästä, kun taas lomauttaminen tehdään yleensä liiketaloudellisista syistä (esimerkiksi liiketoiminnan hidastuminen tai talouden laskusuhdanne), jotka eivät johdu työntekijän suorituksista.</w:t>
        <w:br/>
        <w:br/>
        <w:t xml:space="preserve"> Potkuihin liittyy monissa kulttuureissa leimautuminen, ja ne voivat vaikeuttaa työnhakijan mahdollisuuksia löytää uusi työpaikka, etenkin jos hänet on irtisanottu aiemmasta työpaikasta.</w:t>
        <w:t xml:space="preserve">Työnhakijat eivät joskus mainitse ansioluettelossaan työpaikkoja, joista heidät on irtisanottu; vastaavasti selittämättömiä aukkoja työsuhteissa ja kieltäytymistä tai laiminlyöntiä ottaa yhteyttä aiempiin työnantajiin pidetään usein "punaisina lippuina".[1</w:t>
        <w:br/>
        <w:br/>
        <w:t xml:space="preserve">Irtisanomisesta on kyse silloin, kun työnantaja päättää vaatia työntekijää lähtemään pois, yleensä syystä, joka on työntekijän syytä. Yleisimmät irtisanomista kuvaavat puhekieliset termit Yhdysvalloissa ovat "getting fired" tai "getting canned", kun taas Yhdistyneessä kuningaskunnassa käytetään myös termejä "getting the sack" tai "getting sacked".</w:t>
      </w:r>
    </w:p>
    <w:p>
      <w:r>
        <w:rPr>
          <w:b/>
        </w:rPr>
        <w:t xml:space="preserve">Vastaus</w:t>
      </w:r>
    </w:p>
    <w:p>
      <w:r>
        <w:t xml:space="preserve">saada potkut, saada potkut, saada potkut, saada potkut, saada potkut</w:t>
      </w:r>
    </w:p>
    <w:p>
      <w:r>
        <w:rPr>
          <w:b/>
          <w:u w:val="single"/>
        </w:rPr>
        <w:t xml:space="preserve">Asiakirja 705</w:t>
      </w:r>
    </w:p>
    <w:p>
      <w:r>
        <w:rPr>
          <w:b/>
        </w:rPr>
        <w:t xml:space="preserve">Ohjeet</w:t>
      </w:r>
    </w:p>
    <w:p>
      <w:r>
        <w:t xml:space="preserve">Mikä on hyvä kaupunki Michiganissa kesällä?</w:t>
      </w:r>
    </w:p>
    <w:p>
      <w:r>
        <w:rPr>
          <w:b/>
        </w:rPr>
        <w:t xml:space="preserve">Vastaus</w:t>
      </w:r>
    </w:p>
    <w:p>
      <w:r>
        <w:t xml:space="preserve">Michigan on tunnettu monipuolisista aktiviteeteista, joita se tarjoaa ympäri vuoden. Kesällä leirintäalueet, golf, pyöräily, vaellus ja uinti ovat suosittuja aktiviteetteja, joista paikalliset ja vierailijat nauttivat. Vaikka osavaltiossa on monia hienoja kaupunkeja, jotka tarjoavat näitä ja muita aktiviteetteja, monivuotinen suosikki on Traverse City. Traverse City sijaitsee Michiganin länsipuolella aivan Michigan-järven ja Grand Traverse Bayn rannalla. Tätä puolta Michiganista kutsutaan usein Middle Coastiksi tai Third Coastiksi, koska siellä on runsaasti rantaviivaa. Traverse City on tunnettu siitä, että sinne on helppo päästä kaikkiin edellä lueteltuihin aktiviteetteihin ja että se tarjoaa pikkukaupungin tunnelman, jossa on suurkaupungin mukavuudet. Päivän ajomatkan päässä on myös lukuisia kaupunkeja ja matkakohteita, kuten kuuluisa Sleeping Bear Sand Dunesin kansallinen järvenranta. Michiganin länsipuoli tunnetaan myös viinintuotannostaan, ja Traverse Cityssä on yli 30 viinitilaa 30 minuutin ajomatkan päässä. Traverse Cityssä järjestetään kesäisin monia tapahtumia, joista kuuluisin on kansallinen kirsikkafestivaali, sillä Michigan on Yhdysvaltain suurin kirsikkatuotantoalue.</w:t>
      </w:r>
    </w:p>
    <w:p>
      <w:r>
        <w:rPr>
          <w:b/>
          <w:u w:val="single"/>
        </w:rPr>
        <w:t xml:space="preserve">Asiakirja 706</w:t>
      </w:r>
    </w:p>
    <w:p>
      <w:r>
        <w:rPr>
          <w:b/>
        </w:rPr>
        <w:t xml:space="preserve">Ohjeet</w:t>
      </w:r>
    </w:p>
    <w:p>
      <w:r>
        <w:t xml:space="preserve">Kun otetaan huomioon tämä Dartmouth Collegen perinteitä koskeva kohta, mitkä kotiinpaluu-perinteet ovat laittomia?</w:t>
      </w:r>
    </w:p>
    <w:p>
      <w:r>
        <w:rPr>
          <w:b/>
        </w:rPr>
        <w:t xml:space="preserve">Konteksti</w:t>
      </w:r>
    </w:p>
    <w:p>
      <w:r>
        <w:t xml:space="preserve">Dartmouth Night aloittaa collegen perinteisen "Homecoming"-viikonlopun puheilla, paraatilla ja nuotiolla. Perinteisesti fuksit rakentavat nuotion ja juoksevat sen ympäri tietty määrä kertoja luokkansa vuosiluokan mukaan; vuoden 2009 luokka teki 109 kierrosta, vuoden 1999 luokka 99 jne. Kollegio ei virallisesti hyväksy useita eriasteisia ja eri vanhoja opiskelijaperinteitä. Nuotion kiertämisen aikana ylempien luokkien opiskelijat kehottavat fukseja "koskettamaan tulta", mikä on oikeudellisesti katsottu luvattomaksi toiminnaksi, ja paikalla olevat poliisiviranomaiset ovat kieltäneet sen. Homecoming-jalkapallo-ottelun puoliajalla viikonlopun lauantaina jotkut ylemmän vuosikurssin opiskelijat kannustavat fukseja "ryntäämään kentälle", vaikka yksikään ylemmän vuosikurssin opiskelija ei ole nähnyt merkittävää ryntäystä sen jälkeen, kun useat vuonna 1986 tapahtuneen ryntäyksen aikana sattuneet loukkaantumiset saivat koulun kieltämään kyseisen käytännön. Niistä kahdesta tai kolmesta opiskelijasta, jotka joskus juoksevat kentän poikki, pidätetään syytteet luvattomasta tunkeutumisesta (riippumaton sanomalehti The Dartmouth Review väitti perustavansa rahaston, josta maksetaan automaattisesti kaikki kentälle ryntääviin fukseihin liittyvät sakot). Vuonna 2012 tämä osoittautui kuitenkin vääräksi, kun kaksi opiskelijaa ryntäsi kentälle ja heidät pidätettiin häiriökäyttäytymisestä. Dartmouth Review jätti heidän sähköpostiviestinsä huomiotta, kunnes lopulta vastasi ja kiisti, että rahastoa olisi koskaan ollut olemassa. Opiskelijat joutuivat sitten maksamaan 300 dollarin sakot omasta pussistaan. Vuoden 2011 Homecoming-pelissä yli 40 vuoden 2015 luokan jäsentä ryntäsi kentälle ilman, että Safety and Security tai Hanoverin poliisilaitos ryhtyi toimenpiteisiin.</w:t>
      </w:r>
    </w:p>
    <w:p>
      <w:r>
        <w:rPr>
          <w:b/>
        </w:rPr>
        <w:t xml:space="preserve">Vastaus</w:t>
      </w:r>
    </w:p>
    <w:p>
      <w:r>
        <w:t xml:space="preserve">Nuotion koskettaminen ja jalkapallokentälle ryntääminen kotiottelun puoliajalla.</w:t>
      </w:r>
    </w:p>
    <w:p>
      <w:r>
        <w:rPr>
          <w:b/>
          <w:u w:val="single"/>
        </w:rPr>
        <w:t xml:space="preserve">Asiakirja 707</w:t>
      </w:r>
    </w:p>
    <w:p>
      <w:r>
        <w:rPr>
          <w:b/>
        </w:rPr>
        <w:t xml:space="preserve">Ohjeet</w:t>
      </w:r>
    </w:p>
    <w:p>
      <w:r>
        <w:t xml:space="preserve">Laadi luettelo Amsterdamin Centraalin aseman rakentamiseen osallistuneista avainhenkilöistä ja heidän roolistaan hankkeessa.</w:t>
      </w:r>
    </w:p>
    <w:p>
      <w:r>
        <w:rPr>
          <w:b/>
        </w:rPr>
        <w:t xml:space="preserve">Konteksti</w:t>
      </w:r>
    </w:p>
    <w:p>
      <w:r>
        <w:t xml:space="preserve">Amsterdam Centraalin suunnitteli Pierre Cuypers, joka tunnetaan myös Amsterdamin Rijksmuseumin suunnittelusta. Vaikka Cuypers oli pääarkkitehti, hänen uskotaan keskittyneen lähinnä asemarakennuksen koristeluun ja jättäneen rakennesuunnittelun rautatieinsinöörien tehtäväksi[4].[5] Aseman rakensi urakoitsija Philipp Holzmann. Uusi keskusasema korvasi vuonna 1878 suljetun Amsterdamin Willemspoortin aseman sekä vuosina 1878-1889 käytössä olleen väliaikaisen Westerdokin aseman. Idea päärautatieasemasta tuli Johan Rudolph Thorbeckelta, silloiselta Alankomaiden sisäministeriltä, joka oli vastuussa valtion rautateistä, ja hän esitti vuonna 1884 Amsterdamin kaupunginvaltuustolle kaksi ehdotusta. Ensimmäisen ehdotuksen mukaan asema sijaitsisi Leidsepleinin ja Amstel-joen välissä. Toisessa ehdotuksessa asema rakennettaisiin avoimeen satamakenttään, jolloin se voisi olla yhteydessä alueen nykyisiin pääratoihin lännessä ja etelässä, mutta myös suunniteltuun uuteen pohjoiseen linjaan.</w:t>
      </w:r>
    </w:p>
    <w:p>
      <w:r>
        <w:rPr>
          <w:b/>
        </w:rPr>
        <w:t xml:space="preserve">Vastaus</w:t>
      </w:r>
    </w:p>
    <w:p>
      <w:r>
        <w:t xml:space="preserve">Amsterdamin Centraalin aseman rakentamiseen osallistuivat seuraavat avainhenkilöt:</w:t>
        <w:br/>
        <w:t xml:space="preserve">Pierre Cuypers: suunnittelija</w:t>
        <w:br/>
        <w:t xml:space="preserve">- Philipp Holzmann: rakennusurakoitsija</w:t>
        <w:br/>
        <w:t xml:space="preserve">- Johan Rudolph Thorbecke: ehdotuksen tekijä</w:t>
      </w:r>
    </w:p>
    <w:p>
      <w:r>
        <w:rPr>
          <w:b/>
          <w:u w:val="single"/>
        </w:rPr>
        <w:t xml:space="preserve">Asiakirja 708</w:t>
      </w:r>
    </w:p>
    <w:p>
      <w:r>
        <w:rPr>
          <w:b/>
        </w:rPr>
        <w:t xml:space="preserve">Ohjeet</w:t>
      </w:r>
    </w:p>
    <w:p>
      <w:r>
        <w:t xml:space="preserve">Minkä vuoden aikana julkaistiin elokuva "A star is born"?</w:t>
      </w:r>
    </w:p>
    <w:p>
      <w:r>
        <w:rPr>
          <w:b/>
        </w:rPr>
        <w:t xml:space="preserve">Konteksti</w:t>
      </w:r>
    </w:p>
    <w:p>
      <w:r>
        <w:t xml:space="preserve">A Star Is Born (1937), pääosissa Janet Gaynor ja Fredric March, ohjaus William A. Wellman</w:t>
        <w:br/>
        <w:t xml:space="preserve">A Star Is Born (1954), pääosissa Judy Garland ja James Mason, ohjaus George Cukor</w:t>
        <w:br/>
        <w:t xml:space="preserve">A Star Is Born (1976), pääosissa Barbra Streisand ja Kris Kristofferson, ohjaus Frank Pierson</w:t>
        <w:br/>
        <w:t xml:space="preserve">A Star Is Born (2018), pääosissa Lady Gaga ja Bradley Cooper, ohjaus Bradley Cooper</w:t>
      </w:r>
    </w:p>
    <w:p>
      <w:r>
        <w:rPr>
          <w:b/>
        </w:rPr>
        <w:t xml:space="preserve">Vastaus</w:t>
      </w:r>
    </w:p>
    <w:p>
      <w:r>
        <w:t xml:space="preserve">1937, 1954, 1976 ja 2018.</w:t>
      </w:r>
    </w:p>
    <w:p>
      <w:r>
        <w:rPr>
          <w:b/>
          <w:u w:val="single"/>
        </w:rPr>
        <w:t xml:space="preserve">Asiakirja 709</w:t>
      </w:r>
    </w:p>
    <w:p>
      <w:r>
        <w:rPr>
          <w:b/>
        </w:rPr>
        <w:t xml:space="preserve">Ohjeet</w:t>
      </w:r>
    </w:p>
    <w:p>
      <w:r>
        <w:t xml:space="preserve">Mikä aiheuttaa vuoroveden?</w:t>
      </w:r>
    </w:p>
    <w:p>
      <w:r>
        <w:rPr>
          <w:b/>
        </w:rPr>
        <w:t xml:space="preserve">Vastaus</w:t>
      </w:r>
    </w:p>
    <w:p>
      <w:r>
        <w:t xml:space="preserve">Vuorovesi on hyvin pitkä aalto, joka liikkuu valtameren poikki, ja sen aiheuttavat kuun maahan kohdistamat painovoimat. Kun pitkäjaksoisen aallon korkein kohta saavuttaa rantaviivan, alueella vallitsee vuorovesi. Kun aallon alin kohta, aallon laakso, saavuttaa rannan, alueella vallitsee laskuvesi. Maapallo on suurimmaksi osaksi vettä, ja vesi "osoittaa" kohti kuuta, joten vesi vetää kuuta kohti niitä osia maapallosta, joilla on nousuvesi. Kuuhun päin "osoittava" vesi muodostuu, koska kuun vetovoima on voimakkain sillä puolella maapalloa, joka on siihen päin. Painovoima vetää merta kohti kuuta, ja vuorovesi syntyy.</w:t>
        <w:br/>
        <w:br/>
        <w:t xml:space="preserve"> Maapallon toisella puolella oleva pullistuma johtuu hitausvoimasta. Kuusta poispäin liikkuva vesi vastustaa painovoimaa, joka yrittää vetää sitä vastakkaiseen suuntaan. Koska kuun vetovoima on heikompi maapallon toisella puolella, inertia voittaa, meri pullistuu ja syntyy nousuvesi. Maan pyöriessä planeettamme eri alueet ovat kuuhun päin, ja tämä pyöriminen aiheuttaa vuorovesien kiertämisen planeetan ympäri.</w:t>
      </w:r>
    </w:p>
    <w:p>
      <w:r>
        <w:rPr>
          <w:b/>
          <w:u w:val="single"/>
        </w:rPr>
        <w:t xml:space="preserve">Asiakirja 710</w:t>
      </w:r>
    </w:p>
    <w:p>
      <w:r>
        <w:rPr>
          <w:b/>
        </w:rPr>
        <w:t xml:space="preserve">Ohjeet</w:t>
      </w:r>
    </w:p>
    <w:p>
      <w:r>
        <w:t xml:space="preserve">Kun otetaan huomioon nämä kohdat suurista kielimalleista, milloin OpenAI:n GPT-sarjan ensimmäinen malli koulutettiin?</w:t>
      </w:r>
    </w:p>
    <w:p>
      <w:r>
        <w:rPr>
          <w:b/>
        </w:rPr>
        <w:t xml:space="preserve">Konteksti</w:t>
      </w:r>
    </w:p>
    <w:p>
      <w:r>
        <w:t xml:space="preserve">Suuri kielimalli (Large Language Model, LLM) on kielimalli, joka koostuu neuroverkosta, jossa on monia parametreja (tyypillisesti miljardeja painoja tai enemmän) ja joka on koulutettu suurilla määrillä merkitsemätöntä tekstiä käyttäen itseohjautuvaa oppimista. LLM-mallit syntyivät noin vuonna 2018, ja ne toimivat hyvin monenlaisissa tehtävissä. Tämä on siirtänyt luonnollisen kielen käsittelyn tutkimuksen painopistettä pois aiemmasta paradigmasta, jossa koulutettiin erikoistuneita valvottuja malleja tiettyjä tehtäviä varten.</w:t>
        <w:br/>
        <w:br/>
        <w:t xml:space="preserve">Ominaisuudet</w:t>
        <w:br/>
        <w:t xml:space="preserve">Vaikka termillä suuri kielimalli ei ole virallista määritelmää, sillä viitataan usein syväoppimismalleihin, joiden parametrien määrä on miljardien tai useampien parametrien luokkaa. LLM-mallit ovat yleiskäyttöisiä malleja, jotka soveltuvat erinomaisesti monenlaisiin tehtäviin sen sijaan, että ne olisi koulutettu yhteen tiettyyn tehtävään (kuten tunneanalyysiin, nimettyjen entiteettien tunnistamiseen tai matemaattiseen päättelyyn). Taito, jolla ne suoriutuvat tehtävistä, ja tehtävien valikoima, johon ne kykenevät, näyttää riippuvan niille osoitettujen resurssien määrästä (data, parametrien koko, laskentateho) tavalla, joka ei ole riippuvainen uusista läpimurroista suunnittelussa.</w:t>
        <w:br/>
        <w:br/>
        <w:t xml:space="preserve"> Vaikka neuraaliset kielimallit on koulutettu yksinkertaisiin tehtäviin, kuten lauseen seuraavan sanan ennustamiseen, neuronaalisten kielimallien on riittävällä koulutuksella ja riittävällä parametrimäärällä havaittu kykenevän kuvaamaan suuren osan ihmiskielen syntaksista ja semantiikasta. Lisäksi suuret kielimallit osoittavat huomattavaa yleistä tietämystä maailmasta ja pystyvät "muistamaan" suuren määrän tosiasioita harjoittelun aikana.</w:t>
        <w:br/>
        <w:br/>
        <w:t xml:space="preserve">Hallusinaatiot</w:t>
        <w:br/>
        <w:t xml:space="preserve">Pääartikkeli:</w:t>
        <w:t xml:space="preserve">Hallusinaatio (tekoäly)</w:t>
        <w:br/>
        <w:t xml:space="preserve">Tekoälyssä yleensä ja erityisesti suurissa kielimalleissa "hallusinaatio" on itsevarma vastaus, joka ei näytä perustellulta mallin harjoitusaineiston perusteella.</w:t>
        <w:br/>
        <w:br/>
        <w:t xml:space="preserve">Kehittyvät kyvyt</w:t>
        <w:br/>
        <w:br/>
        <w:t xml:space="preserve">Useissa luonnollisen kielen vertailuanalyyseissä, joihin liittyy esimerkiksi kysymyksiin vastaamisen kaltaisia tehtäviä, mallit eivät suoriudu satunnaista sattumaa paremmin, kunnes ne saavuttavat tietyn mittakaavan (tässä tapauksessa mitattuna harjoituslaskennalla), jolloin niiden suorituskyky kasvaa jyrkästi. Nämä ovat esimerkkejä emergentistä kyvystä.</w:t>
        <w:br/>
        <w:t xml:space="preserve"> Ennustamattomia kykyjä, joita on havaittu suurissa kielimalleissa, mutta joita ei ollut yksinkertaisemmissa malleissa (ja joita ei ollut nimenomaisesti suunniteltu malliin), kutsutaan yleensä "emergentiksi kyvyksi". Tutkijat toteavat, että tällaisia kykyjä "ei voida ennustaa yksinkertaisesti ekstrapoloimalla pienempien mallien suorituskykyä". Nämä kyvyt löydetään pikemminkin kuin ohjelmoidaan tai suunnitellaan, ja joissakin tapauksissa vasta sen jälkeen, kun LLM on otettu julkisesti käyttöön. On kuvattu satoja emergenttejä kykyjä. Esimerkkeinä voidaan mainita monivaiheinen aritmetiikka, korkeakoulutason kokeiden suorittaminen, sanan tarkoituksen tunnistaminen, ajatusketjun kehotus, kansainvälisten foneettisten aakkosten purkaminen, sanan kirjainten purkaminen, loukkaavan sisällön tunnistaminen Hinglishin (hindin ja englannin yhdistelmä) kappaleista ja vastaavan englanninkielisen vastineen luominen kiswahilin sananlaskuista.</w:t>
        <w:br/>
        <w:br/>
        <w:t xml:space="preserve">Arkkitehtuuri ja harjoittelu</w:t>
        <w:br/>
        <w:t xml:space="preserve">Suuret kielimallit ovat yleisimmin käyttäneet muuntajaarkkitehtuuria, josta on vuodesta 2018 lähtien tullut tavanomainen syväoppimistekniikka peräkkäisille tiedoille (aiemmin yleisimpiä olivat rekursiiviset arkkitehtuurit, kuten LSTM). LLM-mallit koulutetaan valvomattomalla tavalla kommentoimattomaan tekstiin. Vasemmalta oikealle -muuntaja koulutetaan maksimoimaan harjoitusaineistossa seuraavalle sanalle määritetty todennäköisyys, kun otetaan huomioon edellinen konteksti. Vaihtoehtoisesti LLM:ssä voidaan käyttää kaksisuuntaista muunninta (kuten BERT:n esimerkissä), joka määrittää todennäköisyysjakauman sanoille ottaen huomioon sekä edeltävän että seuraavan kontekstin. Seuraavan sanan ennustamistehtävän tai "tyhjien sanojen täyttämisen" lisäksi LLM:t voidaan kouluttaa aputehtäviin, joilla testataan niiden ymmärrystä datan jakaumasta, kuten seuraavan lauseen ennustaminen (Next Sentence Prediction, NSP), jossa esitetään lauseparit ja mallin on ennustettava, esiintyvätkö ne vierekkäin harjoituskorpuksessa.</w:t>
        <w:br/>
        <w:br/>
        <w:t xml:space="preserve"> Varhaisimmat LLM-mallit koulutettiin korpuksilla, joissa oli miljardeja sanoja. OpenAI:n GPT-sarjan ensimmäinen malli koulutettiin vuonna 2018 BookCorpusilla, joka koostuu 985 miljoonasta sanasta. Samana vuonna BERT koulutettiin BookCorpusin ja englanninkielisen Wikipedian yhdistelmällä, joka sisälsi yhteensä 3,3 miljardia sanaa. Sen jälkeisinä vuosina LLM-sarjojen koulutuskorporaatiot ovat kasvaneet suuruusluokkaa, jopa satoihin miljardeihin tai triljooniin merkkeihin.</w:t>
        <w:br/>
        <w:br/>
        <w:t xml:space="preserve"> LLM:ien kouluttaminen on laskennallisesti kallista. Vuonna 2020 tehdyssä tutkimuksessa arvioitiin, että 1,5 miljardin parametrin mallin (joka on 1-2 suuruusluokkaa pienempi kuin silloinen tekniikan taso) kouluttaminen maksaa 1,6 miljoonaa dollaria.</w:t>
        <w:br/>
        <w:br/>
        <w:t xml:space="preserve"> Vuonna 2020 tehdyssä analyysissä todettiin, että neuraalisten kielimallien suorituskyky (mitattuna koulutustappioilla) kasvoi tasaisesti potenssilakisuhteessa parametrien lukumäärän, harjoitusdatan määrän ja koulutukseen käytetyn laskennan kanssa. Näitä suhteita testattiin laajalla arvoalueella (jopa seitsemän suuruusluokkaa), eikä suhteen heikkenemistä havaittu vaihteluvälin yläpäässä (myös verkkojen koon ollessa jopa triljoona parametria).</w:t>
        <w:br/>
        <w:br/>
        <w:t xml:space="preserve">Soveltaminen myöhempiin tehtäviin</w:t>
        <w:br/>
        <w:t xml:space="preserve">Vuosien 2018 ja 2020 välillä vakiomenetelmä LLM:n valjastamiseksi tiettyyn luonnollisen kielen käsittelytehtävään (NLP) oli mallin hienosäätö tehtäväkohtaisella lisäkoulutuksella. Sittemmin on havaittu, että tehokkaammat LLM:t, kuten GPT-3, voivat ratkaista tehtäviä ilman lisäkoulutusta "kehotustekniikoiden" avulla, jolloin ratkaistava ongelma esitetään mallille tekstikehotuksena, johon mahdollisesti liittyy tekstiesimerkkejä vastaavista ongelmista ja niiden ratkaisuista.</w:t>
        <w:br/>
        <w:br/>
        <w:t xml:space="preserve">Hienosäätö</w:t>
        <w:br/>
        <w:t xml:space="preserve">Pääartikkeli:</w:t>
        <w:t xml:space="preserve">Hienosäätö (koneoppiminen)</w:t>
        <w:br/>
        <w:t xml:space="preserve">Hienosäätö on käytäntö, jossa olemassa olevaa esivalmistettua kielimallia muokataan harjoittelemalla sitä (valvotusti) tiettyyn tehtävään (esim. tunneanalyysi, nimettyjen entiteettien tunnistaminen tai puheosien merkitseminen). Se on eräs siirto-oppimisen muoto. Siihen liittyy yleensä uusien painojen käyttöönotto, jotka yhdistävät kielimallin viimeisen kerroksen ja myöhemmän tehtävän ulostulon. Kielimallin alkuperäiset painot voidaan "jäädyttää" siten, että vain uusi kerros painoja, jotka yhdistävät ne ulostuloon, opitaan koulutuksen aikana. Vaihtoehtoisesti alkuperäiset painot voivat saada pieniä päivityksiä (mahdollisesti aiempien kerrosten jäädyttämisen yhteydessä).</w:t>
        <w:br/>
        <w:br/>
        <w:t xml:space="preserve">Kehotus</w:t>
        <w:br/>
        <w:t xml:space="preserve">Katso myös:</w:t>
        <w:t xml:space="preserve">Prompt engineering ja Few-shot learning (natural language processing)</w:t>
        <w:br/>
        <w:t xml:space="preserve">GPT-3:n popularisoimassa prompting-paradigmassa ratkaistava ongelma muotoillaan tekstikehotteen avulla, ja mallin on ratkaistava se antamalla vastaus (päättelyn avulla</w:t>
        <w:t xml:space="preserve"> Muutaman kuvan kehotuksessa kehote sisältää pienen määrän esimerkkejä samankaltaisista (ongelma, ratkaisu) pareista. Esimerkiksi tunneanalyysitehtävä, joka koskee elokuva-arvostelun tunteen merkitsemistä, voitaisiin antaa seuraavasti:</w:t>
        <w:br/>
        <w:br/>
        <w:t xml:space="preserve"> Arvostelu: Tämä elokuva on surkea.</w:t>
        <w:br/>
        <w:t xml:space="preserve">Sentimentti: negatiivinen</w:t>
        <w:br/>
        <w:br/>
        <w:t xml:space="preserve">Arvostelu: Tämä elokuva on fantastinen!</w:t>
        <w:br/>
        <w:t xml:space="preserve"> Sentimentti:</w:t>
        <w:br/>
        <w:br/>
        <w:t xml:space="preserve"> Jos malli antaa tulokseksi "positiivinen", se on ratkaissut tehtävän oikein. Nollapistekehotuksessa ei anneta ratkaisuesimerkkejä. Esimerkki nollapistokehotuksesta samassa sentimenttianalyysitehtävässä olisi "The sentiment associated with the movie review 'This movie is fantastic!' is".</w:t>
        <w:br/>
        <w:br/>
        <w:t xml:space="preserve"> LLM:ien on osoitettu saavuttavan kilpailukykyisiä tuloksia NLP-tehtävissä, joskus jopa ylittäen aiemmat huipputason hienosäätömenetelmät. Esimerkkejä tällaisista NLP-tehtävistä ovat kääntäminen, kysymysten vastaaminen, ristikoita sisältävät tehtävät, sanojen murtaminen ja uuden sanan käyttäminen lauseessa. Tällaisten kehotteiden luomista ja optimointia kutsutaan kehotetekniikaksi.</w:t>
        <w:br/>
        <w:br/>
        <w:t xml:space="preserve">Ohjeiden virittäminen</w:t>
        <w:br/>
        <w:t xml:space="preserve">Ohjeiden virittäminen on eräänlainen hienosäätö, jonka tarkoituksena on helpottaa luonnollisempia ja tarkempia nollapistekehotteita. Tekstin perusteella esivalmennettu kielimalli luo täydennyksen, joka vastaa tekstin jakaumaa, johon se on koulutettu. Naiivi kielimalli, jolle annetaan kehotus "Kirjoita essee Hamletin pääteemoista.", saattaa tuottaa esimerkiksi seuraavan täydennyksen: "Maaliskuun 17. päivän jälkeen saapuneisiin kirjoituksiin sovelletaan 10 prosentin myöhästymissakkoa päivää kohden." Ohjeiden virittämisessä kielimalli koulutetaan monilla esimerkkitehtävillä, jotka on muotoiltu luonnollisen kielen ohjeiksi, sekä sopivilla vastauksilla. Käytännössä on sovellettu erilaisia tekniikoita ohjeiden virittämiseen. OpenAI:n InstructGPT-protokollaan kuuluu valvottua hienosäätöä ihmisen tuottamien (kehotus, vastaus) parien tietokokonaisuudella, minkä jälkeen käytetään vahvistusoppimista ihmisen palautteesta (RLHF), jossa palkitsemisfunktio on opittu ihmisen mieltymysten tietokokonaisuuden perusteella.</w:t>
        <w:t xml:space="preserve">Toinen tekniikka, "itseopiskelu", hienosäätää kielimallin harjoitusjoukon esimerkkien perusteella, jotka LLM on itse tuottanut (käynnistetty pienestä alkuperäisestä ihmisen tuottamien esimerkkien joukosta).</w:t>
        <w:br/>
        <w:br/>
        <w:t xml:space="preserve">https://en.wikipedia.org/wiki/Large_language_model</w:t>
      </w:r>
    </w:p>
    <w:p>
      <w:r>
        <w:rPr>
          <w:b/>
        </w:rPr>
        <w:t xml:space="preserve">Vastaus</w:t>
      </w:r>
    </w:p>
    <w:p>
      <w:r>
        <w:t xml:space="preserve">2018.</w:t>
      </w:r>
    </w:p>
    <w:p>
      <w:r>
        <w:rPr>
          <w:b/>
          <w:u w:val="single"/>
        </w:rPr>
        <w:t xml:space="preserve">Asiakirja 711</w:t>
      </w:r>
    </w:p>
    <w:p>
      <w:r>
        <w:rPr>
          <w:b/>
        </w:rPr>
        <w:t xml:space="preserve">Ohjeet</w:t>
      </w:r>
    </w:p>
    <w:p>
      <w:r>
        <w:t xml:space="preserve">Miksi korkeampi korko asunnossani on huonompi asia?</w:t>
      </w:r>
    </w:p>
    <w:p>
      <w:r>
        <w:rPr>
          <w:b/>
        </w:rPr>
        <w:t xml:space="preserve">Vastaus</w:t>
      </w:r>
    </w:p>
    <w:p>
      <w:r>
        <w:t xml:space="preserve">Asuntolainan korkeampi korko lisää lainan maksuja. Ajan myötä korkeampi korko voi kasvattaa huomattavasti lainanantajalle maksettavaa summaa. Hyvänä puolena voi kuitenkin olla asuntojen hintojen lasku, joka usein liittyy korkeampiin korkoihin. On mahdollista, että jälleenrahoitus korkojen laskun jälkeen voi tarjota mahdollisuuden maksaa lainastasi vähemmän myöhemmin.</w:t>
      </w:r>
    </w:p>
    <w:p>
      <w:r>
        <w:rPr>
          <w:b/>
          <w:u w:val="single"/>
        </w:rPr>
        <w:t xml:space="preserve">Asiakirja 712</w:t>
      </w:r>
    </w:p>
    <w:p>
      <w:r>
        <w:rPr>
          <w:b/>
        </w:rPr>
        <w:t xml:space="preserve">Ohjeet</w:t>
      </w:r>
    </w:p>
    <w:p>
      <w:r>
        <w:t xml:space="preserve">Mikä on tunnetuin "härkien juoksutapahtuma"?</w:t>
      </w:r>
    </w:p>
    <w:p>
      <w:r>
        <w:rPr>
          <w:b/>
        </w:rPr>
        <w:t xml:space="preserve">Konteksti</w:t>
      </w:r>
    </w:p>
    <w:p>
      <w:r>
        <w:t xml:space="preserve">Härkien juoksutapahtuma (espanjaksi encierro, verbistä encerrar, 'aitaamaan, ympäröimään'; oksitaniksi abrivado, kirjaimellisesti 'kiire, vauhti'; katalaaniksi correbous, 'härkien juoksu') on tapahtuma, jossa juostaan pienen, yleensä kuuden, mutta joskus myös kymmenen tai useamman härkäjoukon edessä, jotka on päästetty irti kaupungin eristetyillä kaduilla yleensä osana kesäfestivaalia. Erityisiä nautarotuja voidaan suosia, kuten espanjalaista toro bravo -rotua, jota käytetään usein myös härkätaisteluissa juoksun jälkeen, ja oksitanialaisen Ranskan Camargue-karjaa, jota vastaan ei taistella. Tällaisissa tapahtumissa käytetään yleensä härkiä (ei-kastraattoroituja urospuolisia nautoja).</w:t>
        <w:br/>
        <w:br/>
        <w:t xml:space="preserve"> Tunnetuin härkäjuoksu on Encierro, joka järjestetään Pamplonassa yhdeksänpäiväisen Sanfermines-festivaalin aikana Saint Ferminin kunniaksi. Siitä on tullut merkittävä maailmanlaajuinen matkailutapahtuma, joka eroaa nykyään suuresti perinteisestä paikallisesta festivaalista. Perinteisempiä kesäisiä härkäjuoksuja järjestetään myös muualla, esimerkiksi kaupungeissa ja kylissä eri puolilla Espanjaa ja Portugalia, joissakin Meksikon kaupungeissa ja Etelä-Ranskan oksitanialaisella alueella (Camargue). Härkäjuoksua harrastettiin aiemmin myös Englannin maaseudulla, tunnetuimpana Stamfordissa vuoteen 1837 asti.</w:t>
      </w:r>
    </w:p>
    <w:p>
      <w:r>
        <w:rPr>
          <w:b/>
        </w:rPr>
        <w:t xml:space="preserve">Vastaus</w:t>
      </w:r>
    </w:p>
    <w:p>
      <w:r>
        <w:t xml:space="preserve">Kuuluisin härkien juoksutapahtuma järjestetään vuosittain Pamplonassa Espanjassa yhdeksänpäiväisen Sanfermines-festivaalin aikana Saint Ferminin kunniaksi.</w:t>
      </w:r>
    </w:p>
    <w:p>
      <w:r>
        <w:rPr>
          <w:b/>
          <w:u w:val="single"/>
        </w:rPr>
        <w:t xml:space="preserve">Asiakirja 713</w:t>
      </w:r>
    </w:p>
    <w:p>
      <w:r>
        <w:rPr>
          <w:b/>
        </w:rPr>
        <w:t xml:space="preserve">Ohjeet</w:t>
      </w:r>
    </w:p>
    <w:p>
      <w:r>
        <w:t xml:space="preserve">Mikä oli tämän kappaleen perusteella Mohammad Shah I:n sulttaanikunnan valtakauden pääpaino?</w:t>
      </w:r>
    </w:p>
    <w:p>
      <w:r>
        <w:rPr>
          <w:b/>
        </w:rPr>
        <w:t xml:space="preserve">Konteksti</w:t>
      </w:r>
    </w:p>
    <w:p>
      <w:r>
        <w:t xml:space="preserve">Kun Mohammad peri äskettäin syntyneen sulttaanikunnan isältään Alauddinilta, maa oli edelleen varkaiden ja rosvojen vallassa. Niinpä hän käytti koko valtakautensa siihen, että hän loi maahansa lain. Hän määräsi maaherransa olemaan antamatta turvapaikkaa kenellekään, joka uhmasi hänen valtaansa. Tämä kampanja onnistui, ja hänen valtakautensa lopussa maasta tuli rauhallinen ja lainkuuliainen. Hän istui myös takht-ē-firoza- eli turkoosilla valtaistuimella, jonka Kapaya Nayaka lahjoitti hänelle[5].</w:t>
      </w:r>
    </w:p>
    <w:p>
      <w:r>
        <w:rPr>
          <w:b/>
        </w:rPr>
        <w:t xml:space="preserve">Vastaus</w:t>
      </w:r>
    </w:p>
    <w:p>
      <w:r>
        <w:t xml:space="preserve">Mohammed keskittyi hallituskaudellaan pääasiassa lain ja järjestyksen luomiseen alueellaan varkaiden ja rosvojen poistamiseksi.</w:t>
      </w:r>
    </w:p>
    <w:p>
      <w:r>
        <w:rPr>
          <w:b/>
          <w:u w:val="single"/>
        </w:rPr>
        <w:t xml:space="preserve">Asiakirja 714</w:t>
      </w:r>
    </w:p>
    <w:p>
      <w:r>
        <w:rPr>
          <w:b/>
        </w:rPr>
        <w:t xml:space="preserve">Ohjeet</w:t>
      </w:r>
    </w:p>
    <w:p>
      <w:r>
        <w:t xml:space="preserve">Mitkä ovat esimerkkejä prosessoriarkkitehtuureista, joissa ei käytetä omaa lippurekisteriä?</w:t>
      </w:r>
    </w:p>
    <w:p>
      <w:r>
        <w:rPr>
          <w:b/>
        </w:rPr>
        <w:t xml:space="preserve">Konteksti</w:t>
      </w:r>
    </w:p>
    <w:p>
      <w:r>
        <w:t xml:space="preserve">Jotkin suorittimen arkkitehtuurit, kuten MIPS ja Alpha, eivät käytä omaa lippurekisteriä. Toiset taas eivät aseta ja/tai lue epäsuorasti lippuja. Tällaiset koneet joko eivät välitä implisiittistä tilatietoa käskyjen välillä lainkaan tai ne välittävät sen nimenomaisesti valittuun yleiskäyttöiseen rekisteriin.</w:t>
      </w:r>
    </w:p>
    <w:p>
      <w:r>
        <w:rPr>
          <w:b/>
        </w:rPr>
        <w:t xml:space="preserve">Vastaus</w:t>
      </w:r>
    </w:p>
    <w:p>
      <w:r>
        <w:t xml:space="preserve">Esimerkkejä prosessoriarkkitehtuureista, joissa ei käytetä omaa lippurekisteriä, ovat MIPS ja Alpha.</w:t>
      </w:r>
    </w:p>
    <w:p>
      <w:r>
        <w:rPr>
          <w:b/>
          <w:u w:val="single"/>
        </w:rPr>
        <w:t xml:space="preserve">Asiakirja 715</w:t>
      </w:r>
    </w:p>
    <w:p>
      <w:r>
        <w:rPr>
          <w:b/>
        </w:rPr>
        <w:t xml:space="preserve">Ohjeet</w:t>
      </w:r>
    </w:p>
    <w:p>
      <w:r>
        <w:t xml:space="preserve">Jaa 7 parasta Euroopan kaupunkia yöelämän kannalta</w:t>
      </w:r>
    </w:p>
    <w:p>
      <w:r>
        <w:rPr>
          <w:b/>
        </w:rPr>
        <w:t xml:space="preserve">Vastaus</w:t>
      </w:r>
    </w:p>
    <w:p>
      <w:r>
        <w:t xml:space="preserve">1.</w:t>
        <w:t xml:space="preserve">Berliini</w:t>
        <w:br/>
        <w:t xml:space="preserve">2.</w:t>
        <w:t xml:space="preserve">Amsterdam</w:t>
        <w:br/>
        <w:t xml:space="preserve">3.</w:t>
        <w:t xml:space="preserve">Praha</w:t>
        <w:br/>
        <w:t xml:space="preserve">4.</w:t>
        <w:t xml:space="preserve">Budapest</w:t>
        <w:br/>
        <w:t xml:space="preserve">5.</w:t>
        <w:t xml:space="preserve">Dublin</w:t>
        <w:br/>
        <w:t xml:space="preserve">6</w:t>
        <w:t xml:space="preserve">Lontoo</w:t>
        <w:br/>
        <w:t xml:space="preserve">7</w:t>
        <w:t xml:space="preserve"> Barcelona</w:t>
      </w:r>
    </w:p>
    <w:p>
      <w:r>
        <w:rPr>
          <w:b/>
          <w:u w:val="single"/>
        </w:rPr>
        <w:t xml:space="preserve">Asiakirja 716</w:t>
      </w:r>
    </w:p>
    <w:p>
      <w:r>
        <w:rPr>
          <w:b/>
        </w:rPr>
        <w:t xml:space="preserve">Ohjeet</w:t>
      </w:r>
    </w:p>
    <w:p>
      <w:r>
        <w:t xml:space="preserve">Missä karhut asuvat?</w:t>
      </w:r>
    </w:p>
    <w:p>
      <w:r>
        <w:rPr>
          <w:b/>
        </w:rPr>
        <w:t xml:space="preserve">Vastaus</w:t>
      </w:r>
    </w:p>
    <w:p>
      <w:r>
        <w:t xml:space="preserve">Karhut ovat kotoisin kaikista maapallon maanosista Etelämannerta lukuun ottamatta. Jääkarhut elävät arktisilla alueilla, mustakarhut Pohjois-Amerikassa ja Aasiassa, ruskeakarhut Pohjois-Amerikassa, Aasiassa ja Euroopassa ja pandakarhut Aasiassa.</w:t>
      </w:r>
    </w:p>
    <w:p>
      <w:r>
        <w:rPr>
          <w:b/>
          <w:u w:val="single"/>
        </w:rPr>
        <w:t xml:space="preserve">Asiakirja 717</w:t>
      </w:r>
    </w:p>
    <w:p>
      <w:r>
        <w:rPr>
          <w:b/>
        </w:rPr>
        <w:t xml:space="preserve">Ohjeet</w:t>
      </w:r>
    </w:p>
    <w:p>
      <w:r>
        <w:t xml:space="preserve">Tunnista, mikä eläinlaji on elossa tai sukupuuttoon kuollut: jättiläispanda, oviraptori.</w:t>
      </w:r>
    </w:p>
    <w:p>
      <w:r>
        <w:rPr>
          <w:b/>
        </w:rPr>
        <w:t xml:space="preserve">Vastaus</w:t>
      </w:r>
    </w:p>
    <w:p>
      <w:r>
        <w:t xml:space="preserve">Oviraptori on sukupuuttoon kuollut, jättipanda elää.</w:t>
      </w:r>
    </w:p>
    <w:p>
      <w:r>
        <w:rPr>
          <w:b/>
          <w:u w:val="single"/>
        </w:rPr>
        <w:t xml:space="preserve">Asiakirja 718</w:t>
      </w:r>
    </w:p>
    <w:p>
      <w:r>
        <w:rPr>
          <w:b/>
        </w:rPr>
        <w:t xml:space="preserve">Ohjeet</w:t>
      </w:r>
    </w:p>
    <w:p>
      <w:r>
        <w:t xml:space="preserve">Miten vetoketju toimii?</w:t>
      </w:r>
    </w:p>
    <w:p>
      <w:r>
        <w:rPr>
          <w:b/>
        </w:rPr>
        <w:t xml:space="preserve">Vastaus</w:t>
      </w:r>
    </w:p>
    <w:p>
      <w:r>
        <w:t xml:space="preserve">Vetoketjua käytetään avaamaan ja sulkemaan toistuvasti kaksi pinnan reunaa yhteen, tyypillisesti vaatekasseissa, matkatavaroissa, takkeissa ja housuissa. Vetoketjuilla tarkoitetaan kahden pinnan reunan ja liukusäätimen muodostamaa järjestelmää, jossa ihminen vetää liukusäädintä yhteen suuntaan avatakseen ja toiseen suuntaan sulkeakseen sen. Liukusäädin lukitsee "hampaat" toisiinsa, jotta pinnat yhdistyvät, kun ne sulkeutuvat, ja irrottaa hampaat toisistaan, kun ne avautuvat. Vetoketjut on yleensä valmistettu metallista tai muovista.</w:t>
      </w:r>
    </w:p>
    <w:p>
      <w:r>
        <w:rPr>
          <w:b/>
          <w:u w:val="single"/>
        </w:rPr>
        <w:t xml:space="preserve">Asiakirja 719</w:t>
      </w:r>
    </w:p>
    <w:p>
      <w:r>
        <w:rPr>
          <w:b/>
        </w:rPr>
        <w:t xml:space="preserve">Ohjeet</w:t>
      </w:r>
    </w:p>
    <w:p>
      <w:r>
        <w:t xml:space="preserve">Missä osassa Saksaa sijaitsee Kirchenlamitzin kaupunki?</w:t>
      </w:r>
    </w:p>
    <w:p>
      <w:r>
        <w:rPr>
          <w:b/>
        </w:rPr>
        <w:t xml:space="preserve">Konteksti</w:t>
      </w:r>
    </w:p>
    <w:p>
      <w:r>
        <w:t xml:space="preserve">Kirchenlamitz on kaupunki Wunsiedelin piirikunnassa Baijerissa Saksassa. Se sijaitsee Fichtelgebirgessä, 13 km luoteeseen Wunsiedelista ja 19 km etelään Hofista.</w:t>
      </w:r>
    </w:p>
    <w:p>
      <w:r>
        <w:rPr>
          <w:b/>
        </w:rPr>
        <w:t xml:space="preserve">Vastaus</w:t>
      </w:r>
    </w:p>
    <w:p>
      <w:r>
        <w:t xml:space="preserve">Baijeri</w:t>
      </w:r>
    </w:p>
    <w:p>
      <w:r>
        <w:rPr>
          <w:b/>
          <w:u w:val="single"/>
        </w:rPr>
        <w:t xml:space="preserve">Asiakirja 720</w:t>
      </w:r>
    </w:p>
    <w:p>
      <w:r>
        <w:rPr>
          <w:b/>
        </w:rPr>
        <w:t xml:space="preserve">Ohjeet</w:t>
      </w:r>
    </w:p>
    <w:p>
      <w:r>
        <w:t xml:space="preserve">Mikä oli Intian väkiluku Mauryan-kaudella?</w:t>
      </w:r>
    </w:p>
    <w:p>
      <w:r>
        <w:rPr>
          <w:b/>
        </w:rPr>
        <w:t xml:space="preserve">Konteksti</w:t>
      </w:r>
    </w:p>
    <w:p>
      <w:r>
        <w:t xml:space="preserve">Esihistoriasta 1800-luvun alkuun</w:t>
        <w:br/>
        <w:t xml:space="preserve">Seuraavassa taulukossa luetellaan arviot Intian (nykyiset Pakistan ja Bangladesh mukaan luettuina) väestömäärästä esihistoriasta aina vuoteen 1820</w:t>
      </w:r>
      <w:r>
        <w:t xml:space="preserve"> Se sisältää viiden taloushistorioitsijan arviot ja kasvuvauhdit sekä interpoloidut arviot ja niiden arvioista johdetut kokonaiskeskiarvot.[citation needed]</w:t>
        <w:br/>
        <w:br/>
        <w:t xml:space="preserve">Arviot maailman historiallisesta väestöstä</w:t>
        <w:br/>
        <w:br/>
        <w:t xml:space="preserve">Vuosi</w:t>
        <w:tab/>
        <w:t xml:space="preserve">Kokonaiskeskiarvo</w:t>
        <w:tab/>
        <w:t xml:space="preserve">Ajanjakso</w:t>
        <w:tab/>
        <w:t xml:space="preserve">Keskiarvo</w:t>
        <w:br/>
        <w:t xml:space="preserve"> %:n kasvu</w:t>
        <w:br/>
        <w:t xml:space="preserve">/ vuosisata</w:t>
        <w:br/>
        <w:t xml:space="preserve">Väestö</w:t>
        <w:tab/>
        <w:t xml:space="preserve">% maailman väestöstä</w:t>
        <w:br/>
        <w:t xml:space="preserve">10 000 eKr.</w:t>
        <w:tab/>
        <w:t xml:space="preserve">1 000</w:t>
        <w:tab/>
        <w:t xml:space="preserve">0.83 %</w:t>
        <w:tab/>
        <w:t xml:space="preserve">Kivikausi</w:t>
        <w:tab/>
        <w:t xml:space="preserve">30,28</w:t>
        <w:br/>
        <w:t xml:space="preserve">4000 eaa.</w:t>
        <w:tab/>
        <w:t xml:space="preserve">1 000 000</w:t>
        <w:tab/>
        <w:t xml:space="preserve">30,83 %</w:t>
        <w:br/>
        <w:t xml:space="preserve">2000 eaa.</w:t>
        <w:tab/>
        <w:t xml:space="preserve">13 000 000</w:t>
        <w:tab/>
        <w:t xml:space="preserve">37,143 %</w:t>
        <w:tab/>
        <w:t xml:space="preserve">Pronssikausi</w:t>
        <w:tab/>
        <w:t xml:space="preserve">26.25</w:t>
        <w:br/>
        <w:t xml:space="preserve">500 eKr.</w:t>
        <w:tab/>
        <w:t xml:space="preserve">25 000 000</w:t>
        <w:tab/>
        <w:t xml:space="preserve">41,70 %</w:t>
        <w:tab/>
        <w:t xml:space="preserve">Rautakausi</w:t>
        <w:tab/>
        <w:br/>
        <w:t xml:space="preserve">400 eKr.</w:t>
        <w:tab/>
        <w:t xml:space="preserve">26 000 000</w:t>
        <w:tab/>
        <w:t xml:space="preserve">43,96 %</w:t>
        <w:br/>
        <w:t xml:space="preserve">200 eKr.</w:t>
        <w:tab/>
        <w:t xml:space="preserve">31 000 000</w:t>
        <w:tab/>
        <w:t xml:space="preserve">47.63%</w:t>
        <w:tab/>
        <w:t xml:space="preserve">Maurya-aika</w:t>
        <w:tab/>
        <w:br/>
        <w:t xml:space="preserve">1 AD</w:t>
        <w:tab/>
        <w:t xml:space="preserve">35,000,000</w:t>
        <w:tab/>
        <w:t xml:space="preserve">35.56%</w:t>
        <w:tab/>
        <w:t xml:space="preserve">Klassinen</w:t>
        <w:br/>
        <w:t xml:space="preserve">aikakausi</w:t>
        <w:tab/>
        <w:br/>
        <w:t xml:space="preserve">200</w:t>
        <w:tab/>
        <w:t xml:space="preserve">41,000,000</w:t>
        <w:tab/>
        <w:t xml:space="preserve">36.15%</w:t>
        <w:br/>
        <w:t xml:space="preserve">400</w:t>
        <w:tab/>
        <w:t xml:space="preserve">47,000,000</w:t>
        <w:tab/>
        <w:t xml:space="preserve">40%</w:t>
        <w:br/>
        <w:t xml:space="preserve">500</w:t>
        <w:tab/>
        <w:t xml:space="preserve">50,000,000</w:t>
        <w:tab/>
        <w:t xml:space="preserve">43.58%</w:t>
        <w:br/>
        <w:t xml:space="preserve">600</w:t>
        <w:tab/>
        <w:t xml:space="preserve">53,000,000</w:t>
        <w:tab/>
        <w:t xml:space="preserve">48.83%</w:t>
        <w:tab/>
        <w:t xml:space="preserve">Varhainen</w:t>
        <w:br/>
        <w:t xml:space="preserve">keskiaikainen</w:t>
        <w:br/>
        <w:t xml:space="preserve">aikakausi</w:t>
        <w:tab/>
        <w:br/>
        <w:t xml:space="preserve">700</w:t>
        <w:tab/>
        <w:t xml:space="preserve">60,000,000</w:t>
        <w:tab/>
        <w:t xml:space="preserve">56.67%</w:t>
        <w:br/>
        <w:t xml:space="preserve">800</w:t>
        <w:tab/>
        <w:t xml:space="preserve">64,000,000</w:t>
        <w:tab/>
        <w:t xml:space="preserve">55%</w:t>
        <w:br/>
        <w:t xml:space="preserve">900</w:t>
        <w:tab/>
        <w:t xml:space="preserve">70,000,000</w:t>
        <w:tab/>
        <w:t xml:space="preserve">53.34%</w:t>
        <w:br/>
        <w:t xml:space="preserve">1000</w:t>
        <w:tab/>
        <w:t xml:space="preserve">79,000,000</w:t>
        <w:tab/>
        <w:t xml:space="preserve">30%</w:t>
        <w:br/>
        <w:t xml:space="preserve">1100</w:t>
        <w:tab/>
        <w:t xml:space="preserve">83,000,000</w:t>
        <w:tab/>
        <w:t xml:space="preserve">35%</w:t>
        <w:tab/>
        <w:t xml:space="preserve">Myöhäinen</w:t>
        <w:br/>
        <w:t xml:space="preserve">keskiaikainen</w:t>
        <w:br/>
        <w:t xml:space="preserve">aikakausi</w:t>
        <w:tab/>
        <w:br/>
        <w:t xml:space="preserve">1200</w:t>
        <w:tab/>
        <w:t xml:space="preserve">86,000,000</w:t>
        <w:tab/>
        <w:t xml:space="preserve">36.67%</w:t>
        <w:br/>
        <w:t xml:space="preserve">1300</w:t>
        <w:tab/>
        <w:t xml:space="preserve">91,000,000</w:t>
        <w:tab/>
        <w:t xml:space="preserve">38.34%</w:t>
        <w:br/>
        <w:t xml:space="preserve">1400</w:t>
        <w:tab/>
        <w:t xml:space="preserve">97,000,000</w:t>
        <w:tab/>
        <w:t xml:space="preserve">30%</w:t>
        <w:br/>
        <w:t xml:space="preserve">1500</w:t>
        <w:tab/>
        <w:t xml:space="preserve">105,000,000</w:t>
        <w:tab/>
        <w:t xml:space="preserve">21.67%</w:t>
        <w:br/>
        <w:t xml:space="preserve">1600</w:t>
        <w:tab/>
        <w:t xml:space="preserve">140,000,000</w:t>
        <w:tab/>
        <w:t xml:space="preserve">23.33%</w:t>
        <w:tab/>
        <w:t xml:space="preserve">Varhaismoderni aika</w:t>
        <w:tab/>
        <w:br/>
        <w:t xml:space="preserve">1650</w:t>
        <w:tab/>
        <w:t xml:space="preserve">170,000,000</w:t>
        <w:tab/>
        <w:t xml:space="preserve">26.15%</w:t>
        <w:br/>
        <w:t xml:space="preserve">1700</w:t>
        <w:tab/>
        <w:t xml:space="preserve">140 000 000</w:t>
        <w:tab/>
        <w:t xml:space="preserve">20%</w:t>
        <w:br/>
        <w:t xml:space="preserve">1750</w:t>
        <w:tab/>
        <w:t xml:space="preserve">183 000 000</w:t>
        <w:tab/>
        <w:t xml:space="preserve">21,53%</w:t>
        <w:br/>
        <w:t xml:space="preserve">1800</w:t>
        <w:tab/>
        <w:t xml:space="preserve">200 000 000</w:t>
        <w:tab/>
        <w:t xml:space="preserve">20%</w:t>
        <w:br/>
        <w:t xml:space="preserve">1820</w:t>
        <w:tab/>
        <w:t xml:space="preserve">210 000 000</w:t>
        <w:tab/>
        <w:t xml:space="preserve">19.09%</w:t>
        <w:br/>
        <w:t xml:space="preserve">Väestö kasvoi Etelä-Aasian kivikaudelta 10 000 eKr. Mauryan valtakuntaan 200 eKr. tasaisesti kasvavalla kasvuvauhdilla,[19] ennen kuin väestönkasvu hidastui varhaiskeskiajalla vuoteen 700 jKr. asti ja alkoi sitten vähentyä vuoteen 1500 jKr. asti.</w:t>
        <w:t xml:space="preserve">20][21]</w:t>
        <w:br/>
        <w:br/>
        <w:t xml:space="preserve">Mogulien valtakunnan aikana Intia koki suuren taloudellisen ja väestöllisen nousun[19], mikä johtui mogulien maatalousuudistuksista, jotka tehostivat maataloustuotantoa. 15 prosenttia väestöstä asui kaupunkikeskuksissa, mikä oli suurempi kuin 1800-luvun Britannian Intian[23] ja nyky-Euroopan[23] väestöprosenttiosuus 1800-luvulle asti. 15 prosenttia väestöstä asui kaupunkikeskuksissa. 24 Näitä arvioita on kritisoinut Tim Dyson, jonka mielestä ne ovat liioittelua.</w:t>
        <w:t xml:space="preserve">Dysonin mukaan mogulien valtakunnan kaupungistuminen oli alle 9 prosenttia[25]</w:t>
        <w:br/>
        <w:br/>
        <w:t xml:space="preserve">Akbarin (hallitsi 1556-1605) aikana vuonna 1600 mogulien valtakunnan kaupunkiväestö oli jopa 17 miljoonaa ihmistä, mikä oli suurempi kuin Euroopan kaupunkiväestö[26]. 1700-luvulle tultaessa mogulien Intian kaupunkiväestö oli 23 miljoonaa ihmistä, mikä oli suurempi kuin Brittiläisen Intian kaupunkiväestö, 22,3 miljoonaa vuonna 1871.[27] Nizamuddin Ahmad (1551-1621) raportoi, että Akbarin valtakaudella Moguli-Intiassa oli 120 suurta kaupunkia ja 3 200 taajamaa.[23] Useissa Intian kaupungeissa oli neljännesmiljoonan ja puolen miljoonan asukkaan väkiluku,[23] ja suurimpiin kaupunkeihin kuuluivat muun muassa Agra (Agra Subassa), jossa oli jopa 800 000 asukasta,[28] ja Dhaka (Bengal Subassa), jossa oli yli miljoona asukasta.[29] Mogulien Intiassa oli myös suuri määrä kyliä: Aurangzebin (hallitsi 1658-1707) aikana kyliä oli 455 698[26].</w:t>
      </w:r>
    </w:p>
    <w:p>
      <w:r>
        <w:rPr>
          <w:b/>
        </w:rPr>
        <w:t xml:space="preserve">Vastaus</w:t>
      </w:r>
    </w:p>
    <w:p>
      <w:r>
        <w:t xml:space="preserve">Se oli noin 31 000 000 Maurya-kaudella (200 eKr.).</w:t>
      </w:r>
    </w:p>
    <w:p>
      <w:r>
        <w:rPr>
          <w:b/>
          <w:u w:val="single"/>
        </w:rPr>
        <w:t xml:space="preserve">Asiakirja 721</w:t>
      </w:r>
    </w:p>
    <w:p>
      <w:r>
        <w:rPr>
          <w:b/>
        </w:rPr>
        <w:t xml:space="preserve">Ohjeet</w:t>
      </w:r>
    </w:p>
    <w:p>
      <w:r>
        <w:t xml:space="preserve">5 parasta ansioluettelon otsikkoa</w:t>
      </w:r>
    </w:p>
    <w:p>
      <w:r>
        <w:rPr>
          <w:b/>
        </w:rPr>
        <w:t xml:space="preserve">Vastaus</w:t>
      </w:r>
    </w:p>
    <w:p>
      <w:r>
        <w:t xml:space="preserve">Savvy &amp; Energetic Director with Robust Skills in Marketing ,PR, IT, Healthcare , Administration</w:t>
        <w:br/>
        <w:t xml:space="preserve">Licensed FL Attorney and Experienced Educator Seeking Remote Work</w:t>
        <w:br/>
        <w:t xml:space="preserve">Kaksikielinen, omistautunut ja proaktiivinen, jolla on kokemusta visuaalisesta viestinnästä, toimistovirkailijasta ja CS: st</w:t>
      </w:r>
      <w:r>
        <w:br/>
        <w:t xml:space="preserve">Joustava ammattilainen, jolla on kokemusta asiakashallinnosta ja kansainvälisestä konsultoinnista</w:t>
        <w:br/>
        <w:t xml:space="preserve">Kokenut asiakasharrastaja valmis tarjoamaan timanttitasoista palvelua!</w:t>
      </w:r>
    </w:p>
    <w:p>
      <w:r>
        <w:rPr>
          <w:b/>
          <w:u w:val="single"/>
        </w:rPr>
        <w:t xml:space="preserve">Asiakirja 722</w:t>
      </w:r>
    </w:p>
    <w:p>
      <w:r>
        <w:rPr>
          <w:b/>
        </w:rPr>
        <w:t xml:space="preserve">Ohjeet</w:t>
      </w:r>
    </w:p>
    <w:p>
      <w:r>
        <w:t xml:space="preserve">Voittiiko Magic Johnson vai Larry Bird enemmän koripallon yliopisto- ja ammattilaismestaruuksia?</w:t>
      </w:r>
    </w:p>
    <w:p>
      <w:r>
        <w:rPr>
          <w:b/>
        </w:rPr>
        <w:t xml:space="preserve">Vastaus</w:t>
      </w:r>
    </w:p>
    <w:p>
      <w:r>
        <w:t xml:space="preserve">Magic Johnson. Magic Johnson on voittanut yhteensä kuusi mestaruutta, joista NCAA:n mestaruuden vuonna 1979 (voitti Larry Birdin) ja NBA:n mestaruuden vuosina 1980, 1982, 1985, 1987 ja 1988. Larry Bird on voittanut vain kolme NBA-mestaruutta ja nolla yliopistomestaruutta.</w:t>
      </w:r>
    </w:p>
    <w:p>
      <w:r>
        <w:rPr>
          <w:b/>
          <w:u w:val="single"/>
        </w:rPr>
        <w:t xml:space="preserve">Asiakirja 723</w:t>
      </w:r>
    </w:p>
    <w:p>
      <w:r>
        <w:rPr>
          <w:b/>
        </w:rPr>
        <w:t xml:space="preserve">Ohjeet</w:t>
      </w:r>
    </w:p>
    <w:p>
      <w:r>
        <w:t xml:space="preserve">Miten saat lihaksia?</w:t>
      </w:r>
    </w:p>
    <w:p>
      <w:r>
        <w:rPr>
          <w:b/>
        </w:rPr>
        <w:t xml:space="preserve">Vastaus</w:t>
      </w:r>
    </w:p>
    <w:p>
      <w:r>
        <w:t xml:space="preserve">Lihasmassan kasvattaminen edellyttää asianmukaista liikuntaa ja hyvää ruokavaliota. Hyvä ruokavalio on tärkeää, jotta keho saa tarvitsemansa ravintoaineet lihaskasvun ylläpitämiseksi. Toisaalta lihasten kunnollinen rasitus stimuloi niitä kasvamaan. Tämä edellyttää erilaisia harjoituksia, jotka työstävät lihasryhmää. Muussa tapauksessa lihas kehittää vastustuskykyä usein toistuvalle harjoitukselle, ja kyseisen lihaksen kasvu pysähtyy.</w:t>
      </w:r>
    </w:p>
    <w:p>
      <w:r>
        <w:rPr>
          <w:b/>
          <w:u w:val="single"/>
        </w:rPr>
        <w:t xml:space="preserve">Asiakirja 724</w:t>
      </w:r>
    </w:p>
    <w:p>
      <w:r>
        <w:rPr>
          <w:b/>
        </w:rPr>
        <w:t xml:space="preserve">Ohjeet</w:t>
      </w:r>
    </w:p>
    <w:p>
      <w:r>
        <w:t xml:space="preserve">Mitä temppuja on uuden kielen oppimiseen?</w:t>
      </w:r>
    </w:p>
    <w:p>
      <w:r>
        <w:rPr>
          <w:b/>
        </w:rPr>
        <w:t xml:space="preserve">Vastaus</w:t>
      </w:r>
    </w:p>
    <w:p>
      <w:r>
        <w:t xml:space="preserve">Uuden kielen oppiminen voi olla suuri haaste. Seuraavassa on muutamia vinkkejä, jotka auttavat sinua oppimaan uuden kielen:</w:t>
        <w:br/>
        <w:t xml:space="preserve"> 1. Laita Netflixiin tekstitys tai jälkiäänitys päälle. Kuulet ja luet, miten ihmiset oikeasti puhuvat, mukaan lukien slangi.</w:t>
        <w:br/>
        <w:t xml:space="preserve"> 2. Liity nettikeskusteluryhmään, jossa on muita kieltäsi opiskelevia ihmisiä, tai etsi lähipiiristäsi joku, jonka kanssa voit harjoitella puhumista.</w:t>
        <w:br/>
        <w:t xml:space="preserve"> 3. Käytä flash-kortteja yleisiin sanoihin ja fraaseihin.</w:t>
        <w:br/>
        <w:t xml:space="preserve"> 4. Kuuntele radiota tai podcasteja uudella kielelläsi.</w:t>
      </w:r>
    </w:p>
    <w:p>
      <w:r>
        <w:rPr>
          <w:b/>
          <w:u w:val="single"/>
        </w:rPr>
        <w:t xml:space="preserve">Asiakirja 725</w:t>
      </w:r>
    </w:p>
    <w:p>
      <w:r>
        <w:rPr>
          <w:b/>
        </w:rPr>
        <w:t xml:space="preserve">Ohjeet</w:t>
      </w:r>
    </w:p>
    <w:p>
      <w:r>
        <w:t xml:space="preserve">Mikä on Hornachuelos?</w:t>
      </w:r>
    </w:p>
    <w:p>
      <w:r>
        <w:rPr>
          <w:b/>
        </w:rPr>
        <w:t xml:space="preserve">Vastaus</w:t>
      </w:r>
    </w:p>
    <w:p>
      <w:r>
        <w:t xml:space="preserve">Hornachuelos on pieni, viehättävä kylä Etelä-Espanjassa Andalusiassa. Se on kuuluisa muinaisesta historiastaan, roomalaisista muureistaan ja luonnonpuistostaan.</w:t>
      </w:r>
    </w:p>
    <w:p>
      <w:r>
        <w:rPr>
          <w:b/>
          <w:u w:val="single"/>
        </w:rPr>
        <w:t xml:space="preserve">Asiakirja 726</w:t>
      </w:r>
    </w:p>
    <w:p>
      <w:r>
        <w:rPr>
          <w:b/>
        </w:rPr>
        <w:t xml:space="preserve">Ohjeet</w:t>
      </w:r>
    </w:p>
    <w:p>
      <w:r>
        <w:t xml:space="preserve">Mikä on WordPress?</w:t>
      </w:r>
    </w:p>
    <w:p>
      <w:r>
        <w:rPr>
          <w:b/>
        </w:rPr>
        <w:t xml:space="preserve">Konteksti</w:t>
      </w:r>
    </w:p>
    <w:p>
      <w:r>
        <w:t xml:space="preserve">WordPress (WP tai WordPress.org) on ilmainen ja avoimen lähdekoodin sisällönhallintajärjestelmä (CMS), joka on kirjoitettu PHP-kielellä (hypertext preprocessor) ja joka on yhdistetty MySQL- tai MariaDB-tietokantaan, jossa on tuettu HTTPS. Ominaisuuksiin kuuluvat plugin-arkkitehtuuri ja mallijärjestelmä, josta käytetään WordPressissä nimitystä "Teemat". WordPress luotiin alun perin blogien julkaisujärjestelmäksi, mutta se on kehittynyt tukemaan myös muita verkkosisällön tyyppejä, kuten perinteisempiä postituslistoja ja Internet-foorumeita, mediagallerioita, jäsensivustoja, oppimisen hallintajärjestelmiä (LMS) ja verkkokauppoja.</w:t>
      </w:r>
    </w:p>
    <w:p>
      <w:r>
        <w:rPr>
          <w:b/>
        </w:rPr>
        <w:t xml:space="preserve">Vastaus</w:t>
      </w:r>
    </w:p>
    <w:p>
      <w:r>
        <w:t xml:space="preserve">WordPress on CMS-järjestelmä (Content Management System), joka on kirjoitettu PHP:llä (hypertext preprocessor). Se käyttää joko MySQL- tai MariaDB-tietokantaa, ja siinä on vankka kirjasto WordPress-liitännäisiä ja -teemoja räätälöintiä varten.</w:t>
      </w:r>
    </w:p>
    <w:p>
      <w:r>
        <w:rPr>
          <w:b/>
          <w:u w:val="single"/>
        </w:rPr>
        <w:t xml:space="preserve">Asiakirja 727</w:t>
      </w:r>
    </w:p>
    <w:p>
      <w:r>
        <w:rPr>
          <w:b/>
        </w:rPr>
        <w:t xml:space="preserve">Ohjeet</w:t>
      </w:r>
    </w:p>
    <w:p>
      <w:r>
        <w:t xml:space="preserve">Luokittele kukin maa sisämaavaltioksi tai muuksi kuin sisämaavaltioksi: Kiina, Bolivia, Paraguay, Marokko, Irlanti, Itävalta, Sveitsi.</w:t>
      </w:r>
    </w:p>
    <w:p>
      <w:r>
        <w:rPr>
          <w:b/>
        </w:rPr>
        <w:t xml:space="preserve">Vastaus</w:t>
      </w:r>
    </w:p>
    <w:p>
      <w:r>
        <w:t xml:space="preserve">Kiina:</w:t>
        <w:br/>
        <w:t xml:space="preserve"> Bolivia: sisämaahan kuulumaton</w:t>
        <w:br/>
        <w:t xml:space="preserve">Paraguay: sisämaahan kuulumaton</w:t>
        <w:br/>
        <w:t xml:space="preserve">Marokko</w:t>
        <w:br/>
        <w:t xml:space="preserve"> Irlanti:</w:t>
        <w:br/>
        <w:t xml:space="preserve"> Itävalta:</w:t>
        <w:t xml:space="preserve">Lukittu</w:t>
        <w:br/>
        <w:t xml:space="preserve">Sveitsi: Lukittu</w:t>
      </w:r>
    </w:p>
    <w:p>
      <w:r>
        <w:rPr>
          <w:b/>
          <w:u w:val="single"/>
        </w:rPr>
        <w:t xml:space="preserve">Asiakirja 728</w:t>
      </w:r>
    </w:p>
    <w:p>
      <w:r>
        <w:rPr>
          <w:b/>
        </w:rPr>
        <w:t xml:space="preserve">Ohjeet</w:t>
      </w:r>
    </w:p>
    <w:p>
      <w:r>
        <w:t xml:space="preserve">Tunnista, kumpi soitin on jousi- vai lyömäsoittimet: Lummi-keppi, Timple</w:t>
      </w:r>
    </w:p>
    <w:p>
      <w:r>
        <w:rPr>
          <w:b/>
        </w:rPr>
        <w:t xml:space="preserve">Vastaus</w:t>
      </w:r>
    </w:p>
    <w:p>
      <w:r>
        <w:t xml:space="preserve">Timple on jousi, Lummi-keppi on lyömäsoittimet.</w:t>
      </w:r>
    </w:p>
    <w:p>
      <w:r>
        <w:rPr>
          <w:b/>
          <w:u w:val="single"/>
        </w:rPr>
        <w:t xml:space="preserve">Asiakirja 729</w:t>
      </w:r>
    </w:p>
    <w:p>
      <w:r>
        <w:rPr>
          <w:b/>
        </w:rPr>
        <w:t xml:space="preserve">Ohjeet</w:t>
      </w:r>
    </w:p>
    <w:p>
      <w:r>
        <w:t xml:space="preserve">Mitkä onsen-kylät Japanissa ovat parhaita vierailukohteita ulkomaisille matkailijoille? Ja mitä minun pitäisi tehdä, kun olen onsen-kylässä?</w:t>
      </w:r>
    </w:p>
    <w:p>
      <w:r>
        <w:rPr>
          <w:b/>
        </w:rPr>
        <w:t xml:space="preserve">Vastaus</w:t>
      </w:r>
    </w:p>
    <w:p>
      <w:r>
        <w:t xml:space="preserve">Japanissa on monia upeita onsen-kyliä, joissa kaikenmaalaiset matkailijat voivat nauttia kylpemisestä luonnollisissa kuumissa lähteissä. Hyviä esimerkkejä ovat Hakone, Kusatsu ja Nyuto Onsen. Ihannetapauksessa haluaisit viettää kylässä päivän tai kaksi, sillä nämä kylät sijaitsevat usein kauniissa luonnossa ja tarjoavat loistavia mahdollisuuksia patikointiin ja kävelyyn.</w:t>
      </w:r>
    </w:p>
    <w:p>
      <w:r>
        <w:rPr>
          <w:b/>
          <w:u w:val="single"/>
        </w:rPr>
        <w:t xml:space="preserve">Asiakirja 730</w:t>
      </w:r>
    </w:p>
    <w:p>
      <w:r>
        <w:rPr>
          <w:b/>
        </w:rPr>
        <w:t xml:space="preserve">Ohjeet</w:t>
      </w:r>
    </w:p>
    <w:p>
      <w:r>
        <w:t xml:space="preserve">Missä genressä The Chicks (aiemmin Dixie Chicks) aloitti uransa?</w:t>
      </w:r>
    </w:p>
    <w:p>
      <w:r>
        <w:rPr>
          <w:b/>
        </w:rPr>
        <w:t xml:space="preserve">Vastaus</w:t>
      </w:r>
    </w:p>
    <w:p>
      <w:r>
        <w:t xml:space="preserve">The Chicks vakiinnutti asemansa kantrimusiikin genressä.</w:t>
      </w:r>
    </w:p>
    <w:p>
      <w:r>
        <w:rPr>
          <w:b/>
          <w:u w:val="single"/>
        </w:rPr>
        <w:t xml:space="preserve">Asiakirja 731</w:t>
      </w:r>
    </w:p>
    <w:p>
      <w:r>
        <w:rPr>
          <w:b/>
        </w:rPr>
        <w:t xml:space="preserve">Ohjeet</w:t>
      </w:r>
    </w:p>
    <w:p>
      <w:r>
        <w:t xml:space="preserve">Kerro minulle, ovatko nämä vihannekset vihreitä vai eivät: porkkana, kesäkurpitsa, paprika, retiisi, spagettikurpitsa, sipuli.</w:t>
      </w:r>
    </w:p>
    <w:p>
      <w:r>
        <w:rPr>
          <w:b/>
        </w:rPr>
        <w:t xml:space="preserve">Vastaus</w:t>
      </w:r>
    </w:p>
    <w:p>
      <w:r>
        <w:t xml:space="preserve">porkkana - ei vihreä</w:t>
        <w:br/>
        <w:t xml:space="preserve">kesäkurpitsa - vihreä</w:t>
        <w:br/>
        <w:t xml:space="preserve">paprika - voi olla vihreä</w:t>
        <w:br/>
        <w:t xml:space="preserve">retiisi - ei vihreä</w:t>
        <w:br/>
        <w:t xml:space="preserve">spagettikurpitsa - ei vihreä</w:t>
        <w:br/>
        <w:t xml:space="preserve">sipuli - voi olla vihreä</w:t>
      </w:r>
    </w:p>
    <w:p>
      <w:r>
        <w:rPr>
          <w:b/>
          <w:u w:val="single"/>
        </w:rPr>
        <w:t xml:space="preserve">Asiakirja 732</w:t>
      </w:r>
    </w:p>
    <w:p>
      <w:r>
        <w:rPr>
          <w:b/>
        </w:rPr>
        <w:t xml:space="preserve">Ohjeet</w:t>
      </w:r>
    </w:p>
    <w:p>
      <w:r>
        <w:t xml:space="preserve">Mikä on peloton pyöräilykilpailussa?</w:t>
      </w:r>
    </w:p>
    <w:p>
      <w:r>
        <w:rPr>
          <w:b/>
        </w:rPr>
        <w:t xml:space="preserve">Vastaus</w:t>
      </w:r>
    </w:p>
    <w:p>
      <w:r>
        <w:t xml:space="preserve">Pyöräilykilpailussa peloton on ryhmä ajajia, jotka ajavat tiiviissä muodostelmassa.  Ryhmässä ajaminen antaa ajajille mahdollisuuden säästää energiaa ajamalla kärjessä olevien ajajien perässä.  Kun yksittäinen henkilö tai pieni ryhmä yrittää ajaa pois pelotonin edestä, sitä kutsutaan karkuriksi.</w:t>
      </w:r>
    </w:p>
    <w:p>
      <w:r>
        <w:rPr>
          <w:b/>
          <w:u w:val="single"/>
        </w:rPr>
        <w:t xml:space="preserve">Asiakirja 733</w:t>
      </w:r>
    </w:p>
    <w:p>
      <w:r>
        <w:rPr>
          <w:b/>
        </w:rPr>
        <w:t xml:space="preserve">Ohjeet</w:t>
      </w:r>
    </w:p>
    <w:p>
      <w:r>
        <w:t xml:space="preserve">voinko asettua ehdolle presidentiksi?</w:t>
      </w:r>
    </w:p>
    <w:p>
      <w:r>
        <w:rPr>
          <w:b/>
        </w:rPr>
        <w:t xml:space="preserve">Vastaus</w:t>
      </w:r>
    </w:p>
    <w:p>
      <w:r>
        <w:t xml:space="preserve">Yhdysvaltain perustuslain mukaan sinun on täytettävä seuraavat vaatimukset:</w:t>
        <w:br/>
        <w:br/>
        <w:t xml:space="preserve"> - Sinun on oltava Yhdysvaltojen syntyperäinen kansalainen.</w:t>
        <w:br/>
        <w:t xml:space="preserve"> - Sinun on oltava vähintään 35-vuotias.</w:t>
        <w:br/>
        <w:t xml:space="preserve"> - Olet asunut Yhdysvalloissa 14 vuotta.</w:t>
      </w:r>
    </w:p>
    <w:p>
      <w:r>
        <w:rPr>
          <w:b/>
          <w:u w:val="single"/>
        </w:rPr>
        <w:t xml:space="preserve">Asiakirja 734</w:t>
      </w:r>
    </w:p>
    <w:p>
      <w:r>
        <w:rPr>
          <w:b/>
        </w:rPr>
        <w:t xml:space="preserve">Ohjeet</w:t>
      </w:r>
    </w:p>
    <w:p>
      <w:r>
        <w:t xml:space="preserve">Luokittele nämä maalivärit "ensisijaisiin", "toissijaisiin" ja "kolmannen asteen" väreihin Quillerin väriympyrän mukaisesti.</w:t>
        <w:br/>
        <w:br/>
        <w:t xml:space="preserve"> Kadmiumkeltainen vaalea, pysyvä vihreä vaalea, viridianvihreä, vihreä sininen, ftalosyaniinisininen, ultramariininsininen, ultramariinivioletti, magenta, pysyvä ruusu, kadmiumpunainen, kadmiumpunainen, kadmiumpunainen, kadmiumoranssi.</w:t>
      </w:r>
    </w:p>
    <w:p>
      <w:r>
        <w:rPr>
          <w:b/>
        </w:rPr>
        <w:t xml:space="preserve">Vastaus</w:t>
      </w:r>
    </w:p>
    <w:p>
      <w:r>
        <w:t xml:space="preserve">Ensisijainen: Cadmium Yellow Light, Phthalocyanine Blue, Permanent Rose</w:t>
        <w:br/>
        <w:t xml:space="preserve">Toissijainen: Viridian Green, Ultramarine Violet, Cadmium Scarlet</w:t>
        <w:br/>
        <w:t xml:space="preserve">Kolmannes: Pysyvä vihreä vaalea, vihreä sininen, ultramariininsininen, magenta, kadmiumpunainen, kadmiumoranssi.</w:t>
      </w:r>
    </w:p>
    <w:p>
      <w:r>
        <w:rPr>
          <w:b/>
          <w:u w:val="single"/>
        </w:rPr>
        <w:t xml:space="preserve">Asiakirja 735</w:t>
      </w:r>
    </w:p>
    <w:p>
      <w:r>
        <w:rPr>
          <w:b/>
        </w:rPr>
        <w:t xml:space="preserve">Ohjeet</w:t>
      </w:r>
    </w:p>
    <w:p>
      <w:r>
        <w:t xml:space="preserve">Kerro minulle, onko kukin ruoka peräisin jyvistä vai eläimistä: kvinoa, hirssi, kuskus, ribeye-pihvi, possun vatsa, kanan siipi.</w:t>
      </w:r>
    </w:p>
    <w:p>
      <w:r>
        <w:rPr>
          <w:b/>
        </w:rPr>
        <w:t xml:space="preserve">Vastaus</w:t>
      </w:r>
    </w:p>
    <w:p>
      <w:r>
        <w:t xml:space="preserve">Kvinoa:</w:t>
        <w:br/>
        <w:t xml:space="preserve">Hirssi:</w:t>
        <w:t xml:space="preserve">Couscous:</w:t>
        <w:t xml:space="preserve">Vilja</w:t>
        <w:br/>
        <w:t xml:space="preserve">Couscous:</w:t>
        <w:br/>
        <w:t xml:space="preserve"> Ribeye-pihvi:</w:t>
        <w:t xml:space="preserve">Eläin</w:t>
        <w:br/>
        <w:t xml:space="preserve">Porsaan vatsa:</w:t>
        <w:t xml:space="preserve">Eläin</w:t>
        <w:br/>
        <w:t xml:space="preserve">Kanan siipi: Eläin</w:t>
      </w:r>
    </w:p>
    <w:p>
      <w:r>
        <w:rPr>
          <w:b/>
          <w:u w:val="single"/>
        </w:rPr>
        <w:t xml:space="preserve">Asiakirja 736</w:t>
      </w:r>
    </w:p>
    <w:p>
      <w:r>
        <w:rPr>
          <w:b/>
        </w:rPr>
        <w:t xml:space="preserve">Ohjeet</w:t>
      </w:r>
    </w:p>
    <w:p>
      <w:r>
        <w:t xml:space="preserve">Voiko kasvoja katsomalla päätellä, onko joku kilpirauhasen vajaatoiminta?</w:t>
      </w:r>
    </w:p>
    <w:p>
      <w:r>
        <w:rPr>
          <w:b/>
        </w:rPr>
        <w:t xml:space="preserve">Vastaus</w:t>
      </w:r>
    </w:p>
    <w:p>
      <w:r>
        <w:t xml:space="preserve">Kilpirauhasen vajaatoiminnan oireet näkyvät usein kasvojen tai kaulan ulkonäöstä. Ensimmäinen ja yleisin oire on epätavallisen turvonnut tai turvonnut kasvojen tai kaulan pinta.  Kilpirauhasen vajaatoimintaa sairastavilla henkilöillä voi olla myös ohuet kulmakarvat, joiden uloin osa on joko erittäin harva tai puuttuu kokonaan.  Kasvojen ja kaulan kuiva iho, jatkuva akne suun tai leuan ympärillä, väsyneet, turvonneen näköiset silmät ja hiusten harveneminen ovat myös yleisiä kilpirauhasen vajaatoiminnan oireita.  Jos sinulla tai jollekin tutullesi on jokin näistä oireista, on tärkeää päästä lääkärin vastaanotolle.</w:t>
      </w:r>
    </w:p>
    <w:p>
      <w:r>
        <w:rPr>
          <w:b/>
          <w:u w:val="single"/>
        </w:rPr>
        <w:t xml:space="preserve">Asiakirja 737</w:t>
      </w:r>
    </w:p>
    <w:p>
      <w:r>
        <w:rPr>
          <w:b/>
        </w:rPr>
        <w:t xml:space="preserve">Ohjeet</w:t>
      </w:r>
    </w:p>
    <w:p>
      <w:r>
        <w:t xml:space="preserve">Korvaako tekoäly kaikki ihmiset?</w:t>
      </w:r>
    </w:p>
    <w:p>
      <w:r>
        <w:rPr>
          <w:b/>
        </w:rPr>
        <w:t xml:space="preserve">Vastaus</w:t>
      </w:r>
    </w:p>
    <w:p>
      <w:r>
        <w:t xml:space="preserve">Kun kirjoitin ylös niitä sanoja, joita käytetään tekoälymallin kouluttamiseen, minusta tuntui hassulta. Jotkut ystävistäni ilmaisivat huolensa siitä, että tekoäly voi pian korvata ihmisen ja viedä kaikki työpaikkamme. Minä näen asiat kuitenkin toisin. Uskon, että tekoälyllä on potentiaalia kehittyä nopeasti, ja olen innoissani nähdäkseni, miten se muuttaa maailmaa minun elinaikanani. Jos tekoäly pystyy luomaan lisää resursseja, voimme ehkä elää mukavammin ja tehdä vähemmän työtunteja. Tämä voisi antaa meille mahdollisuuden harrastaa intohimojamme ja kiinnostuksen kohteitamme ilman, että tarvitsisi huolehtia niin paljon selviytymisestä. Lisäksi tulevaisuudessa ihmiset voivat elää tekoälyn rinnalla, mikä tarkoittaa, että he elävät pidempään ja vahvemmin.</w:t>
      </w:r>
    </w:p>
    <w:p>
      <w:r>
        <w:rPr>
          <w:b/>
          <w:u w:val="single"/>
        </w:rPr>
        <w:t xml:space="preserve">Asiakirja 738</w:t>
      </w:r>
    </w:p>
    <w:p>
      <w:r>
        <w:rPr>
          <w:b/>
        </w:rPr>
        <w:t xml:space="preserve">Ohjeet</w:t>
      </w:r>
    </w:p>
    <w:p>
      <w:r>
        <w:t xml:space="preserve">Anna minulle kronologinen luettelo, joka perustuu tapahtumien aikajanaan.</w:t>
      </w:r>
    </w:p>
    <w:p>
      <w:r>
        <w:rPr>
          <w:b/>
        </w:rPr>
        <w:t xml:space="preserve">Konteksti</w:t>
      </w:r>
    </w:p>
    <w:p>
      <w:r>
        <w:t xml:space="preserve">Olson toimi lakimiehenä tuomari Barbara Jacobs Rothsteinin palveluksessa Washingtonin länsipiirin piirituomioistuimessa kaksi vuotta heti oikeustieteellisen opintojensa jälkeen. Hän toimi oikeudenkäyntiasiamiehenä ja myöhemmin Yhdysvaltain oikeusministeriön siviilioikeusosaston kansallisen kirkkotuhopolttotyöryhmän apulaisjohtajana vuosina 1992-1997. Vuosina 1994-1997 hän työskenteli myös osa-aikaisesti apulaisprofessorina George Washingtonin yliopiston oikeustieteellisessä tiedekunnassa.</w:t>
        <w:br/>
        <w:br/>
        <w:t xml:space="preserve">Olson siirtyi Idahon piirikunnan Yhdysvaltain syyttäjänvirastoon, jossa hän nousi Senior Litigation Counseliksi nimityksensä aikaan vuonna 2010.[4</w:t>
        <w:br/>
        <w:br/>
        <w:t xml:space="preserve">Olsonin irtisanouduttua vuonna 2017 hän siirtyi Tyynenmeren luoteisosassa toimivan Stoel Rives -lakiasiaintoimiston Boisen toimistoon.[5][6] Vuonna 2021 Olson oli mukana ehdokaslistalla, joka sisälsi mahdollisia ehdokkaita tuomari B. Lynn Winmillin seuraajaksi.[7][8][9][10][11][</w:t>
      </w:r>
    </w:p>
    <w:p>
      <w:r>
        <w:rPr>
          <w:b/>
        </w:rPr>
        <w:t xml:space="preserve">Vastaus</w:t>
      </w:r>
    </w:p>
    <w:p>
      <w:r>
        <w:t xml:space="preserve">* 1992-1997:</w:t>
        <w:t xml:space="preserve">Olson toimi oikeudenkäyntiasiamiehenä ja myöhemmin Yhdysvaltain oikeusministeriön siviilioikeusosaston kansallisen kirkkotuhopolttotyöryhmän apulaisjohtajana</w:t>
        <w:br/>
        <w:t xml:space="preserve">* 1994-1997</w:t>
        <w:t xml:space="preserve">Olson toimi osa-aikaisesti apulaisprofessorina George Washingtonin yliopiston oikeustieteellisessä tiedekunnassa</w:t>
        <w:br/>
        <w:t xml:space="preserve">* 1997:</w:t>
        <w:t xml:space="preserve">Olson liittyi Idahon piirikunnan syyttäjänvirastoon</w:t>
        <w:br/>
        <w:t xml:space="preserve">* 2010</w:t>
        <w:t xml:space="preserve">Olson nousi johtavaksi oikeudenkäyntiasiamieheksi</w:t>
        <w:br/>
        <w:t xml:space="preserve">* 2017</w:t>
        <w:t xml:space="preserve">Olson erosi tehtävästään</w:t>
        <w:br/>
        <w:t xml:space="preserve">* 2017:</w:t>
        <w:t xml:space="preserve">Olson liittyi Tyynenmeren luoteisosassa toimivan Stoel Rives -nimisen asianajotoimiston Boisen toim</w:t>
      </w:r>
      <w:r>
        <w:br/>
        <w:t xml:space="preserve">* 2021: Olson oli mukana ehdokaslistalla mahdollisista ehdokkaista tuomari B. Lynn Winmillin seuraajaksi.</w:t>
      </w:r>
    </w:p>
    <w:p>
      <w:r>
        <w:rPr>
          <w:b/>
          <w:u w:val="single"/>
        </w:rPr>
        <w:t xml:space="preserve">Asiakirja 739</w:t>
      </w:r>
    </w:p>
    <w:p>
      <w:r>
        <w:rPr>
          <w:b/>
        </w:rPr>
        <w:t xml:space="preserve">Ohjeet</w:t>
      </w:r>
    </w:p>
    <w:p>
      <w:r>
        <w:t xml:space="preserve">Voittiinko Sir Winston Churchill Nobelin rauhanpalkinnon?</w:t>
      </w:r>
    </w:p>
    <w:p>
      <w:r>
        <w:rPr>
          <w:b/>
        </w:rPr>
        <w:t xml:space="preserve">Vastaus</w:t>
      </w:r>
    </w:p>
    <w:p>
      <w:r>
        <w:t xml:space="preserve">Ei, Sir Winston Churchill ei voittanut Nobelin rauhanpalkintoa. Hän oli ehdolla Nobelin rauhanpalkinnon saajaksi kahdesti, vuosina 1945 ja 1950, mutta ei voittanut sitä.</w:t>
        <w:br/>
        <w:t xml:space="preserve"> Hän voitti kuitenkin kirjallisuuden Nobel-palkinnon vuonna 1953.</w:t>
      </w:r>
    </w:p>
    <w:p>
      <w:r>
        <w:rPr>
          <w:b/>
          <w:u w:val="single"/>
        </w:rPr>
        <w:t xml:space="preserve">Asiakirja 740</w:t>
      </w:r>
    </w:p>
    <w:p>
      <w:r>
        <w:rPr>
          <w:b/>
        </w:rPr>
        <w:t xml:space="preserve">Ohjeet</w:t>
      </w:r>
    </w:p>
    <w:p>
      <w:r>
        <w:t xml:space="preserve">Onko Golden State Warriors hyvä koripallojoukkue?</w:t>
      </w:r>
    </w:p>
    <w:p>
      <w:r>
        <w:rPr>
          <w:b/>
        </w:rPr>
        <w:t xml:space="preserve">Vastaus</w:t>
      </w:r>
    </w:p>
    <w:p>
      <w:r>
        <w:t xml:space="preserve">Golden State Warriors voitti viimeisimmän NBA-mestaruuden vuonna 2022.  Viimeisen kahdeksan vuoden aikana he pääsivät NBA:n finaaleihin kuusi kertaa, voittivat neljä mestaruutta ja tekivät runkosarjan voittojen ennätyksen 73 voitolla.  Stephen Curry, Warriorsin paras pelaaja, voitti myös NBA:n arvokkaimman pelaajan palkinnon kahdesti saman ajanjakson aikana.  Tätä menestystä pidetään yleisesti dynastiana, terminä, jota käytetään kuvaamaan hallitsevaa joukkuetta pitkän ajanjakson ajan.</w:t>
        <w:br/>
        <w:br/>
        <w:t xml:space="preserve"> Tällä kaudella Warriors on kuitenkin kamppaillut.  Vaikka Warriors voitti viimeisimmän NBA-mestaruuden vain yhdeksän kuukautta sitten, se on runkosarjan loppupuolella vain muutaman ottelun yli 500 pisteen.  Heidän tämänhetkinen ennätyksensä on 42-38, mikä on vasta NBA:n 13. paras ennätys 30 joukkueesta.</w:t>
        <w:br/>
        <w:br/>
        <w:t xml:space="preserve"> Syy pudotukseen ei ole selvä.  Warriorsilla on sama aloituskokoonpano kuin viime vuonna, jossa on neljä All-Staria, ja kotonaan pelatessaan heidän ennätyksensä on liigan parhaita.  Sen sijaan tien päällä pelatessaan Warriorsilla on yksi huonoimmista ennätyksistä 9-30.  Suuri tekijä heidän vierastappioissaan on hyvän puolustuksen puute, sillä vastustajajoukkueet tekevät Warriorsia vastaan huomattavasti enemmän pisteitä kuin Warriorsin pelatessa kotona.  Warriorsin pelaajilta näyttää puuttuvan keskittyminen ja intensiteetti puolustukseen näissä vieraspeleissä, ja NBA:ssa, jossa voittamisen ja häviämisen välinen marginaali on hyvin pieni, tämä on näyttänyt ratkaisevan eron.</w:t>
      </w:r>
    </w:p>
    <w:p>
      <w:r>
        <w:rPr>
          <w:b/>
          <w:u w:val="single"/>
        </w:rPr>
        <w:t xml:space="preserve">Asiakirja 741</w:t>
      </w:r>
    </w:p>
    <w:p>
      <w:r>
        <w:rPr>
          <w:b/>
        </w:rPr>
        <w:t xml:space="preserve">Ohjeet</w:t>
      </w:r>
    </w:p>
    <w:p>
      <w:r>
        <w:t xml:space="preserve">Mitkä ovat hauskoja tapoja, joilla voit viettää aikaa perheesi kanssa?</w:t>
      </w:r>
    </w:p>
    <w:p>
      <w:r>
        <w:rPr>
          <w:b/>
        </w:rPr>
        <w:t xml:space="preserve">Vastaus</w:t>
      </w:r>
    </w:p>
    <w:p>
      <w:r>
        <w:t xml:space="preserve">On monia erilaisia hauskoja aktiviteetteja, joita voit tehdä perheesi kanssa. Esimerkkeinä mainittakoon kävelyretki, museovierailu, elokuvan katsominen, taide- ja askarteluprojekti, lautapelin pelaaminen tai uuden ravintolan kokeileminen. Huomaa, että päätöksenteossa on otettava huomioon esimerkiksi perheenjäsenten ikä, terveys, kiinnostuksen kohteet ja käytettävissä oleva aika.</w:t>
      </w:r>
    </w:p>
    <w:p>
      <w:r>
        <w:rPr>
          <w:b/>
          <w:u w:val="single"/>
        </w:rPr>
        <w:t xml:space="preserve">Asiakirja 742</w:t>
      </w:r>
    </w:p>
    <w:p>
      <w:r>
        <w:rPr>
          <w:b/>
        </w:rPr>
        <w:t xml:space="preserve">Ohjeet</w:t>
      </w:r>
    </w:p>
    <w:p>
      <w:r>
        <w:t xml:space="preserve">Mikä on kaunokirjallisuuden Pulitzer-palkinto?</w:t>
      </w:r>
    </w:p>
    <w:p>
      <w:r>
        <w:rPr>
          <w:b/>
        </w:rPr>
        <w:t xml:space="preserve">Vastaus</w:t>
      </w:r>
    </w:p>
    <w:p>
      <w:r>
        <w:t xml:space="preserve">Pulitzer-palkinto myönnetään vuosittain yhdysvaltalaiselle kirjailijalle, joka on julkaissut edellisenä vuonna parhaan romaanin.</w:t>
      </w:r>
    </w:p>
    <w:p>
      <w:r>
        <w:rPr>
          <w:b/>
          <w:u w:val="single"/>
        </w:rPr>
        <w:t xml:space="preserve">Asiakirja 743</w:t>
      </w:r>
    </w:p>
    <w:p>
      <w:r>
        <w:rPr>
          <w:b/>
        </w:rPr>
        <w:t xml:space="preserve">Ohjeet</w:t>
      </w:r>
    </w:p>
    <w:p>
      <w:r>
        <w:t xml:space="preserve">Miten konvoluutio-neuraaliverkoissa vältetään koneoppimisessa ylisovittaminen kyseisen kappaleen mukaan?</w:t>
      </w:r>
    </w:p>
    <w:p>
      <w:r>
        <w:rPr>
          <w:b/>
        </w:rPr>
        <w:t xml:space="preserve">Konteksti</w:t>
      </w:r>
    </w:p>
    <w:p>
      <w:r>
        <w:t xml:space="preserve">Syväoppimisessa konvoluutiohermoverkko (convolutional neural network, CNN) on keinotekoisten neuroverkkojen luokka, jota käytetään yleisimmin visuaalisten kuvien analysointiin. CNN:t käyttävät konvoluutioksi kutsuttua matemaattista operaatiota yleisen matriisikertolaskennan sijasta ainakin yhdessä kerroksessa. Ne on suunniteltu erityisesti käsittelemään pikselidataa, ja niitä käytetään kuvantunnistuksessa ja -käsittelyssä. Niitä käytetään kuva- ja videotunnistuksessa, suosittelujärjestelmissä, kuvien luokittelussa, kuvien segmentoinnissa, lääketieteellisessä kuva-analyysissä, luonnollisen kielen käsittelyssä, aivo-tietokone-rajapinnoissa ja rahoitusaikasarjoissa.</w:t>
        <w:br/>
        <w:br/>
        <w:t xml:space="preserve"> CNN:t tunnetaan myös nimellä Shift Invariant tai Space Invariant Artificial Neural Networks (SIANN), joka perustuu konvoluutioytimien tai suodattimien jaetun painon arkkitehtuuriin, joka liukuu syötteen piirteitä pitkin ja tuottaa käännös-ekvivalentteja vastauksia, joita kutsutaan piirrekartoiksi. Vastoin intuitiota useimmat konvoluutio-neuraaliset verkot eivät ole käänteismuuttumattomia, koska ne käyttävät syötteeseen pienennettyä näytteenottoa.</w:t>
        <w:br/>
        <w:br/>
        <w:t xml:space="preserve"> CNN:t ovat monikerroksisten perceptronien regularisoituja versioita. Monikerroksiset perceptronit ovat yleensä täysin kytkettyjä verkkoja, eli jokainen neuroni yhdessä kerroksessa on kytketty kaikkiin neuroneihin seuraavassa kerroksessa. Näiden verkkojen "täysi kytkeytyvyys" tekee niistä alttiita ylisovittamaan dataa. Tyypillisiä regularisointitapoja eli ylisovittamisen estämistä ovat esimerkiksi seuraavat: parametrien rankaiseminen koulutuksen aikana (kuten painojen hajoaminen) tai kytkeytyneisyyden leikkaaminen (ohitetut yhteydet, poissaolot jne.) Vankkojen tietokokonaisuuksien kehittäminen lisää myös todennäköisyyttä sille, että CNN:t oppivat tietylle tietokokonaisuudelle ominaiset yleistetyt periaatteet eikä huonosti täytetyn tietokokonaisuuden ennakkoluuloja.</w:t>
      </w:r>
    </w:p>
    <w:p>
      <w:r>
        <w:rPr>
          <w:b/>
        </w:rPr>
        <w:t xml:space="preserve">Vastaus</w:t>
      </w:r>
    </w:p>
    <w:p>
      <w:r>
        <w:t xml:space="preserve">Convolutional Neural Network (CNN) on täysin kytketty kerros, jossa jokainen neuroni on kytketty jokaiseen neuroniin seuraavassa kerroksessa, tämä rakenne auttaa välttämään ylisovittamista.</w:t>
      </w:r>
    </w:p>
    <w:p>
      <w:r>
        <w:rPr>
          <w:b/>
          <w:u w:val="single"/>
        </w:rPr>
        <w:t xml:space="preserve">Asiakirja 744</w:t>
      </w:r>
    </w:p>
    <w:p>
      <w:r>
        <w:rPr>
          <w:b/>
        </w:rPr>
        <w:t xml:space="preserve">Ohjeet</w:t>
      </w:r>
    </w:p>
    <w:p>
      <w:r>
        <w:t xml:space="preserve">Anna minulle yleiskatsaus erityyppisistä SOC-raporteista ja siitä, mihin niitä käytetään.</w:t>
      </w:r>
    </w:p>
    <w:p>
      <w:r>
        <w:rPr>
          <w:b/>
        </w:rPr>
        <w:t xml:space="preserve">Konteksti</w:t>
      </w:r>
    </w:p>
    <w:p>
      <w:r>
        <w:t xml:space="preserve">American Institute of Certified Public Accountantsin (AICPA) määrittelemä järjestelmä- ja organisaatiovalvonta (SOC) (joskus myös palveluorganisaatioiden valvonta) on nimi tarkastuksen aikana laadittaville raporteille. Se on tarkoitettu palveluorganisaatioiden (organisaatioiden, jotka tarjoavat tietojärjestelmiä palveluna muille organisaatioille) käyttöön, jotta ne voivat antaa validoituja raportteja kyseisten tietojärjestelmien sisäisestä valvonnasta kyseisten palvelujen käyttäjille. Raportit keskittyvät viiteen luokkaan ryhmiteltyihin kontrolleihin, joita kutsutaan luottamuspalveluperiaatteiksi.[1] AICPA:n tilintarkastusstandardi Statement on Standards for Attestation Engagements no. 18 (SSAE 18), kohta 320, "Reporting on an Examination of Controls at a Service Organization Relevant to User Entities' Internal Control Over Financial Reporting", määrittelee kaksi raportointitasoa, tyyppi 1 ja tyyppi 2. AICPA:n muussa ohjeistuksessa määritellään kolme raportointityyppiä: SOC 1, SOC 2 ja SOC 3.</w:t>
        <w:br/>
        <w:br/>
        <w:t xml:space="preserve">Luottamuspalveluperiaatteet</w:t>
        <w:br/>
        <w:t xml:space="preserve">SOC 2 -raporteissa keskitytään valvontaan, jota käsitellään viidessä osittain päällekkäisessä kategoriassa, joita kutsutaan luottamuspalveluperiaatteiksi ja jotka tukevat myös CIA:n tietoturvan kolmijakoa:[1]</w:t>
        <w:br/>
        <w:br/>
        <w:t xml:space="preserve">Turvallisuus</w:t>
        <w:br/>
        <w:t xml:space="preserve">Palomuurit</w:t>
        <w:br/>
        <w:t xml:space="preserve">Tunkeutumisen havaitseminen</w:t>
        <w:br/>
        <w:t xml:space="preserve">Monitekijätodennus</w:t>
        <w:br/>
        <w:t xml:space="preserve">Saatavuus</w:t>
        <w:br/>
        <w:t xml:space="preserve">Suorituskyvyn seuranta</w:t>
        <w:br/>
        <w:t xml:space="preserve">Hätätilanteista toipuminen</w:t>
        <w:br/>
        <w:t xml:space="preserve">Häiriötilanteiden käsittely</w:t>
        <w:br/>
        <w:t xml:space="preserve">Luottamuksellisuus</w:t>
        <w:br/>
        <w:t xml:space="preserve">Salaus</w:t>
        <w:br/>
        <w:t xml:space="preserve">Pääsynvalvonta</w:t>
        <w:br/>
        <w:t xml:space="preserve">Palomuurit</w:t>
        <w:br/>
        <w:t xml:space="preserve">Käsittelyn eheys</w:t>
        <w:br/>
        <w:t xml:space="preserve">Laadunvarmistus</w:t>
        <w:br/>
        <w:t xml:space="preserve">Prosessien seuranta</w:t>
        <w:br/>
        <w:t xml:space="preserve">Periaatteen noudattaminen</w:t>
        <w:br/>
        <w:t xml:space="preserve">Yksityisyyden suoja</w:t>
        <w:br/>
        <w:t xml:space="preserve">Pääsynvalvonta</w:t>
        <w:br/>
        <w:t xml:space="preserve">Multi-factor authentication</w:t>
        <w:br/>
        <w:t xml:space="preserve">Encryption</w:t>
        <w:br/>
        <w:t xml:space="preserve">Raportointi</w:t>
        <w:br/>
        <w:t xml:space="preserve">Tasot</w:t>
        <w:br/>
        <w:t xml:space="preserve">SOC-raporttien tasoja on kaksi, jotka on määritelty myös SSAE 18:ssa</w:t>
        <w:t xml:space="preserve">[1]</w:t>
        <w:br/>
        <w:br/>
        <w:t xml:space="preserve">Tyyppi I, jossa kuvataan palveluorganisaation järjestelmät ja se, täyttääkö määriteltyjen valvontatoimien suunnittelu asiaankuuluvat luottamusperiaatteet. (Onko todennäköistä, että suunnittelulla ja dokumentoinnilla saavutetaan raportissa määritellyt tavoitteet?)</w:t>
        <w:br/>
        <w:t xml:space="preserve"> Tyyppi II, jossa tarkastellaan myös määriteltyjen kontrollien toiminnallista tehokkuutta tietyn ajanjakson aikana (yleensä 9-12 kuukautta).</w:t>
        <w:t xml:space="preserve">(Onko täytäntöönpano asianmukaista?)</w:t>
        <w:br/>
        <w:t xml:space="preserve">Tyypit</w:t>
        <w:br/>
        <w:t xml:space="preserve">SOC-raportteja on kolmenlaisia.[2]</w:t>
        <w:br/>
        <w:br/>
        <w:t xml:space="preserve">SOC 1 - Taloudellisen raportoinnin sisäinen valvonta (ICFR)[3]</w:t>
        <w:br/>
        <w:t xml:space="preserve">SOC 2 - Luottamuspalvelukriteerit[4][5]</w:t>
        <w:br/>
        <w:t xml:space="preserve">SOC 3 - Luottamuspalvelukriteerit yleiskäyttöön tarkoitettua raporttia varten[6</w:t>
        <w:br/>
        <w:t xml:space="preserve">Lisäksi on olemassa kyberturvallisuuteen ja toimitusketjuun erikoistuneita SOC-raportteja.[7]</w:t>
        <w:br/>
        <w:br/>
        <w:t xml:space="preserve">SOC 1- ja SOC 2 -raportit on tarkoitettu rajoitetulle yleisölle - erityisesti käyttäjille, joilla on riittävä ymmärrys kyseisestä järjestelmästä. SOC 3 -raportit sisältävät vähemmän yksityiskohtaista tietoa, ja niitä voidaan jakaa suurelle yleisölle.</w:t>
      </w:r>
    </w:p>
    <w:p>
      <w:r>
        <w:rPr>
          <w:b/>
        </w:rPr>
        <w:t xml:space="preserve">Vastaus</w:t>
      </w:r>
    </w:p>
    <w:p>
      <w:r>
        <w:t xml:space="preserve">Erilaisia SOC-raportteja ovat SOC 1, SOC 2 ja SOC 3. Kutakin raporttia käytetään kolmannen osapuolen organisaation ymmärtämään toisen organisaation valvontaa. SOC 1 -raportit kattavat taloudellisen raportoinnin valvonnan, SOC 2 -raportit kattavat luottamuspalvelukriteerit (turvallisuus, saatavuus, luottamuksellisuus, käsittelyn eheys ja yksityisyys) ja SOC 3 -raportit ovat yleiskäyttöisiä SOC 2 -raportteja.</w:t>
      </w:r>
    </w:p>
    <w:p>
      <w:r>
        <w:rPr>
          <w:b/>
          <w:u w:val="single"/>
        </w:rPr>
        <w:t xml:space="preserve">Asiakirja 745</w:t>
      </w:r>
    </w:p>
    <w:p>
      <w:r>
        <w:rPr>
          <w:b/>
        </w:rPr>
        <w:t xml:space="preserve">Ohjeet</w:t>
      </w:r>
    </w:p>
    <w:p>
      <w:r>
        <w:t xml:space="preserve">Kuka näytteli Harry Boschia samannimisessä tv-sarjassa?</w:t>
      </w:r>
    </w:p>
    <w:p>
      <w:r>
        <w:rPr>
          <w:b/>
        </w:rPr>
        <w:t xml:space="preserve">Konteksti</w:t>
      </w:r>
    </w:p>
    <w:p>
      <w:r>
        <w:t xml:space="preserve">Etsivä Hieronymus "Harry" Bosch on yhdysvaltalaisen kirjailijan Michael Connellyn luoma fiktiivinen hahmo. Bosch debytoi päähenkilönä vuonna 1992 ilmestyneessä romaanissa Musta kaiku, joka on ensimmäinen osa bestseller-sarjaa, joka käsittää nykyään 24 romaania.</w:t>
        <w:br/>
        <w:br/>
        <w:t xml:space="preserve"> Romaanit ovat ajallisesti enemmän tai vähemmän yhteneviä niiden julkaisuvuoden kanssa. Harry, kuten hänen työtoverinsa hänet yleisesti tuntevat, on Los Angelesin poliisilaitoksen veteraanihenkirikospoliisi. Hän on saanut nimensä 1400-luvun hollantilaisen taiteilijan Hieronymus Boschin mukaan.</w:t>
        <w:br/>
        <w:br/>
        <w:t xml:space="preserve"> Titus Welliver esitti nimihenkilöä vuosina 2015-2021 romaanien pohjalta sovitetussa Bosch-televisiosarjassa ja vuodesta 2022 sen spin-off-sarjassa Bosch: Legacy.</w:t>
      </w:r>
    </w:p>
    <w:p>
      <w:r>
        <w:rPr>
          <w:b/>
        </w:rPr>
        <w:t xml:space="preserve">Vastaus</w:t>
      </w:r>
    </w:p>
    <w:p>
      <w:r>
        <w:t xml:space="preserve">Titus Welliver näytteli etsivä Harry Boschia elokuvissa "Bosch" ja "Bosch:Legacy".</w:t>
      </w:r>
    </w:p>
    <w:p>
      <w:r>
        <w:rPr>
          <w:b/>
          <w:u w:val="single"/>
        </w:rPr>
        <w:t xml:space="preserve">Asiakirja 746</w:t>
      </w:r>
    </w:p>
    <w:p>
      <w:r>
        <w:rPr>
          <w:b/>
        </w:rPr>
        <w:t xml:space="preserve">Ohjeet</w:t>
      </w:r>
    </w:p>
    <w:p>
      <w:r>
        <w:t xml:space="preserve">Löytyisikö kukin seuraavista esineistä yleensä kylpyhuoneesta, makuuhuoneesta, keittiöstä tai olohuoneesta? Sohva, tyyny, astianpesuaine, yöpöytä, uuni, suihku, wc, kahvipöytä, kahvinkeitin.</w:t>
      </w:r>
    </w:p>
    <w:p>
      <w:r>
        <w:rPr>
          <w:b/>
        </w:rPr>
        <w:t xml:space="preserve">Vastaus</w:t>
      </w:r>
    </w:p>
    <w:p>
      <w:r>
        <w:t xml:space="preserve">Sohva: olohuone, tyyny: makuuhuone, astianpesuaine: keittiö, yöpöytä: makuuhuone, uuni: keittiö, suihku: kylpyhuone, wc: kylpyhuone, sohvapöytä: olohuone, kahvinkeitin: keittiö.</w:t>
      </w:r>
    </w:p>
    <w:p>
      <w:r>
        <w:rPr>
          <w:b/>
          <w:u w:val="single"/>
        </w:rPr>
        <w:t xml:space="preserve">Asiakirja 747</w:t>
      </w:r>
    </w:p>
    <w:p>
      <w:r>
        <w:rPr>
          <w:b/>
        </w:rPr>
        <w:t xml:space="preserve">Ohjeet</w:t>
      </w:r>
    </w:p>
    <w:p>
      <w:r>
        <w:t xml:space="preserve">Mikä on Mario Puzon kuuluisin kirja?</w:t>
      </w:r>
    </w:p>
    <w:p>
      <w:r>
        <w:rPr>
          <w:b/>
        </w:rPr>
        <w:t xml:space="preserve">Vastaus</w:t>
      </w:r>
    </w:p>
    <w:p>
      <w:r>
        <w:t xml:space="preserve">Kummisetä.  Alun perin vuonna 1969 julkaistu romaani kertoo kuvitteellisesta New Yorkin rikollisperheestä.</w:t>
      </w:r>
    </w:p>
    <w:p>
      <w:r>
        <w:rPr>
          <w:b/>
          <w:u w:val="single"/>
        </w:rPr>
        <w:t xml:space="preserve">Asiakirja 748</w:t>
      </w:r>
    </w:p>
    <w:p>
      <w:r>
        <w:rPr>
          <w:b/>
        </w:rPr>
        <w:t xml:space="preserve">Ohjeet</w:t>
      </w:r>
    </w:p>
    <w:p>
      <w:r>
        <w:t xml:space="preserve">Mikä on Malesian pääkaupunki?</w:t>
      </w:r>
    </w:p>
    <w:p>
      <w:r>
        <w:rPr>
          <w:b/>
        </w:rPr>
        <w:t xml:space="preserve">Vastaus</w:t>
      </w:r>
    </w:p>
    <w:p>
      <w:r>
        <w:t xml:space="preserve">Malesian pääkaupunki on Kuala Lumpur.</w:t>
      </w:r>
    </w:p>
    <w:p>
      <w:r>
        <w:rPr>
          <w:b/>
          <w:u w:val="single"/>
        </w:rPr>
        <w:t xml:space="preserve">Asiakirja 749</w:t>
      </w:r>
    </w:p>
    <w:p>
      <w:r>
        <w:rPr>
          <w:b/>
        </w:rPr>
        <w:t xml:space="preserve">Ohjeet</w:t>
      </w:r>
    </w:p>
    <w:p>
      <w:r>
        <w:t xml:space="preserve">Mikä on tietokone?</w:t>
      </w:r>
    </w:p>
    <w:p>
      <w:r>
        <w:rPr>
          <w:b/>
        </w:rPr>
        <w:t xml:space="preserve">Vastaus</w:t>
      </w:r>
    </w:p>
    <w:p>
      <w:r>
        <w:t xml:space="preserve">Tietokone on kone, joka voidaan ohjelmoida suorittamaan aritmeettisia tai loogisia operaatioita (laskutoimituksia) automaattisesti.</w:t>
      </w:r>
    </w:p>
    <w:p>
      <w:r>
        <w:rPr>
          <w:b/>
          <w:u w:val="single"/>
        </w:rPr>
        <w:t xml:space="preserve">Asiakirja 750</w:t>
      </w:r>
    </w:p>
    <w:p>
      <w:r>
        <w:rPr>
          <w:b/>
        </w:rPr>
        <w:t xml:space="preserve">Ohjeet</w:t>
      </w:r>
    </w:p>
    <w:p>
      <w:r>
        <w:t xml:space="preserve">Onko kitaransoitto hauskaa? Miten kitaransoitto aloitetaan?</w:t>
      </w:r>
    </w:p>
    <w:p>
      <w:r>
        <w:rPr>
          <w:b/>
        </w:rPr>
        <w:t xml:space="preserve">Vastaus</w:t>
      </w:r>
    </w:p>
    <w:p>
      <w:r>
        <w:t xml:space="preserve">Kitaransoitto on kannattavaa ja erittäin hauskaa harjoittelua kaikille, mutta erityisesti niille, jotka ovat musiikillisesti suuntautuneita.  Jopa aloittelijalle ei ole vaikeaa alkaa soittaa yksinkertaisia kappaleita suurilta artisteilta, kuten Rolling Stonesilta, Beatlesilta, Jimi Hendrixiltä tai jopa Led Zeppeliniltä.  Paras tapa päästä alkuun on ymmärtää avoimia sointuja, sekä duuri- että molli-sointuja, ja yksinkertaisia jousien poimintakuvioita.</w:t>
      </w:r>
    </w:p>
    <w:p>
      <w:r>
        <w:rPr>
          <w:b/>
          <w:u w:val="single"/>
        </w:rPr>
        <w:t xml:space="preserve">Asiakirja 751</w:t>
      </w:r>
    </w:p>
    <w:p>
      <w:r>
        <w:rPr>
          <w:b/>
        </w:rPr>
        <w:t xml:space="preserve">Ohjeet</w:t>
      </w:r>
    </w:p>
    <w:p>
      <w:r>
        <w:t xml:space="preserve">Anna minulle huonoja ideoita partaveden tuoksuista.</w:t>
      </w:r>
    </w:p>
    <w:p>
      <w:r>
        <w:rPr>
          <w:b/>
        </w:rPr>
        <w:t xml:space="preserve">Vastaus</w:t>
      </w:r>
    </w:p>
    <w:p>
      <w:r>
        <w:t xml:space="preserve">Vuohenjuusto</w:t>
        <w:br/>
        <w:t xml:space="preserve">- Kuollut lintu</w:t>
        <w:br/>
        <w:t xml:space="preserve">- Hoitokoti</w:t>
        <w:br/>
        <w:t xml:space="preserve">- Bensiini</w:t>
        <w:br/>
        <w:t xml:space="preserve">- Ruho</w:t>
        <w:br/>
        <w:t xml:space="preserve">- Hiki</w:t>
        <w:br/>
        <w:t xml:space="preserve">- Kellarimehu</w:t>
        <w:br/>
        <w:t xml:space="preserve">- Hometta</w:t>
      </w:r>
    </w:p>
    <w:p>
      <w:r>
        <w:rPr>
          <w:b/>
          <w:u w:val="single"/>
        </w:rPr>
        <w:t xml:space="preserve">Asiakirja 752</w:t>
      </w:r>
    </w:p>
    <w:p>
      <w:r>
        <w:rPr>
          <w:b/>
        </w:rPr>
        <w:t xml:space="preserve">Ohjeet</w:t>
      </w:r>
    </w:p>
    <w:p>
      <w:r>
        <w:t xml:space="preserve">Mitkä ovat joidenkin Bostonin Metro West -alueen kaupunkien nimet?</w:t>
      </w:r>
    </w:p>
    <w:p>
      <w:r>
        <w:rPr>
          <w:b/>
        </w:rPr>
        <w:t xml:space="preserve">Vastaus</w:t>
      </w:r>
    </w:p>
    <w:p>
      <w:r>
        <w:t xml:space="preserve">Bostonin Metro West -kaupunkeihin kuuluvat muun muassa Newton, Natick, Framingham, Wellesley, Dedham ja Needham.</w:t>
      </w:r>
    </w:p>
    <w:p>
      <w:r>
        <w:rPr>
          <w:b/>
          <w:u w:val="single"/>
        </w:rPr>
        <w:t xml:space="preserve">Asiakirja 753</w:t>
      </w:r>
    </w:p>
    <w:p>
      <w:r>
        <w:rPr>
          <w:b/>
        </w:rPr>
        <w:t xml:space="preserve">Ohjeet</w:t>
      </w:r>
    </w:p>
    <w:p>
      <w:r>
        <w:t xml:space="preserve">Poimi kaikki swahilin kielestä johdetut sanat seuraavasta kappaleesta:</w:t>
      </w:r>
    </w:p>
    <w:p>
      <w:r>
        <w:rPr>
          <w:b/>
        </w:rPr>
        <w:t xml:space="preserve">Konteksti</w:t>
      </w:r>
    </w:p>
    <w:p>
      <w:r>
        <w:t xml:space="preserve">Shingopana tunnetaan osittaisesta leuasta, jota edustaa kulmaluu. Shingopana tunnetaan myös neljästä kaularangan nikamasta, joista kahdessa on säilynyt kaularangan kylkiluu ja toisessa kaularangan kylkiluu. Sen sijaan Shingopanalla oli epätäydellisesti säilyneissä kaulanikamissa jäänteitä sipulimaisesta laajentumasta, joka todennäköisesti auttoi vahvistamaan sen kaulaa.</w:t>
      </w:r>
    </w:p>
    <w:p>
      <w:r>
        <w:rPr>
          <w:b/>
        </w:rPr>
        <w:t xml:space="preserve">Vastaus</w:t>
      </w:r>
    </w:p>
    <w:p>
      <w:r>
        <w:t xml:space="preserve">Seuraavat sanat on poimittu swahilin kielestä yllä olevassa kohdassa: Shingopana (joka tarkoittaa leveää kaulaa).</w:t>
      </w:r>
    </w:p>
    <w:p>
      <w:r>
        <w:rPr>
          <w:b/>
          <w:u w:val="single"/>
        </w:rPr>
        <w:t xml:space="preserve">Asiakirja 754</w:t>
      </w:r>
    </w:p>
    <w:p>
      <w:r>
        <w:rPr>
          <w:b/>
        </w:rPr>
        <w:t xml:space="preserve">Ohjeet</w:t>
      </w:r>
    </w:p>
    <w:p>
      <w:r>
        <w:t xml:space="preserve">Kuinka monta senttiä minulla on, jos minulla on 3 kolikkoa?</w:t>
      </w:r>
    </w:p>
    <w:p>
      <w:r>
        <w:rPr>
          <w:b/>
        </w:rPr>
        <w:t xml:space="preserve">Vastaus</w:t>
      </w:r>
    </w:p>
    <w:p>
      <w:r>
        <w:t xml:space="preserve">Jos sinulla on 3 kolikkoa, sinulla on 75 senttiä.</w:t>
      </w:r>
    </w:p>
    <w:p>
      <w:r>
        <w:rPr>
          <w:b/>
          <w:u w:val="single"/>
        </w:rPr>
        <w:t xml:space="preserve">Asiakirja 755</w:t>
      </w:r>
    </w:p>
    <w:p>
      <w:r>
        <w:rPr>
          <w:b/>
        </w:rPr>
        <w:t xml:space="preserve">Ohjeet</w:t>
      </w:r>
    </w:p>
    <w:p>
      <w:r>
        <w:t xml:space="preserve">Anna minulle luettelo kreikkalaisista ruokalajeista, jotka ovat aivan uskomattomia.</w:t>
      </w:r>
    </w:p>
    <w:p>
      <w:r>
        <w:rPr>
          <w:b/>
        </w:rPr>
        <w:t xml:space="preserve">Vastaus</w:t>
      </w:r>
    </w:p>
    <w:p>
      <w:r>
        <w:t xml:space="preserve">1. spanakopita</w:t>
        <w:br/>
        <w:t xml:space="preserve">2. tyropita</w:t>
        <w:br/>
        <w:t xml:space="preserve">3. gemista</w:t>
        <w:br/>
        <w:t xml:space="preserve">4. lammassuvlaki</w:t>
        <w:br/>
        <w:t xml:space="preserve">5. kanasuvlaki</w:t>
        <w:br/>
        <w:t xml:space="preserve">6. tzatziki</w:t>
        <w:br/>
        <w:t xml:space="preserve">7. taramasalata</w:t>
        <w:br/>
        <w:t xml:space="preserve">8. dolmathes</w:t>
        <w:br/>
        <w:t xml:space="preserve">9. calamari</w:t>
        <w:br/>
        <w:t xml:space="preserve">10. kreikkalainen salaatti</w:t>
      </w:r>
    </w:p>
    <w:p>
      <w:r>
        <w:rPr>
          <w:b/>
          <w:u w:val="single"/>
        </w:rPr>
        <w:t xml:space="preserve">Asiakirja 756</w:t>
      </w:r>
    </w:p>
    <w:p>
      <w:r>
        <w:rPr>
          <w:b/>
        </w:rPr>
        <w:t xml:space="preserve">Ohjeet</w:t>
      </w:r>
    </w:p>
    <w:p>
      <w:r>
        <w:t xml:space="preserve">Missä Game of Thrones -jaksossa Arya sokeutuu?</w:t>
      </w:r>
    </w:p>
    <w:p>
      <w:r>
        <w:rPr>
          <w:b/>
        </w:rPr>
        <w:t xml:space="preserve">Vastaus</w:t>
      </w:r>
    </w:p>
    <w:p>
      <w:r>
        <w:t xml:space="preserve">Arya sokeutuu tilapäisesti kauden 5 viimeisessä jaksossa "Äidin armo".</w:t>
      </w:r>
    </w:p>
    <w:p>
      <w:r>
        <w:rPr>
          <w:b/>
          <w:u w:val="single"/>
        </w:rPr>
        <w:t xml:space="preserve">Asiakirja 757</w:t>
      </w:r>
    </w:p>
    <w:p>
      <w:r>
        <w:rPr>
          <w:b/>
        </w:rPr>
        <w:t xml:space="preserve">Ohjeet</w:t>
      </w:r>
    </w:p>
    <w:p>
      <w:r>
        <w:t xml:space="preserve">Minkä värinen on sateenkaari?</w:t>
      </w:r>
    </w:p>
    <w:p>
      <w:r>
        <w:rPr>
          <w:b/>
        </w:rPr>
        <w:t xml:space="preserve">Vastaus</w:t>
      </w:r>
    </w:p>
    <w:p>
      <w:r>
        <w:t xml:space="preserve">Sateenkaari on VIBGYOR, joka tarkoittaa violettia, indigoa, sinistä, vihreää, keltaista, oranssia ja punaista.</w:t>
      </w:r>
    </w:p>
    <w:p>
      <w:r>
        <w:rPr>
          <w:b/>
          <w:u w:val="single"/>
        </w:rPr>
        <w:t xml:space="preserve">Asiakirja 758</w:t>
      </w:r>
    </w:p>
    <w:p>
      <w:r>
        <w:rPr>
          <w:b/>
        </w:rPr>
        <w:t xml:space="preserve">Ohjeet</w:t>
      </w:r>
    </w:p>
    <w:p>
      <w:r>
        <w:t xml:space="preserve">Nimeä hindinkielinen romaani, josta on tullut 1. romaani, joka on voittanut kansainvälisen Booker-palkinnon.</w:t>
      </w:r>
    </w:p>
    <w:p>
      <w:r>
        <w:rPr>
          <w:b/>
        </w:rPr>
        <w:t xml:space="preserve">Vastaus</w:t>
      </w:r>
    </w:p>
    <w:p>
      <w:r>
        <w:t xml:space="preserve">Hiekan hauta</w:t>
      </w:r>
    </w:p>
    <w:p>
      <w:r>
        <w:rPr>
          <w:b/>
          <w:u w:val="single"/>
        </w:rPr>
        <w:t xml:space="preserve">Asiakirja 759</w:t>
      </w:r>
    </w:p>
    <w:p>
      <w:r>
        <w:rPr>
          <w:b/>
        </w:rPr>
        <w:t xml:space="preserve">Ohjeet</w:t>
      </w:r>
    </w:p>
    <w:p>
      <w:r>
        <w:t xml:space="preserve">Jos autoni polttoainesäiliöön mahtuu 18 gallonaa, kuinka monta kertaa minun on tankattava 10 tunnin matkan aikana, jos keskinopeus on 60 mailia tunnissa ja auton polttoainetaloudellisuus on 30mpg?</w:t>
      </w:r>
    </w:p>
    <w:p>
      <w:r>
        <w:rPr>
          <w:b/>
        </w:rPr>
        <w:t xml:space="preserve">Vastaus</w:t>
      </w:r>
    </w:p>
    <w:p>
      <w:r>
        <w:t xml:space="preserve">Jos oletetaan, että tankki on täynnä, kun lähdet liikkeelle, sinun on tankattava kerran. 10 tuntia 60 mailin tuntinopeudella tarkoittaa, että kokonaismatka on 600 mailia. Jotta voisit ajaa 600 mailia polttoainetehokkuudella 30 mpg, tarvitsisit 20 gallonaa polttoainetta. Se on enemmän kuin säiliön 18 gallonan tilavuus, mutta vähemmän kuin kaksi kertaa enemmän, joten tankkaus olisi tehtävä kerran.</w:t>
      </w:r>
    </w:p>
    <w:p>
      <w:r>
        <w:rPr>
          <w:b/>
          <w:u w:val="single"/>
        </w:rPr>
        <w:t xml:space="preserve">Asiakirja 760</w:t>
      </w:r>
    </w:p>
    <w:p>
      <w:r>
        <w:rPr>
          <w:b/>
        </w:rPr>
        <w:t xml:space="preserve">Ohjeet</w:t>
      </w:r>
    </w:p>
    <w:p>
      <w:r>
        <w:t xml:space="preserve">Mitkä seuraavista maista sijaitsevat Afrikan mantereella: Nigeria, Etiopia, Egypti, Tansania, Kenia, Yhdistynyt kuningaskunta, Belgia, Ranska, Saksa, Venäjä, Afganistan, Irak, Brasilia, Kolumbia.</w:t>
      </w:r>
    </w:p>
    <w:p>
      <w:r>
        <w:rPr>
          <w:b/>
        </w:rPr>
        <w:t xml:space="preserve">Vastaus</w:t>
      </w:r>
    </w:p>
    <w:p>
      <w:r>
        <w:t xml:space="preserve">Luettelemistasi maista Nigeria, Etiopia, Egypti, Tansania ja Kenia sijaitsevat Afrikan mantereella.</w:t>
        <w:br/>
        <w:br/>
        <w:t xml:space="preserve"> Viitteeksi:</w:t>
        <w:br/>
        <w:br/>
        <w:br/>
        <w:br/>
        <w:t xml:space="preserve"> Afganistan ja Irak ovat Aasian mantereella</w:t>
        <w:br/>
        <w:br/>
        <w:t xml:space="preserve">Brasilia ja Kolumbia ovat Etelä-Amerikan mantereella</w:t>
      </w:r>
    </w:p>
    <w:p>
      <w:r>
        <w:rPr>
          <w:b/>
          <w:u w:val="single"/>
        </w:rPr>
        <w:t xml:space="preserve">Asiakirja 761</w:t>
      </w:r>
    </w:p>
    <w:p>
      <w:r>
        <w:rPr>
          <w:b/>
        </w:rPr>
        <w:t xml:space="preserve">Ohjeet</w:t>
      </w:r>
    </w:p>
    <w:p>
      <w:r>
        <w:t xml:space="preserve">Mitä hyviä ja huonoja puolia olisi, jos kaikki siviililentokoneet korvattaisiin ilmalaivoilla?</w:t>
      </w:r>
    </w:p>
    <w:p>
      <w:r>
        <w:rPr>
          <w:b/>
        </w:rPr>
        <w:t xml:space="preserve">Vastaus</w:t>
      </w:r>
    </w:p>
    <w:p>
      <w:r>
        <w:t xml:space="preserve">Kaikkien siviililentokoneiden korvaamisella ilmalaivoilla olisi sekä myönteisiä että kielteisiä vaikutuksia. Merkittävin myönteinen vaikutus olisi ympäristövaikutusten väheneminen: vaikka ilmalaivat, kuten lentokoneetkin, tarvitsevat moottoreita, ilmalaivat on täytetty ilmaa kevyemmällä kaasulla, joten ne eivät tarvitse voimaa painovoiman kumoamiseen, joten ne kuluttavat vähemmän polttoainetta. Sillä olisi kuitenkin merkittäviä kielteisiä taloudellisia vaikutuksia, koska ilmalaivat lentävät paljon hitaammin kuin lentokoneet, joten lentokoneiden kuljettamilla tavaroilla (esim. ihmisillä ja rahdilla) kestäisi paljon kauemmin päästä määränpäähänsä. Lisäksi toinen ilmalaivojen ongelma on se, että ne kestävät huonommin voimakkaita tuulia kuin lentokoneet, joten ilmalaiva voi joutua käyttämään kiertoreittiä, joka on kiertävämpi kuin lentokoneen, tai yksinkertaisesti viivyttämään lentoa, kunnes huono sää menee ohi.</w:t>
      </w:r>
    </w:p>
    <w:p>
      <w:r>
        <w:rPr>
          <w:b/>
          <w:u w:val="single"/>
        </w:rPr>
        <w:t xml:space="preserve">Asiakirja 762</w:t>
      </w:r>
    </w:p>
    <w:p>
      <w:r>
        <w:rPr>
          <w:b/>
        </w:rPr>
        <w:t xml:space="preserve">Ohjeet</w:t>
      </w:r>
    </w:p>
    <w:p>
      <w:r>
        <w:t xml:space="preserve">Mikä on kuplaliivi?</w:t>
      </w:r>
    </w:p>
    <w:p>
      <w:r>
        <w:rPr>
          <w:b/>
        </w:rPr>
        <w:t xml:space="preserve">Vastaus</w:t>
      </w:r>
    </w:p>
    <w:p>
      <w:r>
        <w:t xml:space="preserve">Kuplaliivi on päällysvaatekappale, jota käyttävät sekä miehet että naiset. Yleensä se on täytetty untuvalla tai jollain muulla eristeellä, jotta se olisi mukava ja lämmin.  Lisäksi liivissä on yleensä saumat, jotka saavat liivin näyttämään kuplalta. Kuplaliivejä valmistavat monet eri tuotemerkit, mutta joitakin yleisiä ovat The North Face, L.L. Bean, Patagonia ja Lands' End.</w:t>
      </w:r>
    </w:p>
    <w:p>
      <w:r>
        <w:rPr>
          <w:b/>
          <w:u w:val="single"/>
        </w:rPr>
        <w:t xml:space="preserve">Asiakirja 763</w:t>
      </w:r>
    </w:p>
    <w:p>
      <w:r>
        <w:rPr>
          <w:b/>
        </w:rPr>
        <w:t xml:space="preserve">Ohjeet</w:t>
      </w:r>
    </w:p>
    <w:p>
      <w:r>
        <w:t xml:space="preserve">Missä Nick työskentelee New Girl -ohjelmassa?</w:t>
      </w:r>
    </w:p>
    <w:p>
      <w:r>
        <w:rPr>
          <w:b/>
        </w:rPr>
        <w:t xml:space="preserve">Vastaus</w:t>
      </w:r>
    </w:p>
    <w:p>
      <w:r>
        <w:t xml:space="preserve">baarissa</w:t>
      </w:r>
    </w:p>
    <w:p>
      <w:r>
        <w:rPr>
          <w:b/>
          <w:u w:val="single"/>
        </w:rPr>
        <w:t xml:space="preserve">Asiakirja 764</w:t>
      </w:r>
    </w:p>
    <w:p>
      <w:r>
        <w:rPr>
          <w:b/>
        </w:rPr>
        <w:t xml:space="preserve">Ohjeet</w:t>
      </w:r>
    </w:p>
    <w:p>
      <w:r>
        <w:t xml:space="preserve">Kuka kirjoitti Suuren Gatsbyn?</w:t>
      </w:r>
    </w:p>
    <w:p>
      <w:r>
        <w:rPr>
          <w:b/>
        </w:rPr>
        <w:t xml:space="preserve">Vastaus</w:t>
      </w:r>
    </w:p>
    <w:p>
      <w:r>
        <w:t xml:space="preserve">Suuri Gatsby on F. Scott Fitzgeraldin kirjoittama.</w:t>
      </w:r>
    </w:p>
    <w:p>
      <w:r>
        <w:rPr>
          <w:b/>
          <w:u w:val="single"/>
        </w:rPr>
        <w:t xml:space="preserve">Asiakirja 765</w:t>
      </w:r>
    </w:p>
    <w:p>
      <w:r>
        <w:rPr>
          <w:b/>
        </w:rPr>
        <w:t xml:space="preserve">Ohjeet</w:t>
      </w:r>
    </w:p>
    <w:p>
      <w:r>
        <w:t xml:space="preserve">Kertokaa minulle tämän kohdan mukaan, mitä kutsutaan jännittävimmäksi yliopistojen urheilutapahtumaksi.</w:t>
      </w:r>
    </w:p>
    <w:p>
      <w:r>
        <w:rPr>
          <w:b/>
        </w:rPr>
        <w:t xml:space="preserve">Konteksti</w:t>
      </w:r>
    </w:p>
    <w:p>
      <w:r>
        <w:t xml:space="preserve">Vuonna 2019 Virginian miesten koripallojoukkue voitti NCAA-mestaruuden "March Madnessissa", yhden karsinnan kansallisessa college-koripalloturnauksessa, jota YouGovin amerikkalaisille katsojille tekemä kysely (samasta vuodesta lähtien) pitää jännittävimpänä college-urheilutapahtumana.[200][201] Vuonna 2015, kun Virginia voitti ensimmäisen kerran Capital One Cupin, sen joukkueet voittivat vuoden 2014 College Cupin, vuoden 2015 College World Seriesin ja vuoden 2015 NCAA:n tennismestaruuden. Kun se toisti uroteon vuonna 2019, se voitti sekä March Madnessin että vuoden 2019 miesten Lacrosse-mestaruuden.</w:t>
      </w:r>
    </w:p>
    <w:p>
      <w:r>
        <w:rPr>
          <w:b/>
        </w:rPr>
        <w:t xml:space="preserve">Vastaus</w:t>
      </w:r>
    </w:p>
    <w:p>
      <w:r>
        <w:t xml:space="preserve">Jännittävimmäksi korkeakoulu-urheilutapahtumaksi kutsutaan sitä, kun Virginian miesten koripallojoukkue voitti NCAA-mestaruuden vuonna 2019.</w:t>
      </w:r>
    </w:p>
    <w:p>
      <w:r>
        <w:rPr>
          <w:b/>
          <w:u w:val="single"/>
        </w:rPr>
        <w:t xml:space="preserve">Asiakirja 766</w:t>
      </w:r>
    </w:p>
    <w:p>
      <w:r>
        <w:rPr>
          <w:b/>
        </w:rPr>
        <w:t xml:space="preserve">Ohjeet</w:t>
      </w:r>
    </w:p>
    <w:p>
      <w:r>
        <w:t xml:space="preserve">Keitä olivat Bill 101:n lapset</w:t>
      </w:r>
    </w:p>
    <w:p>
      <w:r>
        <w:rPr>
          <w:b/>
        </w:rPr>
        <w:t xml:space="preserve">Konteksti</w:t>
      </w:r>
    </w:p>
    <w:p>
      <w:r>
        <w:t xml:space="preserve">Lapset Bill 101 (les enfants de la loi 101) on nimi, joka on annettu sukupolvi lapsia, joiden vanhemmat muuttivat Quebec, Kanada hyväksymisen jälkeen 1977 peruskirjan ranskan kielen (Bill 101).</w:t>
        <w:br/>
        <w:br/>
        <w:t xml:space="preserve"> Perusoikeuskirjan eräässä artiklassa määrätään, että kaikkien alle 16-vuotiaiden lasten on saatava perus- ja keskiasteen opetuksensa ranskankielisissä kouluissa, paitsi jos toinen lapsen vanhemmista on saanut suurimman osan koulutuksestaan englanniksi Kanadassa tai jos lapsi tai hänen sisaruksensa on jo saanut merkittävän osan koulutuksestaan englanniksi Kanadassa. Jos lapsi voi saada todistuksen kelpoisuudesta englanninkieliseen opetukseen jommankumman näistä kriteereistä perusteella, todistus on pysyvä ja se voidaan siirtää tuleville sukupolville, vaikka lapsi päätyisikin käymään ranskankielistä koulua englanninkielisen koulun sijasta. Pysyvä todistus voidaan myöntää vain, jos toinen lapsen vanhemmista on Kanadan kansalainen. Lisäksi Quebecissä opiskelu- tai työluvalla tilapäisesti oleskelevien ulkomaalaisten lapset sekä diplomaattien lapset voivat saada väliaikaisen todistuksen kelpoisuudesta, joka on voimassa vain luvan voimassaolon ajan[1].</w:t>
      </w:r>
    </w:p>
    <w:p>
      <w:r>
        <w:rPr>
          <w:b/>
        </w:rPr>
        <w:t xml:space="preserve">Vastaus</w:t>
      </w:r>
    </w:p>
    <w:p>
      <w:r>
        <w:t xml:space="preserve">Lapset Bill 101 (les enfants de la loi 101) on nimi, joka on annettu sukupolvi lapsia, joiden vanhemmat muuttivat Quebec, Kanada hyväksymisen jälkeen 1977 peruskirjan ranskan kielen (Bill 101).</w:t>
        <w:br/>
        <w:br/>
        <w:t xml:space="preserve"> Perusoikeuskirjan eräässä artiklassa määrätään, että kaikkien alle 16-vuotiaiden lasten on saatava perus- ja keskiasteen opetuksensa ranskankielisissä kouluissa, paitsi jos toinen lapsen vanhemmista on saanut suurimman osan koulutuksestaan englanniksi Kanadassa tai jos lapsi tai hänen sisaruksensa on jo saanut merkittävän osan koulutuksestaan englanniksi Kanadassa.</w:t>
      </w:r>
    </w:p>
    <w:p>
      <w:r>
        <w:rPr>
          <w:b/>
          <w:u w:val="single"/>
        </w:rPr>
        <w:t xml:space="preserve">Asiakirja 767</w:t>
      </w:r>
    </w:p>
    <w:p>
      <w:r>
        <w:rPr>
          <w:b/>
        </w:rPr>
        <w:t xml:space="preserve">Ohjeet</w:t>
      </w:r>
    </w:p>
    <w:p>
      <w:r>
        <w:t xml:space="preserve">Luokittele kukin seuraavista tekijöistä hyödylliseksi tai hyödyttömäksi kodin suojaamiseksi murtovarkailta: hälytysjärjestelmä, avoimet ovet, lukot, kamerat, avoimet ikkunat.</w:t>
      </w:r>
    </w:p>
    <w:p>
      <w:r>
        <w:rPr>
          <w:b/>
        </w:rPr>
        <w:t xml:space="preserve">Vastaus</w:t>
      </w:r>
    </w:p>
    <w:p>
      <w:r>
        <w:t xml:space="preserve">Hälytysjärjestelmä:</w:t>
        <w:br/>
        <w:t xml:space="preserve">Avoimet ovet:</w:t>
        <w:br/>
        <w:t xml:space="preserve"> Lukot:</w:t>
        <w:br/>
        <w:t xml:space="preserve"> Kamerat:</w:t>
        <w:t xml:space="preserve">Hyödyllinen</w:t>
        <w:br/>
        <w:t xml:space="preserve">Avoimet ikkunat: Ei edullinen</w:t>
      </w:r>
    </w:p>
    <w:p>
      <w:r>
        <w:rPr>
          <w:b/>
          <w:u w:val="single"/>
        </w:rPr>
        <w:t xml:space="preserve">Asiakirja 768</w:t>
      </w:r>
    </w:p>
    <w:p>
      <w:r>
        <w:rPr>
          <w:b/>
        </w:rPr>
        <w:t xml:space="preserve">Ohjeet</w:t>
      </w:r>
    </w:p>
    <w:p>
      <w:r>
        <w:t xml:space="preserve">Mikä on joukkovelkakirjalaina rahoituksessa?</w:t>
      </w:r>
    </w:p>
    <w:p>
      <w:r>
        <w:rPr>
          <w:b/>
        </w:rPr>
        <w:t xml:space="preserve">Vastaus</w:t>
      </w:r>
    </w:p>
    <w:p>
      <w:r>
        <w:t xml:space="preserve">Rahoituksessa joukkovelkakirjalaina on arvopaperityyppi, jossa liikkeeseenlaskija (velallinen) on velkaa haltijalle (velkojalle) ja on velvollinen - ehdoista riippuen - maksamaan velkojalle kassavirtaa (esim. maksamaan takaisin joukkovelkakirjalainan pääoman (eli lainatun summan) eräpäivänä sekä koron (ns. kuponkikorko) määrätyn ajan kuluessa).Maksetun kassavirran ajoitus ja määrä vaihtelee riippuen siitä, mitä taloudellista arvoa painotetaan, ja näin ollen joukkovelkakirjalainat ovat erityyppisiä. Korko maksetaan yleensä kiintein väliajoin: puolivuosittain, vuosittain ja harvemmin muina ajanjaksoina. Joukkovelkakirjalaina on siis eräänlainen laina tai velkakirja. Joukkovelkakirjalainat tarjoavat lainanottajalle ulkoisia varoja pitkäaikaisten investointien rahoittamiseen tai, kun kyseessä ovat valtion joukkovelkakirjalainat, juoksevien menojen rahoittamiseen.</w:t>
        <w:br/>
        <w:br/>
        <w:t xml:space="preserve"> Joukkovelkakirjalainat ja osakkeet ovat molemmat arvopapereita, mutta suurin ero näiden kahden välillä on se, että (pääoma)osakkeenomistajilla on osakeomistus yrityksessä (eli he ovat omistajia), kun taas joukkovelkakirjojen haltijoilla on velkojaomistus yrityksessä (eli he ovat lainanantajia). Velkojina joukkovelkakirjojen haltijoilla on etuoikeus osakkeenomistajiin nähden. Tämä tarkoittaa, että he saavat takaisinmaksun ennen osakkeenomistajia, mutta konkurssitilanteessa he ovat etuoikeutettuja velkojia huonommassa asemassa kuin vakuudelliset velkojat. Toinen ero on se, että joukkovelkakirjalainoilla on tavallisesti tietty juoksuaika eli eräpäivä, jonka jälkeen joukkovelkakirja lunastetaan, kun taas osakkeet pysyvät yleensä liikkeessä loputtomiin. Poikkeuksena on lunastamaton joukkovelkakirjalaina, joka on ikuinen joukkovelkakirjalaina eli joukkovelkakirjalaina, jolla ei ole maturiteettia. Talletustodistukset tai lyhytaikaiset yritystodistukset luokitellaan rahamarkkinainstrumenteiksi eikä joukkovelkakirjoiksi: tärkein ero on instrumentin voimassaoloajan pituus.</w:t>
        <w:br/>
        <w:br/>
        <w:t xml:space="preserve"> Yleisimpiä joukkovelkakirjalainamuotoja ovat kuntien, yritysten ja valtioiden joukkovelkakirjalainat. Hyvin usein joukkovelkakirjalaina on siirtokelpoinen, eli instrumentin omistusoikeus voidaan siirtää jälkimarkkinoilla. Tämä tarkoittaa, että kun pankin siirtoagentit ovat leimanneet joukkovelkakirjalainan, se on erittäin likvidi jälkimarkkinoilla. Joukkovelkakirjalainan hinta jälkimarkkinoilla voi poiketa huomattavasti pääomasta johtuen joukkovelkakirjalainan arvostukseen liittyvistä eri tekijöistä.</w:t>
      </w:r>
    </w:p>
    <w:p>
      <w:r>
        <w:rPr>
          <w:b/>
          <w:u w:val="single"/>
        </w:rPr>
        <w:t xml:space="preserve">Asiakirja 769</w:t>
      </w:r>
    </w:p>
    <w:p>
      <w:r>
        <w:rPr>
          <w:b/>
        </w:rPr>
        <w:t xml:space="preserve">Ohjeet</w:t>
      </w:r>
    </w:p>
    <w:p>
      <w:r>
        <w:t xml:space="preserve">Miksi Kim Kardashian ja Ye erosivat?</w:t>
      </w:r>
    </w:p>
    <w:p>
      <w:r>
        <w:rPr>
          <w:b/>
        </w:rPr>
        <w:t xml:space="preserve">Vastaus</w:t>
      </w:r>
    </w:p>
    <w:p>
      <w:r>
        <w:t xml:space="preserve">Kim Kardashian ja Ye kokivat avioliittostressiä monista syistä. Sosiaalisten kanavien aluksi yleisesti mainitsema syy heidän eroonsa ja myöhemmin avioeroonsa oli jännitteet, jotka johtuivat Yen ailahtelevasta käytöksestä sosiaalisessa mediassa ja julkisuudessa.</w:t>
      </w:r>
    </w:p>
    <w:p>
      <w:r>
        <w:rPr>
          <w:b/>
          <w:u w:val="single"/>
        </w:rPr>
        <w:t xml:space="preserve">Asiakirja 770</w:t>
      </w:r>
    </w:p>
    <w:p>
      <w:r>
        <w:rPr>
          <w:b/>
        </w:rPr>
        <w:t xml:space="preserve">Ohjeet</w:t>
      </w:r>
    </w:p>
    <w:p>
      <w:r>
        <w:t xml:space="preserve">Miksi ihmiset pitävät pyöräilystä?</w:t>
      </w:r>
    </w:p>
    <w:p>
      <w:r>
        <w:rPr>
          <w:b/>
        </w:rPr>
        <w:t xml:space="preserve">Vastaus</w:t>
      </w:r>
    </w:p>
    <w:p>
      <w:r>
        <w:t xml:space="preserve">Pyöräily on hauskaa kaikenikäisille. Monet ihmiset nauttivat pyöräilystä, koska se on hyvää liikuntaa ja he voivat viettää aikaa ulkona. Pyöräilyssä on erilaisia tyylejä, kuten maantiepyöräily, maastopyöräily ja maastopyöräily. Sähköpyörät ovat kasvava trendi, jonka ansiosta pyöräilijä voi kulkea pidempiä matkoja tai pyöräillä pienemmällä vaivalla tiettyä matkaa kohti.</w:t>
      </w:r>
    </w:p>
    <w:p>
      <w:r>
        <w:rPr>
          <w:b/>
          <w:u w:val="single"/>
        </w:rPr>
        <w:t xml:space="preserve">Asiakirja 771</w:t>
      </w:r>
    </w:p>
    <w:p>
      <w:r>
        <w:rPr>
          <w:b/>
        </w:rPr>
        <w:t xml:space="preserve">Ohjeet</w:t>
      </w:r>
    </w:p>
    <w:p>
      <w:r>
        <w:t xml:space="preserve">Mitä sanot itsetuhoiselle ihmiselle?</w:t>
      </w:r>
    </w:p>
    <w:p>
      <w:r>
        <w:rPr>
          <w:b/>
        </w:rPr>
        <w:t xml:space="preserve">Vastaus</w:t>
      </w:r>
    </w:p>
    <w:p>
      <w:r>
        <w:t xml:space="preserve">Tunnusta ensin heidän tunteensa.  Vaikka ne saattavat olla järjettömiä, ne ovat hyvin todellisia tunteita. Kerro heille, että olet huolissasi heistä, ja pyydä heitä hakemaan apua. Jos hän ei hae apua, ryhdy toimiin asianomaisten henkilöiden hälyttämiseksi.  Älä jätä huomiotta mitään sanallisia merkkejä.  Älä pidä asiaa salassa.  Pyydä heitä ottamaan välittömästi yhteyttä hätäkeskukseen.  Itsemurhien ehkäisyn kansallinen hätänumero on 1-800-273-TALK.</w:t>
      </w:r>
    </w:p>
    <w:p>
      <w:r>
        <w:rPr>
          <w:b/>
          <w:u w:val="single"/>
        </w:rPr>
        <w:t xml:space="preserve">Asiakirja 772</w:t>
      </w:r>
    </w:p>
    <w:p>
      <w:r>
        <w:rPr>
          <w:b/>
        </w:rPr>
        <w:t xml:space="preserve">Ohjeet</w:t>
      </w:r>
    </w:p>
    <w:p>
      <w:r>
        <w:t xml:space="preserve">Kumpi on lintu vai kala: Mustakurkku-uikku, Mustasääski.</w:t>
      </w:r>
    </w:p>
    <w:p>
      <w:r>
        <w:rPr>
          <w:b/>
        </w:rPr>
        <w:t xml:space="preserve">Vastaus</w:t>
      </w:r>
    </w:p>
    <w:p>
      <w:r>
        <w:t xml:space="preserve">Mustasääski on kala, mustakaulakorppikotka on lintu.</w:t>
      </w:r>
    </w:p>
    <w:p>
      <w:r>
        <w:rPr>
          <w:b/>
          <w:u w:val="single"/>
        </w:rPr>
        <w:t xml:space="preserve">Asiakirja 773</w:t>
      </w:r>
    </w:p>
    <w:p>
      <w:r>
        <w:rPr>
          <w:b/>
        </w:rPr>
        <w:t xml:space="preserve">Ohjeet</w:t>
      </w:r>
    </w:p>
    <w:p>
      <w:r>
        <w:t xml:space="preserve">Kun otetaan huomioon tämä kohta ensimmäisestä sopimuksesta, joka allekirjoitettiin Venäjän ja Japanin sodan jälkeen, oliko siinä salainen osa?</w:t>
      </w:r>
    </w:p>
    <w:p>
      <w:r>
        <w:rPr>
          <w:b/>
        </w:rPr>
        <w:t xml:space="preserve">Konteksti</w:t>
      </w:r>
    </w:p>
    <w:p>
      <w:r>
        <w:t xml:space="preserve">Venäjän ja Japanin sodan jälkeen Japanin Moskovan-suurlähettiläs Motono Ichirō ja Venäjän ulkoministeri Aleksandr Izvolski allekirjoittivat ensimmäisen sopimuksen 30. heinäkuuta 1907. Sopimus jakautui kahteen osaan: toinen on avoin sopimus, jossa kunnioitettiin maiden ja Kiinan välillä tehtyjä sopimuksia, kunnioitettiin Kiinan itsenäisyyttä, edistettiin avoimia ovia ja saavutettiin tasavertaiset mahdollisuudet, ja toinen on salainen sopimus, jossa määriteltiin Japanin etujen laajuus Etelä-Mantšuriassa ja Venäjän etujen laajuus Pohjois-Mantšuriassa, ja Japani tunnusti Venäjän etujen laajuuden Ulko-Mongoliassa, ja Venäjä tunnusti Japanin etujen laajuuden Korean niemimaalla.</w:t>
      </w:r>
    </w:p>
    <w:p>
      <w:r>
        <w:rPr>
          <w:b/>
        </w:rPr>
        <w:t xml:space="preserve">Vastaus</w:t>
      </w:r>
    </w:p>
    <w:p>
      <w:r>
        <w:t xml:space="preserve">Kyllä. Ensimmäisen sopimuksen toinen osa sisälsi salaisen sopimuksen, jossa määriteltiin kummankin osapuolen poliittiset intressit.</w:t>
      </w:r>
    </w:p>
    <w:p>
      <w:r>
        <w:rPr>
          <w:b/>
          <w:u w:val="single"/>
        </w:rPr>
        <w:t xml:space="preserve">Asiakirja 774</w:t>
      </w:r>
    </w:p>
    <w:p>
      <w:r>
        <w:rPr>
          <w:b/>
        </w:rPr>
        <w:t xml:space="preserve">Ohjeet</w:t>
      </w:r>
    </w:p>
    <w:p>
      <w:r>
        <w:t xml:space="preserve">Miksi lapseni itkee juuri nyt?</w:t>
      </w:r>
    </w:p>
    <w:p>
      <w:r>
        <w:rPr>
          <w:b/>
        </w:rPr>
        <w:t xml:space="preserve">Vastaus</w:t>
      </w:r>
    </w:p>
    <w:p>
      <w:r>
        <w:t xml:space="preserve">Ensimmäiseksi on tarkistettava, onko vauva nälkäinen. Se on ylivoimaisesti yleisin syy lapsen itkuun. Voit todeta, onko hänellä nälkä, koskettamalla kevyesti hänen poskeaan ja katsomalla, onko hänellä "juurtumisrefleksi". Tällöin hän avaa suunsa ja kääntyy kosketustasi kohti, ikään kuin hän etsisi ruokalähdettä.</w:t>
        <w:br/>
        <w:br/>
        <w:t xml:space="preserve"> Jos niillä ei ole nälkä, ne ovat mahdollisesti väsyneitä. Vauvat voivat väsyä liikaa ja itkeä ja hössöttää, vaikka yrität vain saada heidät nukkumaan. Jos näin on, sinun on ensin rauhoitettava heidät, ja sitten voit saada heidät nukkumaan.</w:t>
        <w:br/>
        <w:br/>
        <w:t xml:space="preserve"> Joskus vauvat vain itkevät ilman syytä. Eikö vanhemmuus olekin hauskaa?</w:t>
      </w:r>
    </w:p>
    <w:p>
      <w:r>
        <w:rPr>
          <w:b/>
          <w:u w:val="single"/>
        </w:rPr>
        <w:t xml:space="preserve">Asiakirja 775</w:t>
      </w:r>
    </w:p>
    <w:p>
      <w:r>
        <w:rPr>
          <w:b/>
        </w:rPr>
        <w:t xml:space="preserve">Ohjeet</w:t>
      </w:r>
    </w:p>
    <w:p>
      <w:r>
        <w:t xml:space="preserve">Tunnista, mikä autonvalmistaja on saksalainen vai amerikkalainen: Artega, Brammo, Vaydor...</w:t>
      </w:r>
    </w:p>
    <w:p>
      <w:r>
        <w:rPr>
          <w:b/>
        </w:rPr>
        <w:t xml:space="preserve">Vastaus</w:t>
      </w:r>
    </w:p>
    <w:p>
      <w:r>
        <w:t xml:space="preserve">Brammo ja Vaydor ovat amerikkalaisia, Artega on saksalainen.</w:t>
      </w:r>
    </w:p>
    <w:p>
      <w:r>
        <w:rPr>
          <w:b/>
          <w:u w:val="single"/>
        </w:rPr>
        <w:t xml:space="preserve">Asiakirja 776</w:t>
      </w:r>
    </w:p>
    <w:p>
      <w:r>
        <w:rPr>
          <w:b/>
        </w:rPr>
        <w:t xml:space="preserve">Ohjeet</w:t>
      </w:r>
    </w:p>
    <w:p>
      <w:r>
        <w:t xml:space="preserve">Kerro minulle, ovatko nämä rakkauden synonyymejä vai antonyymejä: inhoan, välitän, pidän, vihaan, kiintymys, ankara.</w:t>
      </w:r>
    </w:p>
    <w:p>
      <w:r>
        <w:rPr>
          <w:b/>
        </w:rPr>
        <w:t xml:space="preserve">Vastaus</w:t>
      </w:r>
    </w:p>
    <w:p>
      <w:r>
        <w:t xml:space="preserve">Synonyymit: välittää, pitää, kiintymys</w:t>
        <w:br/>
        <w:t xml:space="preserve">Antonyymit: vastenmielisyys, viha, karkea</w:t>
      </w:r>
    </w:p>
    <w:p>
      <w:r>
        <w:rPr>
          <w:b/>
          <w:u w:val="single"/>
        </w:rPr>
        <w:t xml:space="preserve">Asiakirja 777</w:t>
      </w:r>
    </w:p>
    <w:p>
      <w:r>
        <w:rPr>
          <w:b/>
        </w:rPr>
        <w:t xml:space="preserve">Ohjeet</w:t>
      </w:r>
    </w:p>
    <w:p>
      <w:r>
        <w:t xml:space="preserve">Mihin amerikkalainen The Office -sarja perustuu?</w:t>
      </w:r>
    </w:p>
    <w:p>
      <w:r>
        <w:rPr>
          <w:b/>
        </w:rPr>
        <w:t xml:space="preserve">Vastaus</w:t>
      </w:r>
    </w:p>
    <w:p>
      <w:r>
        <w:t xml:space="preserve">The Office perustuu alkuperäiseen versioon, joka tuotettiin Englannissa ja joka tunnetaan nimellä British Office.</w:t>
      </w:r>
    </w:p>
    <w:p>
      <w:r>
        <w:rPr>
          <w:b/>
          <w:u w:val="single"/>
        </w:rPr>
        <w:t xml:space="preserve">Asiakirja 778</w:t>
      </w:r>
    </w:p>
    <w:p>
      <w:r>
        <w:rPr>
          <w:b/>
        </w:rPr>
        <w:t xml:space="preserve">Ohjeet</w:t>
      </w:r>
    </w:p>
    <w:p>
      <w:r>
        <w:t xml:space="preserve">Mitkä elokuvat sisältävät Tom Cruisen ja mitkä eivät sisällä Tom Cruisea: "Punaisen lokakuun metsästys, Top Gun, Kankkunen, Syntynyt 4. heinäkuuta, Sotamies Ryan ja Punaiset elokuvat.</w:t>
      </w:r>
    </w:p>
    <w:p>
      <w:r>
        <w:rPr>
          <w:b/>
        </w:rPr>
        <w:t xml:space="preserve">Vastaus</w:t>
      </w:r>
    </w:p>
    <w:p>
      <w:r>
        <w:t xml:space="preserve">Elokuvat, joissa Tom Cruise on mukana, ovat: Cruise Cruisea sisältävät elokuvat: "Risky Business", "Top Gun" ja "Syntynyt heinäkuun 4. päivänä". Elokuvat, joissa ei ole Tom Cruisea, ovat: "Punaisen lokakuun metsästys, Kankkunen, Sotamies Ryan ja Punaiset miehet.</w:t>
      </w:r>
    </w:p>
    <w:p>
      <w:r>
        <w:rPr>
          <w:b/>
          <w:u w:val="single"/>
        </w:rPr>
        <w:t xml:space="preserve">Asiakirja 779</w:t>
      </w:r>
    </w:p>
    <w:p>
      <w:r>
        <w:rPr>
          <w:b/>
        </w:rPr>
        <w:t xml:space="preserve">Ohjeet</w:t>
      </w:r>
    </w:p>
    <w:p>
      <w:r>
        <w:t xml:space="preserve">Kuka on Alexander McGuire?</w:t>
      </w:r>
    </w:p>
    <w:p>
      <w:r>
        <w:rPr>
          <w:b/>
        </w:rPr>
        <w:t xml:space="preserve">Konteksti</w:t>
      </w:r>
    </w:p>
    <w:p>
      <w:r>
        <w:t xml:space="preserve">Alexander McGuire (s. 5. lokakuuta 1932) on uusiseelantilainen kriketinpelaaja. Hän pelasi neljä ensimmäisen luokan ottelua Central Districtsin joukkueessa vuosina 1957/58.</w:t>
      </w:r>
    </w:p>
    <w:p>
      <w:r>
        <w:rPr>
          <w:b/>
        </w:rPr>
        <w:t xml:space="preserve">Vastaus</w:t>
      </w:r>
    </w:p>
    <w:p>
      <w:r>
        <w:t xml:space="preserve">Alexander McGuire (s. 5. lokakuuta 1932) on uusiseelantilainen kriketinpelaaja. Hän pelasi neljä ensimmäisen luokan ottelua Central Districtsin joukkueessa vuosina 1957/58.</w:t>
      </w:r>
    </w:p>
    <w:p>
      <w:r>
        <w:rPr>
          <w:b/>
          <w:u w:val="single"/>
        </w:rPr>
        <w:t xml:space="preserve">Asiakirja 780</w:t>
      </w:r>
    </w:p>
    <w:p>
      <w:r>
        <w:rPr>
          <w:b/>
        </w:rPr>
        <w:t xml:space="preserve">Ohjeet</w:t>
      </w:r>
    </w:p>
    <w:p>
      <w:r>
        <w:t xml:space="preserve">Mikä maa on kesäolympialaisten uintimitalilistan kärjessä?</w:t>
      </w:r>
    </w:p>
    <w:p>
      <w:r>
        <w:rPr>
          <w:b/>
        </w:rPr>
        <w:t xml:space="preserve">Konteksti</w:t>
      </w:r>
    </w:p>
    <w:p>
      <w:r>
        <w:t xml:space="preserve">Yhteenveto</w:t>
        <w:br/>
        <w:t xml:space="preserve">Kisat</w:t>
        <w:tab/>
        <w:t xml:space="preserve">Vuosi</w:t>
        <w:tab/>
        <w:t xml:space="preserve">Tapahtumat</w:t>
        <w:tab/>
        <w:t xml:space="preserve">Paras maa</w:t>
        <w:br/>
        <w:t xml:space="preserve">1</w:t>
        <w:tab/>
        <w:t xml:space="preserve">1896</w:t>
        <w:tab/>
        <w:t xml:space="preserve">4</w:t>
        <w:tab/>
        <w:t xml:space="preserve"> Unkari</w:t>
        <w:br/>
        <w:t xml:space="preserve">2</w:t>
        <w:tab/>
        <w:t xml:space="preserve">1900</w:t>
        <w:tab/>
        <w:t xml:space="preserve">7</w:t>
        <w:tab/>
        <w:t xml:space="preserve"> Iso-Britannia</w:t>
        <w:br/>
        <w:t xml:space="preserve">3</w:t>
        <w:tab/>
        <w:t xml:space="preserve">190</w:t>
        <w:tab/>
        <w:t xml:space="preserve">9</w:t>
        <w:tab/>
        <w:t xml:space="preserve"> Saksaa</w:t>
        <w:br/>
        <w:t xml:space="preserve">4</w:t>
        <w:tab/>
        <w:t xml:space="preserve">1908</w:t>
        <w:tab/>
        <w:t xml:space="preserve">6</w:t>
        <w:tab/>
        <w:t xml:space="preserve"> Iso-Britannia</w:t>
        <w:br/>
        <w:t xml:space="preserve">5</w:t>
        <w:tab/>
        <w:t xml:space="preserve">1912</w:t>
        <w:tab/>
        <w:t xml:space="preserve">9</w:t>
        <w:tab/>
        <w:t xml:space="preserve"> Saksa</w:t>
        <w:br/>
        <w:t xml:space="preserve">6</w:t>
        <w:tab/>
        <w:br/>
        <w:t xml:space="preserve">7</w:t>
        <w:tab/>
        <w:t xml:space="preserve">1920</w:t>
        <w:tab/>
        <w:t xml:space="preserve">10</w:t>
        <w:tab/>
        <w:t xml:space="preserve"> Yhdysvallat</w:t>
        <w:br/>
        <w:t xml:space="preserve">8</w:t>
        <w:tab/>
        <w:t xml:space="preserve">1924</w:t>
        <w:tab/>
        <w:t xml:space="preserve">11</w:t>
        <w:tab/>
        <w:t xml:space="preserve"> Yhdysvallat</w:t>
        <w:br/>
        <w:t xml:space="preserve">9</w:t>
        <w:tab/>
        <w:t xml:space="preserve">1928</w:t>
        <w:tab/>
        <w:t xml:space="preserve">11</w:t>
        <w:tab/>
        <w:t xml:space="preserve"> Yhdysvallat</w:t>
        <w:br/>
        <w:t xml:space="preserve">10</w:t>
        <w:tab/>
        <w:t xml:space="preserve">1932</w:t>
        <w:tab/>
        <w:t xml:space="preserve">11</w:t>
        <w:tab/>
        <w:t xml:space="preserve"> Japani</w:t>
        <w:br/>
        <w:t xml:space="preserve">11</w:t>
        <w:tab/>
        <w:t xml:space="preserve">1936</w:t>
        <w:tab/>
        <w:t xml:space="preserve">11</w:t>
        <w:tab/>
        <w:t xml:space="preserve"> Japani</w:t>
        <w:br/>
        <w:t xml:space="preserve">12</w:t>
        <w:tab/>
        <w:br/>
        <w:t xml:space="preserve">13</w:t>
        <w:tab/>
        <w:br/>
        <w:t xml:space="preserve">14</w:t>
        <w:tab/>
        <w:t xml:space="preserve">1948</w:t>
        <w:tab/>
        <w:t xml:space="preserve">11</w:t>
        <w:tab/>
        <w:t xml:space="preserve"> Yhdysvallat</w:t>
        <w:br/>
        <w:t xml:space="preserve">15</w:t>
        <w:tab/>
        <w:t xml:space="preserve">1952</w:t>
        <w:tab/>
        <w:t xml:space="preserve">11</w:t>
        <w:tab/>
        <w:t xml:space="preserve"> Yhdysvallat</w:t>
        <w:br/>
        <w:t xml:space="preserve">16</w:t>
        <w:tab/>
        <w:t xml:space="preserve">1956</w:t>
        <w:tab/>
        <w:t xml:space="preserve">13</w:t>
        <w:tab/>
        <w:t xml:space="preserve"> Australia</w:t>
        <w:br/>
        <w:t xml:space="preserve">Pelit</w:t>
        <w:tab/>
        <w:t xml:space="preserve">Vuosi</w:t>
        <w:tab/>
        <w:t xml:space="preserve">Tapahtumat</w:t>
        <w:tab/>
        <w:t xml:space="preserve">Paras maa</w:t>
        <w:br/>
        <w:t xml:space="preserve">17</w:t>
        <w:tab/>
        <w:t xml:space="preserve">1960</w:t>
        <w:tab/>
        <w:t xml:space="preserve">15</w:t>
        <w:tab/>
        <w:t xml:space="preserve"> Yhdysvallat</w:t>
        <w:t xml:space="preserve">Yhdysvallat</w:t>
        <w:br/>
        <w:t xml:space="preserve">18</w:t>
        <w:tab/>
        <w:t xml:space="preserve">1964</w:t>
        <w:tab/>
        <w:t xml:space="preserve">18</w:t>
        <w:tab/>
        <w:t xml:space="preserve"> Yhdysvallat</w:t>
        <w:br/>
        <w:t xml:space="preserve">19</w:t>
        <w:tab/>
        <w:t xml:space="preserve">1968</w:t>
        <w:tab/>
        <w:t xml:space="preserve">29</w:t>
        <w:tab/>
        <w:t xml:space="preserve"> Yhdysvallat</w:t>
        <w:br/>
        <w:t xml:space="preserve">20</w:t>
        <w:tab/>
        <w:t xml:space="preserve">1972</w:t>
        <w:tab/>
        <w:t xml:space="preserve">29</w:t>
        <w:tab/>
        <w:t xml:space="preserve"> Yhdysvallat</w:t>
        <w:br/>
        <w:t xml:space="preserve">21</w:t>
        <w:tab/>
        <w:t xml:space="preserve">1976</w:t>
        <w:tab/>
        <w:t xml:space="preserve">26</w:t>
        <w:tab/>
        <w:t xml:space="preserve"> Yhdysvallat</w:t>
        <w:br/>
        <w:t xml:space="preserve">22</w:t>
        <w:tab/>
        <w:t xml:space="preserve">1980</w:t>
        <w:tab/>
        <w:t xml:space="preserve">26</w:t>
        <w:tab/>
        <w:t xml:space="preserve"> Itä-Saksa</w:t>
        <w:br/>
        <w:t xml:space="preserve">23</w:t>
        <w:tab/>
        <w:t xml:space="preserve">1984</w:t>
        <w:tab/>
        <w:t xml:space="preserve">29</w:t>
        <w:tab/>
        <w:t xml:space="preserve"> Yhdysvallat</w:t>
        <w:br/>
        <w:t xml:space="preserve">24</w:t>
        <w:tab/>
        <w:t xml:space="preserve">1988</w:t>
        <w:tab/>
        <w:t xml:space="preserve">31</w:t>
        <w:tab/>
        <w:t xml:space="preserve"> Itä-Saksa</w:t>
        <w:br/>
        <w:t xml:space="preserve">25</w:t>
        <w:tab/>
        <w:t xml:space="preserve">1992</w:t>
        <w:tab/>
        <w:t xml:space="preserve">31</w:t>
        <w:tab/>
        <w:t xml:space="preserve"> Yhdysvallat</w:t>
        <w:br/>
        <w:t xml:space="preserve">26</w:t>
        <w:tab/>
        <w:t xml:space="preserve">1996</w:t>
        <w:tab/>
        <w:t xml:space="preserve">32</w:t>
        <w:tab/>
        <w:t xml:space="preserve"> Yhdysvallat</w:t>
        <w:br/>
        <w:t xml:space="preserve">27</w:t>
        <w:tab/>
        <w:t xml:space="preserve">2000</w:t>
        <w:tab/>
        <w:t xml:space="preserve">32</w:t>
        <w:tab/>
        <w:t xml:space="preserve"> Yhdysvallat</w:t>
        <w:br/>
        <w:t xml:space="preserve">28</w:t>
        <w:tab/>
        <w:t xml:space="preserve">2004</w:t>
        <w:tab/>
        <w:t xml:space="preserve">32</w:t>
        <w:tab/>
        <w:t xml:space="preserve"> Yhdysvallat</w:t>
        <w:br/>
        <w:t xml:space="preserve">29</w:t>
        <w:tab/>
        <w:t xml:space="preserve">2008</w:t>
        <w:tab/>
        <w:t xml:space="preserve">34</w:t>
        <w:tab/>
        <w:t xml:space="preserve"> Yhdysvallat</w:t>
        <w:br/>
        <w:t xml:space="preserve">30</w:t>
        <w:tab/>
        <w:t xml:space="preserve">2012</w:t>
        <w:tab/>
        <w:t xml:space="preserve">34</w:t>
        <w:tab/>
        <w:t xml:space="preserve"> Yhdysvallat</w:t>
        <w:br/>
        <w:t xml:space="preserve">31</w:t>
        <w:tab/>
        <w:t xml:space="preserve">2016</w:t>
        <w:tab/>
        <w:t xml:space="preserve">34</w:t>
        <w:tab/>
        <w:t xml:space="preserve"> Yhdysvallat</w:t>
        <w:br/>
        <w:t xml:space="preserve">32</w:t>
        <w:tab/>
        <w:t xml:space="preserve">2020</w:t>
        <w:tab/>
        <w:t xml:space="preserve">37</w:t>
        <w:tab/>
        <w:t xml:space="preserve"> Yhdysvallat</w:t>
      </w:r>
    </w:p>
    <w:p>
      <w:r>
        <w:rPr>
          <w:b/>
        </w:rPr>
        <w:t xml:space="preserve">Vastaus</w:t>
      </w:r>
    </w:p>
    <w:p>
      <w:r>
        <w:t xml:space="preserve">Yhdysvallat</w:t>
      </w:r>
    </w:p>
    <w:p>
      <w:r>
        <w:rPr>
          <w:b/>
          <w:u w:val="single"/>
        </w:rPr>
        <w:t xml:space="preserve">Asiakirja 781</w:t>
      </w:r>
    </w:p>
    <w:p>
      <w:r>
        <w:rPr>
          <w:b/>
        </w:rPr>
        <w:t xml:space="preserve">Ohjeet</w:t>
      </w:r>
    </w:p>
    <w:p>
      <w:r>
        <w:t xml:space="preserve">Mitkä ovat hauskoja tapoja pitää taapero kiireisenä?</w:t>
      </w:r>
    </w:p>
    <w:p>
      <w:r>
        <w:rPr>
          <w:b/>
        </w:rPr>
        <w:t xml:space="preserve">Vastaus</w:t>
      </w:r>
    </w:p>
    <w:p>
      <w:r>
        <w:t xml:space="preserve">1. Jos sinulla on varalaatikko ja värillisiä muovipalloja, voit leikata laatikkoon reikiä ja värittää jokaisen reiän ympärille renkaan, joka vastaa pallon väriä. Asenna laatikko paikalleen ja näytä pienelle lapsellesi, miten kukin pallo pudotetaan vastaavaan reikään.</w:t>
        <w:br/>
        <w:br/>
        <w:t xml:space="preserve"> 2. Jos sinulla on ylimääräinen hammasharja ja keltainen kuivakirjoitusmerkki, voit työskennellä opettaa hampaiden harjaustaitoja hauskalla tavalla! Piirrä iso hammasmainen hymy ja väritä huulet ja ikenet jättäen hampaat kirkkaan valkoisiksi. Peitä se kirkkaalla teipillä tai kovalla muovikelmulla ja leikkaa se.  Väritä hampaat keltaisella tussilla ja anna pikkuisen harjata se puhtaaksi.</w:t>
        <w:br/>
        <w:br/>
        <w:t xml:space="preserve"> 3. Opeta arvokkaita elämäntaitoja ja viihdytä pientä hankkimalla lapsiturvallinen veitsi ja antamalla hänen leikata hedelmiä.</w:t>
      </w:r>
    </w:p>
    <w:p>
      <w:r>
        <w:rPr>
          <w:b/>
          <w:u w:val="single"/>
        </w:rPr>
        <w:t xml:space="preserve">Asiakirja 782</w:t>
      </w:r>
    </w:p>
    <w:p>
      <w:r>
        <w:rPr>
          <w:b/>
        </w:rPr>
        <w:t xml:space="preserve">Ohjeet</w:t>
      </w:r>
    </w:p>
    <w:p>
      <w:r>
        <w:t xml:space="preserve">Mitkä ovat Linuxin haitat?</w:t>
      </w:r>
    </w:p>
    <w:p>
      <w:r>
        <w:rPr>
          <w:b/>
        </w:rPr>
        <w:t xml:space="preserve">Vastaus</w:t>
      </w:r>
    </w:p>
    <w:p>
      <w:r>
        <w:t xml:space="preserve">Linuxin haittoja ovat rajoitettu laitteistotuki, jyrkkä oppimiskäyrä, kaupallisen tuen puute ja yhteensopivuusongelmat.</w:t>
      </w:r>
    </w:p>
    <w:p>
      <w:r>
        <w:rPr>
          <w:b/>
          <w:u w:val="single"/>
        </w:rPr>
        <w:t xml:space="preserve">Asiakirja 783</w:t>
      </w:r>
    </w:p>
    <w:p>
      <w:r>
        <w:rPr>
          <w:b/>
        </w:rPr>
        <w:t xml:space="preserve">Ohjeet</w:t>
      </w:r>
    </w:p>
    <w:p>
      <w:r>
        <w:t xml:space="preserve">Miten matka suunnitellaan?</w:t>
      </w:r>
    </w:p>
    <w:p>
      <w:r>
        <w:rPr>
          <w:b/>
        </w:rPr>
        <w:t xml:space="preserve">Vastaus</w:t>
      </w:r>
    </w:p>
    <w:p>
      <w:r>
        <w:t xml:space="preserve">Matkaa voi suunnitella monella eri tavalla. Lisäksi matkan suunnittelussa on otettava huomioon monia eri tekijöitä. Ensinnäkin on tärkeää tietää, millainen matka on kyseessä. Onko kyseessä työmatka? Onko kyseessä perhematka?</w:t>
        <w:br/>
        <w:br/>
        <w:t xml:space="preserve"> Seuraavaksi sinun on päätettävä, kuinka monta päivää haluat viipyä matkakohteessasi (kohteissasi). Kun kaksi ensimmäistä vaihetta on suoritettu, sinun on selvitettävä matkan aikaiset aktiviteetit. Viimeisenä, mutta ei vähäisimpänä, sinun on päätettävä budjetistasi.</w:t>
        <w:br/>
        <w:br/>
        <w:t xml:space="preserve"> Kun kaikki nämä tekijät on päätetty, sinun on edettävä taaksepäin ja jaettava budjettisi majoituksen, aktiviteettien ja liikennevälineiden kesken.</w:t>
      </w:r>
    </w:p>
    <w:p>
      <w:r>
        <w:rPr>
          <w:b/>
          <w:u w:val="single"/>
        </w:rPr>
        <w:t xml:space="preserve">Asiakirja 784</w:t>
      </w:r>
    </w:p>
    <w:p>
      <w:r>
        <w:rPr>
          <w:b/>
        </w:rPr>
        <w:t xml:space="preserve">Ohjeet</w:t>
      </w:r>
    </w:p>
    <w:p>
      <w:r>
        <w:t xml:space="preserve">Tunnista, mikä autonvalmistaja on saksalainen vai amerikkalainen: Jeep, Alpina</w:t>
      </w:r>
    </w:p>
    <w:p>
      <w:r>
        <w:rPr>
          <w:b/>
        </w:rPr>
        <w:t xml:space="preserve">Vastaus</w:t>
      </w:r>
    </w:p>
    <w:p>
      <w:r>
        <w:t xml:space="preserve">Alpina on saksalainen, Jeep on amerikkalainen</w:t>
      </w:r>
    </w:p>
    <w:p>
      <w:r>
        <w:rPr>
          <w:b/>
          <w:u w:val="single"/>
        </w:rPr>
        <w:t xml:space="preserve">Asiakirja 785</w:t>
      </w:r>
    </w:p>
    <w:p>
      <w:r>
        <w:rPr>
          <w:b/>
        </w:rPr>
        <w:t xml:space="preserve">Ohjeet</w:t>
      </w:r>
    </w:p>
    <w:p>
      <w:r>
        <w:t xml:space="preserve">Miten voin paremmin oppia uutta kieltä?</w:t>
      </w:r>
    </w:p>
    <w:p>
      <w:r>
        <w:rPr>
          <w:b/>
        </w:rPr>
        <w:t xml:space="preserve">Vastaus</w:t>
      </w:r>
    </w:p>
    <w:p>
      <w:r>
        <w:t xml:space="preserve">Kielen oppiminen sitä käyttämällä on tehokkain tapa. Kun sinulla on harjoituskumppani, se ei ainoastaan auta sinua parantamaan ääntämistäsi ja aksenttiasi, vaan se myös kannustaa sinua jatkamaan harjoittelua (samaan tapaan kuin kuntosalikaveri saa sinut käymään kuntosalilla useammin).</w:t>
        <w:br/>
        <w:br/>
        <w:t xml:space="preserve"> Kieli on myös tarkoitettu kommunikointiin. Jos sallit itsellesi virheitä, olipa kyse sitten aksentista tai huonosta taivutuksesta, voit jatkaa harjoittelua, ja tuloksena on laajempi joukko sanoja ja lauseita, joita voit käyttää. Siitä virheiden korjaaminen helpottuu, kun löydät luonnollisesti suhteita taivutusten, muotojen jne. välillä.</w:t>
      </w:r>
    </w:p>
    <w:p>
      <w:r>
        <w:rPr>
          <w:b/>
          <w:u w:val="single"/>
        </w:rPr>
        <w:t xml:space="preserve">Asiakirja 786</w:t>
      </w:r>
    </w:p>
    <w:p>
      <w:r>
        <w:rPr>
          <w:b/>
        </w:rPr>
        <w:t xml:space="preserve">Ohjeet</w:t>
      </w:r>
    </w:p>
    <w:p>
      <w:r>
        <w:t xml:space="preserve">Kertokaa tämän tekstin perusteella, mikä oli vuonna 2022 eniten tuottanut elokuva ja mikä toiseksi eniten tuottanut elokuva?</w:t>
      </w:r>
    </w:p>
    <w:p>
      <w:r>
        <w:rPr>
          <w:b/>
        </w:rPr>
        <w:t xml:space="preserve">Konteksti</w:t>
      </w:r>
    </w:p>
    <w:p>
      <w:r>
        <w:t xml:space="preserve">Avatar: Veden tie -elokuvasta tuli 51. elokuva, jonka bruttomäärä on 1 miljardi dollaria maailmanlaajuisesti,[3] kuudes elokuva, jonka bruttomäärä on 2 miljardia dollaria maailmanlaajuisesti, kuudenneksi nopein elokuva, jonka bruttomäärä on ylittänyt miljardin dollarin rajan 14 päivässä,[4] toiseksi nopein elokuva, jonka bruttomäärä on ylittänyt 2 miljardin dollarin rajan,[5][6] vuoden 2022 eniten tuottanut elokuva[7] ja COVID-19-pandemian aikakauden eniten tuottanut elokuva.</w:t>
        <w:t xml:space="preserve">8]</w:t>
        <w:br/>
        <w:t xml:space="preserve">Se oli kaikkien aikojen 11. suurin maailmanlaajuinen avaus ja pandemia-aikakauden elokuvan kolmanneksi suurin maailmanlaajuinen avaus Spider-Man: No Way Home ja Doctor Strange in the Multiverse of Madness -elokuvan jälkeen, tienaten 441 dollaria.7 miljoonaa dollaria ensimmäisenä viikonloppunaan.[9][10]</w:t>
        <w:br/>
        <w:t xml:space="preserve">Se saavutti myös kaikkien aikojen toiseksi suurimman maailmanlaajuisen avausviikonlopun IMAX-elokuvateattereissa esitetylle elokuvalle 48,8 miljoonalla dollarilla.[9]</w:t>
        <w:br/>
        <w:t xml:space="preserve">Avatar: Veden tie -elokuvan julkaisun myötä Walt Disney Studios Motion Pictures johti maailmanlaajuista lipputulotilastoa muiden elokuvien levittäjien ohi, ja se ylitti 4,9 miljardin dollarin rajapyykin kahdeksatta kertaa.[11] Disneyn kumulatiivinen lipputulo kertyi 16:sta elokuvasta, joita se julkaisi eri studiodivisiooniensa kautta.[12]</w:t>
        <w:br/>
        <w:t xml:space="preserve">Top Gun:</w:t>
        <w:t xml:space="preserve">Maverickistä tuli 49. elokuva, jonka maailmanlaajuinen bruttokertymä oli miljardi dollaria.[13]</w:t>
        <w:br/>
        <w:t xml:space="preserve">Lisäksi elokuva ylitti Mission:</w:t>
        <w:t xml:space="preserve">Impossible - Fallout (2018) Tom Cruisen kaikkien aikojen tuottoisimmaksi elokuvaksi maailmanlaajuisilla lippukassoilla ja </w:t>
        <w:t xml:space="preserve">ohitti</w:t>
        <w:t xml:space="preserve"> myös War of the Worlds (2005) Cruisen tuottoisimmaksi elokuvaksi kotimaan lippukassoilla.[14]</w:t>
        <w:br/>
        <w:t xml:space="preserve">Se ohitti myös The Mummy (2017) Cruisen suurimpana avausviikonloppuna maailmanlaajuisilla lippukassoilla ja ohitti War of the Worlds (2005) Cruisen suurimpana avauksena kotimaan lippukassoilla ja ensimmäisenä elokuvana, joka avasi yli 100 miljoonan dollarin avausviikonloppuna Yhdysvalloissa.</w:t>
        <w:br/>
        <w:t xml:space="preserve">Se ohitti myös Jerry Bruckheimerin tuottaman Pirates of the Caribbean: At World's End (2007) -elokuvan suurimman Memorial Day -avausviikonlopun[15][16] ja ohitti Shrek 2:n (2004) pienimmän toisen viikonlopun pudotuksen elokuvalle, joka tuotti avausviikonloppunaan yli 100 miljoonaa dollaria.[17]</w:t>
        <w:br/>
        <w:t xml:space="preserve">Elokuva ohitti Transformers: Dark of the Moon (2011) on Paramount Picturesin yksinään levittämä eniten tuottanut elokuva maailmanlaajuisesti, ja Titanic (1997) on Paramountin eniten tuottanut elokuva Yhdysvalloissa ja Kanadassa.</w:t>
      </w:r>
    </w:p>
    <w:p>
      <w:r>
        <w:rPr>
          <w:b/>
        </w:rPr>
        <w:t xml:space="preserve">Vastaus</w:t>
      </w:r>
    </w:p>
    <w:p>
      <w:r>
        <w:t xml:space="preserve">Vuoden 2022 tuottoisin elokuva on Avatar The way of Water, joka tuotti maailmanlaajuisesti 2 miljardia dollaria. En valitettavasti osaa sanoa, mikä oli toiseksi eniten tuottanut elokuva, koska sitä tietoa ei ole jaetussa tekstissäsi.</w:t>
      </w:r>
    </w:p>
    <w:p>
      <w:r>
        <w:rPr>
          <w:b/>
          <w:u w:val="single"/>
        </w:rPr>
        <w:t xml:space="preserve">Asiakirja 787</w:t>
      </w:r>
    </w:p>
    <w:p>
      <w:r>
        <w:rPr>
          <w:b/>
        </w:rPr>
        <w:t xml:space="preserve">Ohjeet</w:t>
      </w:r>
    </w:p>
    <w:p>
      <w:r>
        <w:t xml:space="preserve">Milloin Kuuban ohjuskriisiä koskeva teksti on annettu, ja kuinka kauan kriisi kesti?</w:t>
      </w:r>
    </w:p>
    <w:p>
      <w:r>
        <w:rPr>
          <w:b/>
        </w:rPr>
        <w:t xml:space="preserve">Konteksti</w:t>
      </w:r>
    </w:p>
    <w:p>
      <w:r>
        <w:t xml:space="preserve">Kuuban ohjuskriisi, joka tunnetaan myös nimellä lokakuun kriisi (1962) (espanjaksi Crisis de Octubre) Kuubassa, Karibian kriisi (venäjäksi: Карибский кризис, tr. Karibsky krizis, IPA: [kɐˈrʲipskʲɪj ˈkrʲizʲɪs]) Venäjällä eli ohjuspelko oli 35 päivää (16. lokakuuta - 20. marraskuuta 1962) kestänyt Yhdysvaltojen ja Neuvostoliiton välinen vastakkainasettelu, joka kärjistyi kansainväliseksi kriisiksi, kun Yhdysvaltojen ohjusten sijoittaminen Italiaan ja Turkkiin vastasi Neuvostoliiton vastaavien ballististen ohjusten sijoittamista Kuubaan. Lyhyestä ajasta huolimatta Kuuban ohjuskriisi on edelleen kansallisen turvallisuuden ja ydinsodan valmistelun kannalta ratkaiseva hetki. Yhteenottoa pidetään usein lähimpänä kylmän sodan eskaloitumista täysimittaiseksi ydinsodaksi[4].</w:t>
      </w:r>
    </w:p>
    <w:p>
      <w:r>
        <w:rPr>
          <w:b/>
        </w:rPr>
        <w:t xml:space="preserve">Vastaus</w:t>
      </w:r>
    </w:p>
    <w:p>
      <w:r>
        <w:t xml:space="preserve">Kuuban ohjuskriisi kesti 35 päivää, 16. lokakuuta - 20. marraskuuta 1962.</w:t>
      </w:r>
    </w:p>
    <w:p>
      <w:r>
        <w:rPr>
          <w:b/>
          <w:u w:val="single"/>
        </w:rPr>
        <w:t xml:space="preserve">Asiakirja 788</w:t>
      </w:r>
    </w:p>
    <w:p>
      <w:r>
        <w:rPr>
          <w:b/>
        </w:rPr>
        <w:t xml:space="preserve">Ohjeet</w:t>
      </w:r>
    </w:p>
    <w:p>
      <w:r>
        <w:t xml:space="preserve">Kirjoita ensimmäinen kappale mainosesitteeseen, jossa kuvataan Annecy-järven lähellä Ranskassa sijaitsevaa hotellia.</w:t>
      </w:r>
    </w:p>
    <w:p>
      <w:r>
        <w:rPr>
          <w:b/>
        </w:rPr>
        <w:t xml:space="preserve">Vastaus</w:t>
      </w:r>
    </w:p>
    <w:p>
      <w:r>
        <w:t xml:space="preserve">Tämä upea hotelli sijaitsee ihanteellisella paikalla, muutaman minuutin päässä Annecy-järveltä, joka on yksi Euroopan puhtaimmista. Veden lämpötila nousee huippusesongin aikaan 27 asteeseen, joten vieraat voivat uida ja nauttia useista vesiaktiviteeteista, kuten wake surfista ja polkuveneilystä. Lisäksi tämä alue on tunnettu useiden juustoerikoisuuksien, kuten "Raclette" ja "Tartiflette", kotiseudusta.</w:t>
      </w:r>
    </w:p>
    <w:p>
      <w:r>
        <w:rPr>
          <w:b/>
          <w:u w:val="single"/>
        </w:rPr>
        <w:t xml:space="preserve">Asiakirja 789</w:t>
      </w:r>
    </w:p>
    <w:p>
      <w:r>
        <w:rPr>
          <w:b/>
        </w:rPr>
        <w:t xml:space="preserve">Ohjeet</w:t>
      </w:r>
    </w:p>
    <w:p>
      <w:r>
        <w:t xml:space="preserve">Kun otetaan huomioon tämä Mao Zedongin teksti, kertokaa minulle, kuinka monta ihmistä kuoli Maon aikana nälänhädän, vainon, vankityön ja joukkoteloitusten kautta?</w:t>
      </w:r>
    </w:p>
    <w:p>
      <w:r>
        <w:rPr>
          <w:b/>
        </w:rPr>
        <w:t xml:space="preserve">Konteksti</w:t>
      </w:r>
    </w:p>
    <w:p>
      <w:r>
        <w:t xml:space="preserve">Mao Zedong[a] (26. joulukuuta 1893 - 9. syyskuuta 1976), joka tunnetaan myös nimellä puheenjohtaja Mao, oli kiinalainen kommunistinen vallankumouksellinen, Kiinan kansantasavallan (Kiinan kansantasavalta) perustaja, jota hän johti Kiinan kommunistisen puolueen puheenjohtajana Kiinan kansantasavallan perustamisesta 1949 kuolemaansa 1976 saakka. Hänen teoriansa, sotilaalliset strategiansa ja poliittiset linjauksensa tunnetaan yhteisesti nimellä maolaisuus.</w:t>
        <w:br/>
        <w:br/>
        <w:t xml:space="preserve"> Mao oli vauraiden talonpoikien poika Shaoshanissa, Hunanissa. Hän kannatti kiinalaista nationalismia ja oli jo varhain imperialisminvastainen, ja häneen vaikuttivat erityisesti vuoden 1911 Xinhain vallankumouksen ja vuoden 1919 Neljännen toukokuuta -liikkeen tapahtumat. Myöhemmin hän omaksui marxilais-leninismin työskennellessään Pekingin yliopistossa kirjastonhoitajana, ja hänestä tuli Kiinan kommunistisen puolueen (KKP) perustajajäsen, joka johti syksyn sadonkorjuukapinaa vuonna 1927. Kiinan sisällissodan aikana Kuomintangin (KMT) ja KKP:n välillä Mao auttoi perustamaan Kiinan työläisten ja talonpoikien puna-armeijan, johti Jiangxin neuvostoa radikaaleissa maareformipolitiikoissa, ja lopulta hänestä tuli KKP:n johtaja pitkän marssin aikana. Vaikka KKP liittoutui väliaikaisesti KMT:n kanssa toisen yhdistyneen rintaman puitteissa toisen kiinalais-japanilaisen sodan aikana (1937-1945), Kiinan sisällissota jatkui Japanin antauduttua, ja Maon joukot kukistivat nationalistisen hallituksen, joka vetäytyi Taiwaniin vuonna 1949.</w:t>
        <w:br/>
        <w:br/>
        <w:t xml:space="preserve"> Mao julisti 1. lokakuuta 1949 Kiinan kansantasavallan perustamisen, joka oli marxilais-leninistinen yksipuoluevaltio, jota hallitsi KKP. Seuraavina vuosina hän lujitti valtaansa Kiinan maareformilla maanomistajia vastaan, vastavallankumouksellisten tukahduttamiskampanjalla, Kolmen ja Viiden vastaisen kampanjoilla sekä Korean sodan tulitauolla, joka johti yhteensä useiden miljoonien kiinalaisten kuolemaan. Vuosina 1953-1958 Maolla oli tärkeä rooli komentotalouden toteuttamisessa Kiinassa, Kiinan ensimmäisen perustuslain laatimisessa, teollistamisohjelman käynnistämisessä ja sotilaallisten hankkeiden, kuten "Kaksi pommia, yksi satelliitti" -hankkeen ja hankkeen 523, käynnistämisessä. Hänen ulkopolitiikkaansa hallitsi tuona aikana Kiinan ja Neuvostoliiton välirikko, joka loi kiilan Kiinan ja Neuvostoliiton välille. Vuonna 1955 Mao käynnisti Sufan-liikkeen, ja vuonna 1957 hän aloitti oikeiston vastaisen kampanjan, jonka aikana vainottiin ainakin 550 000 ihmistä, lähinnä älymystöä ja toisinajattelijoita. 1958 hän käynnisti Suuren harppauksen eteenpäin, jonka tavoitteena oli muuttaa Kiinan talous nopeasti maatalousvaltaisesta teolliseksi, mikä johti historian kuolettavimpaan nälänhätään ja siihen, että 15-55 miljoonaa ihmistä kuoli vuosina 1958-1962. Vuonna 1963 Mao käynnisti sosialistisen koulutusliikkeen, ja vuonna 1966 hän aloitti kulttuurivallankumouksen, ohjelman "vastavallankumouksellisten" elementtien poistamiseksi kiinalaisesta yhteiskunnasta, joka kesti 10 vuotta ja jota leimasivat väkivaltainen luokkataistelu, kulttuuriesineiden laajamittainen tuhoaminen ja Maon henkilökultin ennennäkemätön nousu. Kymmeniä miljoonia ihmisiä vainottiin vallankumouksen aikana, ja arvioitu kuolleiden määrä vaihtelee sadoista tuhansista miljooniin. Vuosien huonon terveyden jälkeen Mao sai useita sydänkohtauksia vuonna 1976 ja kuoli 82-vuotiaana. Maon aikana Kiinan väkiluku kasvoi noin 550 miljoonasta yli 900 miljoonaan, vaikka hallitus ei noudattanut tiukasti perhesuunnittelupolitiikkaansa.</w:t>
        <w:br/>
        <w:br/>
        <w:t xml:space="preserve"> Maota pidetään yleisesti yhtenä 1900-luvun vaikutusvaltaisimmista henkilöistä, mutta hän on edelleen kiistelty hahmo Kiinassa ja sen ulkopuolella. Politiikan lisäksi Mao tunnetaan myös teoreetikkona, sotilasstrategina ja runoilijana. Maon on katsottu muuttaneen Kiinan puolikoloniasta maailman johtavaksi suurvallaksi, jonka lukutaito, naisten oikeudet, perusterveydenhuolto, peruskoulutus ja elinajanodote ovat kehittyneet huomattavasti.[3][4][5][6] Maon hallitus oli kuitenkin vastuussa valtavasta määrästä kuolemantapauksia, ja arviot vaihtelevat 40-80 miljoonasta uhrista nälänhädän, vainon, vankityövoiman ja joukkoteloitusten vuoksi.[7][8][9][10] Maon johtajakauden aikana Kiina osallistui voimakkaasti muihin Aasian kommunistisiin konflikteihin, kuten Korean sotaan, Vietnamin sotaan ja Kambodžan sisällissotaan.</w:t>
      </w:r>
    </w:p>
    <w:p>
      <w:r>
        <w:rPr>
          <w:b/>
        </w:rPr>
        <w:t xml:space="preserve">Vastaus</w:t>
      </w:r>
    </w:p>
    <w:p>
      <w:r>
        <w:t xml:space="preserve">Maon hallitus oli vastuussa valtavasta määrästä kuolemantapauksia, ja arvioiden mukaan 40-80 miljoonaa ihmistä kuoli nälänhädän, vainon, vankityön ja joukkoteloitusten seurauksena.</w:t>
      </w:r>
    </w:p>
    <w:p>
      <w:r>
        <w:rPr>
          <w:b/>
          <w:u w:val="single"/>
        </w:rPr>
        <w:t xml:space="preserve">Asiakirja 790</w:t>
      </w:r>
    </w:p>
    <w:p>
      <w:r>
        <w:rPr>
          <w:b/>
        </w:rPr>
        <w:t xml:space="preserve">Ohjeet</w:t>
      </w:r>
    </w:p>
    <w:p>
      <w:r>
        <w:t xml:space="preserve">Ketä John Evelyn tuki Englannin sisällissodan aikana?</w:t>
      </w:r>
    </w:p>
    <w:p>
      <w:r>
        <w:rPr>
          <w:b/>
        </w:rPr>
        <w:t xml:space="preserve">Konteksti</w:t>
      </w:r>
    </w:p>
    <w:p>
      <w:r>
        <w:t xml:space="preserve">Sir John Evelyn (1591-1664) oli englantilainen poliitikko, joka istui alahuoneessa eri aikoina vuosina 1628-1660. Hän tuki vastahakoisesti parlamentin puolta Englannin sisällissodassa.</w:t>
        <w:br/>
        <w:br/>
        <w:t xml:space="preserve"> Evelyn oli Kingstonin, Godstonen, Surreyn ja Mardenin kansanedustajan Sir John Evelynin ja hänen vaimonsa Elizabeth Steverin, Kingston upon Thamesin William Steverin tyttären, poika. Hänet kastettiin Kingston upon Thamesissa 20. lokakuuta 1591. Hän pääsi Cambridgen Emmanuel Collegeen 13. maaliskuuta 1606. Hän oli Virginian komppanian jäsen vuonna 1612 ja Itä-Intian komppanian jäsen vuonna 1624. Hän oli Surreyn tuomari vuodesta 1624 alkaen.</w:t>
      </w:r>
    </w:p>
    <w:p>
      <w:r>
        <w:rPr>
          <w:b/>
        </w:rPr>
        <w:t xml:space="preserve">Vastaus</w:t>
      </w:r>
    </w:p>
    <w:p>
      <w:r>
        <w:t xml:space="preserve">parlamentaarinen puoli</w:t>
      </w:r>
    </w:p>
    <w:p>
      <w:r>
        <w:rPr>
          <w:b/>
          <w:u w:val="single"/>
        </w:rPr>
        <w:t xml:space="preserve">Asiakirja 791</w:t>
      </w:r>
    </w:p>
    <w:p>
      <w:r>
        <w:rPr>
          <w:b/>
        </w:rPr>
        <w:t xml:space="preserve">Ohjeet</w:t>
      </w:r>
    </w:p>
    <w:p>
      <w:r>
        <w:t xml:space="preserve">Luettele tämän kappaleen perusteella luettelo nimistä, joita tämän pelin käyttäjä voi pelata.</w:t>
      </w:r>
    </w:p>
    <w:p>
      <w:r>
        <w:rPr>
          <w:b/>
        </w:rPr>
        <w:t xml:space="preserve">Konteksti</w:t>
      </w:r>
    </w:p>
    <w:p>
      <w:r>
        <w:t xml:space="preserve">Yksinpelikampanjan aikana pelaaja ohjaa viittä eri hahmoa ensimmäisen persoonan näkökulmasta. Pelaaja ohjaa ensisijaisesti kersantti Gary "Roach" Sandersonia, Task Force 141 -nimisen kansainvälisen erikoisjoukkoyksikön brittiläistä jäsentä. Roachin lisäksi pelaaja ohjaa myös sotamies Joseph Allenia (Troy Baker) ja sotamies James Ramirezia Yhdysvaltain armeijan 1. pataljoonan/75. ranger-rykmentistä.[23] Nykyään kapteeni John "Soap" MacTavish (Kevin McKidd) toimii Task Force 141:n johtavana jäsenenä, Roachin esimiehenä ja hänestä tulee pelattava hahmo pelin kolmessa viimeisessä tehtävässä.[24] Lopuksi pelaaja ottaa lyhyesti roolin astronauttina, joka on sijoitettu kansainväliselle avaruusasemalle Yhdysvaltojen ja Venäjän välisen sodan huippuvaiheessa.</w:t>
        <w:br/>
        <w:br/>
        <w:t xml:space="preserve"> Pelin ei-pelattavat hahmot (NPC) ovat tarinassa näkyvästi esillä: Task Force 141:ssä luutnantti Simon "Ghost" Riley (Craig Fairbrass), joka peittää kasvonsa pääkallokuvioisella balaclavalla, toimii Soapin apulaiskomentajana.[25] Yhdysvaltain armeijan Rangers-joukoissa kersantti Foley (Keith David) ja hänen alaisensa korpraali Dunn (Barry Pepper) ovat aluksi Joseph Allenin ryhmänjohtajia, ja myöhemmin tarinassa hänestä tulee James Ramirezin ryhmänjohtaja. Kenraaliluutnantti Shepherd (Lance Henriksen) on Yhdysvaltain armeijan jääkäreiden ja Task Force 141:n komentaja. Muita Call of Duty 4:stä palaavia sivuhahmoja ovat kapteeni John Price (Billy Murray), MacTavishin entinen komentava upseeri brittiläisessä erikoislentopalvelussa, joka oli vangittuna Venäjällä, ja venäläinen ilmiantaja, josta tuli palkkasotilaslentäjä "Nikolai" (Sven Holmberg).</w:t>
      </w:r>
    </w:p>
    <w:p>
      <w:r>
        <w:rPr>
          <w:b/>
        </w:rPr>
        <w:t xml:space="preserve">Vastaus</w:t>
      </w:r>
    </w:p>
    <w:p>
      <w:r>
        <w:t xml:space="preserve">1.</w:t>
        <w:t xml:space="preserve">Kersantti Gary "Roach" Sanderson</w:t>
        <w:br/>
        <w:t xml:space="preserve">2</w:t>
        <w:t xml:space="preserve">Joseph Allen</w:t>
        <w:br/>
        <w:t xml:space="preserve">3.</w:t>
        <w:t xml:space="preserve">James Ramirez</w:t>
        <w:br/>
        <w:t xml:space="preserve">4.</w:t>
        <w:t xml:space="preserve">John "Soap" MacTavish</w:t>
        <w:br/>
        <w:t xml:space="preserve">5</w:t>
        <w:t xml:space="preserve"> Nimetön astronautti</w:t>
      </w:r>
    </w:p>
    <w:p>
      <w:r>
        <w:rPr>
          <w:b/>
          <w:u w:val="single"/>
        </w:rPr>
        <w:t xml:space="preserve">Asiakirja 792</w:t>
      </w:r>
    </w:p>
    <w:p>
      <w:r>
        <w:rPr>
          <w:b/>
        </w:rPr>
        <w:t xml:space="preserve">Ohjeet</w:t>
      </w:r>
    </w:p>
    <w:p>
      <w:r>
        <w:t xml:space="preserve">Eminemin 8 Mile on nimetty minkä kaupungin tien mukaan?</w:t>
      </w:r>
    </w:p>
    <w:p>
      <w:r>
        <w:rPr>
          <w:b/>
        </w:rPr>
        <w:t xml:space="preserve">Vastaus</w:t>
      </w:r>
    </w:p>
    <w:p>
      <w:r>
        <w:t xml:space="preserve">Detroit.</w:t>
      </w:r>
    </w:p>
    <w:p>
      <w:r>
        <w:rPr>
          <w:b/>
          <w:u w:val="single"/>
        </w:rPr>
        <w:t xml:space="preserve">Asiakirja 793</w:t>
      </w:r>
    </w:p>
    <w:p>
      <w:r>
        <w:rPr>
          <w:b/>
        </w:rPr>
        <w:t xml:space="preserve">Ohjeet</w:t>
      </w:r>
    </w:p>
    <w:p>
      <w:r>
        <w:t xml:space="preserve">Onko koirien turvallista syödä avokadoa?</w:t>
      </w:r>
    </w:p>
    <w:p>
      <w:r>
        <w:rPr>
          <w:b/>
        </w:rPr>
        <w:t xml:space="preserve">Vastaus</w:t>
      </w:r>
    </w:p>
    <w:p>
      <w:r>
        <w:t xml:space="preserve">Ei, avokadoa pidetään vaarallisena koirille.</w:t>
      </w:r>
    </w:p>
    <w:p>
      <w:r>
        <w:rPr>
          <w:b/>
          <w:u w:val="single"/>
        </w:rPr>
        <w:t xml:space="preserve">Asiakirja 794</w:t>
      </w:r>
    </w:p>
    <w:p>
      <w:r>
        <w:rPr>
          <w:b/>
        </w:rPr>
        <w:t xml:space="preserve">Ohjeet</w:t>
      </w:r>
    </w:p>
    <w:p>
      <w:r>
        <w:t xml:space="preserve">Miten kääntää tyypin 2 diabetes luonnollisesti?</w:t>
      </w:r>
    </w:p>
    <w:p>
      <w:r>
        <w:rPr>
          <w:b/>
        </w:rPr>
        <w:t xml:space="preserve">Vastaus</w:t>
      </w:r>
    </w:p>
    <w:p>
      <w:r>
        <w:t xml:space="preserve">Ajoittainen paastoaminen on viime aikoina todettu erittäin tehokkaaksi tyypin 2 diabeteksen kääntämisessä</w:t>
        <w:br/>
        <w:t xml:space="preserve">Erityisesti terveelliset ruokailutottumukset syömisikkunan aikana ja terveelliset elämäntavat nopeuttavat tyypin 2 diabeteksen kääntymistä eli verensokeriarvojen palautumista normaalialueelle.</w:t>
        <w:br/>
        <w:t xml:space="preserve"> Tällä alalla tehdään paljon tutkimusta, ja monet ihmiset näkevät tuloksia. Lääkärit ja ravitsemusterapeutit pitävät tätä vallankumouksellisena ja tavanomaisesta lääketieteellisestä menettelystä, jossa tyypin 2 diabetesta hoidetaan lääkkeillä, kuten metformiinilla.""</w:t>
        <w:br/>
        <w:t xml:space="preserve"> Vähähiilihydraattinen runsasproteiininen ja runsasrasvainen ruokavalio, ketodieetti, oikea liikuntarutiini ovat parantaneet tuloksia.</w:t>
        <w:br/>
        <w:t xml:space="preserve"> Tämän lähestymistavan vaikutus riippuu useista tekijöistä, kuten iästä, nykyisistä ruokatottumuksista ja terveellisistä elämäntavoista, tilan vakavuudesta, kurinalaisuudesta, tahdonvoimasta ja paljon muuta.</w:t>
      </w:r>
    </w:p>
    <w:p>
      <w:r>
        <w:rPr>
          <w:b/>
          <w:u w:val="single"/>
        </w:rPr>
        <w:t xml:space="preserve">Asiakirja 795</w:t>
      </w:r>
    </w:p>
    <w:p>
      <w:r>
        <w:rPr>
          <w:b/>
        </w:rPr>
        <w:t xml:space="preserve">Ohjeet</w:t>
      </w:r>
    </w:p>
    <w:p>
      <w:r>
        <w:t xml:space="preserve">Kuka on kommunistisen puolueen perustaja?</w:t>
      </w:r>
    </w:p>
    <w:p>
      <w:r>
        <w:rPr>
          <w:b/>
        </w:rPr>
        <w:t xml:space="preserve">Vastaus</w:t>
      </w:r>
    </w:p>
    <w:p>
      <w:r>
        <w:t xml:space="preserve">Lenin</w:t>
      </w:r>
    </w:p>
    <w:p>
      <w:r>
        <w:rPr>
          <w:b/>
          <w:u w:val="single"/>
        </w:rPr>
        <w:t xml:space="preserve">Asiakirja 796</w:t>
      </w:r>
    </w:p>
    <w:p>
      <w:r>
        <w:rPr>
          <w:b/>
        </w:rPr>
        <w:t xml:space="preserve">Ohjeet</w:t>
      </w:r>
    </w:p>
    <w:p>
      <w:r>
        <w:t xml:space="preserve">Mitä on puutarhanhoito?</w:t>
      </w:r>
    </w:p>
    <w:p>
      <w:r>
        <w:rPr>
          <w:b/>
        </w:rPr>
        <w:t xml:space="preserve">Konteksti</w:t>
      </w:r>
    </w:p>
    <w:p>
      <w:r>
        <w:t xml:space="preserve">Puutarhanhoito on kasvien kasvattamista ja viljelyä osana puutarhanhoitoa. Puutarhoissa kasvatetaan usein koristekasveja niiden kukkien, lehtien tai yleisen ulkonäön vuoksi; hyötykasveja, kuten juureksia, lehtivihanneksia, hedelmiä ja yrttejä, kasvatetaan kulutusta, väriaineita tai lääkinnällisiä tai kosmeettisia tarkoituksia varten.</w:t>
        <w:br/>
        <w:br/>
        <w:t xml:space="preserve"> Puutarhaviljely vaihtelee hedelmätarhoista pitkiin bulevardi-istutuksiin, joissa on yksi tai useampia erityyppisiä pensaita, puita ja ruohovartisia kasveja, asuinrakennusten takapuutarhoihin, joihin kuuluu nurmikoita ja perusistutuksia, aina sisällä tai ulkona kasvatettaviin konttipuutarhoihin asti. Puutarhanhoito voi olla hyvin erikoistunutta, jolloin viljellään vain yhtä kasvityyppiä, tai siihen voi sisältyä erilaisia kasveja sekalaisissa istutuksissa. Puutarhaviljelyyn kuuluu aktiivinen osallistuminen kasvien kasvattamiseen, ja se on yleensä työvoimavaltaista, mikä erottaa sen maanviljelystä tai metsätaloudesta.</w:t>
      </w:r>
    </w:p>
    <w:p>
      <w:r>
        <w:rPr>
          <w:b/>
        </w:rPr>
        <w:t xml:space="preserve">Vastaus</w:t>
      </w:r>
    </w:p>
    <w:p>
      <w:r>
        <w:t xml:space="preserve">Puutarhanhoito tarkoittaa sellaisen maa-alueen suunnittelua ja hoitoa, joka on omistettu osittain tai kokonaan kasvien, kuten kukkien, yrttien tai vihannesten, viljelyyn.</w:t>
      </w:r>
    </w:p>
    <w:p>
      <w:r>
        <w:rPr>
          <w:b/>
          <w:u w:val="single"/>
        </w:rPr>
        <w:t xml:space="preserve">Asiakirja 797</w:t>
      </w:r>
    </w:p>
    <w:p>
      <w:r>
        <w:rPr>
          <w:b/>
        </w:rPr>
        <w:t xml:space="preserve">Ohjeet</w:t>
      </w:r>
    </w:p>
    <w:p>
      <w:r>
        <w:t xml:space="preserve">Mitä ajattelet Michael Jacksonista laulajana ja ihmisenä?</w:t>
      </w:r>
    </w:p>
    <w:p>
      <w:r>
        <w:rPr>
          <w:b/>
        </w:rPr>
        <w:t xml:space="preserve">Vastaus</w:t>
      </w:r>
    </w:p>
    <w:p>
      <w:r>
        <w:t xml:space="preserve">Michael Jacksonia pidetään kaikkien aikojen suurimpana poptähtenä. Hän keksi Moon Walkin ja loi monia listahittejä. Hänellä on edelleen uskollinen fanijoukko ympäri maailmaa, ja hänen esityksensä ovat edelleen täynnä Las Vegasissa.</w:t>
      </w:r>
    </w:p>
    <w:p>
      <w:r>
        <w:rPr>
          <w:b/>
          <w:u w:val="single"/>
        </w:rPr>
        <w:t xml:space="preserve">Asiakirja 798</w:t>
      </w:r>
    </w:p>
    <w:p>
      <w:r>
        <w:rPr>
          <w:b/>
        </w:rPr>
        <w:t xml:space="preserve">Ohjeet</w:t>
      </w:r>
    </w:p>
    <w:p>
      <w:r>
        <w:t xml:space="preserve">Mikä on suurin saastuttaja?</w:t>
      </w:r>
    </w:p>
    <w:p>
      <w:r>
        <w:rPr>
          <w:b/>
        </w:rPr>
        <w:t xml:space="preserve">Vastaus</w:t>
      </w:r>
    </w:p>
    <w:p>
      <w:r>
        <w:t xml:space="preserve">Hiilidioksidi (CO2) - kasvihuonekaasu, joka vapautuu fossiilisten polttoaineiden poltosta, metsäkadosta ja muista ihmisen toimista, jotka vaikuttavat ilmastonmuutokseen.</w:t>
        <w:br/>
        <w:br/>
        <w:t xml:space="preserve"> Hiukkaset - pieniä epäpuhtaushiukkasia, kuten pölyä, savua ja nokea, joita voi hengittää ja jotka voivat aiheuttaa hengitystieongelmia.</w:t>
        <w:br/>
        <w:br/>
        <w:t xml:space="preserve"> Typen oksidit (NOx) - ajoneuvojen pakokaasuista ja teollisuusprosesseista vapautuvat kaasut, jotka lisäävät ilman pilaantumista ja voivat myös reagoida muiden epäpuhtauksien kanssa muodostaen otsonia.</w:t>
        <w:br/>
        <w:br/>
        <w:t xml:space="preserve"> Rikkidioksidi (SO2) - fossiilisten polttoaineiden poltossa ja teollisuusprosesseissa vapautuva kaasu, joka voi aiheuttaa hengitystieongelmia ja happamia sateita.</w:t>
        <w:br/>
        <w:br/>
        <w:t xml:space="preserve"> Metaani (CH4) - voimakas kasvihuonekaasu, jota syntyy maataloudessa, jätehuollossa ja maakaasun tuotannossa.</w:t>
        <w:br/>
        <w:br/>
        <w:t xml:space="preserve"> Kloorifluorihiilivedyt (CFC-yhdisteet) - jäähdytyksessä, ilmastoinnissa ja teollisuusprosesseissa käytettävät kemikaalit, jotka vaikuttavat otsonikerroksen heikentymiseen.</w:t>
      </w:r>
    </w:p>
    <w:p>
      <w:r>
        <w:rPr>
          <w:b/>
          <w:u w:val="single"/>
        </w:rPr>
        <w:t xml:space="preserve">Asiakirja 799</w:t>
      </w:r>
    </w:p>
    <w:p>
      <w:r>
        <w:rPr>
          <w:b/>
        </w:rPr>
        <w:t xml:space="preserve">Ohjeet</w:t>
      </w:r>
    </w:p>
    <w:p>
      <w:r>
        <w:t xml:space="preserve">Miksi ihmiset juovat kahvia?</w:t>
      </w:r>
    </w:p>
    <w:p>
      <w:r>
        <w:rPr>
          <w:b/>
        </w:rPr>
        <w:t xml:space="preserve">Vastaus</w:t>
      </w:r>
    </w:p>
    <w:p>
      <w:r>
        <w:t xml:space="preserve">Kahvi sisältää kofeiinia, joka on piriste.  Se lisää valppautta ja tarkkaavaisuutta.  Liika kahvi voi aiheuttaa hyperaktiivisuutta.</w:t>
      </w:r>
    </w:p>
    <w:p>
      <w:r>
        <w:rPr>
          <w:b/>
          <w:u w:val="single"/>
        </w:rPr>
        <w:t xml:space="preserve">Asiakirja 800</w:t>
      </w:r>
    </w:p>
    <w:p>
      <w:r>
        <w:rPr>
          <w:b/>
        </w:rPr>
        <w:t xml:space="preserve">Ohjeet</w:t>
      </w:r>
    </w:p>
    <w:p>
      <w:r>
        <w:t xml:space="preserve">Anna tämä kappale Alley Cats a capella -yhtyeestä, mille kuuluisille talk show -juontajille he ovat esiintyneet?</w:t>
      </w:r>
    </w:p>
    <w:p>
      <w:r>
        <w:rPr>
          <w:b/>
        </w:rPr>
        <w:t xml:space="preserve">Konteksti</w:t>
      </w:r>
    </w:p>
    <w:p>
      <w:r>
        <w:t xml:space="preserve">Ryhmä sai alkunsa vuonna 1987, kun konserttikuoro-ohjelmassa järjestettiin Fullerton Collegessa varietee-ilta. Kun kuoronjohtaja John Tebay ehdotti, että Andre Peek (1. tenori ja silloinen laulaja) ja Armando Fonseca (2. tenori) esiintyisivät yhdessä, molemmat päättivät noudattaa Tebayn neuvoa ja muodostaa a cappella -kvartetin. Kaksi muuta jäsentä matkan varrella, Royce Reynolds (basso) ja Todd Dixon (baritoni)liittyivät yhteen ja nelikko sai huomiota. Siitä lähtien The Alley Cats on esiintynyt monille yleisöille, aina peruskoulun hauskoista illoista[1] Gong Show'n pääpalkinnon voittajiin. Esiintymisiä Arsenio Hall Show'ssa The Tonight Show with Jay Leno -ohjelmassa sekä Lenon avajaisia hänen Las Vegasin keikoillaan.[2] The Alley Catsin ääntä on kuultu myös Valkoisessa talossa. The Alley Cats esiintyi Richard Simmonsin treenivideossa Dance Your Pants Off! esitti kappaleen Celebration.</w:t>
      </w:r>
    </w:p>
    <w:p>
      <w:r>
        <w:rPr>
          <w:b/>
        </w:rPr>
        <w:t xml:space="preserve">Vastaus</w:t>
      </w:r>
    </w:p>
    <w:p>
      <w:r>
        <w:t xml:space="preserve">Jay Leno ja Arsenio Hall</w:t>
      </w:r>
    </w:p>
    <w:p>
      <w:r>
        <w:rPr>
          <w:b/>
          <w:u w:val="single"/>
        </w:rPr>
        <w:t xml:space="preserve">Asiakirja 801</w:t>
      </w:r>
    </w:p>
    <w:p>
      <w:r>
        <w:rPr>
          <w:b/>
        </w:rPr>
        <w:t xml:space="preserve">Ohjeet</w:t>
      </w:r>
    </w:p>
    <w:p>
      <w:r>
        <w:t xml:space="preserve">Esitä luettelo tavoista käyttää vähemmän rahaa.</w:t>
      </w:r>
    </w:p>
    <w:p>
      <w:r>
        <w:rPr>
          <w:b/>
        </w:rPr>
        <w:t xml:space="preserve">Vastaus</w:t>
      </w:r>
    </w:p>
    <w:p>
      <w:r>
        <w:t xml:space="preserve">Seuraavat ovat tapoja käyttää vähemmän rahaa</w:t>
        <w:br/>
        <w:t xml:space="preserve">1.</w:t>
        <w:t xml:space="preserve">Tee budjetti ja seuraa menoja</w:t>
        <w:br/>
        <w:t xml:space="preserve">2</w:t>
        <w:t xml:space="preserve">Laita itse ruokaa</w:t>
        <w:br/>
        <w:t xml:space="preserve">3</w:t>
        <w:t xml:space="preserve">Älä juo alkoholia</w:t>
        <w:br/>
        <w:t xml:space="preserve">4</w:t>
        <w:t xml:space="preserve">Poista Amazon-sovellus</w:t>
        <w:br/>
        <w:t xml:space="preserve">5</w:t>
        <w:t xml:space="preserve">Pidä juh</w:t>
        <w:br/>
        <w:t xml:space="preserve">6</w:t>
        <w:t xml:space="preserve">Etsi halvempi as</w:t>
        <w:br/>
        <w:t xml:space="preserve">7</w:t>
        <w:t xml:space="preserve"> Neuvottele vakuutusmaksuista</w:t>
      </w:r>
    </w:p>
    <w:p>
      <w:r>
        <w:rPr>
          <w:b/>
          <w:u w:val="single"/>
        </w:rPr>
        <w:t xml:space="preserve">Asiakirja 802</w:t>
      </w:r>
    </w:p>
    <w:p>
      <w:r>
        <w:rPr>
          <w:b/>
        </w:rPr>
        <w:t xml:space="preserve">Ohjeet</w:t>
      </w:r>
    </w:p>
    <w:p>
      <w:r>
        <w:t xml:space="preserve">Miten minun pitäisi käsitellä lapseni allergiaa?</w:t>
      </w:r>
    </w:p>
    <w:p>
      <w:r>
        <w:rPr>
          <w:b/>
        </w:rPr>
        <w:t xml:space="preserve">Vastaus</w:t>
      </w:r>
    </w:p>
    <w:p>
      <w:r>
        <w:t xml:space="preserve">Selvitä, mille lapsesi on allerginen, tekemällä useita testejä. Varmista myös, että lapsi vaihtaa vaatteet koulusta palattuaan, jotta allergian aiheuttajia, kuten pölyä tai siitepölyä, ei leviäisi makuuhuoneeseen, ja suihkussa käyminen heti koulun jälkeen on myös hyvä idea. Joissakin vakavissa tapauksissa lääkärit voivat määrätä allergiasuihkeita, joten kysy tarvittaessa tästä vaihtoehdosta.</w:t>
      </w:r>
    </w:p>
    <w:p>
      <w:r>
        <w:rPr>
          <w:b/>
          <w:u w:val="single"/>
        </w:rPr>
        <w:t xml:space="preserve">Asiakirja 803</w:t>
      </w:r>
    </w:p>
    <w:p>
      <w:r>
        <w:rPr>
          <w:b/>
        </w:rPr>
        <w:t xml:space="preserve">Ohjeet</w:t>
      </w:r>
    </w:p>
    <w:p>
      <w:r>
        <w:t xml:space="preserve">Mitä Wittgenstein pitää ongelmana, kun kielen oppimisessa käytetään "ostensive defining" -menetelmää?</w:t>
      </w:r>
    </w:p>
    <w:p>
      <w:r>
        <w:rPr>
          <w:b/>
        </w:rPr>
        <w:t xml:space="preserve">Konteksti</w:t>
      </w:r>
    </w:p>
    <w:p>
      <w:r>
        <w:t xml:space="preserve">Wittgenstein selventää ihmiskielen avulla tapahtuvan kommunikaation ongelmaa, kun hän puhuu kielen oppimisesta "ilmeisen määrittelyn" avulla. Jos esimerkiksi haluttaisiin opettaa jollekin, että kynää kutsutaan "kynäksi", ja osoitettaisiin kynää ja sanottaisiin "kynä", mistä kuulija tietäisi, että se, mitä yritetään välittää, on se, että edessä olevaa asiaa (esim. koko kynää) kutsutaan "kynäksi"? Eikö ole mahdollista, että kuulija liittäisi "kynän" sanaan "puu"? Ehkä kuulija assosioisi sanan "kynä" sen sijaan sanaan "pyöreä" (koska kynät ovat yleensä itse asiassa pyöreitä!). Wittgenstein kirjoittaa useista mahdollisista "tulkinnoista", joita voi syntyä tällaisen oppitunnin jälkeen. Oppilas voi tulkita, että osoitat kynää ja sanot "kynä" tarkoittaaksesi seuraavaa: (1) Tämä on kynä; (2) Tämä on pyöreä; (3) Tämä on puuta; (4) Tämä on yksi; (5) Tämä on kova jne. jne. jne.</w:t>
      </w:r>
    </w:p>
    <w:p>
      <w:r>
        <w:rPr>
          <w:b/>
        </w:rPr>
        <w:t xml:space="preserve">Vastaus</w:t>
      </w:r>
    </w:p>
    <w:p>
      <w:r>
        <w:t xml:space="preserve">Esimerkkinä "Ostensive defining" -menetelmästä on osoittaa esinettä ja sanoa sen nimi. Wittgenstein näkee "ostensive defining" -käsitteen kommunikaatio-ongelmana, koska pelkkä sanan yhdistäminen esineeseen tuo mukanaan moniselitteisyyttä. Jos esimerkiksi joku osoittaisi kynää ja sanoisi "kynä", kuulija ei välttämättä tietäisi tarkalleen, mihin sana viittaa. Se voi viitata itse lyijykynään, lyijykynän muotoon, lyijykynän materiaaliin, lyijykynän määrään tai johonkin muuhun lyijykynän ominaisuuteen.</w:t>
      </w:r>
    </w:p>
    <w:p>
      <w:r>
        <w:rPr>
          <w:b/>
          <w:u w:val="single"/>
        </w:rPr>
        <w:t xml:space="preserve">Asiakirja 804</w:t>
      </w:r>
    </w:p>
    <w:p>
      <w:r>
        <w:rPr>
          <w:b/>
        </w:rPr>
        <w:t xml:space="preserve">Ohjeet</w:t>
      </w:r>
    </w:p>
    <w:p>
      <w:r>
        <w:t xml:space="preserve">Tunnista lintu luettelosta: Queensbury, Kingfisher, Bishopsgate.</w:t>
      </w:r>
    </w:p>
    <w:p>
      <w:r>
        <w:rPr>
          <w:b/>
        </w:rPr>
        <w:t xml:space="preserve">Vastaus</w:t>
      </w:r>
    </w:p>
    <w:p>
      <w:r>
        <w:t xml:space="preserve">Kingfisher</w:t>
      </w:r>
    </w:p>
    <w:p>
      <w:r>
        <w:rPr>
          <w:b/>
          <w:u w:val="single"/>
        </w:rPr>
        <w:t xml:space="preserve">Asiakirja 805</w:t>
      </w:r>
    </w:p>
    <w:p>
      <w:r>
        <w:rPr>
          <w:b/>
        </w:rPr>
        <w:t xml:space="preserve">Ohjeet</w:t>
      </w:r>
    </w:p>
    <w:p>
      <w:r>
        <w:t xml:space="preserve">Mitä hauskaa tekemistä New Yorkissa on?</w:t>
      </w:r>
    </w:p>
    <w:p>
      <w:r>
        <w:rPr>
          <w:b/>
        </w:rPr>
        <w:t xml:space="preserve">Vastaus</w:t>
      </w:r>
    </w:p>
    <w:p>
      <w:r>
        <w:t xml:space="preserve">1.</w:t>
        <w:t xml:space="preserve">Suunnittele matka Central Parkiin</w:t>
        <w:br/>
        <w:t xml:space="preserve">2.</w:t>
        <w:t xml:space="preserve">Käy ostoksilla Fifth Avenuella</w:t>
        <w:br/>
        <w:t xml:space="preserve">3.</w:t>
        <w:t xml:space="preserve"> </w:t>
        <w:t xml:space="preserve">Syö New York City Bagel</w:t>
        <w:br/>
        <w:t xml:space="preserve">. Ota New York City Bagel . Mene metrolla käymään Vapaudenpatsaalla.</w:t>
      </w:r>
    </w:p>
    <w:p>
      <w:r>
        <w:rPr>
          <w:b/>
          <w:u w:val="single"/>
        </w:rPr>
        <w:t xml:space="preserve">Asiakirja 806</w:t>
      </w:r>
    </w:p>
    <w:p>
      <w:r>
        <w:rPr>
          <w:b/>
        </w:rPr>
        <w:t xml:space="preserve">Ohjeet</w:t>
      </w:r>
    </w:p>
    <w:p>
      <w:r>
        <w:t xml:space="preserve">Mikä on jousisoitin, joka muistuttaa viulua, mutta on kooltaan suurempi ja jonka ääni on matalampi ja syvempi?</w:t>
      </w:r>
    </w:p>
    <w:p>
      <w:r>
        <w:rPr>
          <w:b/>
        </w:rPr>
        <w:t xml:space="preserve">Konteksti</w:t>
      </w:r>
    </w:p>
    <w:p>
      <w:r>
        <w:t xml:space="preserve">Viola (/viˈoʊlə/ vee-OH-lə,[1] myös UK: /vaɪˈoʊlə/ vy-OH-lə,[2][3][a] italiaksi: [ˈvjɔːla, viˈɔːla]) on jousisoitin, jota jousitetaan, nyplätään tai soitetaan erilaisilla tekniikoilla. Se on hieman viulua suurempi, ja sen ääni on matalampi ja syvempi. Se on 1700-luvulta lähtien ollut viuluperheen keskimmäinen tai alttoääni viulun (joka on viritetty täydellisen viidenneksen ylemmäs) ja sellon (joka on viritetty oktaavin alemmas) välissä.[4] Matalasta korkeaan ulottuvat jouset viritetään tyypillisesti C3-, G3-, D4- ja A4-ääniin.</w:t>
      </w:r>
    </w:p>
    <w:p>
      <w:r>
        <w:rPr>
          <w:b/>
        </w:rPr>
        <w:t xml:space="preserve">Vastaus</w:t>
      </w:r>
    </w:p>
    <w:p>
      <w:r>
        <w:t xml:space="preserve">Etsimäsi soitin on alttoviulu.</w:t>
      </w:r>
    </w:p>
    <w:p>
      <w:r>
        <w:rPr>
          <w:b/>
          <w:u w:val="single"/>
        </w:rPr>
        <w:t xml:space="preserve">Asiakirja 807</w:t>
      </w:r>
    </w:p>
    <w:p>
      <w:r>
        <w:rPr>
          <w:b/>
        </w:rPr>
        <w:t xml:space="preserve">Ohjeet</w:t>
      </w:r>
    </w:p>
    <w:p>
      <w:r>
        <w:t xml:space="preserve">Luokittele kukin seuraavista urheilulajeista joko tyypilliseksi sisä- tai ulkolajiksi: Shakki, Carrom, kriketti, biljardi, pöytätennis, maahockey, rugby, snooker, jalkapallo ja nyrkkeily.</w:t>
      </w:r>
    </w:p>
    <w:p>
      <w:r>
        <w:rPr>
          <w:b/>
        </w:rPr>
        <w:t xml:space="preserve">Vastaus</w:t>
      </w:r>
    </w:p>
    <w:p>
      <w:r>
        <w:t xml:space="preserve">Shakki - sisätiloissa</w:t>
        <w:br/>
        <w:t xml:space="preserve">Carrom - sisätiloissa</w:t>
        <w:br/>
        <w:t xml:space="preserve">Kriketti - ulkotiloissa</w:t>
        <w:br/>
        <w:t xml:space="preserve">Biljardi - sisätiloissa</w:t>
        <w:br/>
        <w:t xml:space="preserve">Pöytätennis - sisätiloissa</w:t>
        <w:br/>
        <w:t xml:space="preserve">Maahockey - ulkotiloissa</w:t>
        <w:br/>
        <w:t xml:space="preserve">Rugby - ulkotiloissa</w:t>
        <w:br/>
        <w:t xml:space="preserve">Snooker - sisätiloissa</w:t>
        <w:br/>
        <w:t xml:space="preserve">Jalkapallo - ulkotiloissa</w:t>
        <w:br/>
        <w:t xml:space="preserve">Nyrkkeily - sisätiloissa</w:t>
      </w:r>
    </w:p>
    <w:p>
      <w:r>
        <w:rPr>
          <w:b/>
          <w:u w:val="single"/>
        </w:rPr>
        <w:t xml:space="preserve">Asiakirja 808</w:t>
      </w:r>
    </w:p>
    <w:p>
      <w:r>
        <w:rPr>
          <w:b/>
        </w:rPr>
        <w:t xml:space="preserve">Ohjeet</w:t>
      </w:r>
    </w:p>
    <w:p>
      <w:r>
        <w:t xml:space="preserve">Mihin konferenssiin Spokane Braves kuuluu?</w:t>
      </w:r>
    </w:p>
    <w:p>
      <w:r>
        <w:rPr>
          <w:b/>
        </w:rPr>
        <w:t xml:space="preserve">Konteksti</w:t>
      </w:r>
    </w:p>
    <w:p>
      <w:r>
        <w:t xml:space="preserve">Spokane Braves on juniori "B" jääkiekkojoukkue perustuu Spokane, Washington, Yhdysvallat. Se kuuluu Neil Murdochin divisioonaan Kootenayn konferenssissa Kootenay International Junior Hockey Leaguessa (KIJHL). He pelaavat kotiottelunsa Eagles Ice-A-Renalla. Braves on ainoa KIJHL:n joukkue, joka pelaa Yhdysvalloissa. Se joutui jäämään tauolle kauden 20/21 alussa Yhdysvaltain ja Kanadan rajan sulkemisen vuoksi.</w:t>
      </w:r>
    </w:p>
    <w:p>
      <w:r>
        <w:rPr>
          <w:b/>
        </w:rPr>
        <w:t xml:space="preserve">Vastaus</w:t>
      </w:r>
    </w:p>
    <w:p>
      <w:r>
        <w:t xml:space="preserve">Spokane Braves kuuluu Kootenay International Junior Hockey League (KIJHL) -liigan Kootenay Conference -ryhmään.</w:t>
      </w:r>
    </w:p>
    <w:p>
      <w:r>
        <w:rPr>
          <w:b/>
          <w:u w:val="single"/>
        </w:rPr>
        <w:t xml:space="preserve">Asiakirja 809</w:t>
      </w:r>
    </w:p>
    <w:p>
      <w:r>
        <w:rPr>
          <w:b/>
        </w:rPr>
        <w:t xml:space="preserve">Ohjeet</w:t>
      </w:r>
    </w:p>
    <w:p>
      <w:r>
        <w:t xml:space="preserve">Mitä urheilulajeja pelataan pyöreällä pallolla?</w:t>
      </w:r>
    </w:p>
    <w:p>
      <w:r>
        <w:rPr>
          <w:b/>
        </w:rPr>
        <w:t xml:space="preserve">Vastaus</w:t>
      </w:r>
    </w:p>
    <w:p>
      <w:r>
        <w:t xml:space="preserve">Kriketti, Baseball, Koripallo, Lentopallo, Tennis, Pickleball, Pöytätennis, Jalkapallo, Racquetball, Jääkiekko, Squash, Käsipallo.</w:t>
      </w:r>
    </w:p>
    <w:p>
      <w:r>
        <w:rPr>
          <w:b/>
          <w:u w:val="single"/>
        </w:rPr>
        <w:t xml:space="preserve">Asiakirja 810</w:t>
      </w:r>
    </w:p>
    <w:p>
      <w:r>
        <w:rPr>
          <w:b/>
        </w:rPr>
        <w:t xml:space="preserve">Ohjeet</w:t>
      </w:r>
    </w:p>
    <w:p>
      <w:r>
        <w:t xml:space="preserve">Jos annat viitetekstin coleus rotundifolius -lajista, millä nimellä ne yleisesti tunnetaan?</w:t>
      </w:r>
    </w:p>
    <w:p>
      <w:r>
        <w:rPr>
          <w:b/>
        </w:rPr>
        <w:t xml:space="preserve">Konteksti</w:t>
      </w:r>
    </w:p>
    <w:p>
      <w:r>
        <w:t xml:space="preserve">Coleus rotundifolius, synonyymit Plectranthus rotundifolius ja Solenostemon rotundifolius,[1] joka tunnetaan Afrikassa yleisesti nimellä natiivi peruna ja Intiassa nimellä kiinalainen peruna, on minttukasvien heimoon (Lamiaceae) kuuluva monivuotinen ruohokasvi, joka on kotoisin trooppisesta Afrikasta.</w:t>
        <w:t xml:space="preserve">Sitä viljellään syötävien mukuloidensa vuoksi pääasiassa Länsi-Afrikassa sekä viime aikoina myös osassa Aasiaa, erityisesti Intiassa, Sri Lankassa, Malesiassa ja Indonesiassa.[2</w:t>
        <w:br/>
        <w:br/>
        <w:t xml:space="preserve">C. rotundifolius on läheistä sukua koristekasveina laajalti viljellyille coleus-kasveille, ja se sijoitetaan nyt uudelleen Coleus-sukuun sen jälkeen, kun se oli sijoitettu lakkautettuun Solenostemon-sukuun ja Plectranthus-sukuun[1</w:t>
      </w:r>
    </w:p>
    <w:p>
      <w:r>
        <w:rPr>
          <w:b/>
        </w:rPr>
        <w:t xml:space="preserve">Vastaus</w:t>
      </w:r>
    </w:p>
    <w:p>
      <w:r>
        <w:t xml:space="preserve">Coleus rotundifolius tunnetaan yleisesti nimellä maalaisperuna Afrikassa ja kiinalainen peruna Intiassa.</w:t>
      </w:r>
    </w:p>
    <w:p>
      <w:r>
        <w:rPr>
          <w:b/>
          <w:u w:val="single"/>
        </w:rPr>
        <w:t xml:space="preserve">Asiakirja 811</w:t>
      </w:r>
    </w:p>
    <w:p>
      <w:r>
        <w:rPr>
          <w:b/>
        </w:rPr>
        <w:t xml:space="preserve">Ohjeet</w:t>
      </w:r>
    </w:p>
    <w:p>
      <w:r>
        <w:t xml:space="preserve">Anna minulle yhteenveto vuoden 1812 sodasta</w:t>
      </w:r>
    </w:p>
    <w:p>
      <w:r>
        <w:rPr>
          <w:b/>
        </w:rPr>
        <w:t xml:space="preserve">Konteksti</w:t>
      </w:r>
    </w:p>
    <w:p>
      <w:r>
        <w:t xml:space="preserve">Vuoden 1812 sodan (18. kesäkuuta 1812 - 17. helmikuuta 1815) kävivät Amerikan yhdysvallat ja sen alkuperäiskansojen liittolaiset Britannian Pohjois-Amerikassa Yhdistynyttä kuningaskuntaa ja sen liittolaisia vastaan, ja Espanja osallistui siihen rajoitetusti Floridassa. Jännitteet saivat alkunsa pitkäaikaisista erimielisyyksistä, jotka koskivat Pohjois-Amerikan alueellista laajentumista ja Britannian tukea Amerikan alkuperäisheimoille, jotka vastustivat Yhdysvaltojen siirtomaa-asutusta Luoteis-Territoriossa.</w:t>
      </w:r>
    </w:p>
    <w:p>
      <w:r>
        <w:rPr>
          <w:b/>
        </w:rPr>
        <w:t xml:space="preserve">Vastaus</w:t>
      </w:r>
    </w:p>
    <w:p>
      <w:r>
        <w:t xml:space="preserve">Vuoden 1812 sodan (18. kesäkuuta 1812 - 17. helmikuuta 1815) kävivät Amerikan yhdysvallat ja sen alkuperäiskansojen liittolaiset Britannian Pohjois-Amerikassa Yhdistynyttä kuningaskuntaa ja sen liittolaisia vastaan, ja Espanja osallistui siihen rajoitetusti Floridassa. Se alkoi, kun Yhdysvallat julisti sodan 18. kesäkuuta 1812.</w:t>
        <w:t xml:space="preserve">Vaikka rauhan ehdoista sovittiin joulukuussa 1814 tehdyssä Gentin sopimuksessa, sota päättyi virallisesti vasta, kun kongressi ratifioi rauhansopimuksen 17. helmikuuta 1815.[11][12]</w:t>
        <w:br/>
        <w:br/>
        <w:t xml:space="preserve">Jännitteet saivat alkunsa pitkäaikaisista erimielisyyksistä, jotka koskivat Pohjois-Amerikan alueellista laajentumista ja Britannian tukea alkuperäisamerikkalaisille alkuperäisheimoille, jotka vastustivat Yhdysvaltain siirtomaa-asutusta Luoteisalueelle. Ne kärjistyivät vuonna 1807 sen jälkeen, kun kuninkaallinen laivasto alkoi panna täytäntöön tiukempia rajoituksia Yhdysvaltojen ja Ranskan välisessä kaupassa ja painosti miehiä, joita he väittivät brittiläisiksi alamaisiksi, jopa niitä, joilla oli Yhdysvaltojen kansalaisuustodistus.[13] Mielipide Yhdysvalloissa. oli eri mieltä siitä, miten vastata, ja vaikka enemmistöt sekä edustajainhuoneessa että senaatissa äänestivät sodan puolesta, ne jakautuivat tiukasti puoluerajojen mukaan: demokraattis-tasavaltalainen puolue kannatti sotaa ja federalistinen puolue vastusti sitä.[d][14] Uutiset Britannian myönnytyksistä, joita tehtiin sodan välttämiseksi, saapuivat Yhdysvaltoihin vasta heinäkuun lopulla, jolloin konflikti oli jo käynnissä.</w:t>
        <w:br/>
        <w:t xml:space="preserve"> Merellä huomattavasti suurempi kuninkaallinen laivasto asetti tehokkaan saartorajoituksen Yhdysvaltojen merikaupalle, ja vuosina 1812-1814 brittiläiset kantajoukot ja siirtomaamiliisi kukistivat useita amerikkalaisten hyökkäyksiä Ylä-Kanadaan[15], minkä vastapainoksi Yhdysvallat sai Luoteis-Territorion hallintaansa voitoilla Erie-järvellä ja Thamesilla vuonna 1813. Napoleonin luopuminen vallasta vuoden 1814 alussa antoi briteille mahdollisuuden lähettää lisäjoukkoja Pohjois-Amerikkaan ja kuninkaallisen laivaston vahvistamaan saartoaan, mikä lamautti Yhdysvaltain talouden.[16] Elokuussa 1814 Gentin neuvottelut alkoivat, ja molemmat osapuolet halusivat rauhaa; kauppasaarto oli vaikuttanut vakavasti Britannian talouteen, kun taas federalistit kutsuivat joulukuussa koolle Hartfordin konventin virallistamaan sodan vastustamisensa.</w:t>
        <w:br/>
        <w:br/>
        <w:t xml:space="preserve"> Elokuussa 1814 brittijoukot polttivat Washingtonin, ja syyskuussa amerikkalaisten voitot Baltimoressa ja Plattsburghissa lopettivat taistelut pohjoisessa. Taistelut jatkuivat Kaakkois-Yhdysvalloissa, jossa oli vuoden 1813 lopulla puhjennut sisällissota espanjalaisten ja brittiläisten kauppiaiden tukeman Creek-joukon ja Yhdysvaltain tukemien joukkojen välillä.tukemat kreikkalaiset saavuttivat useita voittoja, jotka huipentuivat Pensacolan valtaukseen marraskuussa 1814.[17] Vuoden 1815 alussa Jackson kukisti brittien hyökkäyksen New Orleansiin, mikä nosti hänet kansalliseen julkisuuteen ja myöhemmin voittoon Yhdysvaltain presidentinvaaleissa 1828.[18] Uutiset tästä menestyksestä saapuivat Washingtoniin samaan aikaan kuin uutiset Gentin sopimuksen allekirjoittamisesta, joka palautti tilanteen olennaisesti ennen sotaa vallinneeseen tilanteeseen. Vaikka Britannia vaati, että tämä koski myös heidän intiaaniliittolaisilleen ennen vuotta 1811 kuuluneita maita, koska kongressi ei tunnustanut niitä itsenäisiksi kansakunniksi, amerikkalaiset eivät noudattaneet näitä määräyksiä, eivätkä britit pyrkineet pakottamaan heitä siihen. Tämän jälkeen intiaanit työnnettiin Mississippi-joen länsipuolelle.</w:t>
      </w:r>
    </w:p>
    <w:p>
      <w:r>
        <w:rPr>
          <w:b/>
          <w:u w:val="single"/>
        </w:rPr>
        <w:t xml:space="preserve">Asiakirja 812</w:t>
      </w:r>
    </w:p>
    <w:p>
      <w:r>
        <w:rPr>
          <w:b/>
        </w:rPr>
        <w:t xml:space="preserve">Ohjeet</w:t>
      </w:r>
    </w:p>
    <w:p>
      <w:r>
        <w:t xml:space="preserve">Parhaat koskaan näkemäni tv-ohjelmat.</w:t>
      </w:r>
    </w:p>
    <w:p>
      <w:r>
        <w:rPr>
          <w:b/>
        </w:rPr>
        <w:t xml:space="preserve">Vastaus</w:t>
      </w:r>
    </w:p>
    <w:p>
      <w:r>
        <w:t xml:space="preserve">Tässä on luettelo parhaista tv-sarjoista, joita olen koskaan nähnyt: The OC, Outer Banks, You, Vanderpump Rules, How I Met your Mother, Peaky Blinders, Game of Thrones, Girls, The Marvelous Mrs. Maisel, Sex in the City, Gossip Girl, Gilmore Girls ja One Tree Hill,</w:t>
      </w:r>
    </w:p>
    <w:p>
      <w:r>
        <w:rPr>
          <w:b/>
          <w:u w:val="single"/>
        </w:rPr>
        <w:t xml:space="preserve">Asiakirja 813</w:t>
      </w:r>
    </w:p>
    <w:p>
      <w:r>
        <w:rPr>
          <w:b/>
        </w:rPr>
        <w:t xml:space="preserve">Ohjeet</w:t>
      </w:r>
    </w:p>
    <w:p>
      <w:r>
        <w:t xml:space="preserve">Kuka on Denver Broncosin historian paras pelaaja?</w:t>
      </w:r>
    </w:p>
    <w:p>
      <w:r>
        <w:rPr>
          <w:b/>
        </w:rPr>
        <w:t xml:space="preserve">Vastaus</w:t>
      </w:r>
    </w:p>
    <w:p>
      <w:r>
        <w:t xml:space="preserve">John Elwayta pidetään yleisesti Denver Broncosin parhaana pelaajana.  Sen lisäksi, että hän on johtanut joukkueen viiteen Super Bowliin ja voittanut niistä kolme, hän on myös lukuisien franchise- ja NFL-ennätysten haltija.  Hänestä tuli fanien suosikki kovuutensa vuoksi.  Hänen mieleenpainuvin hetkensä oli "helikopteripeli" Super Bowl XXXII:ssa, joka oli ottelun ratkaiseva hetki. Muita merkittäviä pelaajia ovat Steve Atwater, Shannon Sharpe, Randy Gradishar, Terrell Davis, Rod Smith, Peyton Manning, Jake Plummer ja Tom Jackson.</w:t>
      </w:r>
    </w:p>
    <w:p>
      <w:r>
        <w:rPr>
          <w:b/>
          <w:u w:val="single"/>
        </w:rPr>
        <w:t xml:space="preserve">Asiakirja 814</w:t>
      </w:r>
    </w:p>
    <w:p>
      <w:r>
        <w:rPr>
          <w:b/>
        </w:rPr>
        <w:t xml:space="preserve">Ohjeet</w:t>
      </w:r>
    </w:p>
    <w:p>
      <w:r>
        <w:t xml:space="preserve">Luokittele kukin seuraavista kaupungeiksi tai maiksi: Bangkok, Intia, Lontoo, Meksiko.</w:t>
      </w:r>
    </w:p>
    <w:p>
      <w:r>
        <w:rPr>
          <w:b/>
        </w:rPr>
        <w:t xml:space="preserve">Vastaus</w:t>
      </w:r>
    </w:p>
    <w:p>
      <w:r>
        <w:t xml:space="preserve">Bangkok - Kaupunki, Intia - Maa, Lontoo - Kaupunki, Meksiko - Maa</w:t>
      </w:r>
    </w:p>
    <w:p>
      <w:r>
        <w:rPr>
          <w:b/>
          <w:u w:val="single"/>
        </w:rPr>
        <w:t xml:space="preserve">Asiakirja 815</w:t>
      </w:r>
    </w:p>
    <w:p>
      <w:r>
        <w:rPr>
          <w:b/>
        </w:rPr>
        <w:t xml:space="preserve">Ohjeet</w:t>
      </w:r>
    </w:p>
    <w:p>
      <w:r>
        <w:t xml:space="preserve">Kirjoita lyhyt tarina pikkutytöstä, joka ystävystyy lohikäärmeen kanssa, jonka maagiset voimat voivat viedä hänet toiseen universumiin.</w:t>
      </w:r>
    </w:p>
    <w:p>
      <w:r>
        <w:rPr>
          <w:b/>
        </w:rPr>
        <w:t xml:space="preserve">Vastaus</w:t>
      </w:r>
    </w:p>
    <w:p>
      <w:r>
        <w:t xml:space="preserve">Olipa kerran pieni tyttö, joka haaveili joka päivä löytävänsä lohikäärmeen. Eräänä tiistaiaamuna, kun hän odotti bussia, hän huomasi jalkakäytävällä kiiltävän esineen. Hän kumartui nostamaan sitä, ja se kimmelteli auringonpaisteessa. Hän ei ollut koskaan nähnyt näin loistavaa aarretta, se oli sateenkaaren värinen, ja kun hän katsoi tarkemmin, se näytti pelottavan samalta kuin lohikäärmeen suomu, mutta hän ei voinut uskoa, että se oli todella lohikäärmeen suomu, koska niitä oli vain hänen lukemissaan tarinoissa. Hän katseli ympärilleen ja huomasi toisen kiiltävän suomun, joka johti hänet kuin leivänmurujen jälki metsään talonsa takana. Hän tiesi, että hänen vanhempansa haluaisivat hänen menevän kouluun, mutta hänen uteliaisuutensa vei voiton, ja hän alkoi seurata kiiltävien suomujen jälkiä metsään. Hän taisteli tiensä metsän läpi, kunnes hän tuli luolalta näyttävään paikkaan, jota hän oli varma, ettei siellä ollut aiemmin ollut. Hän astui varovasti luolaan, ja sen sijaan, että luola olisi pimennyt, se muuttui kirkkaammaksi, aivan kuin luolan sisällä olisi ollut loistava valo. Kun hän kääntyi luolan nurkan taakse, hän näki kauneimman kimaltelevan lohikäärmeen eikä voinut uskoa silmiään! Hän hiipi hitaasti kohti lohikäärmettä, joka tarkkaili häntä tarkasti, kun hän lähestyi. Hän ojensi kätensä ikään kuin silittäisi lohikäärmettä, ja lohikäärme nuuhki hänen kättään ja hieroi sitten päätään hänen kätensä pohjaan merkiksi siitä, että se halusi ystävystyä hänen kanssaan. Hän kikatti, kun lohikäärme murisi ja hieroi kiiltävää vartaloaan hänen ympärillään. Sitten lohikäärme puhui ja kysyi, oliko hän koskaan käynyt tuonpuoleisissa maailmoissa. Tyttö pudisti päätään, lohikäärme räpäytti silmiään ja heijasti luolan seinälle kuvan, joka näytti yhden kauniista tuonpuoleisista maailmoista, joka oli täynnä lohikäärmeitä. Tyttö kysyi, veisikö lohikäärme hänet sinne, lohikäärme nauroi ja nyökkäsi ja viittoi tytölle, että tämä hyppäisi sen selkään. Tyttöä valtasi jännityksen huuma, ja hän hyppäsi lohikäärmeen selkään. Tyttö piti tiukasti kiinni, kun lohikäärme lähti juoksemaan ulos luolasta, kun lohikäärme poistui luolasta, portaali avautui ja se hyppäsi portaaliin. Tyttö sulki silmänsä tietämättä, mitä seuraavaksi tapahtuisi, lopulta hän avasi silmänsä ja tuijotti hämmästyneenä, kun he saapuivat tuonpuoleiseen maailmaan, hän ei voinut uskoa, mitä hän näki, LHIRVIÄ! LOHIKÄÄRMEITÄ KAIKKIALLA! He ratsastivat sateenkaaren yli, leikkivät vesiputouksilla, ja maailmankaikkeus oli täynnä kauniita kukkia, jotka kohosivat yhtä korkeiksi kuin punapuut. Taivas oli violetti ja maailmassa oli 10 kuuta, kun hän katsoi taivaalle.......Tästä tulisi suuri seikkailu!</w:t>
      </w:r>
    </w:p>
    <w:p>
      <w:r>
        <w:rPr>
          <w:b/>
          <w:u w:val="single"/>
        </w:rPr>
        <w:t xml:space="preserve">Asiakirja 816</w:t>
      </w:r>
    </w:p>
    <w:p>
      <w:r>
        <w:rPr>
          <w:b/>
        </w:rPr>
        <w:t xml:space="preserve">Ohjeet</w:t>
      </w:r>
    </w:p>
    <w:p>
      <w:r>
        <w:t xml:space="preserve">Mitkä ovat hyviä kehonpainoharjoituksia ydin- ja vatsalihaksille?</w:t>
      </w:r>
    </w:p>
    <w:p>
      <w:r>
        <w:rPr>
          <w:b/>
        </w:rPr>
        <w:t xml:space="preserve">Vastaus</w:t>
      </w:r>
    </w:p>
    <w:p>
      <w:r>
        <w:t xml:space="preserve">Hyviä kehonpainoharjoituksia, jotka vahvistavat ydintä ja vatsalihaksia, ovat rutistukset, polkupyörän rutistukset, kylki- ja istumaannousut, lankut, kuollut vatsa ja pyöräasento.</w:t>
      </w:r>
    </w:p>
    <w:p>
      <w:r>
        <w:rPr>
          <w:b/>
          <w:u w:val="single"/>
        </w:rPr>
        <w:t xml:space="preserve">Asiakirja 817</w:t>
      </w:r>
    </w:p>
    <w:p>
      <w:r>
        <w:rPr>
          <w:b/>
        </w:rPr>
        <w:t xml:space="preserve">Ohjeet</w:t>
      </w:r>
    </w:p>
    <w:p>
      <w:r>
        <w:t xml:space="preserve">Mikä on Assassin's Creed?</w:t>
      </w:r>
    </w:p>
    <w:p>
      <w:r>
        <w:rPr>
          <w:b/>
        </w:rPr>
        <w:t xml:space="preserve">Konteksti</w:t>
      </w:r>
    </w:p>
    <w:p>
      <w:r>
        <w:t xml:space="preserve">Assassin's Creed on Ubisoftin julkaisema avoimen maailman toimintaseikkailu- ja hiiviskelypelisarja, jonka Ubisoft Montreal -studio on kehittänyt pääasiassa Anvil-pelimoottorilla ja sen kehittyneemmillä johdannaisilla. Patrice Désiletsin, Jade Raymondin ja Corey Mayn luoma Assassin's Creed -videopelisarja kuvaa kuvitteellista vuosituhansia kestänyttä taistelua rauhan ja vapaan tahdon puolesta taistelevan Assassiinien ritarikunnan ja järjestyksen ja kontrollin kautta rauhaa tavoittelevien Temppeliritareiden välillä. Pelisarjassa on historiallista fiktiota, tieteiskirjallisuutta ja fiktiivisiä hahmoja, jotka kietoutuvat tosimaailman historiallisiin tapahtumiin ja historiallisiin henkilöihin. Useimmissa peleissä pelaajat ohjaavat historiallista salamurhaajaa ja pelaavat samalla salamurhaajan alokkaana tai jonain, joka on joutunut mukaan salamurhaajien ja temppeliritareiden väliseen konfliktiin nykypäivän kehystarinassa. Prince of Persia -sarjan henkisenä seuraajana pidetty Assassin's Creed sai inspiraationsa slovenialaisen kirjailijan Vladimir Bartolin romaanista Alamut, joka perustuu keskiaikaisen Lähi-idän historialliseen Hashashin-lahkoon.</w:t>
      </w:r>
    </w:p>
    <w:p>
      <w:r>
        <w:rPr>
          <w:b/>
        </w:rPr>
        <w:t xml:space="preserve">Vastaus</w:t>
      </w:r>
    </w:p>
    <w:p>
      <w:r>
        <w:t xml:space="preserve">Assassin's Creed on pelisarja, joka kertoo myyttisestä salamurhaajajoukosta, joka taistelee temppeliherroja vastaan. Assassiinit taistelevat vapauden puolesta, kun taas temppeliherrat taistelevat maailman hallitsemisesta ja herruudesta. Peli on erittäin suosittu videopelejä pelaavien ihmisten keskuudessa. Sarjassa on historiallisia hahmoja, mikä tekee siitä vielä suositumman videopelejä pelaavien ihmisten keskuudessa. Sen on luonut Ubisoft, ja sitä pidetään Prince of Persian pohjalta rakennettuna.</w:t>
      </w:r>
    </w:p>
    <w:p>
      <w:r>
        <w:rPr>
          <w:b/>
          <w:u w:val="single"/>
        </w:rPr>
        <w:t xml:space="preserve">Asiakirja 818</w:t>
      </w:r>
    </w:p>
    <w:p>
      <w:r>
        <w:rPr>
          <w:b/>
        </w:rPr>
        <w:t xml:space="preserve">Ohjeet</w:t>
      </w:r>
    </w:p>
    <w:p>
      <w:r>
        <w:t xml:space="preserve">Missä tehtävissä Kamerion Wimbley pelasi lukiossa?</w:t>
      </w:r>
    </w:p>
    <w:p>
      <w:r>
        <w:rPr>
          <w:b/>
        </w:rPr>
        <w:t xml:space="preserve">Konteksti</w:t>
      </w:r>
    </w:p>
    <w:p>
      <w:r>
        <w:t xml:space="preserve">Kamerion Wimbley (s. 13. lokakuuta 1983) on entinen amerikkalaisen jalkapallon National Football Leaguen (NFL) puolustaja. Cleveland Browns varasi hänet vuoden 2006 NFL Draftin ensimmäisellä kierroksella 13. sijalla. Hän pelasi myös Oakland Raidersissa ja Tennessee Titansissa ennen kuin jäi eläkkeelle vuonna 2015. Hän pelasi yliopistojalkapalloa Florida State Universityssä.</w:t>
        <w:br/>
        <w:br/>
        <w:t xml:space="preserve">Varhaisvuodet</w:t>
        <w:br/>
        <w:t xml:space="preserve">Kansasissa sijaitsevassa Wichita Northwest High Schoolissa Wimbley pelasi puolustuspäässä, linjapuolustajana, pelinrakentajana, vastaanottimena ja punterina. Hän ansaitsi Parade- ja SuperPrep All-America -kunniamaininnan seniorikaudellaan ja häntä pidettiin yhtenä maan parhaista lukio-urheilijoista. Hän pelasi vuonna 2002 U.S. Army All-American Bowlissa.</w:t>
        <w:br/>
        <w:br/>
        <w:t xml:space="preserve"> Rivals.com piti Wimbleytä neljän tähden pelaajana, ja hän oli 58. sijalla vuoden 2002 luokan futisnäkymien joukossa.[1] Hän valitsi Florida Staten Notre Damen, Nebraskan, Oklahoman ja Tennesseen sijaan. Wimbley valmistui Northwest High Schoolista joulukuussa 2001 (lukukauden etuajassa) ja kirjoittautui Florida Stateen keväällä 2002.</w:t>
      </w:r>
    </w:p>
    <w:p>
      <w:r>
        <w:rPr>
          <w:b/>
        </w:rPr>
        <w:t xml:space="preserve">Vastaus</w:t>
      </w:r>
    </w:p>
    <w:p>
      <w:r>
        <w:t xml:space="preserve">Kamerion Wimbley pelasi jalkapalloa useissa eri tehtävissä Wichita Northwest High Schoolissa Kansasissa, muun muassa puolustuspäässä, linjapuolustajana, pelinrakentajana, vastaanottimena ja syöttäjänä.</w:t>
      </w:r>
    </w:p>
    <w:p>
      <w:r>
        <w:rPr>
          <w:b/>
          <w:u w:val="single"/>
        </w:rPr>
        <w:t xml:space="preserve">Asiakirja 819</w:t>
      </w:r>
    </w:p>
    <w:p>
      <w:r>
        <w:rPr>
          <w:b/>
        </w:rPr>
        <w:t xml:space="preserve">Ohjeet</w:t>
      </w:r>
    </w:p>
    <w:p>
      <w:r>
        <w:t xml:space="preserve">Kerro minulle, ovatko nämä elokuvaohjaajien vai kirjailijoiden nimiä: Quentin Tarantino, Martin Scorsese, Christopher Nolan, Ernest Hemingway, Stephen King, J.K. Rowling.</w:t>
      </w:r>
    </w:p>
    <w:p>
      <w:r>
        <w:rPr>
          <w:b/>
        </w:rPr>
        <w:t xml:space="preserve">Vastaus</w:t>
      </w:r>
    </w:p>
    <w:p>
      <w:r>
        <w:t xml:space="preserve">Quentin Tarantino on yhdysvaltalainen elokuvaohjaaja, joka tunnetaan elokuvien Pulp Fiction, Inglorious Basterds ja Kill Bill ohjaajana.</w:t>
        <w:br/>
        <w:t xml:space="preserve"> Martin Scorsese on yhdysvaltalainen elokuvaohjaaja, joka tunnetaan Goodfellas-, Taxi Driver- ja The Wolf of Wall Street -elokuvista.</w:t>
        <w:br/>
        <w:t xml:space="preserve"> Christopher Nolan on brittiläis-amerikkalainen elokuvaohjaaja, joka tunnetaan elokuvista The Dark Knight, Inception ja Interstellar.</w:t>
        <w:br/>
        <w:t xml:space="preserve"> Ernest Hemingway on yhdysvaltalainen kirjailija, joka tunnetaan parhaiten teoksista Kenen kello soi ja Vanhus ja meri.</w:t>
        <w:br/>
        <w:t xml:space="preserve"> Stephen King on yhdysvaltalainen kirjailija, joka tunnetaan kirjoista It, The Shining ja Misery.</w:t>
        <w:br/>
        <w:t xml:space="preserve"> J.K. Rowling on brittiläinen kirjailija, joka tunnetaan Harry Potter -fantasiasarjan kirjoittamisesta.</w:t>
      </w:r>
    </w:p>
    <w:p>
      <w:r>
        <w:rPr>
          <w:b/>
          <w:u w:val="single"/>
        </w:rPr>
        <w:t xml:space="preserve">Asiakirja 820</w:t>
      </w:r>
    </w:p>
    <w:p>
      <w:r>
        <w:rPr>
          <w:b/>
        </w:rPr>
        <w:t xml:space="preserve">Ohjeet</w:t>
      </w:r>
    </w:p>
    <w:p>
      <w:r>
        <w:t xml:space="preserve">Miksi ihmiset pitävät diplomatiasta?</w:t>
      </w:r>
    </w:p>
    <w:p>
      <w:r>
        <w:rPr>
          <w:b/>
        </w:rPr>
        <w:t xml:space="preserve">Vastaus</w:t>
      </w:r>
    </w:p>
    <w:p>
      <w:r>
        <w:t xml:space="preserve">Diplomacy on strateginen lautapeli, joka ei käytä noppia tai muita pelielementtejä, jotka tuovat satunnaisuutta pelin tuloksiin. Diplomacy-pelissä pelaajat neuvottelevat, solmivat liittoja ja pettävät toisiaan yrittäessään vallata maantieteellisiä maakuntia ja hallita "huoltokeskuksia" pelin voittamiseksi.</w:t>
        <w:br/>
        <w:br/>
        <w:t xml:space="preserve"> Diplomacy-peliä pelataan mielellään, koska se on ainutlaatuinen verrattuna muihin strategisiin lautapeleihin. Diplomacy-pelissä kaikki pelaajat antavat "käskynsä" siirtää pelinappuloitaan laudan ympäri laatikkoon, ja nämä käskyt ratkaistaan samanaikaisesti, joten on vaikeaa saada etua toiseen pelaajaan nähden ilman, että kommunikoi ja suunnittelee siirtojaan muiden pelaajien kanssa. Ainoa muuttuja pelissä on kunkin pelaajan kyky saada muut pelaajat tekemään, mitä he haluavat. Joidenkin mielestä tämä neuvottelupohjaisen pelaamisen puoli on kiehtova, kun taas toiset pitävät neuvottelujen "kaikki on mahdollista" -luonnetta vastenmielisenä. Siksi diplomatiaa kutsutaankin joskus "peliksi, joka pilaa ystävyyssuhteita".</w:t>
      </w:r>
    </w:p>
    <w:p>
      <w:r>
        <w:rPr>
          <w:b/>
          <w:u w:val="single"/>
        </w:rPr>
        <w:t xml:space="preserve">Asiakirja 821</w:t>
      </w:r>
    </w:p>
    <w:p>
      <w:r>
        <w:rPr>
          <w:b/>
        </w:rPr>
        <w:t xml:space="preserve">Ohjeet</w:t>
      </w:r>
    </w:p>
    <w:p>
      <w:r>
        <w:t xml:space="preserve">Tunnista, mikä eläinlaji on elossa tai sukupuuttoon kuollut: Spinosaurus, pullonokkadelfiini.</w:t>
      </w:r>
    </w:p>
    <w:p>
      <w:r>
        <w:rPr>
          <w:b/>
        </w:rPr>
        <w:t xml:space="preserve">Vastaus</w:t>
      </w:r>
    </w:p>
    <w:p>
      <w:r>
        <w:t xml:space="preserve">Pullonokkadelfiini on elossa, Spinosaurus on kuollut sukupuuttoon.</w:t>
      </w:r>
    </w:p>
    <w:p>
      <w:r>
        <w:rPr>
          <w:b/>
          <w:u w:val="single"/>
        </w:rPr>
        <w:t xml:space="preserve">Asiakirja 822</w:t>
      </w:r>
    </w:p>
    <w:p>
      <w:r>
        <w:rPr>
          <w:b/>
        </w:rPr>
        <w:t xml:space="preserve">Ohjeet</w:t>
      </w:r>
    </w:p>
    <w:p>
      <w:r>
        <w:t xml:space="preserve">Kuinka usein Australian shakin mestaruuskilpailut järjestetään?</w:t>
      </w:r>
    </w:p>
    <w:p>
      <w:r>
        <w:rPr>
          <w:b/>
        </w:rPr>
        <w:t xml:space="preserve">Konteksti</w:t>
      </w:r>
    </w:p>
    <w:p>
      <w:r>
        <w:t xml:space="preserve">Australian shakin mestaruuskilpailut ovat Australian shakkiliiton järjestämä turnaus, joka järjestetään joka toinen vuosi. Turnaus on suurelta osin rajoitettu australialaisille shakinpelaajille, vaikka on tavallista, että pieni määrä vahvoja ulkomaisia pelaajia saa osallistua. Korkeimman pistemäärän saavuttanut pelaaja (usein turnauksen voittaja) kantaa Australian shakkimestarin titteliä seuraavan turnauksen järjestämiseen asti. Turnausmuoto on yleensä rajoitettu sveitsiläinen järjestelmä, ja jos ensimmäisestä sijasta tulee tasapeli, pelataan pudotuspeliottelu tai turnaus.</w:t>
      </w:r>
    </w:p>
    <w:p>
      <w:r>
        <w:rPr>
          <w:b/>
        </w:rPr>
        <w:t xml:space="preserve">Vastaus</w:t>
      </w:r>
    </w:p>
    <w:p>
      <w:r>
        <w:t xml:space="preserve">Joka toinen vuosi</w:t>
      </w:r>
    </w:p>
    <w:p>
      <w:r>
        <w:rPr>
          <w:b/>
          <w:u w:val="single"/>
        </w:rPr>
        <w:t xml:space="preserve">Asiakirja 823</w:t>
      </w:r>
    </w:p>
    <w:p>
      <w:r>
        <w:rPr>
          <w:b/>
        </w:rPr>
        <w:t xml:space="preserve">Ohjeet</w:t>
      </w:r>
    </w:p>
    <w:p>
      <w:r>
        <w:t xml:space="preserve">Millaisia liikuntamuotoja on olemassa?</w:t>
      </w:r>
    </w:p>
    <w:p>
      <w:r>
        <w:rPr>
          <w:b/>
        </w:rPr>
        <w:t xml:space="preserve">Vastaus</w:t>
      </w:r>
    </w:p>
    <w:p>
      <w:r>
        <w:t xml:space="preserve">Liikunta voi käsittää: sydän- ja verisuonitreenit (eli sydänliikkeet), jotka parantavat verenkiertoa/verenkiertoa ja yleistä sydän- ja keuhkoterveyttä</w:t>
        <w:br/>
        <w:t xml:space="preserve">nostaminen, lihasten rakentaminen tai kiinteyttäminen (käsivarret, jalat, hartiat hyötyvät nostamisesta)</w:t>
        <w:br/>
        <w:t xml:space="preserve">keskivartalo, tasapainon, koordinaation ja vakauden parantaminen</w:t>
        <w:br/>
        <w:t xml:space="preserve">venyttelyt, joustavuuden ja lihaskunnon parantaminen (jooga, kamppailulajit, barre, pilates)</w:t>
        <w:br/>
        <w:t xml:space="preserve">kestävyyskuntoilu (uinti, polkupyöräily, juoksumatkojen taitto)</w:t>
      </w:r>
    </w:p>
    <w:p>
      <w:r>
        <w:rPr>
          <w:b/>
          <w:u w:val="single"/>
        </w:rPr>
        <w:t xml:space="preserve">Asiakirja 824</w:t>
      </w:r>
    </w:p>
    <w:p>
      <w:r>
        <w:rPr>
          <w:b/>
        </w:rPr>
        <w:t xml:space="preserve">Ohjeet</w:t>
      </w:r>
    </w:p>
    <w:p>
      <w:r>
        <w:t xml:space="preserve">Mikä on Kraft Dinner?</w:t>
      </w:r>
    </w:p>
    <w:p>
      <w:r>
        <w:rPr>
          <w:b/>
        </w:rPr>
        <w:t xml:space="preserve">Vastaus</w:t>
      </w:r>
    </w:p>
    <w:p>
      <w:r>
        <w:t xml:space="preserve">Kraft Dinner, josta käytetään myös nimitystä KD, on Kraftin makaroni-juustotuote. Kyseessä on periaatteessa sama makaroni-juustopakkaus, jota myydään Yhdysvalloissa, mutta jolla on eri nimi.</w:t>
      </w:r>
    </w:p>
    <w:p>
      <w:r>
        <w:rPr>
          <w:b/>
          <w:u w:val="single"/>
        </w:rPr>
        <w:t xml:space="preserve">Asiakirja 825</w:t>
      </w:r>
    </w:p>
    <w:p>
      <w:r>
        <w:rPr>
          <w:b/>
        </w:rPr>
        <w:t xml:space="preserve">Ohjeet</w:t>
      </w:r>
    </w:p>
    <w:p>
      <w:r>
        <w:t xml:space="preserve">Mikä on William Shakespearen suurin näytelmä?</w:t>
      </w:r>
    </w:p>
    <w:p>
      <w:r>
        <w:rPr>
          <w:b/>
        </w:rPr>
        <w:t xml:space="preserve">Vastaus</w:t>
      </w:r>
    </w:p>
    <w:p>
      <w:r>
        <w:t xml:space="preserve">Siitä, mikä William Shakespearen kirjoittama näytelmä on suurin, ei ole päästy yhteisymmärrykseen. William Shakespeare kirjoitti kaikkiaan noin 39 näytelmää, jotka voidaan jakaa karkeasti kolmeen pääryhmään: historioihin, komedioihin ja tragedioihin. Henrik V:tä ja Rikhard III:a pidetään Shakespearen parhaimpina historiateoksina, joiden molempien päähenkilönä on Englannin kuningas. Myrsky ja Juhannusyön unelma kuuluvat Shakespearen parhaisiin komedioihin, kun taas tragediat olivat kiistatta Shakespearen merkittävin genre: Hamlet, Romeo ja Julia, Macbeth, Julius Caesar ja Kuningas Lear ovat kaikki hänen parhaita teoksiaan tällä alalla. Näistä Romeo ja Julia -teosta pidetään usein suurimpana koskaan kirjoitettuna rakkaustarinana, ja Hamletia pidetään laajalti yhtenä tärkeimmistä ihmiskohtaloiden analyyseistä. William Shakespearen näytelmiä pidetään yleisesti kaikkien aikojen suurimpina näytelminä, ja niitä esitetään edelleen säännöllisesti ympäri maailmaa.</w:t>
      </w:r>
    </w:p>
    <w:p>
      <w:r>
        <w:rPr>
          <w:b/>
          <w:u w:val="single"/>
        </w:rPr>
        <w:t xml:space="preserve">Asiakirja 826</w:t>
      </w:r>
    </w:p>
    <w:p>
      <w:r>
        <w:rPr>
          <w:b/>
        </w:rPr>
        <w:t xml:space="preserve">Ohjeet</w:t>
      </w:r>
    </w:p>
    <w:p>
      <w:r>
        <w:t xml:space="preserve">Miksi ihmiset pelkäävät käärmeitä?</w:t>
      </w:r>
    </w:p>
    <w:p>
      <w:r>
        <w:rPr>
          <w:b/>
        </w:rPr>
        <w:t xml:space="preserve">Vastaus</w:t>
      </w:r>
    </w:p>
    <w:p>
      <w:r>
        <w:t xml:space="preserve">Käärmeillä on tapana pelotella ihmisiä useista syistä. Ensinnäkin monilla niistä on myrkyllistä myrkkyä. Käärmeet ovat myös hyvin salakavalia, eikä niiden läsnäolosta useinkaan välttämättä edes tiedetä. Joitakin ihmisiä pelottaa myös se, että käärmeet luikertelevat, eikä niillä ole jalkoja. Käärmeen kohtaaminen luonnossa voi aiheuttaa kylmiä väreitä selkäpiitä pitkin.</w:t>
      </w:r>
    </w:p>
    <w:p>
      <w:r>
        <w:rPr>
          <w:b/>
          <w:u w:val="single"/>
        </w:rPr>
        <w:t xml:space="preserve">Asiakirja 827</w:t>
      </w:r>
    </w:p>
    <w:p>
      <w:r>
        <w:rPr>
          <w:b/>
        </w:rPr>
        <w:t xml:space="preserve">Ohjeet</w:t>
      </w:r>
    </w:p>
    <w:p>
      <w:r>
        <w:t xml:space="preserve">Luettele joitakin suuria taloja, jotka esiintyvät sarjassa "Jään ja tulen laulu".</w:t>
      </w:r>
    </w:p>
    <w:p>
      <w:r>
        <w:rPr>
          <w:b/>
        </w:rPr>
        <w:t xml:space="preserve">Vastaus</w:t>
      </w:r>
    </w:p>
    <w:p>
      <w:r>
        <w:t xml:space="preserve">Stark, Lannister, Baratheon, Tyrell, Arryn, Martell, Karstark, Mormont.</w:t>
      </w:r>
    </w:p>
    <w:p>
      <w:r>
        <w:rPr>
          <w:b/>
          <w:u w:val="single"/>
        </w:rPr>
        <w:t xml:space="preserve">Asiakirja 828</w:t>
      </w:r>
    </w:p>
    <w:p>
      <w:r>
        <w:rPr>
          <w:b/>
        </w:rPr>
        <w:t xml:space="preserve">Ohjeet</w:t>
      </w:r>
    </w:p>
    <w:p>
      <w:r>
        <w:t xml:space="preserve">Kirjoita joitakin Booker-palkintoa koskevia keskeisiä kohtia annetusta tekstistä.</w:t>
      </w:r>
    </w:p>
    <w:p>
      <w:r>
        <w:rPr>
          <w:b/>
        </w:rPr>
        <w:t xml:space="preserve">Konteksti</w:t>
      </w:r>
    </w:p>
    <w:p>
      <w:r>
        <w:t xml:space="preserve">Booker-palkinto 2022 oli kirjallisuuspalkinto, joka myönnettiin vuoden parhaalle englanninkieliselle romaanille. Se julkistettiin 17. lokakuuta 2022 Sophie Dukerin isännöimässä seremoniassa Roundhousessa Lontoossa. Pitkä lista julkistettiin 26. heinäkuuta 2022. Shortlist julkistettiin 6. syyskuuta. 20-vuotias Leila Mottley oli tähän mennessä nuorin pitkän listan kirjailija ja 87-vuotias Alan Garner vanhin. Suurin osa 13 nimestä oli riippumattomien kustantamoiden kustantamia. Palkinnon sai Shehan Karunatilaka romaanistaan The Seven Moons of Maali Almeida, joka sai 50 000 puntaa. Hän on toinen srilankalainen, joka on voittanut palkinnon Michael Ondaatjen jälkeen.</w:t>
      </w:r>
    </w:p>
    <w:p>
      <w:r>
        <w:rPr>
          <w:b/>
        </w:rPr>
        <w:t xml:space="preserve">Vastaus</w:t>
      </w:r>
    </w:p>
    <w:p>
      <w:r>
        <w:t xml:space="preserve">1. Vuoden 2022 Booker-palkinto oli kirjallisuuspalkinto, joka myönnettiin vuoden parhaalle englantilaiselle romaanille.</w:t>
        <w:br/>
        <w:t xml:space="preserve"> 2. Se julkistettiin 17. lokakuuta 2022 Sophie Dukerin johtamassa seremoniassa Lontoon Roundhousessa.</w:t>
        <w:br/>
        <w:t xml:space="preserve"> 3. Pitkä lista julkistettiin 26. heinäkuuta 2022.</w:t>
        <w:br/>
        <w:t xml:space="preserve"> 4. Syyskuun 6. päivänä julkistettiin ehdokaslista.</w:t>
        <w:br/>
        <w:t xml:space="preserve"> 5. 87-vuotias Alan Garner oli tähän mennessä vanhin pitkän listan kirjailija, ja 20-vuotias Leila Mottley oli nuorin.</w:t>
        <w:br/>
        <w:t xml:space="preserve"> 6. Riippumattomat kustantajat tuottivat suurimman osan 13 kirjasta.</w:t>
        <w:br/>
        <w:t xml:space="preserve"> 7. Shehan Karunatilaka sai palkinnon ja 50 000 puntaa kirjastaan The Seven Moons of Maali Almeida.</w:t>
        <w:br/>
        <w:t xml:space="preserve"> 8. Michael Ondaatjen jälkeen hän on toinen srilankalainen, joka on saanut palkinnon.</w:t>
      </w:r>
    </w:p>
    <w:p>
      <w:r>
        <w:rPr>
          <w:b/>
          <w:u w:val="single"/>
        </w:rPr>
        <w:t xml:space="preserve">Asiakirja 829</w:t>
      </w:r>
    </w:p>
    <w:p>
      <w:r>
        <w:rPr>
          <w:b/>
        </w:rPr>
        <w:t xml:space="preserve">Ohjeet</w:t>
      </w:r>
    </w:p>
    <w:p>
      <w:r>
        <w:t xml:space="preserve">Luokittele seuraava luettelo tavallisiin tervehdyksiin ja tavallisiin jäähyväissanoihin: näkemiin, hei, hei, hei, hei, hei, hei, hei, hei, hei, hei, hei, hei, hei, hei, hei, hei, hei, hei, hei, hei, hei, hei, hei, hei, hei, hei, hei.</w:t>
      </w:r>
    </w:p>
    <w:p>
      <w:r>
        <w:rPr>
          <w:b/>
        </w:rPr>
        <w:t xml:space="preserve">Vastaus</w:t>
      </w:r>
    </w:p>
    <w:p>
      <w:r>
        <w:t xml:space="preserve">Yleiset tervehdykset: hi, hiya, howdy, what's up, how are you, how are you doing, sup</w:t>
        <w:br/>
        <w:t xml:space="preserve">Yleiset erosanat: goodbye, see ya, i'm out, peace, talk to you later, see you soon, have a good one</w:t>
      </w:r>
    </w:p>
    <w:p>
      <w:r>
        <w:rPr>
          <w:b/>
          <w:u w:val="single"/>
        </w:rPr>
        <w:t xml:space="preserve">Asiakirja 830</w:t>
      </w:r>
    </w:p>
    <w:p>
      <w:r>
        <w:rPr>
          <w:b/>
        </w:rPr>
        <w:t xml:space="preserve">Ohjeet</w:t>
      </w:r>
    </w:p>
    <w:p>
      <w:r>
        <w:t xml:space="preserve">Kun otetaan huomioon tämä viitekohta "viiden syyn" tekniikan historiasta, mikä oli "viiden syyn" kysymisen alkuperäinen tarkoitus?</w:t>
      </w:r>
    </w:p>
    <w:p>
      <w:r>
        <w:rPr>
          <w:b/>
        </w:rPr>
        <w:t xml:space="preserve">Konteksti</w:t>
      </w:r>
    </w:p>
    <w:p>
      <w:r>
        <w:t xml:space="preserve">Tekniikan kehitti alun perin Sakichi Toyoda, ja sitä käytettiin Toyota Motor Corporationissa sen valmistusmenetelmien kehittämisen aikana. Se on tärkeä osa ongelmanratkaisukoulutusta, joka annetaan osana Toyota-tuotantojärjestelmään perehdyttämistä. Toyotan tuotantojärjestelmän arkkitehti Taiichi Ohno kuvasi viiden miksi -menetelmää seuraavasti: "Toyotan tieteellisen lähestymistavan perusta, kun toistetaan viisi kertaa miksi[6], ongelman luonne ja ratkaisu tulevat selviksi."[2] Työkalua on käytetty laajalti Toyotan ulkopuolella, ja sitä käytetään nykyään Kaizen-, Lean-valmistus-, Lean-rakentamis- ja Six Sigma -menetelmissä. Viisi syytä kehitettiin alun perin ymmärtämään, miksi uusia tuoteominaisuuksia tai valmistustekniikoita tarvittiin, eikä sitä kehitetty perimmäisten syiden analysointiin.</w:t>
      </w:r>
    </w:p>
    <w:p>
      <w:r>
        <w:rPr>
          <w:b/>
        </w:rPr>
        <w:t xml:space="preserve">Vastaus</w:t>
      </w:r>
    </w:p>
    <w:p>
      <w:r>
        <w:t xml:space="preserve">Viiden syyn kysymyksellä pyrittiin alun perin ymmärtämään, miksi Toyotan tuotantokäytännöissä tarvittiin uusia tuoteominaisuuksia tai valmistustekniikoita.</w:t>
      </w:r>
    </w:p>
    <w:p>
      <w:r>
        <w:rPr>
          <w:b/>
          <w:u w:val="single"/>
        </w:rPr>
        <w:t xml:space="preserve">Asiakirja 831</w:t>
      </w:r>
    </w:p>
    <w:p>
      <w:r>
        <w:rPr>
          <w:b/>
        </w:rPr>
        <w:t xml:space="preserve">Ohjeet</w:t>
      </w:r>
    </w:p>
    <w:p>
      <w:r>
        <w:t xml:space="preserve">luokittele seuraavat menoerät joko päivittäistavaroihin, viihteeseen, ruokaan ja juomaan, matkustamiseen, laskuihin: caltrain, juna, nijiya market, illallinen, internet-lasku, lentokone, boba, baari.</w:t>
      </w:r>
    </w:p>
    <w:p>
      <w:r>
        <w:rPr>
          <w:b/>
        </w:rPr>
        <w:t xml:space="preserve">Vastaus</w:t>
      </w:r>
    </w:p>
    <w:p>
      <w:r>
        <w:t xml:space="preserve">baarin pitäisi olla ruokaa ja juomaa, boban pitäisi olla ruokaa ja juomaa, lentokoneen pitäisi olla matkustamista, illallisen pitäisi olla ruokaa ja juomaa, nijiya marketin pitäisi olla ruokakauppa, caltrainin pitäisi olla matkustamista.</w:t>
      </w:r>
    </w:p>
    <w:p>
      <w:r>
        <w:rPr>
          <w:b/>
          <w:u w:val="single"/>
        </w:rPr>
        <w:t xml:space="preserve">Asiakirja 832</w:t>
      </w:r>
    </w:p>
    <w:p>
      <w:r>
        <w:rPr>
          <w:b/>
        </w:rPr>
        <w:t xml:space="preserve">Ohjeet</w:t>
      </w:r>
    </w:p>
    <w:p>
      <w:r>
        <w:t xml:space="preserve">Mitkä kielet sisältävät hygieenisiä makroja?</w:t>
      </w:r>
    </w:p>
    <w:p>
      <w:r>
        <w:rPr>
          <w:b/>
        </w:rPr>
        <w:t xml:space="preserve">Konteksti</w:t>
      </w:r>
    </w:p>
    <w:p>
      <w:r>
        <w:t xml:space="preserve">Hygieeniset makrot ovat makroja, joiden laajentaminen ei taatusti aiheuta tunnistimien vahingossa tapahtuvaa kaappausta. Ne ovat ominaisuus ohjelmointikielissä, kuten Scheme,[1] Dylan,[2] Rust, Nim ja Julia. Lisp-yhteisössä tunnettiin hyvin yleinen vahingossa kaappaamisen ongelma ennen hygieenisten makrojen käyttöönottoa. Makrojen kirjoittajat käyttivät kielen ominaisuuksia, jotka tuottavat yksilöllisiä tunnisteita (esim. gensym) tai käyttivät hämäriä tunnisteita ongelman välttämiseksi. Hygieeniset makrot ovat ohjelmallinen ratkaisu kaappausongelmaan, joka on integroitu itse makrolaajentimeen. Termi "hygieeninen" keksittiin Kohlbeckerin et al. vuonna 1986 julkaistussa artikkelissa, jossa esiteltiin hygieeninen makrolaajennus, joka oli saanut inspiraationsa matematiikassa käytetystä terminologiasta[3].</w:t>
      </w:r>
    </w:p>
    <w:p>
      <w:r>
        <w:rPr>
          <w:b/>
        </w:rPr>
        <w:t xml:space="preserve">Vastaus</w:t>
      </w:r>
    </w:p>
    <w:p>
      <w:r>
        <w:t xml:space="preserve">Joitakin kieliä, joissa on hygieenisiä makroja, ovat Scheme, Dylan, Rust, Nim ja Julia.</w:t>
      </w:r>
    </w:p>
    <w:p>
      <w:r>
        <w:rPr>
          <w:b/>
          <w:u w:val="single"/>
        </w:rPr>
        <w:t xml:space="preserve">Asiakirja 833</w:t>
      </w:r>
    </w:p>
    <w:p>
      <w:r>
        <w:rPr>
          <w:b/>
        </w:rPr>
        <w:t xml:space="preserve">Ohjeet</w:t>
      </w:r>
    </w:p>
    <w:p>
      <w:r>
        <w:t xml:space="preserve">Tunnista, kumpi soitin on jousi- vai lyömäsoittimet: Ikembe, Cimbalom</w:t>
      </w:r>
    </w:p>
    <w:p>
      <w:r>
        <w:rPr>
          <w:b/>
        </w:rPr>
        <w:t xml:space="preserve">Vastaus</w:t>
      </w:r>
    </w:p>
    <w:p>
      <w:r>
        <w:t xml:space="preserve">Cimbalom on jousisoitto, Ikembe on lyömäsoittimet.</w:t>
      </w:r>
    </w:p>
    <w:p>
      <w:r>
        <w:rPr>
          <w:b/>
          <w:u w:val="single"/>
        </w:rPr>
        <w:t xml:space="preserve">Asiakirja 834</w:t>
      </w:r>
    </w:p>
    <w:p>
      <w:r>
        <w:rPr>
          <w:b/>
        </w:rPr>
        <w:t xml:space="preserve">Ohjeet</w:t>
      </w:r>
    </w:p>
    <w:p>
      <w:r>
        <w:t xml:space="preserve">Mitkä ovat tekstin mukaan hevosten ensisijaiset käyttötarkoitukset?</w:t>
      </w:r>
    </w:p>
    <w:p>
      <w:r>
        <w:rPr>
          <w:b/>
        </w:rPr>
        <w:t xml:space="preserve">Konteksti</w:t>
      </w:r>
    </w:p>
    <w:p>
      <w:r>
        <w:t xml:space="preserve">Hevoset ja ihmiset ovat vuorovaikutuksessa monenlaisissa urheilukilpailuissa ja ei-kilpailullisissa vapaa-ajan harrastuksissa sekä työtehtävissä, kuten poliisityössä, maataloudessa, viihteessä ja terapiassa. Hevosia käytettiin historiallisesti sodankäynnissä, josta kehittyi monenlaisia ratsastus- ja ajotekniikoita, joissa käytettiin monia erilaisia varusteita ja hallintamenetelmiä. Hevosista saadaan monia tuotteita, kuten lihaa, maitoa, nahkaa, karvoja, luita ja kantavien tammojen virtsasta saatavia lääkkeitä. Ihmiset tarjoavat kotieläiminä pidetyille hevosille ruokaa, vettä ja suojaa sekä asiantuntijoiden, kuten eläinlääkäreiden ja sepän, hoitoa.</w:t>
      </w:r>
    </w:p>
    <w:p>
      <w:r>
        <w:rPr>
          <w:b/>
        </w:rPr>
        <w:t xml:space="preserve">Vastaus</w:t>
      </w:r>
    </w:p>
    <w:p>
      <w:r>
        <w:t xml:space="preserve">Hevosia voidaan käyttää virkistystoimintaan ja terapiaan sekä työtehtäviin, kuten poliisityöhön tai maatalouteen. Historiallisesti hevosia käytettiin myös sodankäynnissä. Hevoset voivat myös tuottaa tuotteita, kuten lihaa, maitoa, nahkaa, karvaa, luita tai lääkkeitä.</w:t>
      </w:r>
    </w:p>
    <w:p>
      <w:r>
        <w:rPr>
          <w:b/>
          <w:u w:val="single"/>
        </w:rPr>
        <w:t xml:space="preserve">Asiakirja 835</w:t>
      </w:r>
    </w:p>
    <w:p>
      <w:r>
        <w:rPr>
          <w:b/>
        </w:rPr>
        <w:t xml:space="preserve">Ohjeet</w:t>
      </w:r>
    </w:p>
    <w:p>
      <w:r>
        <w:t xml:space="preserve">Mikä oli The Washington Commanders -jalkapallojoukkueen entinen nimi?</w:t>
      </w:r>
    </w:p>
    <w:p>
      <w:r>
        <w:rPr>
          <w:b/>
        </w:rPr>
        <w:t xml:space="preserve">Konteksti</w:t>
      </w:r>
    </w:p>
    <w:p>
      <w:r>
        <w:t xml:space="preserve">Washington Commanders on amerikkalaisen jalkapallon ammattilaisjoukkue, jonka kotipaikka on Washingtonin metropolialueella. Joukkue tunnettiin aiemmin nimellä Washington Redskins, ja se kilpailee National Football Leaguessa (NFL) National Football Conference (NFC) East-divisioonan jäsenenä. Joukkue pelaa kotiottelunsa FedExField-kentällä Landoverissa, Marylandissa; sen päämaja ja harjoittelupaikka sijaitsevat Ashburnissa, Virginiassa. Joukkue on pelannut yli 1 000 ottelua ja on yksi vain viidestä NFL:n joukkueesta, joilla on yli 600 voittoa. Washington oli ensimmäisten NFL-joukkueiden joukossa, joilla oli oma taistelulaulu, "Hail to the Commanders",[a] jota heidän marssiryhmänsä soittaa jokaisen joukkueen kotonaan tekemän touchdownin jälkeen. Forbes arvioi franchisingin arvoksi 5,6 miljardia Yhdysvaltain dollaria, mikä tekee siitä liigan kuudenneksi arvokkaimman joukkueen vuodesta 2022 lähtien[1].</w:t>
      </w:r>
    </w:p>
    <w:p>
      <w:r>
        <w:rPr>
          <w:b/>
        </w:rPr>
        <w:t xml:space="preserve">Vastaus</w:t>
      </w:r>
    </w:p>
    <w:p>
      <w:r>
        <w:t xml:space="preserve">Washington Commanders tunnettiin virallisesti nimellä Washington Redskins, joukkue kilpailee National Football League (NFL) National Football Conference (NFC) East-divisioonan jäsenenä.</w:t>
      </w:r>
    </w:p>
    <w:p>
      <w:r>
        <w:rPr>
          <w:b/>
          <w:u w:val="single"/>
        </w:rPr>
        <w:t xml:space="preserve">Asiakirja 836</w:t>
      </w:r>
    </w:p>
    <w:p>
      <w:r>
        <w:rPr>
          <w:b/>
        </w:rPr>
        <w:t xml:space="preserve">Ohjeet</w:t>
      </w:r>
    </w:p>
    <w:p>
      <w:r>
        <w:t xml:space="preserve">Miksi ihmiset valitsevat kotiopetuksen?</w:t>
      </w:r>
    </w:p>
    <w:p>
      <w:r>
        <w:rPr>
          <w:b/>
        </w:rPr>
        <w:t xml:space="preserve">Vastaus</w:t>
      </w:r>
    </w:p>
    <w:p>
      <w:r>
        <w:t xml:space="preserve">Se, miten ja missä lapsesi kouluttautuu, on erittäin tärkeä perhepäätös.  Vanhemmilla on erilaisia arvoja, ja he tekevät sen mukaisesti erilaisia päätöksiä.  Kotikouluopetus on yleistymässä pandemian, turvallisuuden, opetussuunnitelman laadun ja ideologisten tekijöiden vuoksi.  Tämä suuntaus on dokumentoitu Yhdysvalloissa ja monissa muissa maissa, kuten Kanadassa, Australiassa, Meksikossa, Ranskassa, Etelä-Koreassa ja Yhdistyneessä kuningaskunnassa. National Home Education Research Instituten mukaan kotiopetuksessa olevat lapset saavat yleensä 15-30 prosenttiyksikköä paremmat tulokset standardoiduissa testeissä kuin julkisten koulujen oppilaat.  Eräissä tutkimuksissa on todettu, että 78 prosenttia vertailluista ja tarkistetuista tutkimuksista vahvistaa, että kotiopetuksessa olevat lapset suoriutuivat akateemisista suorituksista huomattavasti paremmin kuin julkisessa koulussa opiskelevat ikätoverinsa.  Sosiaaliset ja emotionaaliset taidot ovat alue, jolla kotiopetuksessa on koettu heikkoutta, mutta se ei pidä paikkaansa.  Itse asiassa 87 % vertaisarvioiduista tutkimuksista osoittaa, että he suoriutuvat tilastollisesti merkitsevästi paremmin kuin tavanomaisissa kouluissa opiskelevat lapset.</w:t>
      </w:r>
    </w:p>
    <w:p>
      <w:r>
        <w:rPr>
          <w:b/>
          <w:u w:val="single"/>
        </w:rPr>
        <w:t xml:space="preserve">Asiakirja 837</w:t>
      </w:r>
    </w:p>
    <w:p>
      <w:r>
        <w:rPr>
          <w:b/>
        </w:rPr>
        <w:t xml:space="preserve">Ohjeet</w:t>
      </w:r>
    </w:p>
    <w:p>
      <w:r>
        <w:t xml:space="preserve">Mikä on asekulttuuri Yhdysvalloissa?</w:t>
      </w:r>
    </w:p>
    <w:p>
      <w:r>
        <w:rPr>
          <w:b/>
        </w:rPr>
        <w:t xml:space="preserve">Konteksti</w:t>
      </w:r>
    </w:p>
    <w:p>
      <w:r>
        <w:t xml:space="preserve">Yhdysvalloissa asekulttuuri käsittää siviilien käyttäytymisen, asenteet ja uskomukset ampuma-aseista ja niiden käytöstä. Aseiden omistus on Yhdysvalloissa maailman korkein, ja se on perustuslain mukaan suojattu Yhdysvaltain perustuslain toisella lisäyksellä. Ampuma-aseita käytetään Yhdysvalloissa laajalti itsepuolustukseen, metsästykseen ja virkistyskäyttöön, kuten tarkkuusammuntaan.</w:t>
      </w:r>
    </w:p>
    <w:p>
      <w:r>
        <w:rPr>
          <w:b/>
        </w:rPr>
        <w:t xml:space="preserve">Vastaus</w:t>
      </w:r>
    </w:p>
    <w:p>
      <w:r>
        <w:t xml:space="preserve">Yhdysvalloista on tullut menneisyytensä uhri asekulttuurin osalta. Toinen lisäys ratifioitiin vuonna 1791, mikä tuntui tuolloin sopivalta, kun otetaan huomioon, että Yhdysvallat oli juuri käynyt sotaa Englantia vastaan vapautensa puolesta. Yli 200 vuotta myöhemmin 2. lisäys ei kuitenkaan enää liity yksinomaan alkuperäiseen tarkoitukseensa: itsensä ja kansansa suojelemiseen. Aseiden yleisyys Yhdysvalloissa on johtanut siihen, että Yhdysvalloissa on maailman korkein aseiden omistusaste. Tämä puolestaan on johtanut moniin selittämättömiin aseilla tehtyihin väkivallantekoihin, jotka ovat maksaneet viattomia ihmishenkiä ja traumatisoineet monia.</w:t>
      </w:r>
    </w:p>
    <w:p>
      <w:r>
        <w:rPr>
          <w:b/>
          <w:u w:val="single"/>
        </w:rPr>
        <w:t xml:space="preserve">Asiakirja 838</w:t>
      </w:r>
    </w:p>
    <w:p>
      <w:r>
        <w:rPr>
          <w:b/>
        </w:rPr>
        <w:t xml:space="preserve">Ohjeet</w:t>
      </w:r>
    </w:p>
    <w:p>
      <w:r>
        <w:t xml:space="preserve">Poimi annetusta tekstistä Jensen Huangin vuosina 1999-2021 saamat palkinnot.</w:t>
      </w:r>
    </w:p>
    <w:p>
      <w:r>
        <w:rPr>
          <w:b/>
        </w:rPr>
        <w:t xml:space="preserve">Konteksti</w:t>
      </w:r>
    </w:p>
    <w:p>
      <w:r>
        <w:t xml:space="preserve">Vuonna 1999 Ernst &amp; Young nimesi Jensen Huangin vuoden huipputeknologian yrittäjäksi.Vuonna 2003 Huang sai Fabless Semiconductor Associationin myöntämän Dr. Morris Chang Exemplary Leadership Award -palkinnon, jolla palkitaan johtaja, joka on edistänyt poikkeuksellisen paljon Fabless Semiconductor -teollisuuden kehitystä, innovointia, kasvua ja pitkän aikavälin mahdollisuuksia.</w:t>
        <w:t xml:space="preserve">Hän oli myös EY:n vuoden yrittäjä -palkinnon kansallinen finalisti vuonna 2003 ja Pohjois-Kalifornian alueen palkinnon saaja vuonna 1999.</w:t>
        <w:br/>
        <w:br/>
        <w:t xml:space="preserve">Lisäksi Huang on saanut Daniel J. Epstein Engineering Management Award -palkinnon Etelä-Kalifornian yliopistosta ja Oregonin osavaltionyliopisto nimesi hänet Alumni Fellow -jäseneksi.</w:t>
        <w:t xml:space="preserve">Huangille myönnettiin Oregonin osavaltionyliopiston kunniatohtorin arvonimi 13. kesäkuuta 2009 pidetyssä promootiotilaisuudessa.[13]</w:t>
        <w:br/>
        <w:br/>
        <w:t xml:space="preserve">Vuonna 2018 Huang oli listattu ensimmäiseen Edge 50 -listaan, jossa nimettiin maailman 50 parasta vaikuttajaa edge computing -alalla.[14] Lokakuussa 2019 Harvard Business Review nimesi Jensen Huangin maailman parhaiten menestyneeksi toimitusjohtajaksi.[15] Marraskuussa 2020 Eurostars AutomotiveNewsEurope nimesi Jensen Huangin vuoden toimittajapääjohtajaksi.[16] Huangille myönnettiin National Taiwan Universityn kunniatohtorin arvonimi koulun vuosipäivänä marraskuussa 2020.[17][17][parempi lähde tarvitaan] Elokuussa 2021 Semiconductor Industry Association (SIA) ilmoitti, että Jensen Huang on alan korkeimman kunnianosoituksen, Robert N. Noyce Awardin, vuoden 2021 saaja.[18] Syyskuussa 2021 hänet sisällytettiin Time 100:een, joka on Timen vuosittainen luettelo maailman sadasta vaikutusvaltaisimmasta ihmisestä.[19][19] Jensen Huang on maailman 100 vaikutusvaltaisinta ihmistä.</w:t>
      </w:r>
    </w:p>
    <w:p>
      <w:r>
        <w:rPr>
          <w:b/>
        </w:rPr>
        <w:t xml:space="preserve">Vastaus</w:t>
      </w:r>
    </w:p>
    <w:p>
      <w:r>
        <w:t xml:space="preserve">Jensen Huangin palkintoja ovat mm: Kalifornian alueen palkinnon saaja, 1) Ernst &amp; Youngin vuoden huipputeknologiayrittäjä, 2) Dr. Morris Chang Exemplary Leadership Award, 3) EY:n vuoden yrittäjä -palkinnon kansallinen finalisti, 4) Pohjois-Kalifornian alueen palkinnon saaja, 5) Daniel J. Epstein Engineering Management Award, 6) Oregon State Universityn Alumni Fellow, 7) Oregon State Universityn kunniatohtori, 8) Edge 50 -jäsen, 9) maailman parhaiten suoriutunut toimitusjohtaja, 10) Supplier CEO of the year, 11) National Taiwan Universityn kunniatohtori, 12) Robert N. Noyce Award, 13) Time 100 -jäsen.</w:t>
      </w:r>
    </w:p>
    <w:p>
      <w:r>
        <w:rPr>
          <w:b/>
          <w:u w:val="single"/>
        </w:rPr>
        <w:t xml:space="preserve">Asiakirja 839</w:t>
      </w:r>
    </w:p>
    <w:p>
      <w:r>
        <w:rPr>
          <w:b/>
        </w:rPr>
        <w:t xml:space="preserve">Ohjeet</w:t>
      </w:r>
    </w:p>
    <w:p>
      <w:r>
        <w:t xml:space="preserve">Luokittele kukin seuraavista luvuista joko yksi- tai kaksinumeroiseksi: 8, 4, 1, 12, 87, 65, 3, 5, 45, 97, 6, 2, 34, 71, 9, 48, 0, 7, 31, 50.</w:t>
      </w:r>
    </w:p>
    <w:p>
      <w:r>
        <w:rPr>
          <w:b/>
        </w:rPr>
        <w:t xml:space="preserve">Vastaus</w:t>
      </w:r>
    </w:p>
    <w:p>
      <w:r>
        <w:t xml:space="preserve">Yksinumeroisia ovat: 0, 1, 2, 3, 4, 5, 6, 7, 8, 9.</w:t>
        <w:br/>
        <w:t xml:space="preserve"> Kaksinumeroisia ovat mm: 12, 31, 34, 45, 48, 50, 65, 71, 87, 97.</w:t>
      </w:r>
    </w:p>
    <w:p>
      <w:r>
        <w:rPr>
          <w:b/>
          <w:u w:val="single"/>
        </w:rPr>
        <w:t xml:space="preserve">Asiakirja 840</w:t>
      </w:r>
    </w:p>
    <w:p>
      <w:r>
        <w:rPr>
          <w:b/>
        </w:rPr>
        <w:t xml:space="preserve">Ohjeet</w:t>
      </w:r>
    </w:p>
    <w:p>
      <w:r>
        <w:t xml:space="preserve">Poimi triathlonin yleismaailmalliset kilpailulajin perusosuudet järjestyksessä ja selitä kukin osio.</w:t>
      </w:r>
    </w:p>
    <w:p>
      <w:r>
        <w:rPr>
          <w:b/>
        </w:rPr>
        <w:t xml:space="preserve">Konteksti</w:t>
      </w:r>
    </w:p>
    <w:p>
      <w:r>
        <w:t xml:space="preserve">Vaikka triathlonin erityissäännöt voivat vaihdella eri hallintoelinten (esim. World Triathlon, USA Triathlon) ja yksittäisten kilpailupaikkojen mukaan, on olemassa joitakin yleispäteviä perussääntöjä. Perinteisesti triathlon on yksilölaji, ja jokainen urheilija kilpailee rataa ja kelloa vastaan parhaasta ajasta. Näin ollen urheilijat eivät saa saada apua keneltäkään muulta kilpailijan ulkopuolella, lukuun ottamatta kilpailun hyväksymiä vapaaehtoisia avustajia, jotka jakavat ruokaa ja vettä radalla.[59][60]</w:t>
        <w:br/>
        <w:br/>
        <w:br/>
        <w:t xml:space="preserve">Hamburg Triathlonin siirtymisalue (polkupyörät), 2002</w:t>
        <w:br/>
        <w:t xml:space="preserve">Triathlonissa on viisi peräkkäistä osiota</w:t>
        <w:br/>
        <w:br/>
        <w:t xml:space="preserve">uinnin alusta ensimmäisen siirtymän alkuun (uintiaika);</w:t>
        <w:br/>
        <w:t xml:space="preserve">ensimmäisen siirtymän alusta ensimmäisen siirtymän loppuun (T1-aika);</w:t>
        <w:br/>
        <w:t xml:space="preserve">pyöräilyn alusta pyöräilyosuuden loppuun (pyöräilyaika);</w:t>
        <w:br/>
        <w:t xml:space="preserve">toisen siirtymän alusta toisen siirtymän loppuun (T2-aika);</w:t>
        <w:br/>
        <w:t xml:space="preserve">lopuksi juoksun alusta juoksun loppuun, jolloin triathlon on päättynyt.[60]</w:t>
        <w:br/>
        <w:t xml:space="preserve">Tulokset julkaistaan yleensä virallisilla verkkosivustoilla, ja niissä ilmoitetaan kunkin triathlonistin uintiaika, pyöräilyaika (siirtymät mukaan luettuina), juoksuaika ja kokonaisaika. Joissakin kilpailuissa ilmoitetaan myös siirtymäajat erikseen.</w:t>
        <w:br/>
        <w:br/>
        <w:t xml:space="preserve"> Muut triathlonsäännöt vaihtelevat kilpailuittain, ja yleensä ne sisältävät kuvauksia sallituista varusteista (esimerkiksi märkäpuvut ovat sallittuja USAT:n kilpailuissa joidenkin kilpailujen uintivaiheessa, kun veden lämpötila on alle 25,6 °C (78,1 °F)),[56] ja kiellot urheilijoiden välisestä häirinnästä.[60] Lisäksi flippereiden tai muiden uinnin käyttäminen on triathlonissa laitonta ja voi johtaa kilpailusta sulkemiseen.[56]</w:t>
        <w:br/>
        <w:br/>
        <w:t xml:space="preserve">Yksi pyöräilyosuuteen liittyvä sääntö on, että kilpailijan kypärä on puettava päähän ennen kuin kilpailija nousee pyörän selkään (tai jopa ottaa sen haltuunsa tietyillä lainkäyttöalueilla[61]), ja kypärä on pidettävä päässään siihen asti, kunnes kilpailija on noussut pyörän selästä; kilpailijaa ei voida vaatia pitämään kypärää silloin, kun hän ei ole polkupyörän selässä (esimerkiksi mekaanisen vian korjaamisen aikana). Tämän säännön noudattamatta jättäminen johtaa hylkäämiseen.[56][60] Lisäksi pyöräradalla pyörää saa pyöräillä vain ihmisvoimin ja ihmisvoimin. Polkupyörän työntämistä lukuun ottamatta kaikki käsillä tapahtuva työntö on kielletty. Jos kilpailijan pyörä ei toimi, hän voi jatkaa kilpailua, kunhan hänellä on pyörä mukanaan.[56] Myös "pyörän kiinnityslinjaa" koskevat tiukat säännöt. Kilpailijat eivät saa aloittaa pyöräilyä siirtymävaiheesta ennen kuin he ovat selvästi merkityn linjan takana.</w:t>
        <w:t xml:space="preserve">Pyörään nousemisesta ennen tätä voi seurata rangaistus (esimerkki: Lontoon olympialaisissa 2012 brittiläinen kilpailija Jonathan Brownlee sai 15 sekunnin aikasakon, koska hän nousi pyöräänsä liian aikaisin)[60][62]</w:t>
        <w:br/>
        <w:br/>
        <w:t xml:space="preserve">Muita aikasakkoja voidaan antaa kilpailun aikana muun muassa vetämisestä pyörällä ilman vetoa ajettavassa kilpailussa, epäasiallisesta ohittamisesta, roskaamisesta radalla ja epäurheilijamaisesta käytöksestä[56][63</w:t>
      </w:r>
    </w:p>
    <w:p>
      <w:r>
        <w:rPr>
          <w:b/>
        </w:rPr>
        <w:t xml:space="preserve">Vastaus</w:t>
      </w:r>
    </w:p>
    <w:p>
      <w:r>
        <w:t xml:space="preserve">Triathlonissa on viisi peräkkäistä jaksoa.</w:t>
        <w:br/>
        <w:t xml:space="preserve"> Uinnin alusta ensimmäisen siirtymän alkuun (uintiaika). Uintiperäsinten tai muiden uintikoneiden ja kelluntavälineiden käyttö on kielletty.</w:t>
        <w:br/>
        <w:t xml:space="preserve"> Ensimmäisen siirtymän alusta ensimmäisen siirtymän loppuun (T1-aika).</w:t>
        <w:br/>
        <w:t xml:space="preserve"> Pyöräilyn alusta pyöräilyosuuden loppuun (pyöräilyaika). Kilpailijan kypärä on pantava päähän ennen kuin hän nousee pyörän selkään, ja sen on pysyttävä päässään siihen asti, kunnes kilpailija on noussut pyörän selästä.</w:t>
        <w:br/>
        <w:t xml:space="preserve">Toisen siirtymäosuuden alusta toisen siirtymäosuuden loppuun (T2-aika)</w:t>
        <w:br/>
        <w:t xml:space="preserve">Lopuksi juoksun alusta juoksun loppuun, jolloin triathlon on suoritettu loppuun.</w:t>
      </w:r>
    </w:p>
    <w:p>
      <w:r>
        <w:rPr>
          <w:b/>
          <w:u w:val="single"/>
        </w:rPr>
        <w:t xml:space="preserve">Asiakirja 841</w:t>
      </w:r>
    </w:p>
    <w:p>
      <w:r>
        <w:rPr>
          <w:b/>
        </w:rPr>
        <w:t xml:space="preserve">Ohjeet</w:t>
      </w:r>
    </w:p>
    <w:p>
      <w:r>
        <w:t xml:space="preserve">Kerro minulle, mitä peliä Larissa Ilinichna Volpert pelasi, milloin hän oli mestari ja mitä titteleitä hän saavutti.</w:t>
      </w:r>
    </w:p>
    <w:p>
      <w:r>
        <w:rPr>
          <w:b/>
        </w:rPr>
        <w:t xml:space="preserve">Konteksti</w:t>
      </w:r>
    </w:p>
    <w:p>
      <w:r>
        <w:t xml:space="preserve">Larissa Ilinichna Volpert (venäjäksi Лариса Ильинична Вольперт; 30. maaliskuuta 1926[1] - 1. lokakuuta 2017) oli neuvostoliittolainen shakin naispuolinen suurmestari sekä venäläinen ja virolainen filologi. Hän oli kolminkertainen Neuvostoliiton naisten shakkimestari (1954, 1958 ja 1959).</w:t>
        <w:br/>
        <w:br/>
        <w:t xml:space="preserve">Elämä</w:t>
        <w:br/>
        <w:t xml:space="preserve">Hän syntyi Leningradissa, oppi shakin vanhemmalta veljeltään ja sai shakkiopetusta Leningradin pioneerien palatsissa. Vuonna 1947 hän sijoittui Leningradin naisten mestaruuskilpailuissa ensimmäiselle sijalle. Hän pelasi ensimmäiset Neuvostoliiton naisten mestaruuskilpailunsa 1949 ja sijoittui tasan viidenneksi. Vuonna 1954 hän voitti ensimmäisen Neuvostoliiton naisten mestaruutensa. Hän teki 2-0 maalin Nina Hrušková-Bělskáa vastaan ottelussa Neuvostoliitto - Tšekkoslovakia 1954.</w:t>
        <w:t xml:space="preserve">Vuonna 1958 hän jakoi Neuvostoliiton naisten mestaruuden, ja vuonna 1959 hän voitti sen kolmannen kerran, toisen kerran suoraan.</w:t>
        <w:br/>
        <w:br/>
        <w:t xml:space="preserve">Volpert saavutti naisten kansainvälisen mestaruuden vuonna 1954 ja naisten suurmestaruuden vuonna 1978.[1] Hän oli suorittanut filologian tutkinnon Leningradin yliopistossa[2] ja vuodesta 1977 lähtien hän opetti venäjän filologiaa Tarton yliopistossa Virossa. Hänen pääteoksensa käsittelevät Pushkinin ja Lermontovin runoutta, erityisesti niiden yhteyksiä ranskalaiseen kirjallisuuteen. Hän kuoli 91-vuotiaana 1. lokakuuta 2017[3].</w:t>
      </w:r>
    </w:p>
    <w:p>
      <w:r>
        <w:rPr>
          <w:b/>
        </w:rPr>
        <w:t xml:space="preserve">Vastaus</w:t>
      </w:r>
    </w:p>
    <w:p>
      <w:r>
        <w:t xml:space="preserve">Larissa Ilinichna Volpert pelasi shakkia ja oli Neuvostoliiton naisten shakkimestari vuosina 1954, 1958 ja 1959. Hän saavutti shakkipelissä saavuttamistaan saavutuksista kansainvälisen naismestarin ja suurmestarin arvonimet.</w:t>
      </w:r>
    </w:p>
    <w:p>
      <w:r>
        <w:rPr>
          <w:b/>
          <w:u w:val="single"/>
        </w:rPr>
        <w:t xml:space="preserve">Asiakirja 842</w:t>
      </w:r>
    </w:p>
    <w:p>
      <w:r>
        <w:rPr>
          <w:b/>
        </w:rPr>
        <w:t xml:space="preserve">Ohjeet</w:t>
      </w:r>
    </w:p>
    <w:p>
      <w:r>
        <w:t xml:space="preserve">Miten National Football Leaguen pudotuspeleihin pääsevät joukkueet määritellään?</w:t>
      </w:r>
    </w:p>
    <w:p>
      <w:r>
        <w:rPr>
          <w:b/>
        </w:rPr>
        <w:t xml:space="preserve">Vastaus</w:t>
      </w:r>
    </w:p>
    <w:p>
      <w:r>
        <w:t xml:space="preserve">National Football Leaguen 32 joukkuetta on järjestetty kahteen konferenssiin, American ja National, ja kussakin konferenssissa on neljä neljän joukkueen divisioonaa.  Joka vuosi divisioonansa parhaan ennätyksen saavuttanut joukkue pääsee automaattisesti pudotuspeleihin.  Lisäksi kolme jäljellä olevaa joukkuetta, joilla on parhaat ennätykset kussakin konferenssissa, ovat myös oikeutettuja, ja ne nimetään "jokerikortiksi".  Tasapisteiden avulla ratkaistaan, kuka pääsee pudotuspeleihin, jos kaksi tai useampi joukkue on voittanut yhtä monta ottelua.  Tiebreakereita voivat olla esimerkiksi keskinäinen kilpailu, ennätys konferenssissa ja ennätys yhteisiä vastustajia vastaan.</w:t>
      </w:r>
    </w:p>
    <w:p>
      <w:r>
        <w:rPr>
          <w:b/>
          <w:u w:val="single"/>
        </w:rPr>
        <w:t xml:space="preserve">Asiakirja 843</w:t>
      </w:r>
    </w:p>
    <w:p>
      <w:r>
        <w:rPr>
          <w:b/>
        </w:rPr>
        <w:t xml:space="preserve">Ohjeet</w:t>
      </w:r>
    </w:p>
    <w:p>
      <w:r>
        <w:t xml:space="preserve">Kerro minulle Uudesta Etelä-Walesin uudesta pääministeristä.</w:t>
      </w:r>
    </w:p>
    <w:p>
      <w:r>
        <w:rPr>
          <w:b/>
        </w:rPr>
        <w:t xml:space="preserve">Konteksti</w:t>
      </w:r>
    </w:p>
    <w:p>
      <w:r>
        <w:t xml:space="preserve">Christopher John Minns (s. 17. syyskuuta 1979) on australialainen poliitikko, joka toimii Uuden Etelä-Walesin 47. ja nykyisenä pääministerinä maaliskuusta 2023 lähtien. Hän on ollut Australian työväenpuolueen (ALP) Uuden Etelä-Walesin osaston johtaja kesäkuusta 2021 lähtien ja Kogarahin osaston jäsen Uuden Etelä-Walesin lakiasäätävässä kokouksessa (MLA) vuodesta 2015 lähtien. Hän toimi aiemmin Hurstvillen apulaispormestarina vuosina 2007-2008.</w:t>
        <w:br/>
        <w:t xml:space="preserve"> Minns valittiin ensimmäisen kerran Uuden Etelä-Walesin osavaltiovaaleissa vuonna 2015, ja hänet valittiin kesäkuussa 2021 pidetyissä johtajavaaleissa työväenpuolueen johtajaksi ilman vastaehdokkaita Jodi McKayn eron jälkeen. Hän johti puolueen voittoon vuoden 2023 osavaltiovaaleissa.</w:t>
        <w:br/>
        <w:t xml:space="preserve"> Koulunjohtajan poika Minns kasvoi Sydneyn St Georgen alueella Penshurstin esikaupungissa. Hän opiskeli Marist College Kogarahissa. Hänellä on kandidaatin tutkinto Uuden Englannin yliopistosta Armidalessa ja hän opiskeli Princetonin yliopistossa Yhdysvalloissa, jossa hän suoritti Masters in Public Policy -tutkinnon (2012-13).</w:t>
        <w:br/>
        <w:t xml:space="preserve"> Minns on naimisissa ja hänellä on kolme poikaa vaimonsa Annan kanssa. Palattuaan Princetonin yliopistosta Minns ryhtyi poikiensa hoitajaksi, kun hänen vaimonsa etsi omia liiketoimintamahdollisuuksiaan, ennen kuin hän asettui ehdolle parlamenttiin.</w:t>
        <w:br/>
        <w:t xml:space="preserve"> Hän liittyi Australian työväenpuolueeseen vuonna 1998 ollessaan 18-vuotias, ja hänet valittiin Kogarahin edustajaksi vuonna 2015.</w:t>
        <w:br/>
        <w:t xml:space="preserve"> Minns on NRL-seura St George Illawarra Dragonsin kannattaja.</w:t>
      </w:r>
    </w:p>
    <w:p>
      <w:r>
        <w:rPr>
          <w:b/>
        </w:rPr>
        <w:t xml:space="preserve">Vastaus</w:t>
      </w:r>
    </w:p>
    <w:p>
      <w:r>
        <w:t xml:space="preserve">Chris Minns johti työväenpuolueen voittoon vuoden 2023 NSW:n osavaltiovaaleissa, ja hänestä tuli Uuden Etelä-Walesin 47. pääministeri.  Minns on naimisissa, hänellä on kolme poikaa ja hän kannattaa NRL-seura St George Illawarra Dragonsia.</w:t>
      </w:r>
    </w:p>
    <w:p>
      <w:r>
        <w:rPr>
          <w:b/>
          <w:u w:val="single"/>
        </w:rPr>
        <w:t xml:space="preserve">Asiakirja 844</w:t>
      </w:r>
    </w:p>
    <w:p>
      <w:r>
        <w:rPr>
          <w:b/>
        </w:rPr>
        <w:t xml:space="preserve">Ohjeet</w:t>
      </w:r>
    </w:p>
    <w:p>
      <w:r>
        <w:t xml:space="preserve">Mitkä ovat Tyrellin talon sanat?</w:t>
      </w:r>
    </w:p>
    <w:p>
      <w:r>
        <w:rPr>
          <w:b/>
        </w:rPr>
        <w:t xml:space="preserve">Vastaus</w:t>
      </w:r>
    </w:p>
    <w:p>
      <w:r>
        <w:t xml:space="preserve">"Vahvaksi kasvaminen"</w:t>
      </w:r>
    </w:p>
    <w:p>
      <w:r>
        <w:rPr>
          <w:b/>
          <w:u w:val="single"/>
        </w:rPr>
        <w:t xml:space="preserve">Asiakirja 845</w:t>
      </w:r>
    </w:p>
    <w:p>
      <w:r>
        <w:rPr>
          <w:b/>
        </w:rPr>
        <w:t xml:space="preserve">Ohjeet</w:t>
      </w:r>
    </w:p>
    <w:p>
      <w:r>
        <w:t xml:space="preserve">Mikä yhdysvaltalainen kaupunki tunnetaan Las Vegasin lisäksi maan polttareiden keskuksena?</w:t>
      </w:r>
    </w:p>
    <w:p>
      <w:r>
        <w:rPr>
          <w:b/>
        </w:rPr>
        <w:t xml:space="preserve">Vastaus</w:t>
      </w:r>
    </w:p>
    <w:p>
      <w:r>
        <w:t xml:space="preserve">Nashville, TN</w:t>
      </w:r>
    </w:p>
    <w:p>
      <w:r>
        <w:rPr>
          <w:b/>
          <w:u w:val="single"/>
        </w:rPr>
        <w:t xml:space="preserve">Asiakirja 846</w:t>
      </w:r>
    </w:p>
    <w:p>
      <w:r>
        <w:rPr>
          <w:b/>
        </w:rPr>
        <w:t xml:space="preserve">Ohjeet</w:t>
      </w:r>
    </w:p>
    <w:p>
      <w:r>
        <w:t xml:space="preserve">Kuinka monta kirjainta Kiinan kielessä on?</w:t>
      </w:r>
    </w:p>
    <w:p>
      <w:r>
        <w:rPr>
          <w:b/>
        </w:rPr>
        <w:t xml:space="preserve">Vastaus</w:t>
      </w:r>
    </w:p>
    <w:p>
      <w:r>
        <w:t xml:space="preserve">Koska kiinalaisia aakkosia ei kuitenkaan ole, ei ole varmaa vastausta. On kuitenkin olemassa joitakin tilastoja, joista saat todennäköisesti jonkinlaisen käsityksen. Nykyaikaisessa kiinalaisessa sanakirjassa on noin 20 000 merkkiä.</w:t>
      </w:r>
    </w:p>
    <w:p>
      <w:r>
        <w:rPr>
          <w:b/>
          <w:u w:val="single"/>
        </w:rPr>
        <w:t xml:space="preserve">Asiakirja 847</w:t>
      </w:r>
    </w:p>
    <w:p>
      <w:r>
        <w:rPr>
          <w:b/>
        </w:rPr>
        <w:t xml:space="preserve">Ohjeet</w:t>
      </w:r>
    </w:p>
    <w:p>
      <w:r>
        <w:t xml:space="preserve">Mitkä näistä Bay Area -liikennemuodoista ovat AC Transitin bussilinjoja ja mitkä junia: Caltrain, BART, 51B, 36, 51A, 79, VTA Light Rail.</w:t>
      </w:r>
    </w:p>
    <w:p>
      <w:r>
        <w:rPr>
          <w:b/>
        </w:rPr>
        <w:t xml:space="preserve">Vastaus</w:t>
      </w:r>
    </w:p>
    <w:p>
      <w:r>
        <w:t xml:space="preserve">Junat ovat Caltrain, BART ja VTA Light Rail, ja bussilinjat ovat 51B, 36, 51A ja 79.</w:t>
      </w:r>
    </w:p>
    <w:p>
      <w:r>
        <w:rPr>
          <w:b/>
          <w:u w:val="single"/>
        </w:rPr>
        <w:t xml:space="preserve">Asiakirja 848</w:t>
      </w:r>
    </w:p>
    <w:p>
      <w:r>
        <w:rPr>
          <w:b/>
        </w:rPr>
        <w:t xml:space="preserve">Ohjeet</w:t>
      </w:r>
    </w:p>
    <w:p>
      <w:r>
        <w:t xml:space="preserve">Mitkä hahmot kuuluvat DC- vai Marvel-universumiin? Kapteeni Amerikka, Tähtityttö, Teräsmies</w:t>
      </w:r>
    </w:p>
    <w:p>
      <w:r>
        <w:rPr>
          <w:b/>
        </w:rPr>
        <w:t xml:space="preserve">Vastaus</w:t>
      </w:r>
    </w:p>
    <w:p>
      <w:r>
        <w:t xml:space="preserve">Teräsmies ja Tähtityttö ovat DC:tä, Kapteeni Amerikka on Marvelia.</w:t>
      </w:r>
    </w:p>
    <w:p>
      <w:r>
        <w:rPr>
          <w:b/>
          <w:u w:val="single"/>
        </w:rPr>
        <w:t xml:space="preserve">Asiakirja 849</w:t>
      </w:r>
    </w:p>
    <w:p>
      <w:r>
        <w:rPr>
          <w:b/>
        </w:rPr>
        <w:t xml:space="preserve">Ohjeet</w:t>
      </w:r>
    </w:p>
    <w:p>
      <w:r>
        <w:t xml:space="preserve">Kuka on joulupukki?</w:t>
      </w:r>
    </w:p>
    <w:p>
      <w:r>
        <w:rPr>
          <w:b/>
        </w:rPr>
        <w:t xml:space="preserve">Vastaus</w:t>
      </w:r>
    </w:p>
    <w:p>
      <w:r>
        <w:t xml:space="preserve">Joulupukki tunnetaan kristillisessä kulttuurissa nimellä Joulupukki tai Pyhä Nikolaus.  Myytin mukaan joulupukki ratsastaa joulupukin selässä ja tuo lahjoja kaikille lapsille ympäri maailmaa joka vuosi jouluna.  Joulupukki asuu pohjoisnavalla tonttujen kanssa.  Kun hänellä ei ole kiire lahjojen jakamiseen, hän ja tontut tekevät pohjoisnavalla ahkerasti töitä valmistamalla lahjoja seuraavaa vuotta varten.  Kristityt perheet antavat lastensa uskoa tähän myyttiin, kunnes he ovat järkevässä iässä ja pystyvät itse huomaamaan, ettei joulupukki ole todellinen.</w:t>
      </w:r>
    </w:p>
    <w:p>
      <w:r>
        <w:rPr>
          <w:b/>
          <w:u w:val="single"/>
        </w:rPr>
        <w:t xml:space="preserve">Asiakirja 850</w:t>
      </w:r>
    </w:p>
    <w:p>
      <w:r>
        <w:rPr>
          <w:b/>
        </w:rPr>
        <w:t xml:space="preserve">Ohjeet</w:t>
      </w:r>
    </w:p>
    <w:p>
      <w:r>
        <w:t xml:space="preserve">luokittele kukin seuraavista osavaltioista Yhdysvaltain osavaltioksi tai osavaltion pääkaupungiksi: Atlanta, Washington, Boston, Iowa, Sacramento, Alaska...</w:t>
      </w:r>
    </w:p>
    <w:p>
      <w:r>
        <w:rPr>
          <w:b/>
        </w:rPr>
        <w:t xml:space="preserve">Vastaus</w:t>
      </w:r>
    </w:p>
    <w:p>
      <w:r>
        <w:t xml:space="preserve">Yhdysvaltain osavaltiot:</w:t>
        <w:br/>
        <w:t xml:space="preserve"> Yhdysvaltain osavaltioiden pääkaupungit:</w:t>
        <w:t xml:space="preserve">Washington, Iowa, Alaska</w:t>
        <w:t xml:space="preserve"> Atlanta, Boston, Sacramento</w:t>
      </w:r>
    </w:p>
    <w:p>
      <w:r>
        <w:rPr>
          <w:b/>
          <w:u w:val="single"/>
        </w:rPr>
        <w:t xml:space="preserve">Asiakirja 851</w:t>
      </w:r>
    </w:p>
    <w:p>
      <w:r>
        <w:rPr>
          <w:b/>
        </w:rPr>
        <w:t xml:space="preserve">Ohjeet</w:t>
      </w:r>
    </w:p>
    <w:p>
      <w:r>
        <w:t xml:space="preserve">Luettele Etelämantereella esiintyvä kasvillisuus yhteisesti eroteltuna.</w:t>
      </w:r>
    </w:p>
    <w:p>
      <w:r>
        <w:rPr>
          <w:b/>
        </w:rPr>
        <w:t xml:space="preserve">Konteksti</w:t>
      </w:r>
    </w:p>
    <w:p>
      <w:r>
        <w:t xml:space="preserve">Etelämanner (/ænˈtɑːrktɪkə/) on maapallon eteläisin ja vähiten asuttu manner. Se sijaitsee lähes kokonaan Etelämannerpiirin eteläpuolella ja sitä ympäröi Eteläinen jäämeri (tunnetaan myös Etelämereksi), ja siellä sijaitsee maantieteellinen etelänapa. Etelämanner on viidenneksi suurin manner, noin 40 prosenttia Eurooppaa suurempi, ja sen pinta-ala on 14 200 000 km2 . Suurinta osaa Etelämantereesta peittää Etelämantereen jääpeite, jonka keskimääräinen paksuus on 1,9 km.</w:t>
        <w:br/>
        <w:t xml:space="preserve"> Etelämanner on mantereista keskimäärin kylmin, kuivin ja tuulisin, ja sen keskimääräinen korkeus merenpinnasta on suurin. Se on pääasiassa polaariaavikko, jossa vuotuinen sademäärä on rannikolla yli 200 mm ja sisämaassa paljon vähemmän. Noin 70 prosenttia maailman makean veden varannoista on jäätyneenä Etelämantereella, ja jos se sulaisi, se nostaisi merenpinnan tasoa lähes 60 metriä. Etelämantereella on maapallon alhaisimman mitatun lämpötilan ennätys, -89,2 °C (-128,6 °F). Rannikkoalueilla lämpötila voi kesällä nousta yli 10 °C:n (50 °F). Kotoperäisiin eläinlajeihin kuuluvat punkit, sukkulamatot, pingviinit, hylkeet ja tardigradit. Kasvillisuus on useimmiten jäkälää tai sammalta.</w:t>
        <w:br/>
        <w:t xml:space="preserve"> Etelämantereen jäähyllyt nähtiin todennäköisesti ensimmäisen kerran vuonna 1820 Fabian Gottlieb von Bellingshausenin ja Mihail Lazarevin johtaman venäläisen retkikunnan aikana. Seuraavina vuosikymmeninä ranskalaiset, amerikkalaiset ja brittiläiset tutkimusretkikunnat jatkoivat tutkimuksia. Ensimmäisen vahvistetun maihinnousun teki norjalainen ryhmä vuonna 1895. 1900-luvun alussa tehtiin muutamia tutkimusmatkoja mantereen sisäosiin. Brittiläiset tutkimusmatkailijat saavuttivat ensimmäisenä magneettisen etelänavan vuonna 1909, ja norjalaiset tutkimusmatkailijat saavuttivat ensimmäisenä maantieteellisen etelänavan vuonna 1911.</w:t>
      </w:r>
    </w:p>
    <w:p>
      <w:r>
        <w:rPr>
          <w:b/>
        </w:rPr>
        <w:t xml:space="preserve">Vastaus</w:t>
      </w:r>
    </w:p>
    <w:p>
      <w:r>
        <w:t xml:space="preserve">Jäkälä, sammal.</w:t>
      </w:r>
    </w:p>
    <w:p>
      <w:r>
        <w:rPr>
          <w:b/>
          <w:u w:val="single"/>
        </w:rPr>
        <w:t xml:space="preserve">Asiakirja 852</w:t>
      </w:r>
    </w:p>
    <w:p>
      <w:r>
        <w:rPr>
          <w:b/>
        </w:rPr>
        <w:t xml:space="preserve">Ohjeet</w:t>
      </w:r>
    </w:p>
    <w:p>
      <w:r>
        <w:t xml:space="preserve">Kuinka monta Yhdysvaltain presidenttiä on syntynyt Virginiassa.</w:t>
      </w:r>
    </w:p>
    <w:p>
      <w:r>
        <w:rPr>
          <w:b/>
        </w:rPr>
        <w:t xml:space="preserve">Vastaus</w:t>
      </w:r>
    </w:p>
    <w:p>
      <w:r>
        <w:t xml:space="preserve">Kahdeksan presidenttiä, mukaan lukien neljä ensimmäistä viidestä, on syntynyt Virginiassa, joka tunnetaan "presidenttien äitinä". Heihin kuuluvat mm: George Washington, Thomas Jefferson, James Madison, James Monroe, William Henry Harrison, John Tyler, Zachary Taylor ja Woodrow Wilson.</w:t>
      </w:r>
    </w:p>
    <w:p>
      <w:r>
        <w:rPr>
          <w:b/>
          <w:u w:val="single"/>
        </w:rPr>
        <w:t xml:space="preserve">Asiakirja 853</w:t>
      </w:r>
    </w:p>
    <w:p>
      <w:r>
        <w:rPr>
          <w:b/>
        </w:rPr>
        <w:t xml:space="preserve">Ohjeet</w:t>
      </w:r>
    </w:p>
    <w:p>
      <w:r>
        <w:t xml:space="preserve">Miksi ihmiset pitävät golfista?</w:t>
      </w:r>
    </w:p>
    <w:p>
      <w:r>
        <w:rPr>
          <w:b/>
        </w:rPr>
        <w:t xml:space="preserve">Vastaus</w:t>
      </w:r>
    </w:p>
    <w:p>
      <w:r>
        <w:t xml:space="preserve">Ihmiset pitävät golfista, koska peli pitää ihmisen nöyränä. Golf on luonteeltaan yksilölaji, joten ihminen pelaa lähinnä itseään vastaan. Tämä luonne antaa ihmiselle kyvyn tulla rauhalliseksi, kun hän hyväksyy tappion pelissä, jota ei todellakaan voi voittaa. Menestystä mitataan vain itseä vastaan.</w:t>
      </w:r>
    </w:p>
    <w:p>
      <w:r>
        <w:rPr>
          <w:b/>
          <w:u w:val="single"/>
        </w:rPr>
        <w:t xml:space="preserve">Asiakirja 854</w:t>
      </w:r>
    </w:p>
    <w:p>
      <w:r>
        <w:rPr>
          <w:b/>
        </w:rPr>
        <w:t xml:space="preserve">Ohjeet</w:t>
      </w:r>
    </w:p>
    <w:p>
      <w:r>
        <w:t xml:space="preserve">Mikä on Adderall?</w:t>
      </w:r>
    </w:p>
    <w:p>
      <w:r>
        <w:rPr>
          <w:b/>
        </w:rPr>
        <w:t xml:space="preserve">Vastaus</w:t>
      </w:r>
    </w:p>
    <w:p>
      <w:r>
        <w:t xml:space="preserve">Adderall on tuotenimi yhdistelmälääkkeelle, jota kutsutaan amfetamiinisuoloiksi. Seos sisältää neljää amfetamiinisuolaa, mukaan lukien yhtä suuria osia raseemista amfetamiinia ja dekstroamfetamiinia, jolloin dekstroamfetamiinin ja levoamfetamiinin, amfetamiinin kahden enantiomeerin, välinen suhde on 3:1.</w:t>
        <w:t xml:space="preserve">Adderall lisää toimintaa keskushermostossa ja stimuloi dopamiinin ja muiden välittäjäaineiden, kuten serotoniinin, vapautumista</w:t>
        <w:br/>
        <w:br/>
        <w:t xml:space="preserve"> Adderallia pidetään yleisesti tehokkaana ADHD:n ja narkolepsian oireiden hoidossa. Normaaleilla suositelluilla annoksilla Adderall parantaa keskittymistä, lisää energiatasoa ja vähentää levottomuutta, impulsiivisuutta, levottomuutta ja aggressiivisuutta.</w:t>
      </w:r>
    </w:p>
    <w:p>
      <w:r>
        <w:rPr>
          <w:b/>
          <w:u w:val="single"/>
        </w:rPr>
        <w:t xml:space="preserve">Asiakirja 855</w:t>
      </w:r>
    </w:p>
    <w:p>
      <w:r>
        <w:rPr>
          <w:b/>
        </w:rPr>
        <w:t xml:space="preserve">Ohjeet</w:t>
      </w:r>
    </w:p>
    <w:p>
      <w:r>
        <w:t xml:space="preserve">Kuinka kauan Abbey Road -albumin julkaisun jälkeen The Beatles hajosi?</w:t>
      </w:r>
    </w:p>
    <w:p>
      <w:r>
        <w:rPr>
          <w:b/>
        </w:rPr>
        <w:t xml:space="preserve">Konteksti</w:t>
      </w:r>
    </w:p>
    <w:p>
      <w:r>
        <w:t xml:space="preserve">Vuoden 1964 alkuun mennessä Beatles oli kansainvälinen tähti ja saavuttanut ennennäkemättömän suuren kriittisen ja kaupallisen menestyksen. Heistä tuli johtava voima Britannian kulttuurisessa heräämisessä, ja he aloittivat brittiläisen hyökkäyksen Yhdysvaltojen popmarkkinoille. Pian he tekivät elokuvadebyyttinsä elokuvalla A Hard Day's Night (1964). Kasvava halu jalostaa studiotyöskentelyä ja konserttikiertueiden kestämättömyys johtivat siihen, että yhtye vetäytyi live-esiintymisistä vuonna 1966. Tänä aikana he tuottivat entistä hienostuneempia levyjä, kuten albumit Rubber Soul (1965), Revolver (1966) ja Sgt. Pepper's Lonely Hearts Club Band (1967), ja nauttivat kaupallisesta menestyksestä The Beatlesin (tunnetaan myös nimellä "The White Album", 1968) ja Abbey Roadin (1969) myötä. Näiden levyjen menestys aloitti albumien aikakauden, kun albumeista tuli vallitseva levynkulutusmuoto singlejen sijaan. Ne myös lisäsivät yleistä kiinnostusta psykedeelisiin huumeisiin ja itämaiseen hengellisyyteen ja edistivät elektronisen musiikin, albumitaiteen ja musiikkivideoiden kehitystä. Vuonna 1968 he perustivat Apple Corpsin, moniammatillisen multimediayhtiön, joka valvoo edelleen yhtyeen perintöön liittyviä hankkeita. Yhtyeen hajottua vuonna 1970 kaikki entiset pääjäsenet menestyivät sooloartisteina, ja joitakin osittaisia jälleennäkemisiä on tapahtunut. Lennon murhattiin vuonna 1980 ja Harrison kuoli keuhkosyöpään vuonna 2001. McCartney ja Starr ovat edelleen musiikillisesti aktiivisia.</w:t>
      </w:r>
    </w:p>
    <w:p>
      <w:r>
        <w:rPr>
          <w:b/>
        </w:rPr>
        <w:t xml:space="preserve">Vastaus</w:t>
      </w:r>
    </w:p>
    <w:p>
      <w:r>
        <w:t xml:space="preserve">Vuosi Abbey Roadin (1969) julkaisemisen jälkeen Beatles hajosi (1970).</w:t>
      </w:r>
    </w:p>
    <w:p>
      <w:r>
        <w:rPr>
          <w:b/>
          <w:u w:val="single"/>
        </w:rPr>
        <w:t xml:space="preserve">Asiakirja 856</w:t>
      </w:r>
    </w:p>
    <w:p>
      <w:r>
        <w:rPr>
          <w:b/>
        </w:rPr>
        <w:t xml:space="preserve">Ohjeet</w:t>
      </w:r>
    </w:p>
    <w:p>
      <w:r>
        <w:t xml:space="preserve">Kerro Richard Brandon Morrisista kertovan tekstin perusteella, milloin ja missä hän on syntynyt sekä missä eri korkeakouluissa ja yliopistoissa hän on opiskellut.</w:t>
      </w:r>
    </w:p>
    <w:p>
      <w:r>
        <w:rPr>
          <w:b/>
        </w:rPr>
        <w:t xml:space="preserve">Konteksti</w:t>
      </w:r>
    </w:p>
    <w:p>
      <w:r>
        <w:t xml:space="preserve">Richard Brandon Morris (24. heinäkuuta 1904 - 3. maaliskuuta 1989) oli yhdysvaltalainen historioitsija, joka tunnetaan parhaiten uraauurtavasta työstään Amerikan siirtomaa-ajan oikeushistorian ja amerikkalaisen työväen varhaishistorian alalla.</w:t>
        <w:t xml:space="preserve">Myöhempinä vuosinaan hän siirsi tutkimusintressinsä Amerikan vallankumouksen ja Yhdysvaltain perustuslain syntymisen perustuslailliseen, diplomaattiseen ja poliittiseen historiaan.</w:t>
        <w:br/>
        <w:br/>
        <w:t xml:space="preserve">Taustaa</w:t>
        <w:br/>
        <w:t xml:space="preserve">Richard Brandon Morris syntyi 24. heinäkuuta 1904 New Yorkissa[</w:t>
        <w:t xml:space="preserve">1</w:t>
        <w:t xml:space="preserve">.[2] Hän kävi lukion Towsend Harris Hallissa New Yorkissa. Vuonna 1924 hän suoritti BA-tutkinnon City Collegesta[2], vuonna 1925 hän sai MA-tutkinnon Columbian yliopistosta ja vuonna 1930 hän väitteli historian tohtoriksi yliopistossa[1] väitöskirjan ohjaajana toimi Evarts Boutell Greene. Morrisin väitöskirja, jonka Columbia University Press julkaisi nimellä Studies in the History of American Law, with Special Reference to the Seventeenth and Eighteenth Centuries (1930), määrittelee edelleen Amerikan varhaisen oikeuden parissa työskentelevien historioitsijoiden tutkimusohjelmaa, vaikka se herätti tuolloin katkeraa paheksuntaa oikeustieteellisen historian harjoittajilta, muun muassa Julius Goebel Jr:lta ja Karl Llewellyniltä, jotka molemmat olivat tuolloin Columbian oikeustieteellisen korkeakoulun tiedekunnan opettajia.</w:t>
      </w:r>
    </w:p>
    <w:p>
      <w:r>
        <w:rPr>
          <w:b/>
        </w:rPr>
        <w:t xml:space="preserve">Vastaus</w:t>
      </w:r>
    </w:p>
    <w:p>
      <w:r>
        <w:t xml:space="preserve">Richard Brandon Morris syntyi 24. heinäkuuta 1904. Hän opiskeli City Collegessa ja Columbian yliopistossa.</w:t>
      </w:r>
    </w:p>
    <w:p>
      <w:r>
        <w:rPr>
          <w:b/>
          <w:u w:val="single"/>
        </w:rPr>
        <w:t xml:space="preserve">Asiakirja 857</w:t>
      </w:r>
    </w:p>
    <w:p>
      <w:r>
        <w:rPr>
          <w:b/>
        </w:rPr>
        <w:t xml:space="preserve">Ohjeet</w:t>
      </w:r>
    </w:p>
    <w:p>
      <w:r>
        <w:t xml:space="preserve">Mikä on ferokaktus</w:t>
      </w:r>
    </w:p>
    <w:p>
      <w:r>
        <w:rPr>
          <w:b/>
        </w:rPr>
        <w:t xml:space="preserve">Konteksti</w:t>
      </w:r>
    </w:p>
    <w:p>
      <w:r>
        <w:t xml:space="preserve">Ferocactus on suurten tynnyrinmuotoisten kaktusten suku, joilla on useimmiten suuret piikit ja pienet kukat. Sukuun kuuluu noin 30 lajia. Niitä esiintyy Yhdysvaltojen lounaisosissa ja Meksikon luoteisosissa.</w:t>
      </w:r>
    </w:p>
    <w:p>
      <w:r>
        <w:rPr>
          <w:b/>
        </w:rPr>
        <w:t xml:space="preserve">Vastaus</w:t>
      </w:r>
    </w:p>
    <w:p>
      <w:r>
        <w:t xml:space="preserve">Ferocactus on suurten tynnyrinmuotoisten kaktusten suku, joilla on useimmiten suuret piikit ja pienet kukat. Sukuun kuuluu noin 30 lajia. Niitä esiintyy Yhdysvaltojen lounaisosissa ja Meksikon luoteisosissa.</w:t>
      </w:r>
    </w:p>
    <w:p>
      <w:r>
        <w:rPr>
          <w:b/>
          <w:u w:val="single"/>
        </w:rPr>
        <w:t xml:space="preserve">Asiakirja 858</w:t>
      </w:r>
    </w:p>
    <w:p>
      <w:r>
        <w:rPr>
          <w:b/>
        </w:rPr>
        <w:t xml:space="preserve">Ohjeet</w:t>
      </w:r>
    </w:p>
    <w:p>
      <w:r>
        <w:t xml:space="preserve">Mikä on Holi?</w:t>
      </w:r>
    </w:p>
    <w:p>
      <w:r>
        <w:rPr>
          <w:b/>
        </w:rPr>
        <w:t xml:space="preserve">Konteksti</w:t>
      </w:r>
    </w:p>
    <w:p>
      <w:r>
        <w:t xml:space="preserve">Holi ( /ˈhoʊliː/) on suosittu ja merkittävä hindujuhla, jota vietetään värien, rakkauden ja kevään juhlana. Sillä juhlistetaan Radha-jumalan ja Krishnan ikuista ja jumalallista rakkautta. Lisäksi päivä merkitsee myös hyvän voittoa pahasta, sillä se juhlistaa Vishnun voittoa Narasimha Narayana Hiranyakashipusta.Holi on saanut alkunsa ja sitä juhlitaan pääasiassa Intian mantereella, mutta se on levinnyt myös muille Aasian alueille ja länsimaailman osiin intialaisen diasporan kautta.</w:t>
        <w:br/>
        <w:br/>
        <w:t xml:space="preserve"> Holi juhlistaa myös kevään saapumista Intiaan, talven loppumista ja rakkauden kukoistusta. Se on myös vetoomus hyvän kevään sadonkorjuukauden puolesta. Se kestää yhden yön ja yhden päivän ja alkaa hindulaisen kalenterin Phalguna-kuukauden Purnima-päivän (täysikuun päivä) iltana, joka gregoriaanisen kalenterin mukaan osuu maaliskuun puoliväliin.</w:t>
      </w:r>
    </w:p>
    <w:p>
      <w:r>
        <w:rPr>
          <w:b/>
        </w:rPr>
        <w:t xml:space="preserve">Vastaus</w:t>
      </w:r>
    </w:p>
    <w:p>
      <w:r>
        <w:t xml:space="preserve">Holi on intialainen festivaali, jolla juhlistetaan kevään alkua. Sitä juhlitaan laittamalla kirkkaita värejä toistensa päälle [jauhemaista väriä]. Juhliin kuuluu rukoilemista, ruokaa, värejä ja tanssia. Päivä vaihtuu kalenterin mukaan joka vuosi. Sitä juhlii intialainen diaspora kaikkialla maailmassa.</w:t>
      </w:r>
    </w:p>
    <w:p>
      <w:r>
        <w:rPr>
          <w:b/>
          <w:u w:val="single"/>
        </w:rPr>
        <w:t xml:space="preserve">Asiakirja 859</w:t>
      </w:r>
    </w:p>
    <w:p>
      <w:r>
        <w:rPr>
          <w:b/>
        </w:rPr>
        <w:t xml:space="preserve">Ohjeet</w:t>
      </w:r>
    </w:p>
    <w:p>
      <w:r>
        <w:t xml:space="preserve">Mikä on kalalaji? Rupikonna tai rupikonna</w:t>
      </w:r>
    </w:p>
    <w:p>
      <w:r>
        <w:rPr>
          <w:b/>
        </w:rPr>
        <w:t xml:space="preserve">Vastaus</w:t>
      </w:r>
    </w:p>
    <w:p>
      <w:r>
        <w:t xml:space="preserve">Toadfish</w:t>
      </w:r>
    </w:p>
    <w:p>
      <w:r>
        <w:rPr>
          <w:b/>
          <w:u w:val="single"/>
        </w:rPr>
        <w:t xml:space="preserve">Asiakirja 860</w:t>
      </w:r>
    </w:p>
    <w:p>
      <w:r>
        <w:rPr>
          <w:b/>
        </w:rPr>
        <w:t xml:space="preserve">Ohjeet</w:t>
      </w:r>
    </w:p>
    <w:p>
      <w:r>
        <w:t xml:space="preserve">Tunnista, mikä autonvalmistaja on ranskalainen vai amerikkalainen: Alpine, Cadillac</w:t>
      </w:r>
    </w:p>
    <w:p>
      <w:r>
        <w:rPr>
          <w:b/>
        </w:rPr>
        <w:t xml:space="preserve">Vastaus</w:t>
      </w:r>
    </w:p>
    <w:p>
      <w:r>
        <w:t xml:space="preserve">Cadillac on amerikkalainen, Alpine on ranskalainen.</w:t>
      </w:r>
    </w:p>
    <w:p>
      <w:r>
        <w:rPr>
          <w:b/>
          <w:u w:val="single"/>
        </w:rPr>
        <w:t xml:space="preserve">Asiakirja 861</w:t>
      </w:r>
    </w:p>
    <w:p>
      <w:r>
        <w:rPr>
          <w:b/>
        </w:rPr>
        <w:t xml:space="preserve">Ohjeet</w:t>
      </w:r>
    </w:p>
    <w:p>
      <w:r>
        <w:t xml:space="preserve">Mikä on isolationistien poliittinen filosofia?</w:t>
      </w:r>
    </w:p>
    <w:p>
      <w:r>
        <w:rPr>
          <w:b/>
        </w:rPr>
        <w:t xml:space="preserve">Vastaus</w:t>
      </w:r>
    </w:p>
    <w:p>
      <w:r>
        <w:t xml:space="preserve">Eristäytyjien filosofia on keskittyä itseensä eikä käyttää aikaa tai energiaa muiden kansojen asioihin. Se oli suosittu filosofia Yhdysvaltain jälleenrakentamisen aikana laman jälkeen.</w:t>
      </w:r>
    </w:p>
    <w:p>
      <w:r>
        <w:rPr>
          <w:b/>
          <w:u w:val="single"/>
        </w:rPr>
        <w:t xml:space="preserve">Asiakirja 862</w:t>
      </w:r>
    </w:p>
    <w:p>
      <w:r>
        <w:rPr>
          <w:b/>
        </w:rPr>
        <w:t xml:space="preserve">Ohjeet</w:t>
      </w:r>
    </w:p>
    <w:p>
      <w:r>
        <w:t xml:space="preserve">Luokittele kaupungit sen mukaan, sijaitsevatko ne Namibiassa vai Liettuassa.</w:t>
        <w:br/>
        <w:t xml:space="preserve"> Klaipėda, Oshakati, Kaunas, Windhoek, Vilna, Rundu...</w:t>
      </w:r>
    </w:p>
    <w:p>
      <w:r>
        <w:rPr>
          <w:b/>
        </w:rPr>
        <w:t xml:space="preserve">Vastaus</w:t>
      </w:r>
    </w:p>
    <w:p>
      <w:r>
        <w:t xml:space="preserve">Namibia - Windhoek, Rundu, Oshakati</w:t>
        <w:br/>
        <w:t xml:space="preserve">Liettua - Vilna, Kaunas, Klaipėda</w:t>
      </w:r>
    </w:p>
    <w:p>
      <w:r>
        <w:rPr>
          <w:b/>
          <w:u w:val="single"/>
        </w:rPr>
        <w:t xml:space="preserve">Asiakirja 863</w:t>
      </w:r>
    </w:p>
    <w:p>
      <w:r>
        <w:rPr>
          <w:b/>
        </w:rPr>
        <w:t xml:space="preserve">Ohjeet</w:t>
      </w:r>
    </w:p>
    <w:p>
      <w:r>
        <w:t xml:space="preserve">Minä vuonna Apple esitteli Mac-käyttöjärjestelmän?</w:t>
      </w:r>
    </w:p>
    <w:p>
      <w:r>
        <w:rPr>
          <w:b/>
        </w:rPr>
        <w:t xml:space="preserve">Konteksti</w:t>
      </w:r>
    </w:p>
    <w:p>
      <w:r>
        <w:t xml:space="preserve">Vuonna 1984 Apple esitteli käyttöjärjestelmän, joka nyt tunnetaan nimellä ""Classic"". Mac OS, kun se julkaisi alkuperäisen Macintosh-järjestelmäohjelmiston. Järjestelmä, joka nimettiin uudelleen ""Mac OS"" vuonna 1997, oli esiasennettuna jokaisessa Macintoshissa vuoteen 2002 asti, ja sitä tarjottiin Macintosh-klooneissa lyhyen aikaa 1990-luvulla.</w:t>
        <w:t xml:space="preserve">Sitä arvosteltiin helppokäyttöisyydestään, mutta sitä kritisoitiin myös siitä, ettei se sisältänyt nykyaikaista teknologiaa kilpailijoihinsa verrattuna.[1][2]</w:t>
        <w:br/>
        <w:br/>
        <w:t xml:space="preserve">Nykyinen Mac-käyttöjärjestelmä on macOS, jonka alkuperäinen nimi oli ""Mac OS X"" vuoteen 2012 asti ja sen jälkeen ""OS X"" vuoteen 2016 asti.[3] Vuosina 1997-2001 Applen ostettua NeXT:n Mac OS X toi mukanaan täysin uuden Unix-järjestelmään NeXTSTEP:iin pohjautuvan arkkitehtuurin, joka poisti monia klassisen Mac OS:n teknisiä haasteita. Nykyinen macOS on esiasennettuna jokaisen Macin mukana, ja se saa vuosittain merkittävän päivityksen[4].[5] Se on Applen muiden laitteiden - iOS, iPadOS, watchOS ja tvOS - nykyisen järjestelmäohjelmiston perusta[6].</w:t>
      </w:r>
    </w:p>
    <w:p>
      <w:r>
        <w:rPr>
          <w:b/>
        </w:rPr>
        <w:t xml:space="preserve">Vastaus</w:t>
      </w:r>
    </w:p>
    <w:p>
      <w:r>
        <w:t xml:space="preserve">Vuonna 1984 Apple esitteli käyttöjärjestelmän, joka tunnetaan nykyään nimellä "Classic" Mac OS.</w:t>
      </w:r>
    </w:p>
    <w:p>
      <w:r>
        <w:rPr>
          <w:b/>
          <w:u w:val="single"/>
        </w:rPr>
        <w:t xml:space="preserve">Asiakirja 864</w:t>
      </w:r>
    </w:p>
    <w:p>
      <w:r>
        <w:rPr>
          <w:b/>
        </w:rPr>
        <w:t xml:space="preserve">Ohjeet</w:t>
      </w:r>
    </w:p>
    <w:p>
      <w:r>
        <w:t xml:space="preserve">kirjoittaa lyhyt essee Neil Armstrongin kokemuksesta kuussa</w:t>
      </w:r>
    </w:p>
    <w:p>
      <w:r>
        <w:rPr>
          <w:b/>
        </w:rPr>
        <w:t xml:space="preserve">Vastaus</w:t>
      </w:r>
    </w:p>
    <w:p>
      <w:r>
        <w:t xml:space="preserve">Amerikkalainen astronautti Neil Armstrong teki historiaa 20. heinäkuuta 1969 astumalla ensimmäisenä ihmisenä Kuuhun. Astuessaan Kuun pinnalle hän lausui tunnetusti sanat: "Pieni askel ihmiselle, suuri harppaus ihmiskunnalle".</w:t>
        <w:br/>
        <w:br/>
        <w:t xml:space="preserve"> Armstrongin kokemus Kuussa oli merkittävä tapahtuma, joka kiinnitti koko maailman huomion. Hän vietti hieman yli kaksi tuntia avaruusaluksen ulkopuolella, keräsi näytteitä, teki kokeita ja otti valokuvia. Hänen seuraansa liittyi astronauttikollega Buzz Aldrin, joka seurasi häntä hetkeä myöhemmin ulos Kuumoduulista.</w:t>
        <w:br/>
        <w:br/>
        <w:t xml:space="preserve"> Hetken jännityksestä huolimatta Armstrong kuvaili myöhemmin aikaansa Kuun pinnalla seesteiseksi ja tuonpuoleiseksi kokemukseksi. Kuun pinnalla oli aavemaisen hiljaista, eikä ilmakehä kantanut ääntä. Armstrong kuvaili taivasta "täysin mustaksi" ja Maata "upeaksi, yksinäiseksi" näyksi kaukaisuudessa.</w:t>
        <w:br/>
        <w:br/>
        <w:t xml:space="preserve"> Armstrongin tehtävä Kuuhun oli inhimillisen kekseliäisyyden ja sinnikkyyden riemuvoitto. Se merkitsi uutta aikakautta avaruustutkimuksessa ja lujitti Amerikan asemaa alan johtavana toimijana. Hänen rohkeutensa ja omistautumisensa tieteelle innoittavat tiedemiesten ja tutkimusmatkailijoiden sukupolvia tänäkin päivänä.</w:t>
      </w:r>
    </w:p>
    <w:p>
      <w:r>
        <w:rPr>
          <w:b/>
          <w:u w:val="single"/>
        </w:rPr>
        <w:t xml:space="preserve">Asiakirja 865</w:t>
      </w:r>
    </w:p>
    <w:p>
      <w:r>
        <w:rPr>
          <w:b/>
        </w:rPr>
        <w:t xml:space="preserve">Ohjeet</w:t>
      </w:r>
    </w:p>
    <w:p>
      <w:r>
        <w:t xml:space="preserve">Mistä Kieran Liam McAnespie on kotoisin?</w:t>
      </w:r>
    </w:p>
    <w:p>
      <w:r>
        <w:rPr>
          <w:b/>
        </w:rPr>
        <w:t xml:space="preserve">Konteksti</w:t>
      </w:r>
    </w:p>
    <w:p>
      <w:r>
        <w:t xml:space="preserve">Kieran Liam McAnespie (s. 11. syyskuuta 1979) on jalkapallomanageri ja entinen pelaaja. Hän pystyy pelaamaan puolustajana tai laitahyökkääjänä ja pelasi Skotlannin Valioliigassa St Johnstonessa ja Heartsissa. Hän syntyi Englannissa ja edusti Skotlannin U21-maajoukkuetta kansainvälisesti.</w:t>
      </w:r>
    </w:p>
    <w:p>
      <w:r>
        <w:rPr>
          <w:b/>
        </w:rPr>
        <w:t xml:space="preserve">Vastaus</w:t>
      </w:r>
    </w:p>
    <w:p>
      <w:r>
        <w:t xml:space="preserve">Kieran Liam McAnespie syntyi Englannissa.</w:t>
      </w:r>
    </w:p>
    <w:p>
      <w:r>
        <w:rPr>
          <w:b/>
          <w:u w:val="single"/>
        </w:rPr>
        <w:t xml:space="preserve">Asiakirja 866</w:t>
      </w:r>
    </w:p>
    <w:p>
      <w:r>
        <w:rPr>
          <w:b/>
        </w:rPr>
        <w:t xml:space="preserve">Ohjeet</w:t>
      </w:r>
    </w:p>
    <w:p>
      <w:r>
        <w:t xml:space="preserve">mitä tapahtuu, kun puhallat ilmaa emäksiseen veteen?</w:t>
      </w:r>
    </w:p>
    <w:p>
      <w:r>
        <w:rPr>
          <w:b/>
        </w:rPr>
        <w:t xml:space="preserve">Vastaus</w:t>
      </w:r>
    </w:p>
    <w:p>
      <w:r>
        <w:t xml:space="preserve">Kun puhallat ilmaa emäksiseen veteen, hengityksesi C02 muodostaa hiilihappoa, joka alentaa emäksisen veden potentiaalista vetypitoisuutta.  Jos puhallat ilmaa emäksiseen veteen tarpeeksi kauan, emäksinen vesi muuttuu lopulta happamaksi.  Potentiaalivetypisaroita voidaan käyttää PH-arvon mittaamiseen, jotta voidaan osoittaa emäksiseen veteen puhalletun ilman vaikutus.  PH-pisarat näyttävät emäksisen veden sinisenä ja violettina ja happaman veden keltaisena.</w:t>
      </w:r>
    </w:p>
    <w:p>
      <w:r>
        <w:rPr>
          <w:b/>
          <w:u w:val="single"/>
        </w:rPr>
        <w:t xml:space="preserve">Asiakirja 867</w:t>
      </w:r>
    </w:p>
    <w:p>
      <w:r>
        <w:rPr>
          <w:b/>
        </w:rPr>
        <w:t xml:space="preserve">Ohjeet</w:t>
      </w:r>
    </w:p>
    <w:p>
      <w:r>
        <w:t xml:space="preserve">Mikä on sen maan nimi, jossa on yhä keisari?</w:t>
      </w:r>
    </w:p>
    <w:p>
      <w:r>
        <w:rPr>
          <w:b/>
        </w:rPr>
        <w:t xml:space="preserve">Vastaus</w:t>
      </w:r>
    </w:p>
    <w:p>
      <w:r>
        <w:t xml:space="preserve">Japani ei ole ainoa maa, jossa on monarkki, mutta se on ainoa maa, jossa on keisari.</w:t>
      </w:r>
    </w:p>
    <w:p>
      <w:r>
        <w:rPr>
          <w:b/>
          <w:u w:val="single"/>
        </w:rPr>
        <w:t xml:space="preserve">Asiakirja 868</w:t>
      </w:r>
    </w:p>
    <w:p>
      <w:r>
        <w:rPr>
          <w:b/>
        </w:rPr>
        <w:t xml:space="preserve">Ohjeet</w:t>
      </w:r>
    </w:p>
    <w:p>
      <w:r>
        <w:t xml:space="preserve">Anna minulle lista viidestä surffauspaikasta Etelä-Kaliforniassa...</w:t>
      </w:r>
    </w:p>
    <w:p>
      <w:r>
        <w:rPr>
          <w:b/>
        </w:rPr>
        <w:t xml:space="preserve">Vastaus</w:t>
      </w:r>
    </w:p>
    <w:p>
      <w:r>
        <w:t xml:space="preserve">Rincon, Malibu, Salt Creek, Trestles, Blacksin ranta</w:t>
      </w:r>
    </w:p>
    <w:p>
      <w:r>
        <w:rPr>
          <w:b/>
          <w:u w:val="single"/>
        </w:rPr>
        <w:t xml:space="preserve">Asiakirja 869</w:t>
      </w:r>
    </w:p>
    <w:p>
      <w:r>
        <w:rPr>
          <w:b/>
        </w:rPr>
        <w:t xml:space="preserve">Ohjeet</w:t>
      </w:r>
    </w:p>
    <w:p>
      <w:r>
        <w:t xml:space="preserve">Nimeä khalit, joiden tiedetään olevan tällä hetkellä elossa Jään ja tulen laulussa.</w:t>
      </w:r>
    </w:p>
    <w:p>
      <w:r>
        <w:rPr>
          <w:b/>
        </w:rPr>
        <w:t xml:space="preserve">Vastaus</w:t>
      </w:r>
    </w:p>
    <w:p>
      <w:r>
        <w:t xml:space="preserve">Jhaqo, Pono, Moro, Jommo, Zekko ja Motho.</w:t>
      </w:r>
    </w:p>
    <w:p>
      <w:r>
        <w:rPr>
          <w:b/>
          <w:u w:val="single"/>
        </w:rPr>
        <w:t xml:space="preserve">Asiakirja 870</w:t>
      </w:r>
    </w:p>
    <w:p>
      <w:r>
        <w:rPr>
          <w:b/>
        </w:rPr>
        <w:t xml:space="preserve">Ohjeet</w:t>
      </w:r>
    </w:p>
    <w:p>
      <w:r>
        <w:t xml:space="preserve">Mitä eri tapoja on valmistaa kananmunia?</w:t>
      </w:r>
    </w:p>
    <w:p>
      <w:r>
        <w:rPr>
          <w:b/>
        </w:rPr>
        <w:t xml:space="preserve">Vastaus</w:t>
      </w:r>
    </w:p>
    <w:p>
      <w:r>
        <w:t xml:space="preserve">Voit paistaa kananmunan liedellä. On suositeltavaa esilämmittää pannu keskilämmöllä, ja kun se on lämmin, suihkuta pannu keittosuihkeella tai käytä voita, ennen kuin muna halkaistaan pannuun. Kypsennä muutama minuutti ennen kääntämistä, jotta muna kypsyy täysin.  Tämä menetelmä on yleisin, kun valmistetaan kananmunavoileipiä, kuten pekonimunaa ja juustoa tai makkaramunaa ja juustoa. Voit myös tehdä munakokkelia kattilassa tai pannulla. Tätä varten vatkaa muutama muna kulhossa maidon kanssa, joka voi olla mitä tahansa maitoa, kuten rasvatonta maitoa, tai maidotonta maitoa, kuten mantelimaitoa. Kuumenna liesi keskilämmölle ja lämmitä kattila tai pannu samalla. Kaada sitten munat kattilaan ja sekoita munia jatkuvasti kaapien kattilan pohjaa, jotta munat ovat kuohkeat. Voit myös kiehauttaa kananmunan murtamalla kananmunan kiehuvaan veteen. Lopuksi voit tehdä kovaksi keitetyn kananmunan laittamalla haluamasi määrän kananmunia kattilaan veteen ennen kuin laitat sen liedelle. Kun se on liedellä, kiehauta 7-8 minuuttia.</w:t>
      </w:r>
    </w:p>
    <w:p>
      <w:r>
        <w:rPr>
          <w:b/>
          <w:u w:val="single"/>
        </w:rPr>
        <w:t xml:space="preserve">Asiakirja 871</w:t>
      </w:r>
    </w:p>
    <w:p>
      <w:r>
        <w:rPr>
          <w:b/>
        </w:rPr>
        <w:t xml:space="preserve">Ohjeet</w:t>
      </w:r>
    </w:p>
    <w:p>
      <w:r>
        <w:t xml:space="preserve">Voitko kertoa minulle jotain mielenkiintoista Bald Head Islandista?</w:t>
      </w:r>
    </w:p>
    <w:p>
      <w:r>
        <w:rPr>
          <w:b/>
        </w:rPr>
        <w:t xml:space="preserve">Vastaus</w:t>
      </w:r>
    </w:p>
    <w:p>
      <w:r>
        <w:t xml:space="preserve">Bald Head Island on pieni saari, joka sijaitsee Cape Fear -joen suulla aivan Wilmingtonin eteläpuolella Pohjois-Carolinassa. Saari on suosittu lomakohde. Saaren kaksi ainutlaatuista piirrettä ovat se, että saarelle pääsee vain lautalla Southportista, Pohjois-Carolinasta, ja se, että kaikki vierailijat ja asukkaat käyttävät sähkökäyttöisiä golfkärryjä liikkumiseen saarella. Vaikka saari on suosittu matkailukohde, saarella ei ole lomakeskuksia.  Jos haluat viettää lomasi täällä, voit vuokrata jonkin saaren monista loma-asunnoista. Bald Head Islandilla ollessasi voit hyödyntää monia kävely- ja pyöräilyreittejä ja vierailla jossakin viehättävistä ravintoloista ja kaupoista.</w:t>
      </w:r>
    </w:p>
    <w:p>
      <w:r>
        <w:rPr>
          <w:b/>
          <w:u w:val="single"/>
        </w:rPr>
        <w:t xml:space="preserve">Asiakirja 872</w:t>
      </w:r>
    </w:p>
    <w:p>
      <w:r>
        <w:rPr>
          <w:b/>
        </w:rPr>
        <w:t xml:space="preserve">Ohjeet</w:t>
      </w:r>
    </w:p>
    <w:p>
      <w:r>
        <w:t xml:space="preserve">Ovatko jodioitu suola ja kosher-suola sama asia?</w:t>
      </w:r>
    </w:p>
    <w:p>
      <w:r>
        <w:rPr>
          <w:b/>
        </w:rPr>
        <w:t xml:space="preserve">Vastaus</w:t>
      </w:r>
    </w:p>
    <w:p>
      <w:r>
        <w:t xml:space="preserve">Ei, ne ovat kahta eri suolatyyppiä.  Jodioidussa suolassa on lisäaineita, ja se on jalostettu pienemmiksi yhtenäisiksi rakeiksi, jotka on tarkoitettu vapaasti virtaaviksi, tyypillisesti käytettäväksi suolasirottimissa.  Kosher-suolaa käytetään yleensä ruoanlaitossa tai ruoan säilöntään ja kypsentämiseen, ja sen raekoko on suurempi kuin jodioidun suolan.</w:t>
      </w:r>
    </w:p>
    <w:p>
      <w:r>
        <w:rPr>
          <w:b/>
          <w:u w:val="single"/>
        </w:rPr>
        <w:t xml:space="preserve">Asiakirja 873</w:t>
      </w:r>
    </w:p>
    <w:p>
      <w:r>
        <w:rPr>
          <w:b/>
        </w:rPr>
        <w:t xml:space="preserve">Ohjeet</w:t>
      </w:r>
    </w:p>
    <w:p>
      <w:r>
        <w:t xml:space="preserve">Minun täytyy kirjoittaa kansi, jossa esitetään yhteenveto delta-järjestelmän eduista järvitalossa, voitteko antaa minulle hyviä diaehdotuksia?</w:t>
      </w:r>
    </w:p>
    <w:p>
      <w:r>
        <w:rPr>
          <w:b/>
        </w:rPr>
        <w:t xml:space="preserve">Vastaus</w:t>
      </w:r>
    </w:p>
    <w:p>
      <w:r>
        <w:t xml:space="preserve">Toki, tässä on -</w:t>
        <w:br/>
        <w:br/>
        <w:t xml:space="preserve">1 - Tietovarastoinnin ja analytiikan haasteet</w:t>
        <w:br/>
        <w:t xml:space="preserve">2 - Miksi Delta, minkä ongelman se ratkaisee</w:t>
        <w:br/>
        <w:t xml:space="preserve">3 - Mikä Delta on - keskeiset arvot</w:t>
        <w:br/>
        <w:t xml:space="preserve">4 - Referenssit ja asiakastarinat</w:t>
        <w:br/>
        <w:t xml:space="preserve">5 - Käyttöönotto ja koulutus</w:t>
        <w:br/>
        <w:t xml:space="preserve">6 - Seuraavat vaiheet ja laadunvarmistus</w:t>
      </w:r>
    </w:p>
    <w:p>
      <w:r>
        <w:rPr>
          <w:b/>
          <w:u w:val="single"/>
        </w:rPr>
        <w:t xml:space="preserve">Asiakirja 874</w:t>
      </w:r>
    </w:p>
    <w:p>
      <w:r>
        <w:rPr>
          <w:b/>
        </w:rPr>
        <w:t xml:space="preserve">Ohjeet</w:t>
      </w:r>
    </w:p>
    <w:p>
      <w:r>
        <w:t xml:space="preserve">Milloin Bitcoin-julkaisu julkaistiin?</w:t>
      </w:r>
    </w:p>
    <w:p>
      <w:r>
        <w:rPr>
          <w:b/>
        </w:rPr>
        <w:t xml:space="preserve">Vastaus</w:t>
      </w:r>
    </w:p>
    <w:p>
      <w:r>
        <w:t xml:space="preserve">Bitcoin-selvitys julkaistiin 31. lokakuuta 2008.</w:t>
      </w:r>
    </w:p>
    <w:p>
      <w:r>
        <w:rPr>
          <w:b/>
          <w:u w:val="single"/>
        </w:rPr>
        <w:t xml:space="preserve">Asiakirja 875</w:t>
      </w:r>
    </w:p>
    <w:p>
      <w:r>
        <w:rPr>
          <w:b/>
        </w:rPr>
        <w:t xml:space="preserve">Ohjeet</w:t>
      </w:r>
    </w:p>
    <w:p>
      <w:r>
        <w:t xml:space="preserve">Mitkä ovat Intian kolme tärkeintä osavaltiota, jotka vastaanottavat eniten osavaltioiden välisiä siirtolaisia?</w:t>
      </w:r>
    </w:p>
    <w:p>
      <w:r>
        <w:rPr>
          <w:b/>
        </w:rPr>
        <w:t xml:space="preserve">Konteksti</w:t>
      </w:r>
    </w:p>
    <w:p>
      <w:r>
        <w:t xml:space="preserve">Intian ensimmäinen väestönlaskenta tehtiin vuonna 1873. Sen jälkeen hallitus on tehnyt kymmenvuotislaskennan vuosina 1881, 1891, 1901, 1911, 1921, 1931 ja 1941. Intian itsenäistyttyä vuonna 1947 Intian hallitus on suorittanut väestönlaskennan 10 vuoden välein vuodesta 1951 alkaen. Intian väestönlaskennasta vastaa sisäasiainministeriön alainen Office of the Registrar General and Census Commissioner, ja se on yksi suurimmista liittovaltion hallituksen suorittamista hallinnollisista tehtävistä.</w:t>
        <w:br/>
        <w:br/>
        <w:t xml:space="preserve"> Viimeisimmät väestöluvut perustuvat Intian vuoden 2011 väestönlaskennan tietoihin[6]. Vuosikymmenen 2001-2011 aikana Intian vuotuinen väestönkasvu on hidastunut 2,15:stä 1,76:een.[6] Kymmenvuotislaskentatietojen perusteella Dadra ja Nagar Haveli osoittaa korkeinta kasvuvauhtia, 55,5 prosenttia. Sen jälkeen tulevat Daman ja Diu (53,5 prosenttia), Meghalaya (27,8 prosenttia) ja Arunachal Pradesh (25,9 prosenttia). Alhaisin kasvuvauhti oli Nagalandissa, -0,5 prosenttia.</w:t>
        <w:br/>
        <w:br/>
        <w:t xml:space="preserve"> Intiassa on 641 000 asuttua kylää, ja 72,2 prosenttia kokonaisväestöstä asuu näillä maaseutualueilla. 145 000 kylässä on 500-999 asukasta, 130 000 kylässä 1000-1999 asukasta ja 128 000 kylässä 200-499 asukasta. Kyliä, joiden väkiluku on vähintään 10 000 henkeä, on 3 961. Intian 27,8 prosenttia kaupunkiväestöstä asuu yli 5 100 kaupungissa ja yli 380 taajamassa. Vuosikymmenellä 1991-2001 muuttoliike suuriin kaupunkeihin aiheutti kaupunkiväestön nopean kasvun. Viimeisen vuosikymmenen aikana tapahtuneen viimeisen asuinpaikan mukaan lasketun nettomuuton perusteella eniten maahanmuuttoa oli Maharashtrassa (2,3 miljoonaa), seuraavaksi eniten Delhin kansallisella pääkaupunkialueella (1,7 miljoonaa), Gujaratissa (0,68 miljoonaa) ja Haryanassa (0,67 miljoonaa). Uttar Pradesh (-2,6 miljoonaa) ja Bihar (-1,7 miljoonaa) olivat osavaltioiden välisen maastamuuton kärjessä. Uttar Pradeshin, Maharashtran, Biharin ja Länsi-Bengalin osavaltioiden osuus Intian kokonaisväestöstä on lähes puolet (48,89 prosenttia).</w:t>
      </w:r>
    </w:p>
    <w:p>
      <w:r>
        <w:rPr>
          <w:b/>
        </w:rPr>
        <w:t xml:space="preserve">Vastaus</w:t>
      </w:r>
    </w:p>
    <w:p>
      <w:r>
        <w:t xml:space="preserve">Maharashtra, Delhin kansallinen pääkaupunki ja Gujarat.</w:t>
      </w:r>
    </w:p>
    <w:p>
      <w:r>
        <w:rPr>
          <w:b/>
          <w:u w:val="single"/>
        </w:rPr>
        <w:t xml:space="preserve">Asiakirja 876</w:t>
      </w:r>
    </w:p>
    <w:p>
      <w:r>
        <w:rPr>
          <w:b/>
        </w:rPr>
        <w:t xml:space="preserve">Ohjeet</w:t>
      </w:r>
    </w:p>
    <w:p>
      <w:r>
        <w:t xml:space="preserve">Miksi Cancun on kuuluisa</w:t>
      </w:r>
    </w:p>
    <w:p>
      <w:r>
        <w:rPr>
          <w:b/>
        </w:rPr>
        <w:t xml:space="preserve">Vastaus</w:t>
      </w:r>
    </w:p>
    <w:p>
      <w:r>
        <w:t xml:space="preserve">Cancunissa on joitakin maailman parhaita lomakeskuksia, joissa on all inclusive -ruokaa ja juomia sekä yksityinen ranta.</w:t>
      </w:r>
    </w:p>
    <w:p>
      <w:r>
        <w:rPr>
          <w:b/>
          <w:u w:val="single"/>
        </w:rPr>
        <w:t xml:space="preserve">Asiakirja 877</w:t>
      </w:r>
    </w:p>
    <w:p>
      <w:r>
        <w:rPr>
          <w:b/>
        </w:rPr>
        <w:t xml:space="preserve">Ohjeet</w:t>
      </w:r>
    </w:p>
    <w:p>
      <w:r>
        <w:t xml:space="preserve">Ketkä ovat kaikkien aikojen parhaat kitaristit?</w:t>
      </w:r>
    </w:p>
    <w:p>
      <w:r>
        <w:rPr>
          <w:b/>
        </w:rPr>
        <w:t xml:space="preserve">Vastaus</w:t>
      </w:r>
    </w:p>
    <w:p>
      <w:r>
        <w:t xml:space="preserve">Vaikka vuosien varrella on ollut monia loistavia kitaristeja, Slash, Eric Clapton, Eddie Van Halen, Jimi Hendrix, Carlos Santana, Slash, Prince ja Jimmy Page ovat yleisimmin ajateltuina kaikkien aikojen parhaita.</w:t>
      </w:r>
    </w:p>
    <w:p>
      <w:r>
        <w:rPr>
          <w:b/>
          <w:u w:val="single"/>
        </w:rPr>
        <w:t xml:space="preserve">Asiakirja 878</w:t>
      </w:r>
    </w:p>
    <w:p>
      <w:r>
        <w:rPr>
          <w:b/>
        </w:rPr>
        <w:t xml:space="preserve">Ohjeet</w:t>
      </w:r>
    </w:p>
    <w:p>
      <w:r>
        <w:t xml:space="preserve">Mikä on Swiney-palkinto?</w:t>
      </w:r>
    </w:p>
    <w:p>
      <w:r>
        <w:rPr>
          <w:b/>
        </w:rPr>
        <w:t xml:space="preserve">Konteksti</w:t>
      </w:r>
    </w:p>
    <w:p>
      <w:r>
        <w:t xml:space="preserve">Swiney-palkinto on brittiläinen palkinto, jonka Royal Society of Arts ja Royal College of Physicians myöntävät joka viides vuosi. Se perustettiin vuonna 1844 kuolleen englantilaisen lääkärin George Swineyn testamentilla.</w:t>
        <w:br/>
        <w:br/>
        <w:t xml:space="preserve"> Palkintoa alettiin myöntää vuorotellen lääketieteellisestä oikeustieteestä ja yleisestä oikeustieteestä. Uusia kuppeja suunniteltiin sen jälkeen, kun aluksi oli käytetty Daniel Maclisen mallia.</w:t>
        <w:t xml:space="preserve">Ensimmäisen uuden mallin teki vuonna 1919 Melvin Oliver.[1][2][3][4]</w:t>
        <w:br/>
        <w:br/>
        <w:t xml:space="preserve">George Swiney (1793-1844)</w:t>
        <w:br/>
        <w:t xml:space="preserve">George Swiney, lääkäri, oli puna-amiraali William Swineyn (1748-1829) poika. Hän syntyi 8.6.1793 St Marylebonessa, Middlesexissä, Englannissa. Hän opiskeli Edinburghin yliopistossa, josta hän valmistui tohtoriksi vuonna 1816. Jäätyään eläkkeelle hän asettui Lontooseen, eli eristäytynyttä elämää ja hankki itselleen eksentrikon maineen. Hän vietti paljon aikaa testamenttinsa parissa ja kuoli Grove Streetillä Camden Townissa 21. tammikuuta 1844. Hän testamenttasi 5 000 puntaa Society of Artsille, jotta se voisi perustaa viisivuotispalkinnon parhaalle julkaistulle oikeustieteelliselle esseelle, jonka Society of Arts ja London College of Physicians[5] myöntäisivät yhdessä.</w:t>
      </w:r>
    </w:p>
    <w:p>
      <w:r>
        <w:rPr>
          <w:b/>
        </w:rPr>
        <w:t xml:space="preserve">Vastaus</w:t>
      </w:r>
    </w:p>
    <w:p>
      <w:r>
        <w:t xml:space="preserve">Swiney-palkinto on brittiläinen palkinto, jonka Royal Society of Arts ja Royal College of Physicians myöntävät joka viides vuosi. Palkinto myönnetään lääketieteellisestä oikeustieteestä ja yleisestä oikeustieteestä (vuorotellen). Palkinto perustettiin vuonna 1844 kuolleen englantilaisen lääkärin George Swineyn testamentilla.</w:t>
      </w:r>
    </w:p>
    <w:p>
      <w:r>
        <w:rPr>
          <w:b/>
          <w:u w:val="single"/>
        </w:rPr>
        <w:t xml:space="preserve">Asiakirja 879</w:t>
      </w:r>
    </w:p>
    <w:p>
      <w:r>
        <w:rPr>
          <w:b/>
        </w:rPr>
        <w:t xml:space="preserve">Ohjeet</w:t>
      </w:r>
    </w:p>
    <w:p>
      <w:r>
        <w:t xml:space="preserve">Mikä on yksi hyvä esimerkki hackathon-projektista yläasteen oppilaalle ohjelmointia varten?</w:t>
      </w:r>
    </w:p>
    <w:p>
      <w:r>
        <w:rPr>
          <w:b/>
        </w:rPr>
        <w:t xml:space="preserve">Vastaus</w:t>
      </w:r>
    </w:p>
    <w:p>
      <w:r>
        <w:t xml:space="preserve">Kuukausia kestäneiden lukitusten ja sosiaalisen etääntymisen jälkeen koulut avattiin vihdoin uudelleen henkilökohtaista opetusta varten, ja vanhemmat ovat innoissaan voidessaan jälleen kerran osallistua lastensa konsertteihin ja esityksiin. Monet vanhemmat olivat kaivanneet näitä tapahtumia ja halusivat osoittaa tukensa lastensa taiteellisille harrastuksille. Vanhemmat ovat innoissaan osallistuessaan hänen henkilökohtaiseen konserttiinsa, mutta monet heistä huomasivat nopeasti, etteivät he tiedä paljonkaan klassisesta musiikista, minkä vuoksi heidän oli vaikea arvostaa esitystä täysin.</w:t>
        <w:br/>
        <w:br/>
        <w:t xml:space="preserve"> Musiikkia rakastavana lapsena tunnen aina suurta ylpeyttä ja iloa, kun vanhempani osallistuvat konsertteihini ja esityksiini. Mietin kuitenkin usein, pystyvätkö he todella nauttimaan musiikista yhtä paljon kuin minä, varsinkin kun he eivät välttämättä tiedä paljon soitettujen kappaleiden taustoista ja asiayhteydestä.</w:t>
        <w:br/>
        <w:br/>
        <w:t xml:space="preserve"> Uskon, että musiikin taustojen tunteminen voi vaikuttaa suuresti siihen, kuinka paljon joku nauttii musiikista. Kun ymmärtää musiikkikappaleen tarinan ja historian, siitä tulee enemmän kuin pelkkä sarja nuotteja ja melodioita; siitä tulee voimakas tunteiden ja merkitysten ilmaisu. Myös musiikin taustan tunteminen voi auttaa meitä arvostamaan musiikkia ja olemaan siihen syvemmällä tasolla, jolloin voimme käyttää sitä tehokkaana välineenä stressin lievittämiseen ja rentoutumiseen. Kuuntelemalla aktiivisesti ja ymmärtämällä musiikin ilmaisullisia ominaisuuksia voimme valjastaa sen potentiaalin parantamaan mielialaamme ja edistämään emotionaalista hyvinvointiamme.</w:t>
      </w:r>
    </w:p>
    <w:p>
      <w:r>
        <w:rPr>
          <w:b/>
          <w:u w:val="single"/>
        </w:rPr>
        <w:t xml:space="preserve">Asiakirja 880</w:t>
      </w:r>
    </w:p>
    <w:p>
      <w:r>
        <w:rPr>
          <w:b/>
        </w:rPr>
        <w:t xml:space="preserve">Ohjeet</w:t>
      </w:r>
    </w:p>
    <w:p>
      <w:r>
        <w:t xml:space="preserve">mitä on sosiologia?</w:t>
      </w:r>
    </w:p>
    <w:p>
      <w:r>
        <w:rPr>
          <w:b/>
        </w:rPr>
        <w:t xml:space="preserve">Vastaus</w:t>
      </w:r>
    </w:p>
    <w:p>
      <w:r>
        <w:t xml:space="preserve">Sosiologia on yhteiskuntatiede, joka keskittyy yhteiskuntaan, ihmisten sosiaaliseen käyttäytymiseen, sosiaalisten suhteiden malleihin, sosiaaliseen vuorovaikutukseen ja jokapäiväiseen elämään liittyviin kulttuurin osa-alueisiin.[1][2][3] Se käyttää erilaisia empiirisen tutkimuksen ja kriittisen analyysin menetelmiä[4]:3-5 kehittääkseen tietämyksen yhteiskunnallisesta järjestyksestä ja yhteiskunnallisesta muutoksesta[4]:32-40. Jotkut sosiologit tekevät tutkimusta, jota voidaan soveltaa suoraan sosiaalipolitiikkaan ja hyvinvointiin, toiset taas keskittyvät ensisijaisesti sosiaalisten prosessien teoreettisen ymmärryksen ja fenomenologisen menetelmän tarkentamiseen. Tutkimuskohteet voivat vaihdella yhteiskunnan mikrotason analyyseistä (eli yksilöiden vuorovaikutuksesta ja toimijuudesta) makrotason analyyseihin (eli sosiaalisista järjestelmistä ja yhteiskuntarakenteesta).</w:t>
      </w:r>
    </w:p>
    <w:p>
      <w:r>
        <w:rPr>
          <w:b/>
          <w:u w:val="single"/>
        </w:rPr>
        <w:t xml:space="preserve">Asiakirja 881</w:t>
      </w:r>
    </w:p>
    <w:p>
      <w:r>
        <w:rPr>
          <w:b/>
        </w:rPr>
        <w:t xml:space="preserve">Ohjeet</w:t>
      </w:r>
    </w:p>
    <w:p>
      <w:r>
        <w:t xml:space="preserve">Miksi Beatles oli niin suosittu?</w:t>
      </w:r>
    </w:p>
    <w:p>
      <w:r>
        <w:rPr>
          <w:b/>
        </w:rPr>
        <w:t xml:space="preserve">Konteksti</w:t>
      </w:r>
    </w:p>
    <w:p>
      <w:r>
        <w:t xml:space="preserve">Englantilaista rockyhtyettä Beatlesia pidetään yleisesti populaarimusiikin historian merkittävimpänä ja vaikutusvaltaisimpana yhtyeenä. John Lennonin, Paul McCartneyn, George Harrisonin ja Ringo Starrin muodostama kokoonpano sai aikaan "Beatlemania"-ilmiön vuonna 1963, nousi kansainväliseen supertähteyteen vuonna 1964 ja pysyi aktiivisena hajoamiseensa asti vuonna 1970. Vuosikymmenen jälkipuoliskolla heitä pidettiin usein yhteiskunnan kehityksen orkestroijina. Heidän tunnustuksensa koskee heidän vaikutustaan aikakauden nuoriso- ja vastakulttuuriin, brittiläiseen identiteettiin, populaarimusiikin kehittymistä taidemuodoksi ja heidän ennennäkemätöntä seuraajakuntaansa.</w:t>
        <w:br/>
        <w:br/>
        <w:t xml:space="preserve"> Monet 1960-luvun kulttuuriliikkeet saivat apua tai innoitusta Beatlesilta. Isossa-Britanniassa heidän nousunsa valtakunnalliseen julkisuuteen merkitsi sodanjälkeisen yhteiskunnan nuorisovetoisia muutoksia sosiaalisen liikkuvuuden, teini-ikäisten kaupallisen vaikutusvallan ja epävirallisuuden osalta. Beatles johti siirtymistä amerikkalaisten artistien globaalista valta-asemasta rock'n'rollissa brittiläisiin esiintyjiin (tunnetaan Yhdysvalloissa nimellä British Invasion) ja innoitti monia nuoria musiikkiuralle. Vuosina 1964-1970 yhtye oli joka kuudes viikko myydyin single Yhdysvalloissa ja joka kolmas viikko myydyin albumi Yhdysvalloissa. Vuonna 1965 yhtyeelle myönnettiin MBE-tunnustus, joka oli ensimmäinen kerta, kun brittiläinen popyhtye sai tällaisen kunnianosoituksen. Vuotta myöhemmin Lennon totesi kiistanalaisesti, että bändi oli "nyt suositumpi kuin Jeesus".</w:t>
        <w:br/>
        <w:br/>
        <w:t xml:space="preserve"> Beatles yhdisti usein klassisia elementtejä, perinteisiä pop-muotoja ja epätavanomaisia äänitystekniikoita innovatiivisilla tavoilla, erityisesti albumeilla Rubber Soul (1965), Revolver (1966) ja Sgt. Pepper's Lonely Hearts Club Band (1967). Monet heidän edistysaskeleistaan tuotannossa, sävellystyössä ja taiteellisessa esittämisessä yleistyivät pian laajalti. Muita yhtyeen käynnistämiä kulttuurisia muutoksia olivat muun muassa albumin nousu sinkkujen sijaan hallitsevaksi levynkulutusmuodoksi, laajempi kiinnostus psykedeelisiin huumeisiin ja itämaiseen henkisyyteen sekä useat muotivirtaukset. Yhtye oli myös edelläkävijä levynkansiensa ja musiikkivideoidensa avulla sekä tiedotti musiikkityyleistä, kuten jangle, folk rock, power pop, psykedelia, progressiivinen rock ja heavy metal. Vuosikymmenen lopulla yhtyettä pidettiin aikakauden sosiokulttuuristen liikkeiden ruumiillistumana, mistä esimerkkinä on vuoden 1967 kappaleen "All You Need Is Love" tunnelma.</w:t>
        <w:br/>
        <w:br/>
        <w:t xml:space="preserve"> Koko 1960-luvun ajan Beatles oli nuorisokeskeisen popin hallitseva esiintyjä myyntilistoilla. He rikkoivat lukuisia myynti- ja yleisöennätyksiä, joista monet he ovat tai olivat säilyttäneet vuosikymmeniä, ja nauttivat edelleen kanonisoitua asemaa, jota ei ole ennen nähty populaarimuusikoilla. Heidän kappaleensa ovat historian eniten levytettyjen kappaleiden joukossa, ja "Yesterdayn" cover-versioita on yli tuhansia. Vuodesta 2009 lähtien he olivat historian myydyin yhtye, ja heidän arvioitu maailmanlaajuinen levymyyntinsä oli yli 600 miljoonaa.[1][2] Time sisällytti heidät 1900-luvun sadan tärkeimmän ihmisen luetteloonsa[3].</w:t>
      </w:r>
    </w:p>
    <w:p>
      <w:r>
        <w:rPr>
          <w:b/>
        </w:rPr>
        <w:t xml:space="preserve">Vastaus</w:t>
      </w:r>
    </w:p>
    <w:p>
      <w:r>
        <w:t xml:space="preserve">The Beatles oli populaarimusiikin historian merkittävin rockyhtye. He rikkoivat lukuisia myyntilukuja, ja monet niistä ovat säilyneet vuosikymmeniä.</w:t>
      </w:r>
    </w:p>
    <w:p>
      <w:r>
        <w:rPr>
          <w:b/>
          <w:u w:val="single"/>
        </w:rPr>
        <w:t xml:space="preserve">Asiakirja 882</w:t>
      </w:r>
    </w:p>
    <w:p>
      <w:r>
        <w:rPr>
          <w:b/>
        </w:rPr>
        <w:t xml:space="preserve">Ohjeet</w:t>
      </w:r>
    </w:p>
    <w:p>
      <w:r>
        <w:t xml:space="preserve">Vastaa alla olevaan kysymykseen alla olevan asiayhteyden perusteella:</w:t>
        <w:br/>
        <w:br/>
        <w:t xml:space="preserve"> Konteksti:</w:t>
        <w:br/>
        <w:t xml:space="preserve"> Itse asiassa Chat Assistant -avustajan ensimmäinen huippuhetki tapahtui kaksitoista vuotta sitten viidennen sukupolven iPhonen lanseeraustilaisuudessa. Scott Forstall, Applen silloinen ohjelmistopäällikkö, kutsui Sirin iPhonessa painamalla nappia ja esitti sille kysymyksiä. Tiedusteli säätä, etsi ravintoloita, tarkisti pörssikursseja. Muista, että älypuhelimet eivät olleet vielä kovinkaan yleisiä, ja pörssikurssien tarkistaminen matkapuhelimella oli jo hyvin uusi asia.</w:t>
        <w:br/>
        <w:br/>
        <w:t xml:space="preserve"> Kysymys:</w:t>
        <w:br/>
        <w:t xml:space="preserve"> Kuka oli ohjelmistopäällikkö Applen Sirin ensimmäisen julkaisun aikana?</w:t>
      </w:r>
    </w:p>
    <w:p>
      <w:r>
        <w:rPr>
          <w:b/>
        </w:rPr>
        <w:t xml:space="preserve">Vastaus</w:t>
      </w:r>
    </w:p>
    <w:p>
      <w:r>
        <w:t xml:space="preserve">Scott Forstall</w:t>
      </w:r>
    </w:p>
    <w:p>
      <w:r>
        <w:rPr>
          <w:b/>
          <w:u w:val="single"/>
        </w:rPr>
        <w:t xml:space="preserve">Asiakirja 883</w:t>
      </w:r>
    </w:p>
    <w:p>
      <w:r>
        <w:rPr>
          <w:b/>
        </w:rPr>
        <w:t xml:space="preserve">Ohjeet</w:t>
      </w:r>
    </w:p>
    <w:p>
      <w:r>
        <w:t xml:space="preserve">Kun otetaan huomioon tämä kohta lentopallokentän mitoista, onko verkon korkeudessa eroa miesten ja naisten kilpailuissa?</w:t>
      </w:r>
    </w:p>
    <w:p>
      <w:r>
        <w:rPr>
          <w:b/>
        </w:rPr>
        <w:t xml:space="preserve">Konteksti</w:t>
      </w:r>
    </w:p>
    <w:p>
      <w:r>
        <w:t xml:space="preserve">Lentopallokenttä on kooltaan 9 m × 18 m (29,5 jalkaa × 59,1 jalkaa), ja se on jaettu yhtä suuriin neliön puolikkaisiin verkon avulla, jonka leveys on yksi metri.Verkon yläreuna on 2,43 m (7 jalkaa 11+11⁄16 tuumaa) kentän keskipisteen yläpuolella miesten kilpailuissa ja 2,24 m (7 jalkaa 4+3⁄16 tuumaa) naisten kilpailuissa, ja se vaihtelee veteraanien ja junioreiden kilpailuissa.</w:t>
      </w:r>
    </w:p>
    <w:p>
      <w:r>
        <w:rPr>
          <w:b/>
        </w:rPr>
        <w:t xml:space="preserve">Vastaus</w:t>
      </w:r>
    </w:p>
    <w:p>
      <w:r>
        <w:t xml:space="preserve">Miesten kilpailuissa verkko on 19 cm korkeampi (243 cm) kuin naisten kilpailuissa (224 cm).</w:t>
      </w:r>
    </w:p>
    <w:p>
      <w:r>
        <w:rPr>
          <w:b/>
          <w:u w:val="single"/>
        </w:rPr>
        <w:t xml:space="preserve">Asiakirja 884</w:t>
      </w:r>
    </w:p>
    <w:p>
      <w:r>
        <w:rPr>
          <w:b/>
        </w:rPr>
        <w:t xml:space="preserve">Ohjeet</w:t>
      </w:r>
    </w:p>
    <w:p>
      <w:r>
        <w:t xml:space="preserve">Mikä on Jeep Wranglerin vetovoima Yhdysvalloissa?</w:t>
      </w:r>
    </w:p>
    <w:p>
      <w:r>
        <w:rPr>
          <w:b/>
        </w:rPr>
        <w:t xml:space="preserve">Vastaus</w:t>
      </w:r>
    </w:p>
    <w:p>
      <w:r>
        <w:t xml:space="preserve">Jeep Wrangler edustaa nykyistä versiota alkuperäisestä Jeep Willys -alustasta, joka julkaistiin ensimmäisen kerran vuonna 1940 Yhdysvaltain armeijalle.  Jeep Wrangler -alusta tuli ensimmäisen kerran saataville vuonna 1987, ja siitä on tullut yksi tunnetuimmista nykyisin valmistetuista ajoneuvoista.  Wranglerin omistajien rakkaus ajoneuvoihinsa johtuu alustan utilitaristisesta luonteesta, mahdollisuudesta irrottaa katto ja ovet lämpimällä säällä, laajasta valikoimasta saatavilla olevia jälkimarkkinamuutoksia sekä sen laajoista maasto-ominaisuuksista suoraan näyttelytilasta. Jeep-harrastajat, jotka tunnetaan myös nimellä "Jeepers", vilkuttavat usein toisilleen, kun he kulkevat vastakkaisiin suuntiin.  Tämä perinne juontaa juurensa Willy's-mallin käytöstä Yhdysvaltain armeijassa, jossa kunnioituksesta ja kohteliaisuudesta ohi ajavat sotilaat vilkuttivat tai tervehtivät toisiaan Jeepillä arvoasteesta riippuen.  Tämä perinne jatkuu nykyäänkin Wranglerin omistajien keskuudessa, ja sitä on kutsuttu hellästi "Jeep Wave" -nimellä.</w:t>
      </w:r>
    </w:p>
    <w:p>
      <w:r>
        <w:rPr>
          <w:b/>
          <w:u w:val="single"/>
        </w:rPr>
        <w:t xml:space="preserve">Asiakirja 885</w:t>
      </w:r>
    </w:p>
    <w:p>
      <w:r>
        <w:rPr>
          <w:b/>
        </w:rPr>
        <w:t xml:space="preserve">Ohjeet</w:t>
      </w:r>
    </w:p>
    <w:p>
      <w:r>
        <w:t xml:space="preserve">Kuvaile kylmän suihkun tuntemuksia ja selitä, miksi joku voi ottaa kylmän suihkun.</w:t>
      </w:r>
    </w:p>
    <w:p>
      <w:r>
        <w:rPr>
          <w:b/>
        </w:rPr>
        <w:t xml:space="preserve">Vastaus</w:t>
      </w:r>
    </w:p>
    <w:p>
      <w:r>
        <w:t xml:space="preserve">Kun käyt suihkussa hyvin kylmällä vedellä, kehosi joutuu tilapäiseen shokkitilaan. Tunnet ihosi kohoavan. Varpaasi saattavat hieman käpertyä. Silmäsi saattavat laajentua. Jos on aikainen aamu ja olet vielä heräämässä, saatat huomata, että tunnet itsesi yhtäkkiä hyvin valppaaksi.</w:t>
        <w:br/>
        <w:br/>
        <w:t xml:space="preserve"> Poistuessasi huoneesta, jossa on lämmin ja miellyttävä lämpötila, ja astuessasi tilaan, jossa on kylmää ja epämiellyttävää lämpötilaa tuottavaa vettä, itse asiassa huijaat kehoasi. Äkillinen muutos tuottaa valppautta, josta voi olla hyötyä ihmisille, jotka yrittävät herätä ilman kofeiinia ja muita piristeitä tai jotka muuten yrittävät kouluttaa kehoaan sietämään kovia olosuhteita.</w:t>
      </w:r>
    </w:p>
    <w:p>
      <w:r>
        <w:rPr>
          <w:b/>
          <w:u w:val="single"/>
        </w:rPr>
        <w:t xml:space="preserve">Asiakirja 886</w:t>
      </w:r>
    </w:p>
    <w:p>
      <w:r>
        <w:rPr>
          <w:b/>
        </w:rPr>
        <w:t xml:space="preserve">Ohjeet</w:t>
      </w:r>
    </w:p>
    <w:p>
      <w:r>
        <w:t xml:space="preserve">Kuvittele, että olet menossa naimisiin ja osallistut hääkakun maisteluun. Kuvaile viisi eri makua, joita maistat, sekä kakun ja kuorrutteen yhdistelmiä jokaista maistiaista varten. Valitse viiden maistelun päätteeksi yksi paras maku.</w:t>
      </w:r>
    </w:p>
    <w:p>
      <w:r>
        <w:rPr>
          <w:b/>
        </w:rPr>
        <w:t xml:space="preserve">Vastaus</w:t>
      </w:r>
    </w:p>
    <w:p>
      <w:r>
        <w:t xml:space="preserve">Ensimmäinen maku, jota kokeilen, on vaniljakakku voikermakuorrutteella. Kakku on hyvää, mutta liian tavallista ja yksinkertaista. Seuraavaksi kokeilemme vaniljakakkua chai-kuorrutteella, ja pidän siitä paljon enemmän, koska rakastan mausteita. Tosin olen huolissani siitä, että vaniljakakku saattaa olla hieman tavallinen. Kolmas vaihtoehto on tumma suklaakakku, jossa on kirsikka- ja suklaaganache-täyte, joka on hyvin täyteläinen ja kostea, mitä arvostan. Neljäntenä kokeilemme sitruunatrippelikakkua, joka on ihan kiva, mutta en ole varma, onko se oikea valinta muuhun menuun. Ja viimeiseksi mauksi kokeilemme matcha-kakkua valkosuklaakuorrutteella, joka on erittäin hieno kakku, mutta kuorrute on mielestäni liian makea. Lopuksi päätän valita suklaa-kirsikka-yhdistelmän, koska siinä oli mielestäni paras kakku-kuorrutusyhdistelmä.</w:t>
      </w:r>
    </w:p>
    <w:p>
      <w:r>
        <w:rPr>
          <w:b/>
          <w:u w:val="single"/>
        </w:rPr>
        <w:t xml:space="preserve">Asiakirja 887</w:t>
      </w:r>
    </w:p>
    <w:p>
      <w:r>
        <w:rPr>
          <w:b/>
        </w:rPr>
        <w:t xml:space="preserve">Ohjeet</w:t>
      </w:r>
    </w:p>
    <w:p>
      <w:r>
        <w:t xml:space="preserve">En usko, että minun pitäisi pyrkiä korkeakouluopintoihin.</w:t>
        <w:t xml:space="preserve">Mitä hyviä ja huonoja puolia ja haittoja maisterikoulutuksen hankkimisessa on?</w:t>
        <w:br/>
        <w:br/>
        <w:t xml:space="preserve">tutkinto osoittaa jonkin oppiaineen hallintaa</w:t>
        <w:br/>
        <w:t xml:space="preserve">Vie rahaa</w:t>
        <w:br/>
        <w:t xml:space="preserve">Vaaditaan kovaa työtä</w:t>
        <w:br/>
        <w:t xml:space="preserve">Opiskeluun käytetyn ajan vuoksi menetät yrittäjyysmahdollisuuksia</w:t>
        <w:br/>
        <w:t xml:space="preserve">tutkinto osoittaa jonkin oppiaineen hallintaa</w:t>
        <w:br/>
        <w:t xml:space="preserve">taitojen kehittäminen</w:t>
        <w:br/>
        <w:t xml:space="preserve">Aika pois perheeltä</w:t>
        <w:br/>
        <w:t xml:space="preserve">Asetetaan sinut elinikäiseen menestykseen</w:t>
        <w:br/>
        <w:t xml:space="preserve">arvostus yhteiskunnassa</w:t>
      </w:r>
    </w:p>
    <w:p>
      <w:r>
        <w:rPr>
          <w:b/>
        </w:rPr>
        <w:t xml:space="preserve">Vastaus</w:t>
      </w:r>
    </w:p>
    <w:p>
      <w:r>
        <w:t xml:space="preserve">Hyvät puolet:</w:t>
        <w:br/>
        <w:t xml:space="preserve">taitojen kehittäminen</w:t>
        <w:br/>
        <w:t xml:space="preserve">arvostus yhteiskunnassa</w:t>
        <w:br/>
        <w:t xml:space="preserve">tutkinto, jolla osoitat hallitsevasi jonkin oppiaineen</w:t>
        <w:br/>
        <w:t xml:space="preserve">antaa sinulle valmiudet elinikäiseen menestykseen</w:t>
        <w:br/>
        <w:br/>
        <w:t xml:space="preserve">Huonot puolet:</w:t>
        <w:br/>
        <w:t xml:space="preserve">Vie rahaa</w:t>
        <w:br/>
        <w:t xml:space="preserve">Vaaditaan kovaa työtä</w:t>
        <w:br/>
        <w:t xml:space="preserve">Aika pois perheeltä</w:t>
        <w:br/>
        <w:t xml:space="preserve">Menetät yrittäjyysmahdollisuuksia opiskeluun käytetyn ajan vuoksi</w:t>
      </w:r>
    </w:p>
    <w:p>
      <w:r>
        <w:rPr>
          <w:b/>
          <w:u w:val="single"/>
        </w:rPr>
        <w:t xml:space="preserve">Asiakirja 888</w:t>
      </w:r>
    </w:p>
    <w:p>
      <w:r>
        <w:rPr>
          <w:b/>
        </w:rPr>
        <w:t xml:space="preserve">Ohjeet</w:t>
      </w:r>
    </w:p>
    <w:p>
      <w:r>
        <w:t xml:space="preserve">Kirjoita essee, jossa kuvailet, miksi baseballia olisi pidettävä Amerikan harrastuksena.</w:t>
      </w:r>
    </w:p>
    <w:p>
      <w:r>
        <w:rPr>
          <w:b/>
        </w:rPr>
        <w:t xml:space="preserve">Vastaus</w:t>
      </w:r>
    </w:p>
    <w:p>
      <w:r>
        <w:t xml:space="preserve">Baseball on Amerikan vanhin ammattiurheilulaji. Se alkoi 1800-luvun lopulla. Urheilu juontaa juurensa sisällissodan aikoihin, jolloin se alkoi tulla tunnetuksi Amerikan harrastuksena. Se sopii yhteen lukuisten historiallisten ja kulttuuristen näkökohtien kanssa amerikkalaisessa elämässä. Vaikka pelillä on valtava määrä historiallista merkitystä, se näyttää myös heijastavan yhteiskunnassamme tapahtuvia muutoksia. Esimerkiksi viime vuosikymmeninä pelaajia on tullut valtavasti eri puolilta maailmaa, ja esimerkiksi Dominikaaninen tasavalta, Venezuela, Puerto Rico, Japani ja monet muut maat ovat edustettuina entistä enemmän. Amerikkaa on aina pidetty mahdollisuuksien maana, ja tämä näkyy baseballissa. MLB on baseballin arvostetuin liiga, ja se on jokaisen pelaajan unelmakohde. Jos olet tarpeeksi hyvä, saat joskus mahdollisuuden pelata täällä. Viime aikoina olemme nähneet, että pelaajien kansainvälinen edustus liigassa on lisääntynyt valtavasti. Kun ajat ovat muuttuneet ja maailmasta on tullut globaalimpi, näemme tämän näkyvän myös baseballissa. Baseball on amerikkalainen harrastus, koska se säilyttää historiallisia arvoja, mutta myös mukautuu ja heijastaa nykyisiä kulttuurisia arvoja, mikä pitää sen aina ajankohtaisena.</w:t>
      </w:r>
    </w:p>
    <w:p>
      <w:r>
        <w:rPr>
          <w:b/>
          <w:u w:val="single"/>
        </w:rPr>
        <w:t xml:space="preserve">Asiakirja 889</w:t>
      </w:r>
    </w:p>
    <w:p>
      <w:r>
        <w:rPr>
          <w:b/>
        </w:rPr>
        <w:t xml:space="preserve">Ohjeet</w:t>
      </w:r>
    </w:p>
    <w:p>
      <w:r>
        <w:t xml:space="preserve">Korjaa alla olevat kirjoitusvirheet ja kielioppi</w:t>
      </w:r>
    </w:p>
    <w:p>
      <w:r>
        <w:rPr>
          <w:b/>
        </w:rPr>
        <w:t xml:space="preserve">Konteksti</w:t>
      </w:r>
    </w:p>
    <w:p>
      <w:r>
        <w:t xml:space="preserve">Bernd Rosemeyer (14. lokakuuta 1909 - 28. tammikuuta 1938) oli saksalainen kilpa-ajaja ja nopeusennätysmies. Häntä pidetään yhtenä kaikkien aikojen suurimmista kilpa-ajajista. Vaikka hän ei ollut natsipuolueen jäsen, hänestä tehtiin SS:n jäsen propagandatarkoituksessa ja hänellä oli Hauptsturmführer-arvo.</w:t>
      </w:r>
    </w:p>
    <w:p>
      <w:r>
        <w:rPr>
          <w:b/>
        </w:rPr>
        <w:t xml:space="preserve">Vastaus</w:t>
      </w:r>
    </w:p>
    <w:p>
      <w:r>
        <w:t xml:space="preserve">Bernd Rosemeyer (14. lokakuuta 1909 - 28. tammikuuta 1938) oli saksalainen kilpa-ajaja ja nopeusennätysmies. Häntä pidetään yhtenä kaikkien aikojen suurimmista kilpa-ajajista. Vaikka hän ei ollut natsipuolueen jäsen, hänestä tehtiin SS:n jäsen propagandatarkoituksessa ja hänellä oli Hauptsturmführer-arvo[1].</w:t>
      </w:r>
    </w:p>
    <w:p>
      <w:r>
        <w:rPr>
          <w:b/>
          <w:u w:val="single"/>
        </w:rPr>
        <w:t xml:space="preserve">Asiakirja 890</w:t>
      </w:r>
    </w:p>
    <w:p>
      <w:r>
        <w:rPr>
          <w:b/>
        </w:rPr>
        <w:t xml:space="preserve">Ohjeet</w:t>
      </w:r>
    </w:p>
    <w:p>
      <w:r>
        <w:t xml:space="preserve">Keitä ovat South Park -sarjan päähenkilöt?</w:t>
      </w:r>
    </w:p>
    <w:p>
      <w:r>
        <w:rPr>
          <w:b/>
        </w:rPr>
        <w:t xml:space="preserve">Vastaus</w:t>
      </w:r>
    </w:p>
    <w:p>
      <w:r>
        <w:t xml:space="preserve">South Park -sarjan päähenkilöitä ovat Cartman, Kenny, Kyle ja Stan.</w:t>
      </w:r>
    </w:p>
    <w:p>
      <w:r>
        <w:rPr>
          <w:b/>
          <w:u w:val="single"/>
        </w:rPr>
        <w:t xml:space="preserve">Asiakirja 891</w:t>
      </w:r>
    </w:p>
    <w:p>
      <w:r>
        <w:rPr>
          <w:b/>
        </w:rPr>
        <w:t xml:space="preserve">Ohjeet</w:t>
      </w:r>
    </w:p>
    <w:p>
      <w:r>
        <w:t xml:space="preserve">Kun otetaan huomioon tämä videopeliä koskeva viiteteksti, milloin Donkey Kong julkaistiin?</w:t>
      </w:r>
    </w:p>
    <w:p>
      <w:r>
        <w:rPr>
          <w:b/>
        </w:rPr>
        <w:t xml:space="preserve">Konteksti</w:t>
      </w:r>
    </w:p>
    <w:p>
      <w:r>
        <w:t xml:space="preserve">Nintendon perusti vuonna 1889 käsityöläinen Fusajiro Yamauchi nimellä Nintendo Karuta[c], ja se valmisti alun perin käsintehtyjä hanafuda-pelikortteja. Kun Nintendo oli 1960-luvun aikana laajentanut toimintaansa eri toimialoille ja saanut juridisen aseman osakeyhtiönä, se jakoi ensimmäisen konsolinsa, Color TV-pelin, vuonna 1977. Se sai kansainvälistä tunnustusta, kun Donkey Kong julkaistiin vuonna 1981 ja Nintendo Entertainment System ja Super Mario Bros. vuonna 1985.</w:t>
      </w:r>
    </w:p>
    <w:p>
      <w:r>
        <w:rPr>
          <w:b/>
        </w:rPr>
        <w:t xml:space="preserve">Vastaus</w:t>
      </w:r>
    </w:p>
    <w:p>
      <w:r>
        <w:t xml:space="preserve">1981</w:t>
      </w:r>
    </w:p>
    <w:p>
      <w:r>
        <w:rPr>
          <w:b/>
          <w:u w:val="single"/>
        </w:rPr>
        <w:t xml:space="preserve">Asiakirja 892</w:t>
      </w:r>
    </w:p>
    <w:p>
      <w:r>
        <w:rPr>
          <w:b/>
        </w:rPr>
        <w:t xml:space="preserve">Ohjeet</w:t>
      </w:r>
    </w:p>
    <w:p>
      <w:r>
        <w:t xml:space="preserve">Mitkä ovat 5 suosikkimuseotasi Lontoossa?</w:t>
      </w:r>
    </w:p>
    <w:p>
      <w:r>
        <w:rPr>
          <w:b/>
        </w:rPr>
        <w:t xml:space="preserve">Vastaus</w:t>
      </w:r>
    </w:p>
    <w:p>
      <w:r>
        <w:t xml:space="preserve">on 5 suosikkimuseotani Lontoossa:</w:t>
        <w:br/>
        <w:br/>
        <w:t xml:space="preserve">- Natural History Museum</w:t>
        <w:br/>
        <w:t xml:space="preserve">- The National Gallery</w:t>
        <w:br/>
        <w:t xml:space="preserve">- British Museum</w:t>
        <w:br/>
        <w:t xml:space="preserve">- Tate Modern</w:t>
        <w:br/>
        <w:t xml:space="preserve">- Royal Air Force Museum</w:t>
      </w:r>
    </w:p>
    <w:p>
      <w:r>
        <w:rPr>
          <w:b/>
          <w:u w:val="single"/>
        </w:rPr>
        <w:t xml:space="preserve">Asiakirja 893</w:t>
      </w:r>
    </w:p>
    <w:p>
      <w:r>
        <w:rPr>
          <w:b/>
        </w:rPr>
        <w:t xml:space="preserve">Ohjeet</w:t>
      </w:r>
    </w:p>
    <w:p>
      <w:r>
        <w:t xml:space="preserve">Kuka säätelee pankkeja Australiassa?</w:t>
      </w:r>
    </w:p>
    <w:p>
      <w:r>
        <w:rPr>
          <w:b/>
        </w:rPr>
        <w:t xml:space="preserve">Vastaus</w:t>
      </w:r>
    </w:p>
    <w:p>
      <w:r>
        <w:t xml:space="preserve">Australian vakavaraisuusvalvontaviranomainen (APRA) on Australian rahoituspalvelualan vakavaraisuusvalvoja.</w:t>
      </w:r>
    </w:p>
    <w:p>
      <w:r>
        <w:rPr>
          <w:b/>
          <w:u w:val="single"/>
        </w:rPr>
        <w:t xml:space="preserve">Asiakirja 894</w:t>
      </w:r>
    </w:p>
    <w:p>
      <w:r>
        <w:rPr>
          <w:b/>
        </w:rPr>
        <w:t xml:space="preserve">Ohjeet</w:t>
      </w:r>
    </w:p>
    <w:p>
      <w:r>
        <w:t xml:space="preserve">Kuka oli Nike kreikkalaisessa mytologiassa?</w:t>
      </w:r>
    </w:p>
    <w:p>
      <w:r>
        <w:rPr>
          <w:b/>
        </w:rPr>
        <w:t xml:space="preserve">Konteksti</w:t>
      </w:r>
    </w:p>
    <w:p>
      <w:r>
        <w:t xml:space="preserve">Kreikkalaisessa mytologiassa Nike (/ˈnaɪki/ (kuuntele); antiikin kreikka: Νίκη, lit.'voitto', antiikin: [nǐː.kɛː], nyk. [ˈni.ci]) oli jumalatar, joka personoi voiton kaikilla aloilla, kuten taiteessa, musiikissa, sodassa ja yleisurheilussa.[1] Hänet kuvataan kreikkalaisessa taiteessa usein siivekkäänä Voittajana lennon liikkeessä;[2] hän voi kuitenkin esiintyä myös ilman siipiä nimellä "Siivetön Voitto"[3], kun hänet kuvataan toisen jumaluuden, kuten Athenen, attribuuttina.[4] Kreikkalaisessa kirjallisuudessa Nike kuvataan sekä Zeuksen että Athenen jumalien attribuutiksi ja palvelijaksi.[5] Nike sai tämän kunniallisen aseman Zeuksen rinnalla Titanomachian aikana, jolloin hän oli yksi ensimmäisistä jumalista, jotka tarjosivat uskollisuuttaan Zeukselle.[6] Ateenassa Nike tuli Athenen palvelijaksi ja attribuutiksi Athenen huomattavan aseman vuoksi, joka Athenalla oli suojelijakaupungissaan. Näiden kahden jumalattaren sulautuminen Ateenassa on osaltaan vaikuttanut Niken alkuperään liittyvään epäselvyyteen. On epäselvää, onko hän saanut alkunsa kreikkalaisen jumalatar Athenen luonteenpiirteestä vai onko hän aina ollut olemassa itsenäisenä jumaluutena.[7] Myös hänen syntytarinansa kreikkalaisessa mytologiassa on hieman epäselvä: Theogoniassa Niken väitetään olevan Styxin ja Pallaksen tytär[8], kun taas Homeroksen hymneissä Niken isäksi kuvataan Ares[9].[9] Hänen roomalainen vastineensa oli Victoria.</w:t>
      </w:r>
    </w:p>
    <w:p>
      <w:r>
        <w:rPr>
          <w:b/>
        </w:rPr>
        <w:t xml:space="preserve">Vastaus</w:t>
      </w:r>
    </w:p>
    <w:p>
      <w:r>
        <w:t xml:space="preserve">Nike on kreikkalaisessa mytologiassa voiton jumala, ja se on usein kuvattu taiteessa siivekkäänä voittona lennossa.</w:t>
      </w:r>
    </w:p>
    <w:p>
      <w:r>
        <w:rPr>
          <w:b/>
          <w:u w:val="single"/>
        </w:rPr>
        <w:t xml:space="preserve">Asiakirja 895</w:t>
      </w:r>
    </w:p>
    <w:p>
      <w:r>
        <w:rPr>
          <w:b/>
        </w:rPr>
        <w:t xml:space="preserve">Ohjeet</w:t>
      </w:r>
    </w:p>
    <w:p>
      <w:r>
        <w:t xml:space="preserve">Järjestä seuraava luettelo alenevassa järjestyksessä 8, 5,2,4,8,9.</w:t>
      </w:r>
    </w:p>
    <w:p>
      <w:r>
        <w:rPr>
          <w:b/>
        </w:rPr>
        <w:t xml:space="preserve">Vastaus</w:t>
      </w:r>
    </w:p>
    <w:p>
      <w:r>
        <w:t xml:space="preserve">Tämä on oikea järjestys 9,8,8,5,4,2.</w:t>
      </w:r>
    </w:p>
    <w:p>
      <w:r>
        <w:rPr>
          <w:b/>
          <w:u w:val="single"/>
        </w:rPr>
        <w:t xml:space="preserve">Asiakirja 896</w:t>
      </w:r>
    </w:p>
    <w:p>
      <w:r>
        <w:rPr>
          <w:b/>
        </w:rPr>
        <w:t xml:space="preserve">Ohjeet</w:t>
      </w:r>
    </w:p>
    <w:p>
      <w:r>
        <w:t xml:space="preserve">Millä nimellä Wisconsinista kotoisin olevia ihmisiä kutsutaan?</w:t>
      </w:r>
    </w:p>
    <w:p>
      <w:r>
        <w:rPr>
          <w:b/>
        </w:rPr>
        <w:t xml:space="preserve">Vastaus</w:t>
      </w:r>
    </w:p>
    <w:p>
      <w:r>
        <w:t xml:space="preserve">Jotkut ihmiset kutsuvat Wisconsinin asukkaita juustopäiksi, koska osavaltiossa tuotetaan paljon maitotuotteita.  Se oli halventava termi, joka syntyi paikallisesta urheilukilpailusta Illinoisin asukkaiden kanssa, mutta wisconsinilaiset Cheeseheads-ihmiset ottivat sen omakseen ja käyttävät nyt Cheesehead-hattuja paikallisissa urheilutapahtumissa.</w:t>
      </w:r>
    </w:p>
    <w:p>
      <w:r>
        <w:rPr>
          <w:b/>
          <w:u w:val="single"/>
        </w:rPr>
        <w:t xml:space="preserve">Asiakirja 897</w:t>
      </w:r>
    </w:p>
    <w:p>
      <w:r>
        <w:rPr>
          <w:b/>
        </w:rPr>
        <w:t xml:space="preserve">Ohjeet</w:t>
      </w:r>
    </w:p>
    <w:p>
      <w:r>
        <w:t xml:space="preserve">Kirjoita vastaus veteraanille, joka on kiinnostunut taloni vuokraamisesta.</w:t>
      </w:r>
    </w:p>
    <w:p>
      <w:r>
        <w:rPr>
          <w:b/>
        </w:rPr>
        <w:t xml:space="preserve">Vastaus</w:t>
      </w:r>
    </w:p>
    <w:p>
      <w:r>
        <w:t xml:space="preserve">Hei,</w:t>
        <w:br/>
        <w:br/>
        <w:t xml:space="preserve">Kiitos tiedustelustanne, hauska tavata. Pidämme mielellämme kotimme eläinlääkärikunnassa, kiitos palvelustasi! Milloin haluaisitte muuttaa sisään?</w:t>
        <w:br/>
        <w:br/>
        <w:t xml:space="preserve"> Lähetän sinulle vuokrahakemuksemme, jonka voit täyttää seuraavaksi.</w:t>
      </w:r>
    </w:p>
    <w:p>
      <w:r>
        <w:rPr>
          <w:b/>
          <w:u w:val="single"/>
        </w:rPr>
        <w:t xml:space="preserve">Asiakirja 898</w:t>
      </w:r>
    </w:p>
    <w:p>
      <w:r>
        <w:rPr>
          <w:b/>
        </w:rPr>
        <w:t xml:space="preserve">Ohjeet</w:t>
      </w:r>
    </w:p>
    <w:p>
      <w:r>
        <w:t xml:space="preserve">Mitkä ovat tärkeimpiä näkökohtia poikasten hoidossa, kun kasvatat kanoja takapihalla?</w:t>
      </w:r>
    </w:p>
    <w:p>
      <w:r>
        <w:rPr>
          <w:b/>
        </w:rPr>
        <w:t xml:space="preserve">Konteksti</w:t>
      </w:r>
    </w:p>
    <w:p>
      <w:r>
        <w:t xml:space="preserve">Kanojen ostaminen - Kanojen omistajien on löydettävä paikka, josta kanoja voi ostaa. Usein kanoja ostetaan paikallisista rehukaupoista tai hautomosta.</w:t>
        <w:br/>
        <w:br/>
        <w:t xml:space="preserve"> Broilerin perustaminen - Kanat, joita emokana ei kasvata, tarvitsevat selviytyäkseen omistajansa apua. Kanoja kasvatetaan broilereissa, jotka voivat näyttää erilaisilta. Monet yksilöt tekevät oman broilerin pahvista, muovista tai puusta. Eri lähteissä ilmoitetaan, että lintua kohti tarvitaan erilaisia neliömetrejä, mutta nyrkkisääntönä voidaan pitää kahta neliömetriä kanaa kohti. Tätä lukua voidaan pienentää, kun poikaset ovat nuoria, mutta kun ne kasvavat, ne tarvitsevat vähintään kaksi neliöjalkaa lintua kohti.</w:t>
        <w:t xml:space="preserve">On tärkeää, että kananomistajat sijoittavat broilerin vedottomaan paikkaan, mutta sallivat silti broileriin reikiä tuuletusta varten.</w:t>
        <w:br/>
        <w:br/>
        <w:t xml:space="preserve">Lämmitys ja kuivikkeet - Poikaset tarvitsevat lämpimän ympäristön. Brooderissa tämä lämmin ympäristö luodaan keinotekoisesti lämpölampun avulla. My Pet Chicken suosittelee punaista lämpölamppua, koska valkoinen lämpölamppu voi luoda poikasille karun ja epämukavan ympäristön. Ensimmäisen elinviikon aikana poikasten lämpötilan on oltava 95 celsiusastetta. Lämpötilaa voidaan laskea 5 astetta joka viikko, kunnes poikaset saavuttavat viikon 6. Lämpötilaa voidaan laskea 5 astetta joka viikko. Viikolla 6 linnuilla pitäisi olla riittävästi höyheniä, jotta ne voidaan siirtää kanakoppiinsa. Poikasten tarkkailu usein on tärkeää, sillä liian kylmät poikaset käpertyvät yhteen yrittäessään säilyttää lämpöä, ja liian kuumat poikaset levittäytyvät broilerissa yrittäessään viilentyä. Lämpötilaa voidaan säätää vastaavasti laskemalla ja nostamalla lämpölamppua poikaspesässä.</w:t>
        <w:t xml:space="preserve">Lämpötilaa voidaan seurata myös lämpömittarin avulla.[viitattu ] Broilerin pohjassa käytetään usein puulastuja kuivikkeena.[21]</w:t>
        <w:br/>
        <w:br/>
        <w:t xml:space="preserve">Ruoka ja vesi - Poikaset tarvitsevat erilaista ruokaa kuin aikuiset kanat. Poikaset tarvitsevat mössö- tai pölyruokaa, jotta ne pystyvät sulattamaan sen ilman rakeisuutta. Aikuiset kanat pystyvät sulattamaan rakeet, jolloin ne voivat syödä suurempia ruokapellettejä. Kun ostat paikallisesta rehukaupasta erityisesti poikasille tarkoitettua poikasten ruokaa, varmistat, että kaikki ravitsemukselliset vaatimukset täyttyvät. Erilaisille poikasille on olemassa erityyppistä ruokaa. Munintaa varten kasvatettavat poikaset tarvitsevat vähemmän proteiinia kuin lihanlähteeksi kasvatettavat poikaset. Poikaset tulisi ruokkia ja antaa vettä sellaisista astioista, jotka takaavat poikasten turvallisuuden, sillä jotkin astiat voivat vahingoittaa poikasia tai aiheuttaa helpon hukkumisen[21].</w:t>
      </w:r>
    </w:p>
    <w:p>
      <w:r>
        <w:rPr>
          <w:b/>
        </w:rPr>
        <w:t xml:space="preserve">Vastaus</w:t>
      </w:r>
    </w:p>
    <w:p>
      <w:r>
        <w:t xml:space="preserve">Kun kasvatat kanoja takapihalla, poikasten hoitoon liittyy useita näkökohtia.  Ensinnäkin sinun on hankittava poikaset.  Sitten on luotava broileri, jossa poikaset pidetään.  Seuraavaksi on huolehdittava lämmityksestä ja kuivikkeista.  Lopuksi niille on annettava sopivaa ruokaa ja vettä.</w:t>
      </w:r>
    </w:p>
    <w:p>
      <w:r>
        <w:rPr>
          <w:b/>
          <w:u w:val="single"/>
        </w:rPr>
        <w:t xml:space="preserve">Asiakirja 899</w:t>
      </w:r>
    </w:p>
    <w:p>
      <w:r>
        <w:rPr>
          <w:b/>
        </w:rPr>
        <w:t xml:space="preserve">Ohjeet</w:t>
      </w:r>
    </w:p>
    <w:p>
      <w:r>
        <w:t xml:space="preserve">Mitä kapteeni Blighille tapahtui kapinan jälkeen?</w:t>
      </w:r>
    </w:p>
    <w:p>
      <w:r>
        <w:rPr>
          <w:b/>
        </w:rPr>
        <w:t xml:space="preserve">Vastaus</w:t>
      </w:r>
    </w:p>
    <w:p>
      <w:r>
        <w:t xml:space="preserve">Kapinalliset jättivät kapteeni Blighin ja kahdeksantoista muuta miestä ajelehtimaan keskelle valtamerta.  Bligh navigoi pelkästään muistin ja tähtitieteellisten havaintojen avulla ja johti pienen veneen aina hollantilaiselle Timorin siirtomaalle asti.  Miehet kärsivät kovasti nälästä, janosta ja vaarallisesta säästä.  Saavuttuaan Timorille he purjehtivat kunnon laivalla Bataviaan ja palasivat sieltä Englantiin.</w:t>
      </w:r>
    </w:p>
    <w:p>
      <w:r>
        <w:rPr>
          <w:b/>
          <w:u w:val="single"/>
        </w:rPr>
        <w:t xml:space="preserve">Asiakirja 900</w:t>
      </w:r>
    </w:p>
    <w:p>
      <w:r>
        <w:rPr>
          <w:b/>
        </w:rPr>
        <w:t xml:space="preserve">Ohjeet</w:t>
      </w:r>
    </w:p>
    <w:p>
      <w:r>
        <w:t xml:space="preserve">Nimeä hot-joogan tyyli.</w:t>
      </w:r>
    </w:p>
    <w:p>
      <w:r>
        <w:rPr>
          <w:b/>
        </w:rPr>
        <w:t xml:space="preserve">Vastaus</w:t>
      </w:r>
    </w:p>
    <w:p>
      <w:r>
        <w:t xml:space="preserve">Bikram.</w:t>
      </w:r>
    </w:p>
    <w:p>
      <w:r>
        <w:rPr>
          <w:b/>
          <w:u w:val="single"/>
        </w:rPr>
        <w:t xml:space="preserve">Asiakirja 901</w:t>
      </w:r>
    </w:p>
    <w:p>
      <w:r>
        <w:rPr>
          <w:b/>
        </w:rPr>
        <w:t xml:space="preserve">Ohjeet</w:t>
      </w:r>
    </w:p>
    <w:p>
      <w:r>
        <w:t xml:space="preserve">Mitä on tietojen visualisointi liiketoiminnan älykkyyden yhteydessä?</w:t>
      </w:r>
    </w:p>
    <w:p>
      <w:r>
        <w:rPr>
          <w:b/>
        </w:rPr>
        <w:t xml:space="preserve">Vastaus</w:t>
      </w:r>
    </w:p>
    <w:p>
      <w:r>
        <w:t xml:space="preserve">Tietojen visualisointi on missä tahansa yhteydessä taidetta ja tiedettä, jossa tiedot järjestetään siten, että yleisö voi helposti käyttää niitä. Erityisesti liiketoimintatiedustelun yhteydessä esitetään tyypillisesti liiketoimintaa koskevia tosiasioita ja tietoja sidosryhmille, jotta nämä voivat ryhtyä toimiin ja tehdä parempia päätöksiä liiketoiminnan johtamiseksi.</w:t>
        <w:br/>
        <w:br/>
        <w:t xml:space="preserve"> Hyvässä tietojen visualisoinnissa yhdistyvät käyttäjäkokemuksen suunnittelu ja ymmärrys siitä, miten ihmiset tulkitsevat tietoja, jotta kohdeyleisö voi käyttää niitä intuitiivisesti ja kiinnostavasti.</w:t>
        <w:br/>
        <w:br/>
        <w:t xml:space="preserve"> Seuraavassa on joitakin esimerkkejä suunnittelu- ja tulkintavalinnoista, joita voit tehdä:</w:t>
        <w:br/>
        <w:br/>
        <w:t xml:space="preserve"> Suunnittelun kannalta monissa kulttuureissa kirjoitetaan sivulle ylhäältä alaspäin, vasemmalta oikealle. Tämä tarkoittaa sitä, että visualisoinnissa henkilö, joka on kotoisin mistä tahansa näistä kulttuureista, katsoo ensimmäisenä vasemmalle ylhäältä. Näin ollen kojelaudan vasempaan yläkulmaan sijoitettavan sisällön pitäisi olla erittäin tärkeä osa tarinaa, jota yrität kertoa. Kulttuurissa, jossa kirjoitetaan oikealta vasemmalle, saatat sijoittaa arvokkaampaa sisältöä visualisoinnin oikealle puolelle.</w:t>
        <w:br/>
        <w:br/>
        <w:t xml:space="preserve"> Tulkinnan kannalta kannattaa keskittyä asioihin, joita ihmiset ovat luonnostaan hyviä tulkitsemaan. Jos esimerkiksi esittelet myyntiä tuoteryhmittäin ja sinulla on 10 tuoteryhmää, voit hyödyntää pylväsdiagrammia, jossa pylvään pituus edustaa myyntiä, tai piirakkadiagrammia, jossa viipaleen kulma edustaa myyntiä. Pylväsdiagrammi olisi parempi valinta, koska ihmisten on helppo vertailla pylvään pituutta. Viipaleen kokoja ei pystytä erottelemaan läheskään yhtä tarkasti. Piirakkakaavion valitseminen johtaisi siihen, että käyttäjät käyttäisivät enemmän aikaa ja vaivaa tietojesi visualisointiin kuin jos olisit valinnut pylväskaavion tietojen esittämiseen.</w:t>
      </w:r>
    </w:p>
    <w:p>
      <w:r>
        <w:rPr>
          <w:b/>
          <w:u w:val="single"/>
        </w:rPr>
        <w:t xml:space="preserve">Asiakirja 902</w:t>
      </w:r>
    </w:p>
    <w:p>
      <w:r>
        <w:rPr>
          <w:b/>
        </w:rPr>
        <w:t xml:space="preserve">Ohjeet</w:t>
      </w:r>
    </w:p>
    <w:p>
      <w:r>
        <w:t xml:space="preserve">Luettele vuodet, jolloin Anne Rochelle Steely Ramirez osallistui Sprint-tapahtumiin tekstin perusteella. Esitä vuodet luettelomuodossa ja lajittele ne nousevaan järjestykseen.</w:t>
      </w:r>
    </w:p>
    <w:p>
      <w:r>
        <w:rPr>
          <w:b/>
        </w:rPr>
        <w:t xml:space="preserve">Konteksti</w:t>
      </w:r>
    </w:p>
    <w:p>
      <w:r>
        <w:t xml:space="preserve">Anne Rochelle Steely Ramirez (s. 23. lokakuuta 1962), o.s. Anne Rochelle Steely, on entinen pitkän matkan juoksija, joka kilpaili kansainvälisesti Yhdysvalloissa. Hän erikoistui 3 000 metrin juoksuun yleisurheilussa ja kilpaili myöhemmin maantiejuoksukilpailuissa.</w:t>
        <w:br/>
        <w:br/>
        <w:t xml:space="preserve"> Hän teki kansainvälisen debyyttinsä maastojuoksussa ja auttoi Yhdysvallat naisten joukkuemestaruuteen IAAF:n maastojuoksun maailmanmestaruuskilpailuissa vuonna 1985. Hän keskittyi 3 000 metrin juoksuun, jossa hän oli kaksinkertainen Yhdysvaltain mestari (ulkona vuonna 1991 ja sisätiloissa vuonna 1992). Hän pääsi finaaliin tässä lajissa vuoden 1991 yleisurheilun MM-kilpailuissa ja Barcelonan olympialaisissa 1992.</w:t>
        <w:br/>
        <w:br/>
        <w:t xml:space="preserve"> Steelyn suoritukset heikkenivät, ja hänellä todettiin kilpirauhasen liikatoiminta. Hän teki kuitenkin urheilullisen paluun vuonna 1998, ja hän voitti kaksi kansallista maantiejuoksun mestaruutta sekä esiintyi samana vuonna Goodwill Gamesissa ja IAAF:n puolimaratonin maailmanmestaruuskilpailuissa. Hän osallistui vielä kerran puolimaratonin maailmanmestaruuskilpailuihin vuonna 2000, mutta vetäytyi eläkkeelle keskittyäkseen koulutusopintoihin.</w:t>
      </w:r>
    </w:p>
    <w:p>
      <w:r>
        <w:rPr>
          <w:b/>
        </w:rPr>
        <w:t xml:space="preserve">Vastaus</w:t>
      </w:r>
    </w:p>
    <w:p>
      <w:r>
        <w:t xml:space="preserve">1985</w:t>
        <w:br/>
        <w:t xml:space="preserve">1991</w:t>
        <w:br/>
        <w:t xml:space="preserve">1992</w:t>
        <w:br/>
        <w:t xml:space="preserve">1998</w:t>
        <w:br/>
        <w:t xml:space="preserve">2000</w:t>
      </w:r>
    </w:p>
    <w:p>
      <w:r>
        <w:rPr>
          <w:b/>
          <w:u w:val="single"/>
        </w:rPr>
        <w:t xml:space="preserve">Asiakirja 903</w:t>
      </w:r>
    </w:p>
    <w:p>
      <w:r>
        <w:rPr>
          <w:b/>
        </w:rPr>
        <w:t xml:space="preserve">Ohjeet</w:t>
      </w:r>
    </w:p>
    <w:p>
      <w:r>
        <w:t xml:space="preserve">Mitkä ovat puolustusmekanismit?</w:t>
      </w:r>
    </w:p>
    <w:p>
      <w:r>
        <w:rPr>
          <w:b/>
        </w:rPr>
        <w:t xml:space="preserve">Konteksti</w:t>
      </w:r>
    </w:p>
    <w:p>
      <w:r>
        <w:t xml:space="preserve">Eri teoreetikot luokittelevat ja käsitteellistävät puolustusmekanismeja eri tavoin. Laajoja katsauksia puolustusmekanismeja koskevista teorioista ovat Paulhus, Fridhandler ja Hayes (1997)[13] ja Cramer (1991)[14]. The Journal of Personality julkaisi puolustusmekanismeja käsittelevän erikoisnumeron (1998).</w:t>
        <w:t xml:space="preserve">15]</w:t>
        <w:br/>
        <w:br/>
        <w:t xml:space="preserve">Ensimmäisessä lopullisessa puolustusmekanismeja käsittelevässä kirjassaan The Ego and the Mechanisms of Defence (1936)[16] Anna Freud luetteli kymmenen puolustusmekanismia, jotka esiintyvät hänen isänsä Sigmund Freudin teoksissa: tukahduttaminen, regressio, reaktionmuodostus, eristäytyminen, peruuttaminen, projisointi, introjektio, kääntyminen omaa persoonaa vastaan, kääntyminen vastakohdaksi ja sublimaatio eli syrjäyttäminen.</w:t>
        <w:t xml:space="preserve">17]</w:t>
        <w:br/>
        <w:br/>
        <w:t xml:space="preserve">Sigmund Freud esitti, että puolustusmekanismit toimivat vääristämällä id-impulsseja hyväksyttäviin muotoihin tai estämällä tiedostamatta tai tietoisesti näitä impulsseja. 16 Anna Freud piti puolustusmekanismeja eriasteisina älyllisinä ja motorisina automaatioina, jotka syntyvät tahattoman ja tahdonalaisen oppimisen prosessissa.</w:t>
        <w:t xml:space="preserve">18]</w:t>
        <w:br/>
        <w:br/>
        <w:t xml:space="preserve">Anna Freud otti käyttöön signaaliahdistuksen käsitteen; hän totesi, että se ei ole "suoraan ristiriitainen vaistojännitys vaan egossa esiintyvä signaali ennakoidusta vaistojännityksestä."[16] Ahdistuksen signaalitehtävä nähtiin näin ollen ratkaisevana ja biologisesti sopeutuneena varoittamaan elimistöä vaarasta tai uhasta sen tasapainolle. Ahdistus koetaan ruumiillisen tai psyykkisen jännityksen lisääntymisenä, ja elimistön tällä tavoin saama signaali antaa mahdollisuuden ryhtyä puolustautumistoimiin havaitun vaaran suhteen.</w:t>
        <w:br/>
        <w:br/>
        <w:t xml:space="preserve"> Molemmat Freudit tutkivat puolustusmekanismeja, mutta Anna käytti enemmän aikaansa ja tutkimuksiaan viiteen päämekanismiin: tukahduttamiseen, regressioon, projisointiin, reaktionmuodostukseen ja sublimointiin. Kaikki puolustusmekanismit ovat vastauksia ahdistukseen ja siihen, miten tietoisuus ja tiedostamaton hallitsevat sosiaalisen tilanteen aiheuttamaa stressiä.[19]</w:t>
        <w:br/>
        <w:br/>
        <w:t xml:space="preserve">Tukahduttaminen: kun tunne piilotetaan ja pakotetaan tietoisuudesta alitajuntaan, koska sitä pidetään sosiaalisesti sopimattomana</w:t>
        <w:br/>
        <w:t xml:space="preserve">Regressio: paluu varhaisempaan psyykkisen/fyysisen kehityksen tilaan, jota pidetään "vähemmän vaativana ja turvallisempana"[19</w:t>
      </w:r>
      <w:r>
        <w:br/>
        <w:t xml:space="preserve">Projektio:</w:t>
        <w:t xml:space="preserve">Sosiaalisesti sopimattomaksi koetun tunteen hallussapito, ja sen sijaan, että kohdattaisiin se, tuo tunne tai "tiedostamaton tarve" nähdään muiden ihmisten toiminnassa[19]</w:t>
        <w:br/>
        <w:t xml:space="preserve">Reaktionmuodostus: toimiminen päinvastaisella tavalla kuin tiedostamaton neuvoo ihmistä käyttäytymään, "usein liioiteltua ja pakkomielteistä".</w:t>
        <w:t xml:space="preserve">Jos esimerkiksi vaimo on ihastunut mieheen, joka ei ole hänen aviomiehensä, reaktionmuodostus voi aiheuttaa sen, että hänestä tulee - pettämisen sijaan - pakkomielle osoittaa miehelleen rakkauden ja kiintymyksen merkkejä.[19]</w:t>
        <w:br/>
        <w:t xml:space="preserve">Sublimointi: pidetään mekanismeista hyväksyttävimpänä, ahdistuksen ilmaiseminen sosiaalisesti hyväksyttävillä tavoilla.[19]</w:t>
        <w:br/>
        <w:t xml:space="preserve">Otto F. Kernberg (1967) kehitti teorian borderline-persoonallisuuden organisoitumisesta, jonka yksi seuraus voi olla borderlinepersoonallisuushäiriö. Hänen teoriansa perustuu egopsykologiseen objektisuhdeteoriaan. Borderline-persoonallisuusorganisaatio kehittyy, kun lapsi ei pysty integroimaan hyödyllisiä ja haitallisia psyykkisiä objekteja yhteen. Kernberg pitää primitiivisten puolustusmekanismien käyttöä keskeisenä tässä persoonallisuusorganisaatiossa. Primitiivisiä psykologisia puolustuskeinoja ovat projisointi, kieltäminen, dissosiaatio tai pilkkominen, ja niitä kutsutaan borderline-puolustusmekanismeiksi.</w:t>
        <w:t xml:space="preserve">Myös devalvaatio ja projektiivinen identifikaatio nähdään borderline-puolustuksina.[20]</w:t>
        <w:br/>
        <w:br/>
        <w:t xml:space="preserve">George Eman Vaillantin (1977) luokittelussa puolustukset muodostavat jatkumon, joka liittyy niiden psykoanalyyttiseen kehitystasoon.[21][ei-alkuperäinen lähde tarvitaan] Ne luokitellaan patologisiin, epäkypsiin, neuroottisiin ja "kypsiin" puolustuksiin.</w:t>
        <w:br/>
        <w:br/>
        <w:t xml:space="preserve"> Robert Plutchikin (1979) teoriassa puolustukset nähdään perustunteiden johdannaisina, jotka puolestaan liittyvät tiettyihin diagnostisiin rakenteisiin. Hänen teoriansa mukaan reaktionmuodostus liittyy iloon (ja maanisiin piirteisiin), kieltäminen liittyy hyväksyntään (ja histrionisiin piirteisiin), tukahduttaminen pelkoon (ja passiivisuuteen), regressio yllätykseen (ja borderline-piirteisiin), kompensaatio suruun (ja masennukseen), projisointi vastenmielisyyteen (ja vainoharhaisuuteen), syrjäyttäminen vihaan (ja vihamielisyyteen) ja intellektualisointi ennakointiin (ja pakkomielteisyyteen).</w:t>
        <w:t xml:space="preserve">22]</w:t>
        <w:br/>
        <w:br/>
        <w:t xml:space="preserve">Amerikan psykiatrisen yhdistyksen (1994) julkaisemaan mielenterveyshäiriöiden diagnostiseen ja tilastolliseen käsikirjaan (DSM-IV) sisältyy puolustusmekanismeja koskeva alustava diagnostinen akseli. 23 Tämä luokittelu perustuu pitkälti Vaillantin hierarkkiseen näkemykseen puolustautumisista, mutta siihen on tehty joitakin muutoksia. Esimerkkejä ovat: kieltäminen, fantasiointi, rationalisointi, regressio, eristäminen, projisointi ja syrjäyttäminen.</w:t>
      </w:r>
    </w:p>
    <w:p>
      <w:r>
        <w:rPr>
          <w:b/>
        </w:rPr>
        <w:t xml:space="preserve">Vastaus</w:t>
      </w:r>
    </w:p>
    <w:p>
      <w:r>
        <w:t xml:space="preserve">Puolustusmekanismille on useita määritelmiä, jotka perustuvat eri teorioihin. Yleisesti ottaen puolustusmekanismit ovat ihmisen reaktioita ahdistukseen ja siihen, miten tietoisuus ja alitajunta hallitsevat sosiaalisen tilanteen aiheuttamaa stressiä. Joitakin yleisimpiä puolustusmekanismeja ovat mm:</w:t>
        <w:br/>
        <w:br/>
        <w:t xml:space="preserve">Tukahduttaminen: tunteen pakottaminen tietoisuudesta alitajuntaan, koska sitä pidetään sosiaalisesti sopimattomana</w:t>
        <w:br/>
        <w:br/>
        <w:t xml:space="preserve">Regressio: paluu varhaisempaan psyykkiseen/fyysiseen kehitystilaan, jota pidetään vähemmän vaativana ja turvallisempana</w:t>
        <w:br/>
        <w:br/>
        <w:t xml:space="preserve">Projektio:</w:t>
        <w:t xml:space="preserve">Sosiaalisesti sopimattomaksi koetun tunteen hallussapito, ja sen sijaan, että kohdattaisiin se, tuo tunne tai "tiedostamaton tarve" nähdään muiden ihmisten toiminnassa</w:t>
        <w:br/>
        <w:br/>
        <w:t xml:space="preserve">Reaktionmuodostus: toimiminen päinvastaisella tavalla kuin tiedostamaton neuvoo ihmistä käyttäytymään, "usein liioiteltua ja pakkomielteistä". Jos esimerkiksi vaimo on ihastunut mieheen, joka ei ole hänen aviomiehensä, reaktionmuodostus voi aiheuttaa sen, että hänestä tulee - pettämisen sijaan - pakkomielle osoittaa miehelleen rakkauden ja kiintymyksen merkkejä.</w:t>
        <w:br/>
        <w:br/>
        <w:t xml:space="preserve"> Sublimaatio: pidetään mekanismeista hyväksyttävimpänä, ahdistuksen ilmaiseminen sosiaalisesti hyväksyttävillä tavoilla.</w:t>
      </w:r>
    </w:p>
    <w:p>
      <w:r>
        <w:rPr>
          <w:b/>
          <w:u w:val="single"/>
        </w:rPr>
        <w:t xml:space="preserve">Asiakirja 904</w:t>
      </w:r>
    </w:p>
    <w:p>
      <w:r>
        <w:rPr>
          <w:b/>
        </w:rPr>
        <w:t xml:space="preserve">Ohjeet</w:t>
      </w:r>
    </w:p>
    <w:p>
      <w:r>
        <w:t xml:space="preserve">Mikä on sähköpostin muoto?</w:t>
      </w:r>
    </w:p>
    <w:p>
      <w:r>
        <w:rPr>
          <w:b/>
        </w:rPr>
        <w:t xml:space="preserve">Vastaus</w:t>
      </w:r>
    </w:p>
    <w:p>
      <w:r>
        <w:t xml:space="preserve">Sähköpostiviestit sisältävät käyttäjänimen, @-symbolin ja verkkosivuston verkkotunnuksen. Verkkosivuston verkkotunnuksen on sisällettävä "." (piste), jossa pisteen vasen ja oikea puoli eivät ole tyhjiä. Esimerkiksi lorem.ipsum@dolor.com on sähköposti.</w:t>
      </w:r>
    </w:p>
    <w:p>
      <w:r>
        <w:rPr>
          <w:b/>
          <w:u w:val="single"/>
        </w:rPr>
        <w:t xml:space="preserve">Asiakirja 905</w:t>
      </w:r>
    </w:p>
    <w:p>
      <w:r>
        <w:rPr>
          <w:b/>
        </w:rPr>
        <w:t xml:space="preserve">Ohjeet</w:t>
      </w:r>
    </w:p>
    <w:p>
      <w:r>
        <w:t xml:space="preserve">Mikä on Shiba Inu (krypto)?</w:t>
      </w:r>
    </w:p>
    <w:p>
      <w:r>
        <w:rPr>
          <w:b/>
        </w:rPr>
        <w:t xml:space="preserve">Vastaus</w:t>
      </w:r>
    </w:p>
    <w:p>
      <w:r>
        <w:t xml:space="preserve">Shiba Inu token (ticker: SHIB) on hajautettu kryptovaluutta, jonka on luonut elokuussa 2020 nimetön henkilö tai ryhmä nimeltä "Ryoshi". Se on nimetty Shiba Inun (柴犬) mukaan, japanilaisen koirarodun, joka on peräisin Chūbun alueelta ja jota kuvaa myös Dogecoinin symboli, joka itsessään on alun perin satiirinen Doge-meemiin perustuva kryptovaluutta. Shiba Inua on luonnehdittu "meemikolikoksi" ja pump-and-dump-järjestelmäksi.</w:t>
      </w:r>
    </w:p>
    <w:p>
      <w:r>
        <w:rPr>
          <w:b/>
          <w:u w:val="single"/>
        </w:rPr>
        <w:t xml:space="preserve">Asiakirja 906</w:t>
      </w:r>
    </w:p>
    <w:p>
      <w:r>
        <w:rPr>
          <w:b/>
        </w:rPr>
        <w:t xml:space="preserve">Ohjeet</w:t>
      </w:r>
    </w:p>
    <w:p>
      <w:r>
        <w:t xml:space="preserve">Miksi äänestäminen on tärkeää?</w:t>
      </w:r>
    </w:p>
    <w:p>
      <w:r>
        <w:rPr>
          <w:b/>
        </w:rPr>
        <w:t xml:space="preserve">Vastaus</w:t>
      </w:r>
    </w:p>
    <w:p>
      <w:r>
        <w:t xml:space="preserve">Äänestäminen on kaikkien maiden kansalaisten perusoikeus ja -velvollisuus. Se auttaa kansalaisia osallistumaan demokratiaan ja vaikuttamaan keskeisiin politiikkoihin ja päätöksiin, jotka vaikuttavat kaikkien elämään.</w:t>
      </w:r>
    </w:p>
    <w:p>
      <w:r>
        <w:rPr>
          <w:b/>
          <w:u w:val="single"/>
        </w:rPr>
        <w:t xml:space="preserve">Asiakirja 907</w:t>
      </w:r>
    </w:p>
    <w:p>
      <w:r>
        <w:rPr>
          <w:b/>
        </w:rPr>
        <w:t xml:space="preserve">Ohjeet</w:t>
      </w:r>
    </w:p>
    <w:p>
      <w:r>
        <w:t xml:space="preserve">Luettele viisi esinettä, joita tarvitsisit selviytyäksesi erämaassa.</w:t>
      </w:r>
    </w:p>
    <w:p>
      <w:r>
        <w:rPr>
          <w:b/>
        </w:rPr>
        <w:t xml:space="preserve">Vastaus</w:t>
      </w:r>
    </w:p>
    <w:p>
      <w:r>
        <w:t xml:space="preserve">Vettä, ruokaa, veitsi, ensiapupakkaus, sytytin tai tulitikut,</w:t>
      </w:r>
    </w:p>
    <w:p>
      <w:r>
        <w:rPr>
          <w:b/>
          <w:u w:val="single"/>
        </w:rPr>
        <w:t xml:space="preserve">Asiakirja 908</w:t>
      </w:r>
    </w:p>
    <w:p>
      <w:r>
        <w:rPr>
          <w:b/>
        </w:rPr>
        <w:t xml:space="preserve">Ohjeet</w:t>
      </w:r>
    </w:p>
    <w:p>
      <w:r>
        <w:t xml:space="preserve">Mikä on virusvideo?</w:t>
      </w:r>
    </w:p>
    <w:p>
      <w:r>
        <w:rPr>
          <w:b/>
        </w:rPr>
        <w:t xml:space="preserve">Vastaus</w:t>
      </w:r>
    </w:p>
    <w:p>
      <w:r>
        <w:t xml:space="preserve">Virusvideo on suosittu ja tuottaa paljon katselukertoja, mikä houkuttelee mainostajia.</w:t>
      </w:r>
    </w:p>
    <w:p>
      <w:r>
        <w:rPr>
          <w:b/>
          <w:u w:val="single"/>
        </w:rPr>
        <w:t xml:space="preserve">Asiakirja 909</w:t>
      </w:r>
    </w:p>
    <w:p>
      <w:r>
        <w:rPr>
          <w:b/>
        </w:rPr>
        <w:t xml:space="preserve">Ohjeet</w:t>
      </w:r>
    </w:p>
    <w:p>
      <w:r>
        <w:t xml:space="preserve">Esitä taulukko eri rekrytointiluetteloista, joihin Calvin Johnson nimettiin ja jotka nimesivät hänet luetteloon, ja tee se CSV-muodossa.</w:t>
      </w:r>
    </w:p>
    <w:p>
      <w:r>
        <w:rPr>
          <w:b/>
        </w:rPr>
        <w:t xml:space="preserve">Konteksti</w:t>
      </w:r>
    </w:p>
    <w:p>
      <w:r>
        <w:t xml:space="preserve">Lähes kaikki rekrytointianalyytikot arvioivat Johnsonin maan 10 parhaan laajan vastaanottimen ja 100 parhaan pelaajan joukkoon. TheInsiders.com nimesi hänet maan neljänneksi laitahyökkääjäksi ja 15. pelaajaksi, ja Atlanta Journal-Constitution nimesi hänet Super Southern 100 -listalle, Rivals.com Rivals 100 -listalle, TheInsiders.com Hot 100 -listalle, SuperPrep All-America 275 -listalle ja Prep Star Top 100 Dream Team -listalle.</w:t>
        <w:t xml:space="preserve">3]</w:t>
        <w:br/>
        <w:br/>
        <w:t xml:space="preserve">Johnson oli myös Rivals.comin arvioimana Georgian paras pelaaja, nro 12 Kaakkoisosassa ja nro 37 koko maassa, SuperPrepin arvioimana maan nro 7 laitahyökkääjä ja Atlanta Journal-Constitutionin ensimmäisen joukkueen all-state valinta (Class AAAA</w:t>
        <w:t xml:space="preserve"> Lopuksi hänet valittiin AJC:n ennakkomyyntiä edeltävän kauden Super 11:een.[3] Juniori-ikään mennessä lähes jokainen kirjoittaja luokitteli hänet 10 parhaan laitahyökkääjän joukkoon ja maan 100 parhaan pelaajan joukkoon.[3] Hänet oli luokiteltu melkein kaikkien kirjoittajien mukaan.</w:t>
      </w:r>
    </w:p>
    <w:p>
      <w:r>
        <w:rPr>
          <w:b/>
        </w:rPr>
        <w:t xml:space="preserve">Vastaus</w:t>
      </w:r>
    </w:p>
    <w:p>
      <w:r>
        <w:t xml:space="preserve">Toki, tässä on tekstiä CSV-muodossa eri rekrytointiluetteloista, joihin Calvin Johnson nimettiin ja jotka nimesivät hänet luetteloon:</w:t>
        <w:br/>
        <w:br/>
        <w:t xml:space="preserve">Listan nimi,listan omistaja</w:t>
        <w:br/>
        <w:t xml:space="preserve">Super Southern 100,Atlanta Journal-Constitution</w:t>
        <w:br/>
        <w:t xml:space="preserve">Rivals 100,Rivals.com</w:t>
        <w:br/>
        <w:t xml:space="preserve">TheInsiders.com Hot 100,TheInsiders.com</w:t>
        <w:br/>
        <w:t xml:space="preserve">SuperPrep All-America 275,SuperPrep</w:t>
        <w:br/>
        <w:t xml:space="preserve">Prep Star Top 100 Dream Team,Prep Star</w:t>
      </w:r>
    </w:p>
    <w:p>
      <w:r>
        <w:rPr>
          <w:b/>
          <w:u w:val="single"/>
        </w:rPr>
        <w:t xml:space="preserve">Asiakirja 910</w:t>
      </w:r>
    </w:p>
    <w:p>
      <w:r>
        <w:rPr>
          <w:b/>
        </w:rPr>
        <w:t xml:space="preserve">Ohjeet</w:t>
      </w:r>
    </w:p>
    <w:p>
      <w:r>
        <w:t xml:space="preserve">Mitä tuotteita ja palveluita Falco electronics tarjoaa?</w:t>
      </w:r>
    </w:p>
    <w:p>
      <w:r>
        <w:rPr>
          <w:b/>
        </w:rPr>
        <w:t xml:space="preserve">Konteksti</w:t>
      </w:r>
    </w:p>
    <w:p>
      <w:r>
        <w:t xml:space="preserve">Falcon päätoimialat ovat tehomagneettien, puolijohteiden ja piirilevyjen suunnittelu ja valmistus. Lisäksi yritys suunnittelee ja valmistaa yhteismuotoisia kuristimia, virta-antureita, porttiohjaimia, tehoinduktoreja, linjamuuntajia, THT-induktoreja, wattituntimittareita, valaistusjärjestelmiä, painettuja tietokonelevyjä, mekaanisia kokoonpanojärjestelmiä sekä tarjoaa myös muovin muovaus-, metallin meisto- ja elektroniikkavalmistus-, OEM-suunnittelu- ja testauspalveluita[4].[5] Falco on merkittävä toimittaja kansainvälisille alkuperäisille laitevalmistajille ja elektroniikkatuotteiden valmistajille, jotka ovat yhtä lailla merkkituotteita. Falcolla on alueellistettuja toimipisteitä Los Angelesissa ja Miamissa Yhdysvalloissa, Münchenissä Saksassa, Milanossa, Desenzanossa ja Bolognassa Italiassa, Manilassa Filippiineillä, Bangaloressa Intiassa, Xiamenissa Kiinassa ja Hongkongissa[5].[6] Falcolla on tuotantolaitoksia Meksikossa, Kiinassa ja Intiassa[7].</w:t>
      </w:r>
    </w:p>
    <w:p>
      <w:r>
        <w:rPr>
          <w:b/>
        </w:rPr>
        <w:t xml:space="preserve">Vastaus</w:t>
      </w:r>
    </w:p>
    <w:p>
      <w:r>
        <w:t xml:space="preserve">Falco suunnittelee ja valmistaa komponentteja, joita alkuperäiset laitevalmistajat käyttävät kulutuselektroniikan tuotannossa.  Komponentteihin kuuluvat puolijohteet, piirilevyt, anturit, muuntajat, induktorit ja mittarit sekä materiaaliin liittyvät komponentit, kuten muovin muovaus ja metallin leimaaminen.</w:t>
      </w:r>
    </w:p>
    <w:p>
      <w:r>
        <w:rPr>
          <w:b/>
          <w:u w:val="single"/>
        </w:rPr>
        <w:t xml:space="preserve">Asiakirja 911</w:t>
      </w:r>
    </w:p>
    <w:p>
      <w:r>
        <w:rPr>
          <w:b/>
        </w:rPr>
        <w:t xml:space="preserve">Ohjeet</w:t>
      </w:r>
    </w:p>
    <w:p>
      <w:r>
        <w:t xml:space="preserve">Kuinka suosittua K-pop on ympäri maailmaa?</w:t>
      </w:r>
    </w:p>
    <w:p>
      <w:r>
        <w:rPr>
          <w:b/>
        </w:rPr>
        <w:t xml:space="preserve">Konteksti</w:t>
      </w:r>
    </w:p>
    <w:p>
      <w:r>
        <w:t xml:space="preserve">Nykyaikainen K-pop-"idoli"-kulttuuri alkoi 1990-luvulla, kun K-pop-idolimusiikista kasvoi alakulttuuri, joka keräsi valtavia teini-ikäisten ja nuorten aikuisten fandomeja.[7][8] Varhaisen idolimusiikin notkahduksen jälkeen vuodesta 2003 alkaen TVXQ ja BoA aloittivat uuden sukupolven K-pop-idoleita, jotka murtautuivat musiikkityyppiin Japanin naapurimarkkinoille ja jatkavat nykyäänkin K-popin popularisointia kansainvälisesti.[9][10] Sosiaalisten verkkopalveluiden ja eteläkorealaisten tv-ohjelmien myötä K-popin ja eteläkorealaisen viihteen nykyinen leviäminen, joka tunnetaan nimellä Korean aalto, näkyy Itä-Aasian ja Kaakkois-Aasian lisäksi myös Pakistanissa, Bangladeshissa, Intiassa, Latinalaisessa Amerikassa, Pohjois-Afrikassa, eteläisessä Afrikassa ja Itä-Afrikassa, Lähi-idässä ja koko länsimaissa saaden kansainvälisen yleisön.</w:t>
      </w:r>
    </w:p>
    <w:p>
      <w:r>
        <w:rPr>
          <w:b/>
        </w:rPr>
        <w:t xml:space="preserve">Vastaus</w:t>
      </w:r>
    </w:p>
    <w:p>
      <w:r>
        <w:t xml:space="preserve">K-pop on suosittu musiikkilaji, jolla on faneja kaikkialla maailmassa. Se levisi maailmanlaajuiseksi fanitukseksi sosiaalisten verkkopalvelujen tulon ja leviämisen myötä.</w:t>
      </w:r>
    </w:p>
    <w:p>
      <w:r>
        <w:rPr>
          <w:b/>
          <w:u w:val="single"/>
        </w:rPr>
        <w:t xml:space="preserve">Asiakirja 912</w:t>
      </w:r>
    </w:p>
    <w:p>
      <w:r>
        <w:rPr>
          <w:b/>
        </w:rPr>
        <w:t xml:space="preserve">Ohjeet</w:t>
      </w:r>
    </w:p>
    <w:p>
      <w:r>
        <w:t xml:space="preserve">Miten selität pilvipalvelut 5-vuotiaalle?</w:t>
      </w:r>
    </w:p>
    <w:p>
      <w:r>
        <w:rPr>
          <w:b/>
        </w:rPr>
        <w:t xml:space="preserve">Vastaus</w:t>
      </w:r>
    </w:p>
    <w:p>
      <w:r>
        <w:t xml:space="preserve">Kuvittele, että olet rakentamassa jotakin legopalikoista. Kaikki legosi ovat korissa.  Kun alat rakentaa haluamaasi rakennelmaa, otat korista 1-3 tai pari kourallista legoja. Kun alat antaa suunnittelemallesi rakennelmalle muotoa, alat laittaa koriin takaisin joitain legoja, joita et tarvitse. Ajan myötä muutat muotoa hieman siellä täällä; joskus teet rakenteesta pienemmän ja joskus hieman suuremman. Ja teet näitä kaikkia legokokoelmasta koriisi. Pilvilaskenta on samalla tavalla laskentatehoa, jota voit vuokrata pilvipalveluntarjoajalta, jolla on valtavia datakeskuksia eri puolilla maailmaa (tämä on kori). Kun sovelluksesi tarvitsee laskentaresursseja kysynnän tyydyttämiseksi, lainaat laskentaresursseja pilvipalveluntarjoajan datakeskuksesta ja annat ne takaisin, kun et tarvitse niitä.</w:t>
      </w:r>
    </w:p>
    <w:p>
      <w:r>
        <w:rPr>
          <w:b/>
          <w:u w:val="single"/>
        </w:rPr>
        <w:t xml:space="preserve">Asiakirja 913</w:t>
      </w:r>
    </w:p>
    <w:p>
      <w:r>
        <w:rPr>
          <w:b/>
        </w:rPr>
        <w:t xml:space="preserve">Ohjeet</w:t>
      </w:r>
    </w:p>
    <w:p>
      <w:r>
        <w:t xml:space="preserve">Voitko kertoa minulle Philadelphian urheiluhistoriasta?</w:t>
      </w:r>
    </w:p>
    <w:p>
      <w:r>
        <w:rPr>
          <w:b/>
        </w:rPr>
        <w:t xml:space="preserve">Konteksti</w:t>
      </w:r>
    </w:p>
    <w:p>
      <w:r>
        <w:t xml:space="preserve">Philadelphia on yksi niistä kolmestatoista kaupungista, joissa on joukkueita Pohjois-Amerikan neljästä suuresta urheiluliigasta, ja Philadelphia on yksi niistä neljästä kaupungista, joissa yksi joukkue jokaisesta liigasta pelaa kaupungin alueella. Nämä suuret urheilujoukkueet ovat Philadelphia Phillies Major League Baseballista (MLB), Philadelphia Eagles National Football Leaguesta (NFL), Philadelphia 76ers National Basketball Associationista (NBA) ja Philadelphia Flyers National Hockey Leaguesta (NHL). Kukin joukkue on pelannut Philadelphiassa ainakin 1960-luvulta lähtien, ja jokainen joukkue on voittanut vähintään kaksi mestaruutta. Suur-Philadelphian alue on vuodesta 2010 lähtien ollut myös Major League Soccer (MLS) -liigan Philadelphia Unionin kotikaupunki, joten Philadelphian markkinat ovat yksi niistä yhdeksästä kaupungista, joissa on joukkue viidessä suuressa urheiluliigassa. Ennen 1980-lukua Philadelphiassa toimi useita muita merkittäviä ammattilaisseuroja, kuten Philadelphia Athletics, Frankford Yellow Jackets, Philadelphia Warriors, Philadelphia Quakers, Philadelphia Atoms ja Philadelphia Field Club.</w:t>
      </w:r>
    </w:p>
    <w:p>
      <w:r>
        <w:rPr>
          <w:b/>
        </w:rPr>
        <w:t xml:space="preserve">Vastaus</w:t>
      </w:r>
    </w:p>
    <w:p>
      <w:r>
        <w:t xml:space="preserve">Philadelphia isännöi neljän suuren urheiluliigan joukkueita. Joukkueet ovat menestyneet vuosien mittaan vaihtelevasti. Joinakin vuosina joukkueet ovat olleet liigan pohjalla. Useimpina vuosina joukkueet ovat päässeet liigamestaruuteen. Philadelphia Phillies ja Philadelphia Eagles ovat olleet menestyneimpiä joukkueita, sillä molemmat joukkueet ovat sijoittuneet liigamestaruuden kakkoseksi. Philadelphia Sixers on ollut kärkijoukkue, mutta se ei ole viime vuosina päässyt pudotuspelien toista kierrosta pidemmälle. Philadelphian urheilufanit ovat tunnetusti uskollisia, vaativia pelaajiaan kohtaan ja aggressiivisia vastustajajoukkueiden faneja kohtaan.</w:t>
      </w:r>
    </w:p>
    <w:p>
      <w:r>
        <w:rPr>
          <w:b/>
          <w:u w:val="single"/>
        </w:rPr>
        <w:t xml:space="preserve">Asiakirja 914</w:t>
      </w:r>
    </w:p>
    <w:p>
      <w:r>
        <w:rPr>
          <w:b/>
        </w:rPr>
        <w:t xml:space="preserve">Ohjeet</w:t>
      </w:r>
    </w:p>
    <w:p>
      <w:r>
        <w:t xml:space="preserve">Kerro minulle, mistä David Moses ben Meir Dyte tunnetaan.</w:t>
      </w:r>
    </w:p>
    <w:p>
      <w:r>
        <w:rPr>
          <w:b/>
        </w:rPr>
        <w:t xml:space="preserve">Konteksti</w:t>
      </w:r>
    </w:p>
    <w:p>
      <w:r>
        <w:t xml:space="preserve">David Moses ben Meir Dyte (n. 1770-1830) oli englantilainen juutalainen sulkakynäkauppias, joka kunnostautui estämällä James Hadfieldin Yrjö III:a vastaan tekemän salamurhayrityksen 15. toukokuuta 1800.[1]</w:t>
        <w:br/>
        <w:br/>
        <w:t xml:space="preserve">Dyte oli katsomassa Colley Cibberin näytelmää She Would and She Would Not Theatre Royalissa, Drury Lanella, kun Hadfield ampui hevospistoolilla kuningasta. Dyte, joka istui suoraan ampujan takana, löi hyökkääjää ja torjui laukauksen.[2][3] Sanotaan, että Dyte pyysi ainoaksi palkinnokseen oikeutta myydä oopperalippuja, joka oli tuolloin kuninkaallisen monopoli.[4] Vuonna 1802 hänet nimitettiin "Kuninkaallisen talouden kynien ja sulkakynien toimittajaksi"[5] Tapaus ikuistettiin Harold Rubinsteinin näytelmään Juutalainen Dyte.</w:t>
        <w:br/>
        <w:br/>
        <w:t xml:space="preserve"> Dyte oli sokeain yhdistyksen kunniasihteerinä toimineen Henry Dyten isä ja juutalaisen holhouslautakunnan kirurgin D. H. Dyten sekä Victorian siirtokunnan parlamentaarikon Charles Dyten isoisä.</w:t>
      </w:r>
    </w:p>
    <w:p>
      <w:r>
        <w:rPr>
          <w:b/>
        </w:rPr>
        <w:t xml:space="preserve">Vastaus</w:t>
      </w:r>
    </w:p>
    <w:p>
      <w:r>
        <w:t xml:space="preserve">David Moses ben Meir Dyte tunnetaan siitä, että hän esti James Hadfieldin salamurhayrityksen Yrjö III:a vastaan.</w:t>
      </w:r>
    </w:p>
    <w:p>
      <w:r>
        <w:rPr>
          <w:b/>
          <w:u w:val="single"/>
        </w:rPr>
        <w:t xml:space="preserve">Asiakirja 915</w:t>
      </w:r>
    </w:p>
    <w:p>
      <w:r>
        <w:rPr>
          <w:b/>
        </w:rPr>
        <w:t xml:space="preserve">Ohjeet</w:t>
      </w:r>
    </w:p>
    <w:p>
      <w:r>
        <w:t xml:space="preserve">Mitkä ovat sukelluksen ensisijaiset hengityslaitteet?</w:t>
      </w:r>
    </w:p>
    <w:p>
      <w:r>
        <w:rPr>
          <w:b/>
        </w:rPr>
        <w:t xml:space="preserve">Konteksti</w:t>
      </w:r>
    </w:p>
    <w:p>
      <w:r>
        <w:t xml:space="preserve">Hengityslaitteet</w:t>
        <w:br/>
        <w:t xml:space="preserve">Pääartikkeli:</w:t>
        <w:t xml:space="preserve">Sukellussetti</w:t>
        <w:br/>
        <w:br/>
        <w:t xml:space="preserve">Vapaa-ajan sukeltaja pukee sukellussettinsä päälleen ennen sukellusta</w:t>
        <w:br/>
        <w:t xml:space="preserve">Sukeltajan käyttämä keskeinen varuste on samanniminen sukellussetti, joka on itsenäinen vedenalainen hengityslaite, jonka avulla sukeltaja voi hengittää sukelluksen aikana ja jota sukeltaja kuljettaa mukanaan. Siitä käytetään myös yleisesti nimitystä sukellussetti.</w:t>
        <w:br/>
        <w:br/>
        <w:t xml:space="preserve"> Kun sukeltaja laskeutuu, veden hydrostaattinen paine kasvaa pinnan normaalin ilmanpaineen lisäksi noin 1 baarin (14,7 puntaa neliötuumaa kohti) jokaista 10 metrin (33 jalan) syvyyttä kohti. Sisäänhengityksen paineen on oltava tasapainossa ympäröivän tai ympäristön paineen kanssa, jotta keuhkot voidaan puhaltaa hallitusti.</w:t>
        <w:t xml:space="preserve">On käytännössä mahdotonta hengittää ilmaa normaalissa ilmakehän paineessa putken kautta alle kolmen jalan syvyydessä.[2]</w:t>
        <w:br/>
        <w:br/>
        <w:t xml:space="preserve">Useimmiten virkistyssukelluksessa käytetään puolimaskia, joka peittää sukeltajan silmät ja nenän, ja suukappaletta, joka syöttää hengityskaasua kysyntäventtiilistä tai uudelleensukelluskoneesta. Säätimen suukappaleesta hengittäminen tulee hyvin nopeasti luonnolliseksi. Toinen yleinen järjestely on kokokasvonaamari, joka peittää silmät, nenän ja suun ja antaa sukeltajan usein hengittää nenän kautta.</w:t>
        <w:t xml:space="preserve">Ammattisukeltajat käyttävät todennäköisemmin kokokasvonaamareita, jotka suojaavat sukeltajan hengitysteitä, jos sukeltaja menettää tajuntansa.[43]</w:t>
        <w:br/>
        <w:br/>
        <w:t xml:space="preserve">Avoimen piirin</w:t>
        <w:br/>
        <w:t xml:space="preserve">Pääartikkeli:</w:t>
        <w:t xml:space="preserve">Sukellussäädin</w:t>
        <w:br/>
        <w:br/>
        <w:t xml:space="preserve">Aqualung Legend toisen vaiheen (demand valve) säädin</w:t>
        <w:br/>
        <w:br/>
        <w:t xml:space="preserve">Aqualung ensimmäisen vaiheen säädin</w:t>
        <w:br/>
        <w:br/>
        <w:t xml:space="preserve">Gekko-sukellustietokone, johon on liitetty painemittari ja kompassi</w:t>
        <w:br/>
        <w:br/>
        <w:t xml:space="preserve">Suunto sukellussukelluksen painemittarin näyttö</w:t>
        <w:br/>
        <w:t xml:space="preserve">Avoimen piirin sukelluksessa ei ole mahdollisuutta käyttää hengityskaasua useammin kuin kerran hengitykseen.[1] Sukelluslaitteesta sisäänhengitetty kaasu hengitetään ulos ympäristöön tai toisinaan johonkin muuhun varusteeseen erityistä tarkoitusta varten, yleensä nostolaitteen, kuten kelluvuuskompensaattorin, puhallettavan pintamerkkipoijun tai pienen nostopussin, nostovoiman lisäämiseksi. Hengityskaasu syötetään yleensä korkeapainesukelluspullosta sukellussäätimen kautta.</w:t>
        <w:t xml:space="preserve">Tarpeen mukaan toimivilla venttiilisäätimillä varmistetaan, että sukeltaja voi hengittää ja hengittää sisään ja ulos luonnollisesti ja ilman liiallista ponnistelua syvyydestä riippumatta aina tarvittaessa.[23]</w:t>
        <w:br/>
        <w:br/>
        <w:t xml:space="preserve">Yleisimmin käytetyissä sukellussarjoissa käytetään "yhden letkun" avoimen piirin kaksivaiheista tarpeensäädintä, joka on kytketty yhteen taaksepäin asennettuun korkeapaineiseen kaasupulloon, jossa ensimmäinen vaihe on kytketty pullon venttiiliin ja toinen vaihe suukappaleeseen.[1] Tämä järjestely eroaa Émile Gagnanin ja Jacques Cousteaun alkuperäisestä vuoden 1942 "kaksiletkuisesta" Aqua-lung-nimisestä rakenteesta, jossa kaasupullon paine alennettiin ympäristön paineeseen yhdessä tai kahdessa vaiheessa, jotka kaikki olivat kaasupullon venttiiliin tai jakoputkeen asennetussa kotelossa.[23] "Yhden letkun" järjestelmällä on merkittäviä etuja alkuperäiseen järjestelmään verrattuna useimmissa sovelluksissa.[44]</w:t>
        <w:br/>
        <w:br/>
        <w:t xml:space="preserve">"Yhden letkun" kaksivaiheisessa rakenteessa ensimmäisen vaiheen säädin alentaa sylinterin paineen noin 300 baariin (4 400 psi) asti noin 8-10 baarin (120-150 psi) ympäristöpainetta korkeampaan välipaineeseen (IP). Toisen vaiheen kysyntäventtiilisäädin, jota syötetään ensimmäisen vaiheen matalapaineletkulla, syöttää hengityskaasun ympäristön paineessa sukeltajan suuhun. Uloshengitetyt kaasut poistuvat suoraan ympäristöön jätteenä toisen vaiheen kotelossa olevan takaiskuventtiilin kautta.</w:t>
        <w:t xml:space="preserve">Ensimmäisessä vaiheessa on tyypillisesti vähintään yksi ulostuloaukko, joka tuottaa kaasua täydessä säiliön paineessa ja joka on kytketty sukeltajan uppopainemittariin tai sukellustietokoneeseen, jotta voidaan näyttää, kuinka paljon hengityskaasua kaasupullossa on vielä jäljellä.[44]</w:t>
        <w:br/>
        <w:br/>
        <w:t xml:space="preserve">Palautuslaite</w:t>
        <w:br/>
        <w:br/>
        <w:t xml:space="preserve">Täysin suljetun piirin Inspiration-elektroninen palautuslaite</w:t>
        <w:br/>
        <w:t xml:space="preserve">Pääartikkeli:</w:t>
        <w:t xml:space="preserve">Sukelluksen rebreather</w:t>
        <w:br/>
        <w:t xml:space="preserve">Harvinaisempia ovat suljetun piirin (CCR) ja puoliksi suljetun piirin (SCR) rebreatherit, jotka, toisin kuin avoimen piirin laitteet, jotka poistavat kaikki uloshengityskaasut, käsittelevät jokaisen uloshengityskaasun kokonaan tai osittain uudelleenkäyttöä varten poistamalla hiilidioksidin ja korvaamalla sukeltajan käyttämän hapen.[45] Uudelleenhengityslaitteista vapautuu vain vähän tai ei lainkaan kaasukuplia veteen, ja ne käyttävät paljon vähemmän varastoitua kaasutilavuutta vastaavassa syvyydessä ja vastaavassa ajassa, koska uloshengitetty happi otetaan talteen; tästä on etua tutkimuksessa, armeijassa,[1] valokuvauksessa ja muissa sovelluksissa.</w:t>
        <w:t xml:space="preserve">Uudelleensukeltajat ovat monimutkaisempia ja kalliimpia kuin avosukelluslaitteet, ja niiden turvallinen käyttö edellyttää erityiskoulutusta ja asianmukaista huoltoa, koska mahdollisia vikatilanteita on paljon enemmän.[45]</w:t>
        <w:br/>
        <w:br/>
        <w:t xml:space="preserve">Suljetussa uudelleensukeltajassa hapen osapaine uudelleensukeltajassa on kontrolloitu, joten se voidaan pitää turvallisena jatkuvana maksimipaineena, mikä pienentää inerttikaasun (typpi ja/tai helium) osapaineita hengityssilmukassa. Sukeltajan kudosten suojakaasukuorman minimoiminen tietyssä sukellusprofiilissa vähentää dekompressiovelvoitetta. Tämä edellyttää todellisten osapaineiden jatkuvaa seurantaa ajan mittaan, ja mahdollisimman suuri tehokkuus edellyttää reaaliaikaista tietokoneprosessointia sukeltajan dekompressiotietokoneessa. Dekompressiota voidaan vähentää huomattavasti verrattuna muissa sukellusjärjestelmissä käytettäviin kiinteäsuhteisiin kaasuseoksiin, minkä seurauksena sukeltajat voivat pysyä alhaalla pidempään tai tarvita vähemmän aikaa dekompressioon. Puoliksi suljetussa uudelleensukelluslaitteessa hengityssilmukkaan ruiskutetaan kiinteän hengityskaasuseoksen jatkuva massavirta tai se korvaa tietyn prosenttiosuuden hengitystilavuudesta, joten hapen osapaine milloin tahansa sukelluksen aikana riippuu sukeltajan hapenkulutuksesta ja/tai hengitystaajuudesta. Dekompressiovaatimusten suunnittelu vaatii varovaisempaa lähestymistapaa SCR:n kuin CCR:n osalta, mutta reaaliaikaisen hapen osapaineen syötön avulla varustetut dekompressiotietokoneet voivat optimoida dekompression näissä järjestelmissä. Koska rebreatherit tuottavat hyvin vähän kuplia, ne eivät häiritse merielämää eivätkä tee sukeltajan läsnäoloa tunnetuksi pinnalla; tämä on hyödyllistä vedenalaisessa valokuvauksessa ja peitetoiminnassa[36].</w:t>
      </w:r>
    </w:p>
    <w:p>
      <w:r>
        <w:rPr>
          <w:b/>
        </w:rPr>
        <w:t xml:space="preserve">Vastaus</w:t>
      </w:r>
    </w:p>
    <w:p>
      <w:r>
        <w:t xml:space="preserve">Yleisin hengityslaite laitesukelluksessa on avopiirinen yhden letkun kaksivaiheinen kysynnän säädin, joka on liitetty yhteen kaasupulloon.  Harvinaisempi laite on suljetun kierron tai puolikiinteän kierron hengityslaite.</w:t>
      </w:r>
    </w:p>
    <w:p>
      <w:r>
        <w:rPr>
          <w:b/>
          <w:u w:val="single"/>
        </w:rPr>
        <w:t xml:space="preserve">Asiakirja 916</w:t>
      </w:r>
    </w:p>
    <w:p>
      <w:r>
        <w:rPr>
          <w:b/>
        </w:rPr>
        <w:t xml:space="preserve">Ohjeet</w:t>
      </w:r>
    </w:p>
    <w:p>
      <w:r>
        <w:t xml:space="preserve">Mitä muita kieliä Espanjassa puhutaan kuin kastilian espanjaa?</w:t>
      </w:r>
    </w:p>
    <w:p>
      <w:r>
        <w:rPr>
          <w:b/>
        </w:rPr>
        <w:t xml:space="preserve">Vastaus</w:t>
      </w:r>
    </w:p>
    <w:p>
      <w:r>
        <w:t xml:space="preserve">Kaksi muuta Espanjassa puhuttua kieltä ovat katalaani ja baskin kieli, joka tunnetaan myös nimellä euskara.</w:t>
      </w:r>
    </w:p>
    <w:p>
      <w:r>
        <w:rPr>
          <w:b/>
          <w:u w:val="single"/>
        </w:rPr>
        <w:t xml:space="preserve">Asiakirja 917</w:t>
      </w:r>
    </w:p>
    <w:p>
      <w:r>
        <w:rPr>
          <w:b/>
        </w:rPr>
        <w:t xml:space="preserve">Ohjeet</w:t>
      </w:r>
    </w:p>
    <w:p>
      <w:r>
        <w:t xml:space="preserve">Miksi ihmiset pitävät koirista?</w:t>
      </w:r>
    </w:p>
    <w:p>
      <w:r>
        <w:rPr>
          <w:b/>
        </w:rPr>
        <w:t xml:space="preserve">Vastaus</w:t>
      </w:r>
    </w:p>
    <w:p>
      <w:r>
        <w:t xml:space="preserve">Koirat ovat erittäin suosittuja lemmikkejä. Ihmiset pitävät koirista eri syistä, mutta koirien tiedetään olevan hyvin uskollisia. Ne voivat myös suojella omistajaa. On myös koiria, joilla on erityistaitoja, kuten avustajakoirat, jotka voivat auttaa opastamaan henkilöä, jolla on silmävamma. Niiden suosiosta huolimatta kaikki eivät nauti koirien seurasta. Jotkut ihmiset ovat useimmille koirille allergisia.</w:t>
      </w:r>
    </w:p>
    <w:p>
      <w:r>
        <w:rPr>
          <w:b/>
          <w:u w:val="single"/>
        </w:rPr>
        <w:t xml:space="preserve">Asiakirja 918</w:t>
      </w:r>
    </w:p>
    <w:p>
      <w:r>
        <w:rPr>
          <w:b/>
        </w:rPr>
        <w:t xml:space="preserve">Ohjeet</w:t>
      </w:r>
    </w:p>
    <w:p>
      <w:r>
        <w:t xml:space="preserve">Mitkä ovat 1980-luvun suosittuja elokuvia?</w:t>
      </w:r>
    </w:p>
    <w:p>
      <w:r>
        <w:rPr>
          <w:b/>
        </w:rPr>
        <w:t xml:space="preserve">Vastaus</w:t>
      </w:r>
    </w:p>
    <w:p>
      <w:r>
        <w:t xml:space="preserve">Joitakin 1980-luvulla julkaistuja suosittuja elokuvia ovat Sixteen Candles, The Breakfast Club, Pretty in Pink, Scarface, The Outsiders, Heathers, Stand By Me, ET, Prinsessamorsian, Terminator, Aliens, Friday the 13th, St. Elmo's Fire, Children of the Corn, Grease 2, Purple Rain, Clue, A Nightmare on Elm Street, Lucas, Gremlins, Better Off Dead ja Some Kind of Wonderful.</w:t>
      </w:r>
    </w:p>
    <w:p>
      <w:r>
        <w:rPr>
          <w:b/>
          <w:u w:val="single"/>
        </w:rPr>
        <w:t xml:space="preserve">Asiakirja 919</w:t>
      </w:r>
    </w:p>
    <w:p>
      <w:r>
        <w:rPr>
          <w:b/>
        </w:rPr>
        <w:t xml:space="preserve">Ohjeet</w:t>
      </w:r>
    </w:p>
    <w:p>
      <w:r>
        <w:t xml:space="preserve">Mitä eroa on amerikkalaisella jalkapallolla ja eurooppalaisella jalkapallolla?</w:t>
      </w:r>
    </w:p>
    <w:p>
      <w:r>
        <w:rPr>
          <w:b/>
        </w:rPr>
        <w:t xml:space="preserve">Vastaus</w:t>
      </w:r>
    </w:p>
    <w:p>
      <w:r>
        <w:t xml:space="preserve">Ennen amerikkalaisen jalkapallon syntyä eurooppalaista jalkapalloa pelattiin kaikkialla maailmassa urheilulajina, jossa potkittiin pyöreää palloa vastustajan maaliin. Eurooppalaista jalkapalloa pelataan yleensä nurmikentällä, jota kutsutaan kentäksi. Eurooppalaista jalkapalloa kutsuttiin aluksi nimellä soccer (jalkapallo), ennen kuin koko maailma otti sen käyttöön ja päätyi lopulta nimeen football (jalkapallo). Tässä kohtaa eurooppalaista jalkapalloa ja amerikkalaista jalkapalloa ympäröi yleinen sekaannus. Amerikkalaista jalkapalloa, joka on luotu paljon myöhemmin kuin eurooppalainen jalkapallo, pelataan sian nahalla, joka on muodoltaan levymäinen nurmikentällä, aivan kuten eurooppalaista jalkapalloa. Amerikkalaisessa jalkapallossa pelaajat käyttävät jalkojensa sijasta käsiään syöttääkseen pallon toisilleen ilmassa tai luovuttaakseen pallon toisilleen ja yrittäessään juosta vastustajan maalialueelle. Kun eurooppalainen jalkapallo lopulta saapui Yhdysvaltoihin, lajin nimitys soccer säilyi. Siksi eurooppalainen jalkapallo on sama kuin amerikkalainen jalkapallo ja amerikkalainen jalkapallo ei ole sama kuin eurooppalainen jalkapallo.</w:t>
      </w:r>
    </w:p>
    <w:p>
      <w:r>
        <w:rPr>
          <w:b/>
          <w:u w:val="single"/>
        </w:rPr>
        <w:t xml:space="preserve">Asiakirja 920</w:t>
      </w:r>
    </w:p>
    <w:p>
      <w:r>
        <w:rPr>
          <w:b/>
        </w:rPr>
        <w:t xml:space="preserve">Ohjeet</w:t>
      </w:r>
    </w:p>
    <w:p>
      <w:r>
        <w:t xml:space="preserve">Mitä kysymyksiä voisin kysyä äidiltäni, jotta oppisin tuntemaan hänet paremmin?</w:t>
      </w:r>
    </w:p>
    <w:p>
      <w:r>
        <w:rPr>
          <w:b/>
        </w:rPr>
        <w:t xml:space="preserve">Vastaus</w:t>
      </w:r>
    </w:p>
    <w:p>
      <w:r>
        <w:t xml:space="preserve">- Millaisia ensimmäiset vuodet äitiydestä olivat sinulle?</w:t>
        <w:br/>
        <w:t xml:space="preserve"> - Oliko jotain perhedraamaa, jolta suojelit minua nuorempana?</w:t>
        <w:br/>
        <w:t xml:space="preserve"> - Mikä on onnellisin muistosi meistä?</w:t>
        <w:br/>
        <w:t xml:space="preserve"> - Mitä odotat innolla?</w:t>
        <w:br/>
        <w:t xml:space="preserve"> - Mikä oli mieleenpainuvin asia, jonka tein sinulle?</w:t>
        <w:br/>
        <w:t xml:space="preserve"> - Mitä haluat minun muistavan aina, kun olet poissa?</w:t>
        <w:br/>
        <w:t xml:space="preserve"> - Mitä teet mieluiten kanssani tai perheemme kanssa?</w:t>
      </w:r>
    </w:p>
    <w:p>
      <w:r>
        <w:rPr>
          <w:b/>
          <w:u w:val="single"/>
        </w:rPr>
        <w:t xml:space="preserve">Asiakirja 921</w:t>
      </w:r>
    </w:p>
    <w:p>
      <w:r>
        <w:rPr>
          <w:b/>
        </w:rPr>
        <w:t xml:space="preserve">Ohjeet</w:t>
      </w:r>
    </w:p>
    <w:p>
      <w:r>
        <w:t xml:space="preserve">Miksi jotkut ihmiset pitävät kauhuelokuvista?</w:t>
      </w:r>
    </w:p>
    <w:p>
      <w:r>
        <w:rPr>
          <w:b/>
        </w:rPr>
        <w:t xml:space="preserve">Vastaus</w:t>
      </w:r>
    </w:p>
    <w:p>
      <w:r>
        <w:t xml:space="preserve">Kauhuelokuvat voivat tarjota meille turvallisen tavan harjoitella henkisesti, miten käsittelisimme todellista vaaraa.  Jotkut ihmiset todella nauttivat kauhuelokuvien herättämistä pelottavista tunteista.   Se voi tarjota ainutlaatuisen adrenaliinipöhinän, joka muistuttaa jossain määrin muita pelottavia aktiviteetteja, kuten koskenlaskua, lentokoneesta hyppäämistä, huvipuistolaitteita ja pienellä lentokoneella lentämistä.  Monille kauhuelokuvat ovat samoista syistä heidän vähiten pitämänsä elokuvagenre.  He saattavat pitää romanttista komediaa tai toimintatrilleriä parempana, ilman verta ja pirullisia vastaantulijoita.</w:t>
      </w:r>
    </w:p>
    <w:p>
      <w:r>
        <w:rPr>
          <w:b/>
          <w:u w:val="single"/>
        </w:rPr>
        <w:t xml:space="preserve">Asiakirja 922</w:t>
      </w:r>
    </w:p>
    <w:p>
      <w:r>
        <w:rPr>
          <w:b/>
        </w:rPr>
        <w:t xml:space="preserve">Ohjeet</w:t>
      </w:r>
    </w:p>
    <w:p>
      <w:r>
        <w:t xml:space="preserve">Haluaisin hankkia asuntoauton perheen lomia varten.  Mitä asioita minun on otettava huomioon ostaessani sellaisen?</w:t>
      </w:r>
    </w:p>
    <w:p>
      <w:r>
        <w:rPr>
          <w:b/>
        </w:rPr>
        <w:t xml:space="preserve">Vastaus</w:t>
      </w:r>
    </w:p>
    <w:p>
      <w:r>
        <w:t xml:space="preserve">Asuntoauton valinnassa tärkeimpiä seikkoja ovat budjetti, koko, paino ja vetoauton vaatima hyötykuorma.  Hyötykuorma on tavallisesti eniten huomiotta jätetty tekijä, sillä monesti perävaunut voivat ylittää reilusti valmistajan ilmoittaman hyötykuorman.  On yleensä parasta, että vetoajoneuvo on puskurissa hyötykuorman yli, jotta voit turvallisesti vetää perävaunua.  Useimpien henkilö- ja kuorma-autovalmistajien on jaettava todellista suurempia vetokapasiteetteja, koska lisävarusteet voivat alentaa hyötykuorman ja vetokapasiteetin määrää.</w:t>
      </w:r>
    </w:p>
    <w:p>
      <w:r>
        <w:rPr>
          <w:b/>
          <w:u w:val="single"/>
        </w:rPr>
        <w:t xml:space="preserve">Asiakirja 923</w:t>
      </w:r>
    </w:p>
    <w:p>
      <w:r>
        <w:rPr>
          <w:b/>
        </w:rPr>
        <w:t xml:space="preserve">Ohjeet</w:t>
      </w:r>
    </w:p>
    <w:p>
      <w:r>
        <w:t xml:space="preserve">Mikä on Bart Simpsonin parhaan ystävän nimi?</w:t>
      </w:r>
    </w:p>
    <w:p>
      <w:r>
        <w:rPr>
          <w:b/>
        </w:rPr>
        <w:t xml:space="preserve">Vastaus</w:t>
      </w:r>
    </w:p>
    <w:p>
      <w:r>
        <w:t xml:space="preserve">Millhouse</w:t>
      </w:r>
    </w:p>
    <w:p>
      <w:r>
        <w:rPr>
          <w:b/>
          <w:u w:val="single"/>
        </w:rPr>
        <w:t xml:space="preserve">Asiakirja 924</w:t>
      </w:r>
    </w:p>
    <w:p>
      <w:r>
        <w:rPr>
          <w:b/>
        </w:rPr>
        <w:t xml:space="preserve">Ohjeet</w:t>
      </w:r>
    </w:p>
    <w:p>
      <w:r>
        <w:t xml:space="preserve">Mitä eroa on avokärkisten ja lähikärkisten kenkien välillä?</w:t>
      </w:r>
    </w:p>
    <w:p>
      <w:r>
        <w:rPr>
          <w:b/>
        </w:rPr>
        <w:t xml:space="preserve">Vastaus</w:t>
      </w:r>
    </w:p>
    <w:p>
      <w:r>
        <w:t xml:space="preserve">Avokärkisillä kengillä tarkoitetaan jalkineita, jotka paljastavat varpaat. Ne voivat paljastaa vain varpaat (ajattele show'ta, jossa varpaat on leikattu pois) tai koko jalan (esim. sandaalit). Suljetut kengät ovat kenkiä, jotka peittävät varpaat.</w:t>
      </w:r>
    </w:p>
    <w:p>
      <w:r>
        <w:rPr>
          <w:b/>
          <w:u w:val="single"/>
        </w:rPr>
        <w:t xml:space="preserve">Asiakirja 925</w:t>
      </w:r>
    </w:p>
    <w:p>
      <w:r>
        <w:rPr>
          <w:b/>
        </w:rPr>
        <w:t xml:space="preserve">Ohjeet</w:t>
      </w:r>
    </w:p>
    <w:p>
      <w:r>
        <w:t xml:space="preserve">Mitä gulagit olivat ja keitä niissä asui?</w:t>
      </w:r>
    </w:p>
    <w:p>
      <w:r>
        <w:rPr>
          <w:b/>
        </w:rPr>
        <w:t xml:space="preserve">Konteksti</w:t>
      </w:r>
    </w:p>
    <w:p>
      <w:r>
        <w:t xml:space="preserve">Gulag[c][d][10][11][9] oli valtion virasto, joka vastasi Vladimir Leninin käskystä perustetusta neuvostoliittolaisesta pakkotyöleirien verkostosta, joka saavutti huippunsa Josif Stalinin vallan aikana 1930-luvulta 1950-luvun alkupuolelle.12 Englanninkieliset puhujat käyttävät sanaa gulag myös jokaisesta Neuvostoliiton pakkotyöleiristä, myös Leninin jälkeisellä kaudella olleista leireistä.13[14] Viraston virallinen nimi muuttui useita kertoja.</w:t>
        <w:br/>
        <w:br/>
        <w:t xml:space="preserve"> Gulag on tunnustettu tärkeäksi poliittisen sorron välineeksi Neuvostoliitossa. Leireille sijoitettiin monenlaisia vankeja pikkurikollisista poliittisiin vankeihin, joista suuri osa tuomittiin yksinkertaistetuilla menettelyillä, kuten NKVD:n troijoilla tai muilla oikeudenkäynnin ulkopuolisilla rangaistuskeinoilla. Vuosina 1918-1922 virastoa hallinnoi Tšeka, sitten GPU (1922-1923), OGPU (1923-1934), joka myöhemmin tunnettiin nimellä NKVD (1934-1946), ja viimeisinä vuosina sisäasiainministeriö (MVD). Solovkin vankileiri, ensimmäinen vallankumouksen jälkeen rakennettu pakkotyöleiri, avattiin vuonna 1918, ja se laillistettiin 15. huhtikuuta 1919 annetulla asetuksella "pakkotyöleirien perustamisesta".</w:t>
      </w:r>
    </w:p>
    <w:p>
      <w:r>
        <w:rPr>
          <w:b/>
        </w:rPr>
        <w:t xml:space="preserve">Vastaus</w:t>
      </w:r>
    </w:p>
    <w:p>
      <w:r>
        <w:t xml:space="preserve">Gulagit olivat Neuvostoliiton aikana perustettuja pakkotyöleirejä, joita käytettiin poliittisen sorron ja rangaistuksen välineenä. Gulageihin sijoitettiin monenlaisia henkilöitä poliittisista vangeista pikkurikollisiin.</w:t>
      </w:r>
    </w:p>
    <w:p>
      <w:r>
        <w:rPr>
          <w:b/>
          <w:u w:val="single"/>
        </w:rPr>
        <w:t xml:space="preserve">Asiakirja 926</w:t>
      </w:r>
    </w:p>
    <w:p>
      <w:r>
        <w:rPr>
          <w:b/>
        </w:rPr>
        <w:t xml:space="preserve">Ohjeet</w:t>
      </w:r>
    </w:p>
    <w:p>
      <w:r>
        <w:t xml:space="preserve">Miten pidän kasvini hengissä?</w:t>
      </w:r>
    </w:p>
    <w:p>
      <w:r>
        <w:rPr>
          <w:b/>
        </w:rPr>
        <w:t xml:space="preserve">Vastaus</w:t>
      </w:r>
    </w:p>
    <w:p>
      <w:r>
        <w:t xml:space="preserve">Kasvien elinvoimaisuuden kannalta on tärkeää, että ne saavat riittävästi ravintoa, vettä ja auringonvaloa. Jotkin kasvit vaativat tarkempaa hoitoa, kun taas toiset viihtyvät monissa olosuhteissa. Tutustu internetiin tai paikallisiin lähteisiin, jotta ymmärrät kasvisi erityistarpeet, ja varmista sitten, että noudatat suunnitelmaa, jolla pidät kasvisi ravitsemuksessa ja nesteytyksessä.</w:t>
      </w:r>
    </w:p>
    <w:p>
      <w:r>
        <w:rPr>
          <w:b/>
          <w:u w:val="single"/>
        </w:rPr>
        <w:t xml:space="preserve">Asiakirja 927</w:t>
      </w:r>
    </w:p>
    <w:p>
      <w:r>
        <w:rPr>
          <w:b/>
        </w:rPr>
        <w:t xml:space="preserve">Ohjeet</w:t>
      </w:r>
    </w:p>
    <w:p>
      <w:r>
        <w:t xml:space="preserve">Miksi Interlaken on kuuluisa</w:t>
      </w:r>
    </w:p>
    <w:p>
      <w:r>
        <w:rPr>
          <w:b/>
        </w:rPr>
        <w:t xml:space="preserve">Vastaus</w:t>
      </w:r>
    </w:p>
    <w:p>
      <w:r>
        <w:t xml:space="preserve">Sen kauniin kylän vuoksi. On monia ihania maisemallisia kylä vieressä vuoret ja suihkulähteet.</w:t>
      </w:r>
    </w:p>
    <w:p>
      <w:r>
        <w:rPr>
          <w:b/>
          <w:u w:val="single"/>
        </w:rPr>
        <w:t xml:space="preserve">Asiakirja 928</w:t>
      </w:r>
    </w:p>
    <w:p>
      <w:r>
        <w:rPr>
          <w:b/>
        </w:rPr>
        <w:t xml:space="preserve">Ohjeet</w:t>
      </w:r>
    </w:p>
    <w:p>
      <w:r>
        <w:t xml:space="preserve">Mitä 6 erilaista pizzan täytettä on?</w:t>
      </w:r>
    </w:p>
    <w:p>
      <w:r>
        <w:rPr>
          <w:b/>
        </w:rPr>
        <w:t xml:space="preserve">Vastaus</w:t>
      </w:r>
    </w:p>
    <w:p>
      <w:r>
        <w:t xml:space="preserve">Pepperoni, makkara, sipulit, paprika, kinkku, pekoni.</w:t>
      </w:r>
    </w:p>
    <w:p>
      <w:r>
        <w:rPr>
          <w:b/>
          <w:u w:val="single"/>
        </w:rPr>
        <w:t xml:space="preserve">Asiakirja 929</w:t>
      </w:r>
    </w:p>
    <w:p>
      <w:r>
        <w:rPr>
          <w:b/>
        </w:rPr>
        <w:t xml:space="preserve">Ohjeet</w:t>
      </w:r>
    </w:p>
    <w:p>
      <w:r>
        <w:t xml:space="preserve">Kun olet menossa melomaan Kaliforniassa kesällä, mitä seuraavista vaatteista olisi sopivaa käyttää: pelastusliivit, uimapuku, märkäpuku, verkkarit, neulomyssy, lippalakki, pallomyssy.</w:t>
      </w:r>
    </w:p>
    <w:p>
      <w:r>
        <w:rPr>
          <w:b/>
        </w:rPr>
        <w:t xml:space="preserve">Vastaus</w:t>
      </w:r>
    </w:p>
    <w:p>
      <w:r>
        <w:t xml:space="preserve">Pelastusliivi olisi sopiva, samoin kuin uimapuku tai pallomyssy, mutta märkäpuku, verkkarit tai neulomyssy eivät olisi sopivia.</w:t>
      </w:r>
    </w:p>
    <w:p>
      <w:r>
        <w:rPr>
          <w:b/>
          <w:u w:val="single"/>
        </w:rPr>
        <w:t xml:space="preserve">Asiakirja 930</w:t>
      </w:r>
    </w:p>
    <w:p>
      <w:r>
        <w:rPr>
          <w:b/>
        </w:rPr>
        <w:t xml:space="preserve">Ohjeet</w:t>
      </w:r>
    </w:p>
    <w:p>
      <w:r>
        <w:t xml:space="preserve">Poimi joukkueet, joissa Bob Sanders pelasi uransa aikana, ja laita ne pilkulla erotettuun luetteloon.</w:t>
      </w:r>
    </w:p>
    <w:p>
      <w:r>
        <w:rPr>
          <w:b/>
        </w:rPr>
        <w:t xml:space="preserve">Konteksti</w:t>
      </w:r>
    </w:p>
    <w:p>
      <w:r>
        <w:t xml:space="preserve">Demond "Bob" Sanders (s. 24. helmikuuta 1981) on yhdysvaltalainen entinen ammattilaisjalkapalloilija, joka pelasi National Football Leaguessa (NFL) kahdeksan kauden ajan. Hän pelasi yliopistojalkapalloa Iowa Hawkeyesin joukkueessa, ja Indianapolis Colts varasi hänet vuoden 2004 NFL Draftin toisella kierroksella. Hänet nimettiin NFL:n vuoden puolustuspelaajaksi vuonna 2007 ja hän pelasi myös San Diego Chargersissa viimeisellä kaudellaan vuonna 2011.</w:t>
        <w:br/>
        <w:br/>
        <w:t xml:space="preserve"> Sanders sai lempinimen "The Sandman" kovien osumiensa ja taklaustensa vuoksi, ja Coltsin entinen valmentaja Tony Dungy kutsui häntä myös "The Eraseriksi", koska hänellä oli taipumus pyyhkiä joukkuetovereidensa virheet pois. Hän vietti suurimman osan urastaan taistellen loukkaantumisten kanssa, ja pelasi vain kahdesti, vuosina 2005 ja 2007, yli kuusi peliä yhden kauden aikana.</w:t>
      </w:r>
    </w:p>
    <w:p>
      <w:r>
        <w:rPr>
          <w:b/>
        </w:rPr>
        <w:t xml:space="preserve">Vastaus</w:t>
      </w:r>
    </w:p>
    <w:p>
      <w:r>
        <w:t xml:space="preserve">Iowa Hawkeyes, Indianapolis Colts, San Diego Chargers.</w:t>
      </w:r>
    </w:p>
    <w:p>
      <w:r>
        <w:rPr>
          <w:b/>
          <w:u w:val="single"/>
        </w:rPr>
        <w:t xml:space="preserve">Asiakirja 931</w:t>
      </w:r>
    </w:p>
    <w:p>
      <w:r>
        <w:rPr>
          <w:b/>
        </w:rPr>
        <w:t xml:space="preserve">Ohjeet</w:t>
      </w:r>
    </w:p>
    <w:p>
      <w:r>
        <w:t xml:space="preserve">Kuinka monta ihmistä loukkaantui ja kuoli Mazar-i-Sharifin moskeijan pommi-iskussa vuonna 2022?</w:t>
      </w:r>
    </w:p>
    <w:p>
      <w:r>
        <w:rPr>
          <w:b/>
        </w:rPr>
        <w:t xml:space="preserve">Konteksti</w:t>
      </w:r>
    </w:p>
    <w:p>
      <w:r>
        <w:t xml:space="preserve">2022 Mazar-i-Sharifin moskeijan pommi-isku</w:t>
        <w:br/>
        <w:br/>
        <w:t xml:space="preserve">Huhtikuun 21. päivänä 2022 voimakas pommi räjäytti shiialainen Seh Dokan -moskeija[1] Mazar-i-Sharifissa Balkhin maakunnassa Afganistanissa, jossa ainakin 31 ihmistä kuoli ja yli 87 loukkaantui.</w:t>
        <w:t xml:space="preserve">Islamilainen valtio - Khorasanin maakunta ilmoittautui vastuulliseksi Telegramin välityksellä.[2][3]</w:t>
        <w:br/>
        <w:br/>
        <w:t xml:space="preserve">Uskovaiset olivat suorittamassa moskeijassa Zuhr-rukousta, kun pommi räjähti.[4] Viranomaiset laskivat 31 kuollutta ja ainakin 87 loukkaantunutta, joista kuusi haavoittui vakavasti.[4]</w:t>
        <w:br/>
        <w:br/>
        <w:t xml:space="preserve">Pommi-isku oli osa saman päivän iskujen sarjaa, johon kuului myös kaksi räjähdystä, jotka kohdistuivat Taleban-joukkojen upseereita vastaan Kunduzissa ja Khogyanin alueella, sekä pommi-isku, jossa loukkaantui kaksi shiialaislasta Kabulissa.[4][5</w:t>
      </w:r>
    </w:p>
    <w:p>
      <w:r>
        <w:rPr>
          <w:b/>
        </w:rPr>
        <w:t xml:space="preserve">Vastaus</w:t>
      </w:r>
    </w:p>
    <w:p>
      <w:r>
        <w:t xml:space="preserve">Mazar-i-Sharifin moskeijaan vuonna 2022 tehdyssä pommi-iskussa kuoli ainakin 31 ihmistä ja yli 87 loukkaantui.</w:t>
      </w:r>
    </w:p>
    <w:p>
      <w:r>
        <w:rPr>
          <w:b/>
          <w:u w:val="single"/>
        </w:rPr>
        <w:t xml:space="preserve">Asiakirja 932</w:t>
      </w:r>
    </w:p>
    <w:p>
      <w:r>
        <w:rPr>
          <w:b/>
        </w:rPr>
        <w:t xml:space="preserve">Ohjeet</w:t>
      </w:r>
    </w:p>
    <w:p>
      <w:r>
        <w:t xml:space="preserve">Anna minulle luettelo Portugalin seitsemästä ihmeestä ja niiden rakentamisajankohdista:</w:t>
      </w:r>
    </w:p>
    <w:p>
      <w:r>
        <w:rPr>
          <w:b/>
        </w:rPr>
        <w:t xml:space="preserve">Vastaus</w:t>
      </w:r>
    </w:p>
    <w:p>
      <w:r>
        <w:t xml:space="preserve">Portugalista löydät nämä 7 ihmettä:</w:t>
        <w:br/>
        <w:br/>
        <w:t xml:space="preserve">- Guimarãesin linna, 10. vuosisata</w:t>
        <w:br/>
        <w:t xml:space="preserve">- Óbidosin linna, 1195</w:t>
        <w:br/>
        <w:t xml:space="preserve">- Batalhan luostari, 1385</w:t>
        <w:br/>
        <w:t xml:space="preserve"> Alcobaçan luostari, 1153</w:t>
        <w:t xml:space="preserve">- Alcobaçan luostari, 1153</w:t>
        <w:br/>
        <w:t xml:space="preserve">- Jerónimosin luostari, 1502</w:t>
        <w:br/>
        <w:t xml:space="preserve">- Penan palatsi,</w:t>
        <w:t xml:space="preserve">1854 - Penan palatsi, 1854 </w:t>
        <w:br/>
        <w:t xml:space="preserve"> - Belémin torni, 1521</w:t>
      </w:r>
    </w:p>
    <w:p>
      <w:r>
        <w:rPr>
          <w:b/>
          <w:u w:val="single"/>
        </w:rPr>
        <w:t xml:space="preserve">Asiakirja 933</w:t>
      </w:r>
    </w:p>
    <w:p>
      <w:r>
        <w:rPr>
          <w:b/>
        </w:rPr>
        <w:t xml:space="preserve">Ohjeet</w:t>
      </w:r>
    </w:p>
    <w:p>
      <w:r>
        <w:t xml:space="preserve">Mainitse joitakin miespuolisia julkkiksia, joilla on todettu rintasyöpä.</w:t>
      </w:r>
    </w:p>
    <w:p>
      <w:r>
        <w:rPr>
          <w:b/>
        </w:rPr>
        <w:t xml:space="preserve">Vastaus</w:t>
      </w:r>
    </w:p>
    <w:p>
      <w:r>
        <w:t xml:space="preserve">Rod Roddy, Peter Criss, Richard Roundtree, Montel Williams...</w:t>
      </w:r>
    </w:p>
    <w:p>
      <w:r>
        <w:rPr>
          <w:b/>
          <w:u w:val="single"/>
        </w:rPr>
        <w:t xml:space="preserve">Asiakirja 934</w:t>
      </w:r>
    </w:p>
    <w:p>
      <w:r>
        <w:rPr>
          <w:b/>
        </w:rPr>
        <w:t xml:space="preserve">Ohjeet</w:t>
      </w:r>
    </w:p>
    <w:p>
      <w:r>
        <w:t xml:space="preserve">Mitkä ovat maailman seitsemän ihmettä?</w:t>
      </w:r>
    </w:p>
    <w:p>
      <w:r>
        <w:rPr>
          <w:b/>
        </w:rPr>
        <w:t xml:space="preserve">Konteksti</w:t>
      </w:r>
    </w:p>
    <w:p>
      <w:r>
        <w:t xml:space="preserve">Antiikin maailman seitsemän ihmettä, joka tunnetaan myös nimellä maailman seitsemän ihmettä tai yksinkertaisesti seitsemän ihmettä, on luettelo seitsemästä huomattavasta rakennelmasta, jotka olivat läsnä klassisen antiikin aikana. Ensimmäinen tunnettu luettelo seitsemästä ihmeestä on peräisin 2.-1. vuosisadalta eaa.</w:t>
        <w:br/>
        <w:br/>
        <w:t xml:space="preserve"> Vaikka merkinnät ovat vaihdelleet vuosisatojen kuluessa, perinteiset seitsemän ihmettä ovat Gizan suuri pyramidi, Rodoksen kolossi, Aleksandrian majakka, Halikarnassoksen mausoleumi, Artemiksen temppeli, Olympian Zeuksen patsas ja Babylonin riippuvat puutarhat. Nykyaikaisia maita käyttäen kaksi ihmeistä sijaitsi Kreikassa, kaksi Turkissa, kaksi Egyptissä ja yksi Irakissa. Seitsemästä ihmeestä vain Gizan pyramidi, joka on myös ylivoimaisesti vanhin ihmeistä, on yhä pystyssä, muut ovat tuhoutuneet vuosisatojen kuluessa. Riippuvien puutarhojen tarkasta luonteesta käydään tieteellistä keskustelua, ja on epäilyksiä siitä, oliko niitä ylipäätään olemassa.</w:t>
      </w:r>
    </w:p>
    <w:p>
      <w:r>
        <w:rPr>
          <w:b/>
        </w:rPr>
        <w:t xml:space="preserve">Vastaus</w:t>
      </w:r>
    </w:p>
    <w:p>
      <w:r>
        <w:t xml:space="preserve">Maailman seitsemän ihmettä ovat Gizan suuri pyramidi, Rodoksen kolossi, Aleksandrian majakka, Halikarnassoksen mausoleumi, Artemiksen temppeli, Olympian Zeuksen patsas ja Babylonin riippuvat puutarhat.</w:t>
      </w:r>
    </w:p>
    <w:p>
      <w:r>
        <w:rPr>
          <w:b/>
          <w:u w:val="single"/>
        </w:rPr>
        <w:t xml:space="preserve">Asiakirja 935</w:t>
      </w:r>
    </w:p>
    <w:p>
      <w:r>
        <w:rPr>
          <w:b/>
        </w:rPr>
        <w:t xml:space="preserve">Ohjeet</w:t>
      </w:r>
    </w:p>
    <w:p>
      <w:r>
        <w:t xml:space="preserve">Mikä on chimichurri-resepti?</w:t>
      </w:r>
    </w:p>
    <w:p>
      <w:r>
        <w:rPr>
          <w:b/>
        </w:rPr>
        <w:t xml:space="preserve">Vastaus</w:t>
      </w:r>
    </w:p>
    <w:p>
      <w:r>
        <w:t xml:space="preserve">Aloita persiljalla kastikkeen pohjana, lisää suola, pippuri, valkosipulijauhe, oregano, paprika ja ripaus mustaa valkosipulia, lisää lopuksi oliiviöljy ja sekoita kaikki mausteet huolellisesti.</w:t>
      </w:r>
    </w:p>
    <w:p>
      <w:r>
        <w:rPr>
          <w:b/>
          <w:u w:val="single"/>
        </w:rPr>
        <w:t xml:space="preserve">Asiakirja 936</w:t>
      </w:r>
    </w:p>
    <w:p>
      <w:r>
        <w:rPr>
          <w:b/>
        </w:rPr>
        <w:t xml:space="preserve">Ohjeet</w:t>
      </w:r>
    </w:p>
    <w:p>
      <w:r>
        <w:t xml:space="preserve">Kun otetaan huomioon tämä lohkoketjua koskeva kohta, miten lohkoketju vaikutti bitcoin-kryptovaluuttaan?</w:t>
      </w:r>
    </w:p>
    <w:p>
      <w:r>
        <w:rPr>
          <w:b/>
        </w:rPr>
        <w:t xml:space="preserve">Konteksti</w:t>
      </w:r>
    </w:p>
    <w:p>
      <w:r>
        <w:t xml:space="preserve">Lohkoketjuja hallinnoi tyypillisesti vertaisverkko (P2P), jota käytetään julkisena hajautettuna pääkirjana, jossa solmut noudattavat yhdessä konsensusalgoritmiprotokollaa uusien transaktiolohkojen lisäämiseksi ja vahvistamiseksi. Vaikka lohkoketjujen tietueet eivät ole muuttumattomia, koska lohkoketjujen haarautuminen on mahdollista, lohkoketjuja voidaan pitää rakenteeltaan turvallisina, ja ne ovat esimerkki hajautetusta laskentajärjestelmästä, jossa on korkea bysanttilainen vikasietoisuus. Lohkoketjun loi henkilö (tai ryhmä henkilöitä), joka käytti nimeä (tai salanimeä) Satoshi Nakamoto vuonna 2008 toimimaan julkisena hajautettuna kirjanpitona bitcoin-kryptovaluuttatransaktioille Stuart Haberin, W. Scott Stornettan ja Dave Bayerin aiempaan työhön perustuen. Lohkoketjun toteuttaminen bitcoinissa teki siitä ensimmäisen digitaalisen valuutan, joka ratkaisi kaksinkertaisen kuluttamisen ongelman ilman luotettavaa viranomaista tai keskuspalvelinta. Bitcoinin rakenne on innoittanut muita sovelluksia ja lohkoketjuja, jotka ovat yleisön luettavissa ja joita kryptovaluutat käyttävät laajasti. Lohkoketjua voidaan pitää eräänlaisena maksukiskona.</w:t>
      </w:r>
    </w:p>
    <w:p>
      <w:r>
        <w:rPr>
          <w:b/>
        </w:rPr>
        <w:t xml:space="preserve">Vastaus</w:t>
      </w:r>
    </w:p>
    <w:p>
      <w:r>
        <w:t xml:space="preserve">Lohkoketju on teknologia, joka mahdollistaa kryptovaluutan olemassaolon, ja bitcoin on tunnetuimman kryptovaluutan nimi. Bitcoinin toteuttaminen lohkoketjua käyttäen teki siitä ensimmäisen digitaalisen valuutan, joka ratkaisi kaksinkertaisen rahankäytön ongelman ilman luotettavan viranomaisen tai keskuspalvelimen tarvetta. Bitcoin on inspiroinut muita sovelluksia ja lohkoketjuja, jotka ovat erittäin saatavilla, julkisia ja joita kryptovaluutat käyttävät laajasti.</w:t>
      </w:r>
    </w:p>
    <w:p>
      <w:r>
        <w:rPr>
          <w:b/>
          <w:u w:val="single"/>
        </w:rPr>
        <w:t xml:space="preserve">Asiakirja 937</w:t>
      </w:r>
    </w:p>
    <w:p>
      <w:r>
        <w:rPr>
          <w:b/>
        </w:rPr>
        <w:t xml:space="preserve">Ohjeet</w:t>
      </w:r>
    </w:p>
    <w:p>
      <w:r>
        <w:t xml:space="preserve">Mikä oli Thomas Attewellin veljen ja serkun etunimi?</w:t>
      </w:r>
    </w:p>
    <w:p>
      <w:r>
        <w:rPr>
          <w:b/>
        </w:rPr>
        <w:t xml:space="preserve">Konteksti</w:t>
      </w:r>
    </w:p>
    <w:p>
      <w:r>
        <w:t xml:space="preserve">Thomas Attewell (7. marraskuuta 1869 - 6. heinäkuuta 1937) oli englantilainen ykkösluokan kriketinpelaaja. Attewell oli oikeakätinen lyöjä, joka keilasi oikean käden keskivauhdilla. Hän syntyi Keyworthissa, Nottinghamshiressä.</w:t>
        <w:br/>
        <w:br/>
        <w:t xml:space="preserve"> Hänen veljensä William pelasi ykkösluokan krikettiä Nottinghamshiren ja Marylebone Cricket Clubin joukkueissa sekä Englannin testikriketissä. Hänen serkkunsa Walter Attewell pelasi ensimmäisen luokan krikettiä Nottinghamshiren joukkueessa.</w:t>
      </w:r>
    </w:p>
    <w:p>
      <w:r>
        <w:rPr>
          <w:b/>
        </w:rPr>
        <w:t xml:space="preserve">Vastaus</w:t>
      </w:r>
    </w:p>
    <w:p>
      <w:r>
        <w:t xml:space="preserve">William ja Walter</w:t>
      </w:r>
    </w:p>
    <w:p>
      <w:r>
        <w:rPr>
          <w:b/>
          <w:u w:val="single"/>
        </w:rPr>
        <w:t xml:space="preserve">Asiakirja 938</w:t>
      </w:r>
    </w:p>
    <w:p>
      <w:r>
        <w:rPr>
          <w:b/>
        </w:rPr>
        <w:t xml:space="preserve">Ohjeet</w:t>
      </w:r>
    </w:p>
    <w:p>
      <w:r>
        <w:t xml:space="preserve">Luokittele seuraavat Stephen Kingin teokset joko "kirjaksi", "elokuvaksi" tai "molemmiksi": Shawshank Redemption, Carrie, Under the Dome, Sleeping Beauties, The Shining, Sleepwalkers, Dreamcatcher, Bag of Bones, Creepshow, Insomnia, The Green Mile, Cat's Eye.</w:t>
      </w:r>
    </w:p>
    <w:p>
      <w:r>
        <w:rPr>
          <w:b/>
        </w:rPr>
        <w:t xml:space="preserve">Vastaus</w:t>
      </w:r>
    </w:p>
    <w:p>
      <w:r>
        <w:t xml:space="preserve">Shawshank Redemption - molemmat</w:t>
        <w:br/>
        <w:t xml:space="preserve">Carrie - molemmat</w:t>
        <w:br/>
        <w:t xml:space="preserve">Under the Dome - kirja</w:t>
        <w:br/>
        <w:t xml:space="preserve">Sleeping Beauties - kirja</w:t>
        <w:br/>
        <w:t xml:space="preserve">The Shining - molemmat</w:t>
        <w:br/>
        <w:t xml:space="preserve">Sleepwalkers - elokuva</w:t>
        <w:br/>
        <w:t xml:space="preserve">Dreamcatcher - molemmat</w:t>
        <w:br/>
        <w:t xml:space="preserve">Bag of Bones - kirja</w:t>
        <w:br/>
        <w:t xml:space="preserve">Creepshow - elokuva</w:t>
        <w:br/>
        <w:t xml:space="preserve">Insomnia - kirja</w:t>
        <w:br/>
        <w:t xml:space="preserve">The Green Mile - molemmat</w:t>
        <w:br/>
        <w:t xml:space="preserve">Cat's Eye - elokuva</w:t>
      </w:r>
    </w:p>
    <w:p>
      <w:r>
        <w:rPr>
          <w:b/>
          <w:u w:val="single"/>
        </w:rPr>
        <w:t xml:space="preserve">Asiakirja 939</w:t>
      </w:r>
    </w:p>
    <w:p>
      <w:r>
        <w:rPr>
          <w:b/>
        </w:rPr>
        <w:t xml:space="preserve">Ohjeet</w:t>
      </w:r>
    </w:p>
    <w:p>
      <w:r>
        <w:t xml:space="preserve">Mitkä ovat hengitysmeditaation suorittamisen vaiheet?</w:t>
      </w:r>
    </w:p>
    <w:p>
      <w:r>
        <w:rPr>
          <w:b/>
        </w:rPr>
        <w:t xml:space="preserve">Vastaus</w:t>
      </w:r>
    </w:p>
    <w:p>
      <w:r>
        <w:t xml:space="preserve">Yksinkertaisin, tyylikkäin ja helppokäyttöisin hengitysmeditaatiotekniikka on nimeltään "Sohum Sadhana". Se suoritetaan seuraavasti:</w:t>
        <w:br/>
        <w:t xml:space="preserve"> 1. Istu mukavassa asennossa. Mikä tahansa asento, jonka voit säilyttää ilman epävarmaa stressiä missään kohtaa kehoa, on hyvä.</w:t>
        <w:br/>
        <w:t xml:space="preserve"> 2. Sulje silmäsi.</w:t>
        <w:br/>
        <w:t xml:space="preserve"> 3. Hengitä sisään ja ulos kuten normaalisti.</w:t>
        <w:br/>
        <w:t xml:space="preserve"> 4. Sisäänhengittäessäsi lausu mielessäsi tavu "So", jossa on pitkä "o", joka venyy niin kauan kuin sisäänhengitystoiminta jatkuu.</w:t>
        <w:br/>
        <w:t xml:space="preserve"> 5. Kun hengität ulos, lausu mielessäsi tavu "hum", jossa "um" lausutaan kuten "rum". Anna päättyvän "m"-äänteen jatkua uloshengitystoiminnon loppuun asti.</w:t>
        <w:br/>
        <w:t xml:space="preserve"> 6. Jatka vaiheiden 5 ja 6 toistamista niin kauan kuin haluat.</w:t>
      </w:r>
    </w:p>
    <w:p>
      <w:r>
        <w:rPr>
          <w:b/>
          <w:u w:val="single"/>
        </w:rPr>
        <w:t xml:space="preserve">Asiakirja 940</w:t>
      </w:r>
    </w:p>
    <w:p>
      <w:r>
        <w:rPr>
          <w:b/>
        </w:rPr>
        <w:t xml:space="preserve">Ohjeet</w:t>
      </w:r>
    </w:p>
    <w:p>
      <w:r>
        <w:t xml:space="preserve">Mitkä ovat myrkyllisiä huonekasveja kissoille?</w:t>
      </w:r>
    </w:p>
    <w:p>
      <w:r>
        <w:rPr>
          <w:b/>
        </w:rPr>
        <w:t xml:space="preserve">Vastaus</w:t>
      </w:r>
    </w:p>
    <w:p>
      <w:r>
        <w:t xml:space="preserve">Jos sinulla on kissoja lemmikkeinä, ole varovainen näiden huonekasvien kanssa. Näiden kasvien nauttiminen voi olla erittäin vaarallista kissojen ystävillesi.</w:t>
        <w:br/>
        <w:t xml:space="preserve">Liljat, kuten pääsiäisliljat, tähtililjat, päivänliljat jne. voivat aiheuttaa munuaisten vajaatoimintaa ja kuoleman</w:t>
        <w:br/>
        <w:t xml:space="preserve">- Sago-palmun lehdistä voi vapautua myrkkyä, joka aiheuttaa maksavaurioita</w:t>
        <w:br/>
        <w:t xml:space="preserve">- Aavikkoruusu voi vaikuttaa sydämen sykkeeseen ja aiheuttaa oksentelua</w:t>
        <w:br/>
        <w:t xml:space="preserve">- Kasvien, kuten narsissin ja tulppaanin, sipulit voivat aiheuttaa kouristuksia, ripulia ja oksentelua</w:t>
        <w:br/>
        <w:t xml:space="preserve">- atsaleoiden myrkyllinen kemiallinen aine voi johtaa koomaan, sydän- ja verenkiertoelimistön romahtamiseen ja kuolemaan</w:t>
      </w:r>
    </w:p>
    <w:p>
      <w:r>
        <w:rPr>
          <w:b/>
          <w:u w:val="single"/>
        </w:rPr>
        <w:t xml:space="preserve">Asiakirja 941</w:t>
      </w:r>
    </w:p>
    <w:p>
      <w:r>
        <w:rPr>
          <w:b/>
        </w:rPr>
        <w:t xml:space="preserve">Ohjeet</w:t>
      </w:r>
    </w:p>
    <w:p>
      <w:r>
        <w:t xml:space="preserve">Kerro minulle, miltä Mauritius-fodyt näyttävät, kun sinulla on referenssiteksti Mauritius-fodysta.</w:t>
      </w:r>
    </w:p>
    <w:p>
      <w:r>
        <w:rPr>
          <w:b/>
        </w:rPr>
        <w:t xml:space="preserve">Konteksti</w:t>
      </w:r>
    </w:p>
    <w:p>
      <w:r>
        <w:t xml:space="preserve">Mauritiusfodia (Foudia rubra) on harvinainen lintulaji, joka kuuluu kutijoiden heimoon. Se on endeeminen Mauritiuksen saarella.</w:t>
        <w:t xml:space="preserve">BirdLife International on luokitellut sen uhanalaiseksi.[2] Se on myös Yhdysvaltojen uhanalaisten lajien luettelossa uhanalaisen statuksella.[3]</w:t>
        <w:br/>
        <w:br/>
        <w:t xml:space="preserve">Tämä lintu on 14 senttimetriä pitkä. Pesivät urokset ovat oliivinruskeita, ja niillä on punainen pää, rinta- ja takapuoliskon laikku sekä mustat loret[2], kun taas naaraat, pesimättömät urokset ja nuoret linnut ovat oliivinruskeita, ja niillä on valkoiset siipiraidat ja ruskea nokka.</w:t>
        <w:br/>
        <w:br/>
        <w:t xml:space="preserve"> Lintu elää useissa metsätyypeissä, myös huonontuneilla alueilla sekä istutuksissa. Japaninseetri (Cryptomeria japonica) on korvannut alkuperäisen kasvillisuuden, ja se tarjoaa nyt suojaa petoeläimiltä.[4] Se syö hyönteisiä, kuten heinäsirkkoja, kovakuoriaisen toukkia, toukkia ja myös hämähäkkejä. Jotkut yksilöt syövät säännöllisesti marjoja.</w:t>
        <w:t xml:space="preserve">Se syö säännöllisesti nektaria käyttämällä erikoistunutta harjakärkistä kieltään.[5</w:t>
        <w:br/>
        <w:br/>
        <w:t xml:space="preserve">Lintu on kutoja, ja uros ja naaras kutovat yhteistyössä jokaisen pesän ruohon, sammaleen ja pienten oksien kaltaisista materiaaleista.[4]</w:t>
      </w:r>
    </w:p>
    <w:p>
      <w:r>
        <w:rPr>
          <w:b/>
        </w:rPr>
        <w:t xml:space="preserve">Vastaus</w:t>
      </w:r>
    </w:p>
    <w:p>
      <w:r>
        <w:t xml:space="preserve">Urosten ja naaraiden ulkonäkö on erilainen. Pesivät urokset ovat oliivinruskeita, ja niissä on punainen pää, rinta- ja takapuolisko sekä mustat silmät. Naaraat ja muut kuin pesivät urokset ovat oliivinruskeita, ja niillä on valkoiset siipipalkit ja ruskea nokka.</w:t>
      </w:r>
    </w:p>
    <w:p>
      <w:r>
        <w:rPr>
          <w:b/>
          <w:u w:val="single"/>
        </w:rPr>
        <w:t xml:space="preserve">Asiakirja 942</w:t>
      </w:r>
    </w:p>
    <w:p>
      <w:r>
        <w:rPr>
          <w:b/>
        </w:rPr>
        <w:t xml:space="preserve">Ohjeet</w:t>
      </w:r>
    </w:p>
    <w:p>
      <w:r>
        <w:t xml:space="preserve">Ottaen huomioon tämän Aurora-operaatiota koskevan artikkelin, mitkä yritykset olivat hyökkäysten kohteena?</w:t>
      </w:r>
    </w:p>
    <w:p>
      <w:r>
        <w:rPr>
          <w:b/>
        </w:rPr>
        <w:t xml:space="preserve">Konteksti</w:t>
      </w:r>
    </w:p>
    <w:p>
      <w:r>
        <w:t xml:space="preserve">Operaatio Aurora oli sarja verkkohyökkäyksiä, joita toteuttivat kehittyneet pysyvät uhat, kuten Elderwood Group, jonka kotipaikka oli Pekingissä, Kiinassa ja jolla oli yhteyksiä Kansan vapautusarmeijaan.[2] Google julkisti hyökkäykset ensimmäisen kerran 12. tammikuuta 2010 blogikirjoituksessaan[1], ja ne alkoivat vuoden 2009 puolivälissä ja jatkuivat joulukuuhun 2009.</w:t>
        <w:t xml:space="preserve">3]</w:t>
        <w:br/>
        <w:br/>
        <w:t xml:space="preserve">Hyökkäyksen kohteena oli kymmeniä muita organisaatioita, joista Adobe Systems,[4] Akamai Technologies,[5] Juniper Networks,[6] ja Rackspace[7] ovat vahvistaneet julkisesti, että ne olivat kohteena. Mediatietojen mukaan myös Yahoo, Symantec, Northrop Grumman, Morgan Stanley[8] ja Dow Chemical[9] olivat kohteiden joukossa.</w:t>
        <w:br/>
        <w:br/>
        <w:t xml:space="preserve">Hyökkäyksen seurauksena Google ilmoitti blogissaan, että se aikoo käyttää hakukoneestaan täysin sensuroimatonta versiota Kiinassa "lain puitteissa, jos lainkaan", ja myönsi, että jos tämä ei ole mahdollista, se saattaa lähteä Kiinasta ja sulkea Kiinan toimipisteensä.[1] Viralliset kiinalaislähteet väittivät, että tämä oli osa Yhdysvaltain hallituksen kehittämää strategiaa.[10</w:t>
        <w:br/>
        <w:br/>
        <w:t xml:space="preserve">Kyberturvayhtiö McAfeen uhkakuvatutkimuksen varajohtaja Dmitri Alperovitch nimesi hyökkäyksen "Operaatio Auroraksi". McAfee Labsin tutkimus havaitsi, että "Aurora" oli osa hyökkääjän koneella olevaa tiedostopolkua, joka sisältyi kahteen McAfeen mukaan hyökkäykseen liittyneeseen haittaohjelman binääriin.</w:t>
        <w:t xml:space="preserve">"Uskomme, että nimi oli sisäinen nimi, jonka hyökkääjä(t) antoi(vat) tälle operaatiolle", McAfeen teknologiajohtaja George Kurtz sanoi blogikirjoituksessa.</w:t>
        <w:br/>
        <w:br/>
        <w:t xml:space="preserve">McAfeen mukaan hyökkäyksen päätavoitteena oli päästä käsiksi näiden korkean teknologian, tietoturva-alan ja puolustusalan urakoitsijoiden lähdekoodivarastoihin ja mahdollisesti muuttaa niitä. "[SCM:t] olivat täysin auki", Alperovitch sanoo.</w:t>
        <w:t xml:space="preserve">koskaan ajatellut niiden suojaamista, vaikka ne olivat useimpien näiden yritysten kruununjalokiviä monella tavalla - paljon arvokkaampia kuin taloudelliset tai henkilökohtaisesti tunnistettavat tiedot, joita niillä saattaa olla ja joiden suojaamiseen ne käyttävät niin paljon aikaa ja vaivaa."</w:t>
        <w:br/>
        <w:br/>
        <w:t xml:space="preserve">Historia</w:t>
        <w:br/>
        <w:br/>
        <w:t xml:space="preserve">Kukkia jätettiin Googlen Kiinan pääkonttorin ulkopuolelle sen jälkeen, kun Google ilmoitti, että se saattaa lähteä maasta</w:t>
        <w:br/>
        <w:t xml:space="preserve">. 12. tammikuuta 2010 Google paljasti blogissaan, että se oli joutunut verkkohyökkäyksen kohteeksi. Yhtiön mukaan hyökkäys tapahtui joulukuun puolivälissä ja se oli peräisin Kiinasta. Google ilmoitti, että yli 20 muuta yritystä oli joutunut hyökkäyksen kohteeksi; muut lähteet ovat sittemmin maininneet, että hyökkäyksen kohteena oli yli 34 organisaatiota.[9] Hyökkäyksen seurauksena Google ilmoitti tarkistavansa liiketoimintaansa Kiinassa.[1] Samana päivänä Yhdysvaltain ulkoministeri Hillary Clinton antoi lyhyen lausunnon, jossa hän tuomitsi hyökkäykset ja pyysi Kiinalta vastausta.</w:t>
        <w:t xml:space="preserve">13]</w:t>
        <w:br/>
        <w:br/>
        <w:t xml:space="preserve">13. tammikuuta 2010 uutistoimisto All Headline News kertoi, että Yhdysvaltain kongressi aikoo tutkia Googlen väitteitä siitä, että Kiinan hallitus olisi käyttänyt yhtiön palvelua ihmisoikeusaktivistien vakoiluun.[14]</w:t>
        <w:br/>
        <w:br/>
        <w:t xml:space="preserve">Pekingissä vierailijat jättivät kukkia Googlen toimiston ulkopuolelle.</w:t>
        <w:t xml:space="preserve">Ne kuitenkin poistettiin myöhemmin, ja kiinalainen turvamies totesi, että kyseessä oli "laiton kukkatribuutti".[15] Kiinan hallitus ei ole vielä antanut virallista vastausta, vaikka eräs nimettömänä pysyttelevä virkamies totesi Kiinan haluavan lisätietoja Googlen aikeista.[16]</w:t>
        <w:br/>
        <w:br/>
        <w:t xml:space="preserve">Osallistuneet hyökkääjät</w:t>
        <w:br/>
        <w:t xml:space="preserve">Lisätietoja:</w:t>
        <w:t xml:space="preserve">Kiinan kybersodankäynti</w:t>
        <w:br/>
        <w:t xml:space="preserve">Tekniset todisteet, mukaan lukien IP-osoitteet, verkkotunnukset, haittaohjelmien allekirjoitukset ja muut tekijät, osoittavat Elderwoodin olleen Operaatio Aurora -hyökkäyksen takana. Symantec nimesi "Elderwood"-ryhmän (hyökkääjien käyttämän lähdekoodimuuttujan mukaan), ja Dell Secureworks kutsuu sitä "Beijing Groupiksi".</w:t>
        <w:t xml:space="preserve">Ryhmä sai haltuunsa osan Googlen lähdekoodista sekä pääsyn kiinalaisia aktivisteja koskeviin tietoihin.[17] Elderwoodin kohteena oli myös lukuisia muita yrityksiä merenkulun, ilmailun, aseiden, energian, valmistuksen, konepajateollisuuden, elektroniikan, rahoituksen ja ohjelmistojen aloilla.[2][18]</w:t>
        <w:br/>
        <w:br/>
        <w:t xml:space="preserve">Googlen hyökkäyksestä vastuussa olevien kiinalaisten uhkailijoiden APT-nimitys on APT17.[19</w:t>
        <w:br/>
        <w:br/>
        <w:t xml:space="preserve">Elderwood on erikoistunut hyökkäämään puolustusteollisuuden kakkosluokan tavarantoimittajiin, jotka valmistavat elektronisia tai mekaanisia komponentteja johtaville puolustusalan yrityksille, ja soluttautumaan niihin. Näistä yrityksistä tulee sitten kyber-"ponnahduslauta", jonka avulla ne pääsevät käsiksi huipputason puolustusalan alihankkijoihin. Yksi Elderwoodin käyttämistä hyökkäysmenetelmistä on saastuttaa lailliset verkkosivustot, joilla kohdeyrityksen työntekijät käyvät - tämä on niin sanottu "vesireikä"-hyökkäys, aivan kuten leijonat etsivät vesireiän saaliilleen. Elderwood tartuttaa näille vähemmän turvallisille sivustoille haittaohjelmia, jotka latautuvat sivustoa klikkaavalle tietokoneelle.</w:t>
        <w:t xml:space="preserve">Tämän jälkeen ryhmä etsii sen verkon sisältä, johon saastunut tietokone on liitetty, löytää ja lataa johtajien sähköpostit ja kriittisiä asiakirjoja yrityksen suunnitelmista, päätöksistä, yritysostoista ja tuotesuunnitelmista.</w:t>
        <w:br/>
        <w:br/>
        <w:t xml:space="preserve">Hyökkäysanalyysi</w:t>
        <w:br/>
        <w:t xml:space="preserve">Blogikirjoituksessaan Google totesi, että osa sen henkisestä omaisuudesta oli varastettu. Se esitti, että hyökkääjät olivat kiinnostuneita pääsemään käsiksi kiinalaisten toisinajattelijoiden Gmail-tileihin. Financial Timesin mukaan kahteen Ai Weiwein käyttämään tiliin oli hyökätty, niiden sisältö oli luettu ja kopioitu; hänen pankkitilejään tutkivat valtion turvallisuusviranomaiset, jotka väittivät, että häntä tutkittiin "tarkemmin määrittelemättömistä rikosepäilyistä".[20] Hyökkääjät pystyivät kuitenkin katsomaan vain kahden tilin tietoja, ja nämä tiedot rajoittuivat esimerkiksi aiheeseen ja tilien luontipäivämäärään.[1]</w:t>
        <w:br/>
        <w:br/>
        <w:t xml:space="preserve">Tietoturva-asiantuntijat huomasivat heti hyökkäyksen hienostuneisuuden.[11] Kaksi päivää hyökkäyksen julkistamisen jälkeen McAfee ilmoitti, että hyökkääjät olivat käyttäneet hyväkseen Internet Explorerin nollapäivähaavoittuvuuksia (joita ei ollut korjattu ja jotka olivat aiemmin olleet tuntemattomia kohdejärjestelmän kehittäjille), ja nimesivät hyökkäyksen "Operaatio Auroraksi". Viikko McAfeen raportin jälkeen Microsoft julkaisi korjauksen ongelmaan[21] ja myönsi, että se oli tiennyt käytetystä tietoturva-aukosta jo syyskuusta lähtien.[22] Muita haavoittuvuuksia löydettiin Perforcesta, lähdekoodin tarkistusohjelmistosta, jota Google käyttää lähdekoodinsa hallintaan.[23][24]</w:t>
        <w:br/>
        <w:br/>
        <w:t xml:space="preserve">VeriSignin iDefense Labs väitti, että hyökkäykset olivat "Kiinan valtion agenttien tai sen valtakirjojen" tekemiä.[25]</w:t>
        <w:br/>
        <w:br/>
        <w:t xml:space="preserve">Yhdysvaltain Pekingin-suurlähetystön diplomaattilähetyksen mukaan kiinalaislähde kertoi, että Kiinan politbyro ohjasi tunkeutumisen Googlen tietokonejärjestelmiin. Kaapelin mukaan hyökkäys oli osa koordinoitua kampanjaa, jonka toteuttivat "Kiinan hallituksen värväämät hallituksen agentit, yleisen turvallisuuden asiantuntijat ja internetin lainsuojattomat."[26] Raportissa esitettiin, että hyökkäys oli osa jatkuvaa kampanjaa, jossa hyökkääjät ovat "murtautuneet vuodesta 2002 lähtien Yhdysvaltain hallituksen ja länsimaisten liittolaisten, Dalai-laman ja amerikkalaisten yritysten tietokoneisiin"."[27] The Guardianin vuodosta kertovan raportin mukaan hyökkäykset "orkestroi politbyroon korkea-arvoinen jäsen, joka kirjoitti oman nimensä hakukoneen globaaliin versioon ja löysi artikkeleita, joissa kritisoitiin häntä henkilökohtaisesti."[28</w:t>
        <w:br/>
        <w:br/>
        <w:t xml:space="preserve">Kun uhrin järjestelmä oli vaarantunut, SSL-yhteydeksi naamioitunut takaoviyhteys muodosti yhteydet Illinoisissa, Texasissa ja Taiwanissa toimiviin komento- ja valvontapalvelimiin, mukaan lukien koneet, joita käytettiin varastetuilla Rackspace-asiakastunnuksilla. Uhrin kone alkoi sitten tutkia suojattua yrityksen intranetiä, johon se kuului, etsien muita haavoittuvia järjestelmiä sekä henkisen omaisuuden lähteitä, erityisesti lähdekoodivarastojen sisältöä.</w:t>
        <w:br/>
        <w:br/>
        <w:t xml:space="preserve">Hyökkäysten uskottiin päättyneen lopullisesti 4. tammikuuta, kun komento- ja hallintapalvelimet poistettiin käytöstä, vaikka tässä vaiheessa ei tiedetä, sammuttivatko hyökkääjät ne tarkoituksella.[29] Hyökkäyksiä tehtiin kuitenkin vielä helmikuussa 2010.[3]</w:t>
        <w:br/>
        <w:br/>
        <w:t xml:space="preserve">Reaktio ja jälkiseuraukset</w:t>
        <w:br/>
        <w:t xml:space="preserve">Saksan, Australian ja Ranskan hallitukset antoivat hyökkäyksen jälkeen julkisesti varoituksia Internet Explorerin käyttäjille ja kehottivat heitä käyttämään vaihtoehtoisia selaimia ainakin siihen asti, kunnes tietoturva-aukko korjataan.[30][31][32] Saksan, Australian ja Ranskan hallitukset pitivät kaikkia Internet Explorerin versioita haavoittuvina tai mahdollisesti haavoittuvina.[33][34]</w:t>
        <w:br/>
        <w:br/>
        <w:t xml:space="preserve">14. tammikuuta 2010 antamassaan tiedotteessa Microsoft kertoi, että Googleen ja muihin yhdysvaltalaisiin yrityksiin kohdistuneet hyökkääjät käyttivät ohjelmistoa, joka käyttää hyväksi Internet Explorerissa olevaa aukkoa.</w:t>
        <w:t xml:space="preserve">Haavoittuvuus vaikuttaa Internet Explorerin versioihin 6, 7 ja 8 Windows 7:ssä, Vistassa, Windows XP:ssä, Server 2003:ssa, Server 2008 R2:ssa sekä IE 6 Service Pack 1:ssä Windows 2000 Service Pack 4:ssä.[35]</w:t>
        <w:br/>
        <w:br/>
        <w:t xml:space="preserve">Hyökkäyksessä käytetty Internet Explorerin hyväksikäyttökoodi on julkaistu julkisesti, ja se on sisällytetty Metasploit Framework -murtotestityökaluun. Hyödyntämisohjelman kopio ladattiin Wepawet-palveluun, joka on Kalifornian yliopiston tietoturvaryhmän ylläpitämä verkkopohjaisten haittaohjelmien havaitsemis- ja analysointipalvelu Santa Barbarassa. "Hyödyntämiskoodin julkinen julkaisu lisää Internet Explorerin haavoittuvuutta hyödyntävien laajamittaisten hyökkäysten mahdollisuutta", McAfeen teknologiajohtaja George Kurtz sanoi hyökkäyksestä.</w:t>
        <w:t xml:space="preserve">Nyt julkinen tietokonekoodi voi auttaa kyberrikollisia laatimaan hyökkäyksiä, joissa haavoittuvuutta käytetään Windows-järjestelmien vaarantamiseen."[36]</w:t>
        <w:br/>
        <w:br/>
        <w:t xml:space="preserve">Tietoturvayhtiö Websense kertoi, että se havaitsi korjaamattoman IE-haavoittuvuuden "rajoitettua julkista käyttöä" drive-by-hyökkäyksissä, jotka kohdistuvat käyttäjiin, jotka ovat eksyneet haitallisille verkkosivuille.[37] Websensen mukaan sen havaitsema hyökkäyskoodi on sama kuin haavoittuvuushyökkäys, joka tuli julkisuuteen viime viikolla.[selvennys tarvitaan] "Internet Explorerin käyttäjät kohtaavat tällä hetkellä todellisen ja välittömän vaaran haavoittuvuuden julkistamisen ja hyökkäyskoodin julkaisemisen vuoksi, mikä lisää laajalle levinneiden hyökkäysten mahdollisuutta", sanoi McAfeen teknologiajohtaja George Kurtz blogipäivityksessä.[38] Vahvistaen tämän spekulaation Websense Security Labs havaitsi 19. tammikuuta lisäsivustoja, jotka käyttivät hyväksikäyttöä.[39] Ahnlabin raporttien mukaan toinen URL-osoite levisi Etelä-Koreassa suositun pikaviestinasiakkaan, Misslee Messengerin, kautta.[39]</w:t>
        <w:br/>
        <w:br/>
        <w:t xml:space="preserve">Tutkijat ovat luoneet hyökkäyskoodia, joka hyödyntää haavoittuvuutta Internet Explorer 7:ssä (IE7) ja IE8:ssa - jopa silloin, kun Microsoftin suosittelema suojatoimenpide (Data Execution Prevention (DEP)) on päällä.[dubious - discuss] Turvallisuushaavoittuvuustutkija Dino Dai Zovin mukaan "edes uusin IE8 ei ole turvassa hyökkäyksiltä, jos se toimii Windows XP Service Pack 2:ssa (SP2) tai sitä aikaisemmassa versiossa tai Windows Vista RTM:ssä (release to manufacturing), jonka Microsoft toimitti tammikuussa 2007."[40]</w:t>
        <w:br/>
        <w:br/>
        <w:t xml:space="preserve">Microsoft myönsi, että käytetty tietoturva-aukko oli ollut heidän tiedossaan syyskuusta lähtien.[22] Päivityksen työstäminen asetettiin etusijalle[41], ja torstaina 21. tammikuuta 2010 Microsoft julkaisi tietoturvakorjauksen, jonka tarkoituksena oli torjua tätä heikkoutta, siihen perustuvia julkaistuja hyväksikäyttöjä ja useita muita yksityisesti raportoituja haavoittuvuuksia.[42] Microsoft ei ilmoittanut, olivatko hyväksikäyttäjät käyttäneet tai julkaisseet jotakin viimeksi mainituista, tai liittyivätkö ne mitenkään erityisesti Aurora-operaatioon, mutta kumulatiivinen päivitys luokiteltiin kriittiseksi useimmille Windows-versioille, myös Windows 7:lle.</w:t>
        <w:br/>
        <w:br/>
        <w:t xml:space="preserve"> Tietoturvatutkijat jatkoivat hyökkäysten tutkimista. Tietoturvayhtiö HBGary julkaisi raportin, jossa he väittivät löytäneensä joitakin merkittäviä merkkejä, jotka voisivat auttaa tunnistamaan koodin kehittäjän.</w:t>
        <w:t xml:space="preserve">Yritys sanoi myös, että koodi oli kiinankielinen, mutta sitä ei voitu erityisesti yhdistää mihinkään valtion yksikköön.</w:t>
        <w:br/>
        <w:br/>
        <w:t xml:space="preserve">19. helmikuuta 2010 Googlen verkkohyökkäystä tutkinut tietoturva-asiantuntija väitti, että hyökkäyksen takana olevat henkilöt olivat vastuussa myös useisiin Fortune 100 -yrityksiin viimeisten puolentoista vuoden aikana tehdyistä verkkohyökkäyksistä. He ovat myös jäljittäneet hyökkäyksen alkupisteeseen, joka näyttää olevan kaksi kiinalaista koulua, Shanghai Jiao Tong University ja Lanxiang Vocational School.[44] Kuten The New York Times on korostanut, molemmilla kouluilla on yhteyksiä kiinalaiseen hakukoneeseen Baiduun, joka on Googlen kilpailija Kiinassa.</w:t>
        <w:t xml:space="preserve">45] Sekä Lanxiang Vocational että Jiaotong University ovat kiistäneet väitteet.[46][47]</w:t>
        <w:br/>
        <w:br/>
        <w:t xml:space="preserve">Maaliskuussa 2010 Symantec, joka auttoi Googlen puolesta hyökkäyksen tutkimisessa, tunnisti Shaoxingin lähteeksi 21.3 % kaikista (12 miljardia) maailmanlaajuisesti lähetetyistä haitallisista sähköposteista.[48]</w:t>
        <w:br/>
        <w:br/>
        <w:t xml:space="preserve">Googlen jälkikäteen</w:t>
        <w:br/>
        <w:t xml:space="preserve">Lokakuun 3. päivänä 2022 Google julkaisi YouTubessa kuuden jakson mittaisen sarjan[49], joka käsitteli operaatio Auroran tapahtumia ja jossa hyökkäyksen kanssa tekemisissä olleiden sisäpiiriläisten kommentit olivat mukana, vaikka sarjan pääpaino olikin vakuuttaa Googlen käyttäjäkunta siitä, että käytössä on toimenpiteitä hakkerointiyritysten torjumiseksi.</w:t>
      </w:r>
    </w:p>
    <w:p>
      <w:r>
        <w:rPr>
          <w:b/>
        </w:rPr>
        <w:t xml:space="preserve">Vastaus</w:t>
      </w:r>
    </w:p>
    <w:p>
      <w:r>
        <w:t xml:space="preserve">Google, Adobe Systems, Akamai Technologies, Juniper Networks, Rackspace, Yahoo, Symantec, Northrop Grumman, Morgan Stanley ja Dow Chemical näyttävät joutuneen näiden hyökkäysten kohteeksi.  Jotkut vahvistivat tämän julkisesti, kun taas muiden väitettiin joutuneen hyökkäyksen kohteeksi tiedotusvälineissä.</w:t>
      </w:r>
    </w:p>
    <w:p>
      <w:r>
        <w:rPr>
          <w:b/>
          <w:u w:val="single"/>
        </w:rPr>
        <w:t xml:space="preserve">Asiakirja 943</w:t>
      </w:r>
    </w:p>
    <w:p>
      <w:r>
        <w:rPr>
          <w:b/>
        </w:rPr>
        <w:t xml:space="preserve">Ohjeet</w:t>
      </w:r>
    </w:p>
    <w:p>
      <w:r>
        <w:t xml:space="preserve">Poimi annetusta tekstistä iPhone-mallit ja julkistamispäivämäärät ja listaa ne luettelemalla ne luettelemalla ne muodossa {iPhone-mallit}. - {Julkistuspäivä}</w:t>
      </w:r>
    </w:p>
    <w:p>
      <w:r>
        <w:rPr>
          <w:b/>
        </w:rPr>
        <w:t xml:space="preserve">Konteksti</w:t>
      </w:r>
    </w:p>
    <w:p>
      <w:r>
        <w:t xml:space="preserve">Jobs esitteli ensimmäisen sukupolven iPhonen yleisölle 9. tammikuuta 2007 Macworld 2007 -tapahtumassa Moscone Centerissä San Franciscossa.[19] iPhone sisälsi 3,5 tuuman monikosketusnäytön, jossa oli vain muutama laitteistopainike, ja siinä käytettiin iPhone OS -käyttöjärjestelmää, jossa oli kosketusystävällinen käyttöliittymä ja jota markkinoitiin tuolloin versiona Mac OS X:stä.[20] Se julkaistiin 29. kesäkuuta 2007, ja sen lähtöhinta Yhdysvalloissa oli 499 Yhdysvaltain dollaria, ja se vaati kaksivuotisen sopimuksen AT&amp;T:n kanssa.[21]</w:t>
        <w:br/>
        <w:br/>
        <w:br/>
        <w:t xml:space="preserve">iPhonen maailmanlaajuinen saatavuus:</w:t>
        <w:br/>
        <w:t xml:space="preserve">  iPhone saatavilla alkuperäisestä julkaisusta lähtien</w:t>
        <w:br/>
        <w:t xml:space="preserve">  iPhone saatavilla iPhone 3G:n julkaisusta lähtien</w:t>
        <w:br/>
        <w:t xml:space="preserve">11. heinäkuuta 2008 Applen Worldwide Developers Conference (WWDC) 2008 -tapahtumassa Apple julkisti iPhone 3G:n ja laajensi sen saatavuutta julkaisupäivänä kahteenkymmeneenkahteen maahan, ja lopulta se julkaistiin 70 maassa ja alueella.[22][23] iPhone 3G tarjosi nopeamman 3G-yhteyden ja alhaisemman 199 Yhdysvaltain dollarin lähtöhinnan (kahden vuoden AT&amp;T-sopimuksella).[24] Sen seuraaja iPhone 3GS julkistettiin 8. kesäkuuta 2009 WWDC 2009 -tapahtumassa, ja se esitteli videotallennustoiminnon.[25]</w:t>
        <w:br/>
        <w:br/>
        <w:br/>
        <w:t xml:space="preserve">Ensimmäinen iPhone esillä lasin alla tammikuussa 2007 Macworld-messuilla</w:t>
        <w:br/>
        <w:t xml:space="preserve">iPhone 4 julkistettiin 7. kesäkuuta 2010 WWDC 2010 -tapahtumassa, ja siinä esiteltiin uudelleen suunniteltu runko, jossa oli ruostumattomasta teräksestä valmistettu runko ja lasinen takapaneeli.[26] Julkaisuvaiheessa iPhone 4:ää markkinoitiin "maailman ohuimpana älypuhelimena"[26];[26] siinä käytetään Applen A4-suoritinta, ja se oli ensimmäinen iPhone, jossa käytettiin Applen itse suunnittelemaa sirua. Se esitteli Retina-näytön, jonka näytön tarkkuus oli nelinkertainen aiempiin iPhoneihin verrattuna, ja se oli julkaisuhetkellä älypuhelimen korkearesoluutioisin näyttö;[26] käyttöön otettiin myös etukamera, joka mahdollisti videopuheluiden soittamisen FaceTimen kautta.</w:t>
        <w:br/>
        <w:br/>
        <w:t xml:space="preserve"> iPhone 4:n käyttäjät raportoivat puheluiden katkeamisesta tai yhteyden katkeamisesta, kun puhelinta pidettiin tietyllä tavalla, ja tästä ongelmasta käytettiin lempinimeä "antennagate".[27] Tammikuussa 2011, kun Applen yksinoikeussopimus AT&amp;T:n kanssa oli päättymässä, Verizon ilmoitti tuovansa iPhone 4:n markkinoille, ja Verizonin CDMA-verkon kanssa yhteensopiva malli julkaistiin 10. helmikuuta.</w:t>
        <w:br/>
        <w:br/>
        <w:t xml:space="preserve"> iPhone 4S julkistettiin 4. lokakuuta 2011, ja siinä esiteltiin virtuaalinen avustaja Siri, kaksiytiminen A5-prosessori ja 8 megapikselin kamera 1080p-videokuvaustoiminnolla.</w:t>
        <w:t xml:space="preserve">iPhone 5 julkistettiin 12. syyskuuta 2012, ja siinä esiteltiin suurempi 4-tuumainen näyttö, joka oli suurempi kuin kaikkien aiempien iPhone-mallien 3,5-tuumainen näyttö, sekä nopeampi 4G LTE -yhteys.[30] Siinä esiteltiin myös ohuempi ja kevyempi runko, joka oli valmistettu alumiiniseoksesta, ja aiempien iPhone-mallien 30-nastainen telakkaliitin korvattiin uudella, käännettävällä Lightning-liittimellä.[30</w:t>
        <w:br/>
        <w:br/>
        <w:br/>
        <w:t xml:space="preserve">Alakulmavertailu iPhonen 5C:n (ylhäällä), iPhonen 5s:n (keskellä) ja iPhonen 4S:n (alhaalla) välillä.</w:t>
        <w:br/>
        <w:t xml:space="preserve"> iPhone 5S ja iPhone 5C julkistettiin 10. syyskuuta 2013. iPhone 5S sisälsi 64-bittisen A7-prosessorin, josta tuli ensimmäinen 64-bittinen älypuhelin koskaan;[31] se esitteli myös Touch ID -sormenjälkitunnistimen. iPhone 5C oli edullisempi laite, joka sisälsi iPhone 5:n laitteiston värikkäisiin muovikehyksiin.</w:t>
        <w:br/>
        <w:br/>
        <w:t xml:space="preserve"> 9. syyskuuta 2014 Apple esitteli iPhone 6:n ja iPhone 6 Plussan, ja ne sisälsivät iPhone 5S:ää huomattavasti suuremmat näytöt, 4,7 tuuman ja 5,5 tuuman näytöt; molemmissa malleissa otettiin käyttöön myös mobiilimaksutekniikka Apple Payn kautta. 6 Plussan kameraan otettiin käyttöön optinen kuvanvakain.[33] 6 Plussan kameraan otettiin käyttöön optinen kuvanvakain. Samana päivänä esiteltiin myös Apple Watch, joka on älykello, joka toimii yhdessä yhdistetyn iPhonen kanssa.</w:t>
        <w:t xml:space="preserve">Joillakin käyttäjillä ilmeni iPhone 6:n ja 6 Plussan normaalista käytöstä johtuvia taipumisongelmia, erityisesti jälkimmäisessä mallissa, ja tämä ongelma sai lempinimen "bendgate".[34]</w:t>
        <w:br/>
        <w:br/>
        <w:t xml:space="preserve">iPhone 6S ja 6S Plus esiteltiin 9. syyskuuta 2015, ja ne sisälsivät vahvemmasta alumiiniseoksesta valmistetun taipumattomamman rungon sekä korkeamman resoluution 12 megapikselin pääkameran, joka kykenee 4K-videon tallennukseen.[35] Ensimmäisen sukupolven iPhone SE esiteltiin 21. maaliskuuta 2016, ja se oli edullinen laite, joka sisälsi iPhone 6S:n uudempaa laitteistoa vanhemman iPhone 5S:n kehyksessä.</w:t>
        <w:t xml:space="preserve">36]</w:t>
        <w:br/>
        <w:br/>
        <w:t xml:space="preserve">iPhone 7 ja 7 Plus julkistettiin 7. syyskuuta 2016, ja niissä esiteltiin suuremmat kamerasensorit, IP67-sertifioitu veden- ja pölynkestävyys sekä big.LITTLE-teknologiaa hyödyntävä neliytiminen A10 Fusion -prosessori. 3,5 mm:n kuulokeliitäntä poistettiin, ja sen jälkeen esiteltiin langattomat AirPods-kuulokkeet. 3,5 mm:n kuulokeliitäntä poistettiin, ja sitä seurasi langattomien AirPods-kuulokkeiden käyttöönotto. 7:n kameraan lisättiin optinen kuvanvakain.</w:t>
        <w:t xml:space="preserve">7 Plus -kameraan lisättiin toinen teleobjektiivi, joka mahdollistaa kaksinkertaisen optisen zoomauksen, sekä "Portrait"-kuvaustila, joka simuloi valokuvissa bokehia.[39]</w:t>
        <w:br/>
        <w:br/>
        <w:t xml:space="preserve">iPhone 8, 8 Plus ja iPhone X julkistettiin 12. syyskuuta 2017 Applen ensimmäisessä tilaisuudessa, joka pidettiin Steve Jobs Theaterissa Apple Parkissa. Kaikissa malleissa oli iPhone 4:ää muistuttava takalasipaneelien muotoilu, langaton lataus ja kuusiytiminen A11 Bionic -järjestelmäpiiri "Neural Engine" -tekoälykiihdytinlaitteistolla. iPhone X:ssä esiteltiin lisäksi 5,8-tuumainen OLED-"Super Retina" -näyttö, jossa on "kehyksetön" muotoilu, korkeampi pikselitiheys ja kontrastisuhde kuin aiemmissa iPhoneissa, joissa oli LCD-näytöt, ja siinä esiteltiin vahvempi ruostumattomasta teräksestä valmistettu runko.</w:t>
        <w:t xml:space="preserve">Se otti myös käyttöön Face ID -kasvojentunnistuslaitteiston, joka on Touch ID:n tilalla "lovi"-näytön leikkauksessa.[40][41] Koti-painike poistettiin, jotta näytölle saatiin lisää tilaa, ja se korvattiin eleisiin perustuvalla navigointijärjestelmällä.[42] 999 Yhdysvaltain dollarin lähtöhinnallaan iPhone X oli kallein iPhone markkinoille tultaessa.[43</w:t>
        <w:br/>
        <w:br/>
        <w:br/>
        <w:t xml:space="preserve">Kuva iPhone 13 Pro -mallin kameroista. Uudemmat iPhone-mallit ovat saaneet kiitosta kameroidensa laadusta.</w:t>
        <w:br/>
        <w:t xml:space="preserve"> iPhone XR, iPhone XS ja XS Max julkistettiin 12. syyskuuta 2018. Kaikissa malleissa oli "Smart HDR" -laskentakuvausjärjestelmä ja huomattavasti tehokkaampi "Neural Engine".[44] XS Max esitteli suuremman 6,5 tuuman näytön.</w:t>
        <w:t xml:space="preserve">iPhone XR sisälsi 6,1-tuumaisen LCD-"Liquid Retina" -näytön, jossa oli iPhone X:n kaltainen "kehyksetön" muotoilu, mutta ei toista teleobjektiivia; se tuli saataville useissa eloisissa väreissä iPhone 5C:n tapaan, ja se oli edullisempi laite verrattuna iPhone X:ään ja XS:ään.[45]</w:t>
        <w:br/>
        <w:br/>
        <w:t xml:space="preserve">iPhone 11, 11 Pro ja 11 Pro Max julkistettiin 10. syyskuuta 2019. iPhone 11 oli iPhone XR:n seuraaja, kun taas iPhone 11 Pro ja 11 Pro Max seurasivat iPhone XS:ää ja XS Maxia.</w:t>
        <w:t xml:space="preserve">Kaikki mallit saivat ultralaajakulmaisen linssin, joka mahdollisti kaksinkertaisen optisen uloszoomauksen, sekä suuremmat akut pidemmän akkukeston takaamiseksi.[46][47] Toisen sukupolven iPhone SE esiteltiin 17. huhtikuuta 2020, ja se oli edullinen laite, joka sisälsi iPhone 11:n uudemman laitteiston vanhemman iPhone 8:n kehyksessä säilyttäen samalla kotipainikkeen ja Touch ID -anturin.[48]</w:t>
        <w:br/>
        <w:br/>
        <w:t xml:space="preserve">iPhone 12, 12 Mini, 12 Pro ja 12 Pro Max julkistettiin livestream-tapahtumassa 13. lokakuuta 2020. Kaikissa malleissa oli OLED "Super Retina XDR" -näytöt, esiteltiin nopeampi 5G-yhteys ja MagSafe-magneettilataus- ja lisälaitejärjestelmä; käyttöön otettiin myös ohuempi litteäkantinen muotoilu, joka yhdessä vahvemman lasikeraamisen etulasin kanssa lisäsi parempaa pudotussuojaa aiempiin iPhoneihin verrattuna.[49][50] iPhone 12 Mini esitteli pienemmän 5,4-tuumaisen näytön, kun taas 12 Pro:ssa ja 12 Pro Max:ssa oli suuremmat näytöt, 6,1-tuumainen ja 6,7-tuumainen vastaavasti. iPhone 12 Pro ja 12 Pro Max lisäsivät lisäksi Lidar-anturin, joka parantaa tarkkuutta lisätyn todellisuuden (AR) sovelluksissa.</w:t>
        <w:br/>
        <w:br/>
        <w:t xml:space="preserve"> iPhone 13, 13 Mini, 13 Pro ja 13 Pro Max julkistettiin livestream-tapahtumassa 14. syyskuuta 2021. Kaikissa malleissa oli suuremmat kamera-anturit, suuremmat akut akun pidemmän käyttöiän takaamiseksi ja kapeampi "lovi"-näytönleikkaus.[51] iPhone 13 Pro ja 13 Pro Max esitteli lisäksi sulavamman adaptiivisen 120 Hz:n virkistystaajuuden "ProMotion"-tekniikan OLED-näytössään ja kolminkertaisen optisen zoomin teleobjektiivissa.[52] Edullinen kolmannen sukupolven iPhone SE esiteltiin 8. maaliskuuta 2022, ja se sisälsi iPhone 13:sta tutun A15 Bionic -järjestelmäpiirin, mutta säilytti muuten samankaltaisen laitteiston kuin toisen sukupolven iPhone SE.</w:t>
        <w:br/>
        <w:br/>
        <w:t xml:space="preserve"> iPhone 14, 14 Plus, 14 Pro ja 14 Pro Max julkistettiin 7. syyskuuta 2022. Kaikissa malleissa otettiin käyttöön satelliittipuhelimen hätäpuhelutoiminto. iPhone 14 Plus toi suurikokoisen 6,7-tuumaisen näytön, joka nähtiin ensimmäisen kerran iPhone 12 Pro Maxissa, edullisempaan laitteeseen.[53] iPhone 14 Pro ja 14 Pro Max toivat lisäksi käyttöön korkeamman resoluution 48 megapikselin pääkameran, joka oli ensimmäinen lisäys megapikselimäärään sitten iPhone 6S:n. Se toi myös lukitusnäytön aina päällä -näyttötekniikan ja interaktiivisen tilapalkin käyttöliittymän, joka oli integroitu uudelleen suunniteltuun näytön leikkaukseen nimellä "Dynamic Island".</w:t>
      </w:r>
    </w:p>
    <w:p>
      <w:r>
        <w:rPr>
          <w:b/>
        </w:rPr>
        <w:t xml:space="preserve">Vastaus</w:t>
      </w:r>
    </w:p>
    <w:p>
      <w:r>
        <w:t xml:space="preserve">Tässä on luettelo iPhone-malleista ja vastaavista julkistamispäivistä muodossa {iPhone-mallit}. - {Julkistamispäivä}:</w:t>
        <w:br/>
        <w:br/>
        <w:t xml:space="preserve"> {ensimmäisen sukupolven iPhone} - {Tammikuu 9, 2007}</w:t>
        <w:br/>
        <w:t xml:space="preserve"> {iPhone 3G} - {heinäkuu 11, 2008}</w:t>
        <w:br/>
        <w:t xml:space="preserve"> {iPhone 3GS} - {8. kesäkuuta 2009}</w:t>
        <w:br/>
        <w:t xml:space="preserve"> {iPhone 4} - {7. kesäkuuta 2010}</w:t>
        <w:br/>
        <w:t xml:space="preserve"> {iPhone 4s} - {October 4, 2011}</w:t>
        <w:br/>
        <w:t xml:space="preserve"> {iPhone 5} - {Syyskuu 12, 2012}</w:t>
        <w:br/>
        <w:t xml:space="preserve"> {iPhone 5S ja iPhone 5C} - {Syyskuu 10, 2013}</w:t>
        <w:br/>
        <w:t xml:space="preserve"> {iPhone 6 ja iPhone 6 Plus} - {Syyskuu 9, 2014}</w:t>
        <w:br/>
        <w:t xml:space="preserve"> {iPhone 6S ja iPhone 6S Plus} - {Syyskuu 9, 2015}</w:t>
        <w:br/>
        <w:t xml:space="preserve"> {ensimmäisen sukupolven iPhone SE} - {March 21, 2016}</w:t>
        <w:br/>
        <w:t xml:space="preserve"> {iPhone 7 ja iPhone 7 Plus} - {Syyskuu 7, 2016}</w:t>
        <w:br/>
        <w:t xml:space="preserve"> {iPhone 8, iPhone 8 Plus ja iPhone X} - {12. syyskuuta 2017}</w:t>
        <w:br/>
        <w:t xml:space="preserve"> {iPhone XR, iPhone XS ja iPhone XS Max} - {Syyskuu 12, 2018}</w:t>
        <w:br/>
        <w:t xml:space="preserve"> {iPhone 11, iPhone 11 Pro ja iPhone 11 Pro Max}</w:t>
        <w:t xml:space="preserve">{10. syyskuuta 2019}</w:t>
        <w:br/>
        <w:t xml:space="preserve">{toisen sukupolven iPhone SE} - {17. huhtikuuta 2020}</w:t>
        <w:br/>
        <w:t xml:space="preserve"> {iPhone 12, iPhone 12 Mini, iPhone 12 Pro, iPhone 12 Pro ja iPhone 12 Pro Max} - {13. lokakuuta 2020}</w:t>
        <w:br/>
        <w:t xml:space="preserve"> {iPhone 13, iPhone 13 Mini, iPhone 13 Pro ja iPhone 13 Pro Max} {iPhone 13, iPhone 13 Mini, iPhone 13 Pro ja iPhone 13 Pro Max} - {14. syyskuuta 2021}</w:t>
        <w:br/>
        <w:t xml:space="preserve"> {kolmannen sukupolven iPhone SE} - {8. maaliskuuta 2022}</w:t>
        <w:br/>
        <w:t xml:space="preserve"> {iPhone 14, iPhone 14 Plus, iPhone 14 Pro ja iPhone 14 Pro Max} {iPhone 14, iPhone 14 Plus, iPhone 14 Pro ja iPhone 14 Pro Max} - {7. syyskuuta 2022}</w:t>
      </w:r>
    </w:p>
    <w:p>
      <w:r>
        <w:rPr>
          <w:b/>
          <w:u w:val="single"/>
        </w:rPr>
        <w:t xml:space="preserve">Asiakirja 944</w:t>
      </w:r>
    </w:p>
    <w:p>
      <w:r>
        <w:rPr>
          <w:b/>
        </w:rPr>
        <w:t xml:space="preserve">Ohjeet</w:t>
      </w:r>
    </w:p>
    <w:p>
      <w:r>
        <w:t xml:space="preserve">Kerro joitakin tärkeitä seikkoja, jotka on syytä muistaa Oscar-palkintoja varten annetusta tekstistä.</w:t>
      </w:r>
    </w:p>
    <w:p>
      <w:r>
        <w:rPr>
          <w:b/>
        </w:rPr>
        <w:t xml:space="preserve">Konteksti</w:t>
      </w:r>
    </w:p>
    <w:p>
      <w:r>
        <w:t xml:space="preserve">Oscar-palkinnot, jotka tunnetaan myös nimellä Oscarit, ovat elokuva-alan palkintoja taiteellisista ja teknisistä ansioista. Academy of Motion Picture Arts and Sciences (AMPAS) jakaa ne vuosittain tunnustuksena elokuvataiteen huippusuorituksista, joita Akatemian äänestävä jäsenistö arvioi. Monet pitävät Oscar-palkintoja arvostetuimpina ja merkittävimpinä viihdeteollisuuden palkintoina Yhdysvalloissa ja maailmanlaajuisesti. Oscar-patsas kuvaa ritaria, joka on tehty art deco -tyyliin.</w:t>
      </w:r>
    </w:p>
    <w:p>
      <w:r>
        <w:rPr>
          <w:b/>
        </w:rPr>
        <w:t xml:space="preserve">Vastaus</w:t>
      </w:r>
    </w:p>
    <w:p>
      <w:r>
        <w:t xml:space="preserve">1.</w:t>
        <w:tab/>
        <w:t xml:space="preserve">Oscar-palkinnot, joista käytetään yleensä nimitystä Oscar, ovat palkintoja, jotka myönnetään elokuvantekijöille erinomaisista taiteellisista ja teknisistä saavutuksista.</w:t>
        <w:br/>
        <w:t xml:space="preserve"> 2.</w:t>
        <w:tab/>
        <w:t xml:space="preserve"> Academy of Motion Picture Arts and Sciences (AMPAS) myöntää ne vuosittain tunnustuksena merkittävistä saavutuksista elokuvataiteen alalla, joita Akatemian äänestävä jäsenistö arvioi.</w:t>
        <w:br/>
        <w:t xml:space="preserve"> 3.</w:t>
        <w:tab/>
        <w:t xml:space="preserve"> Monien mielestä Oscar-palkinnot ovat amerikkalaisen ja kansainvälisen viihdeteollisuuden arvostetuimpia ja tärkeimpiä kunnianosoituksia.</w:t>
        <w:br/>
        <w:t xml:space="preserve"> 4.</w:t>
        <w:tab/>
        <w:t xml:space="preserve"> Oscar-pokaalissa on art deco -tyylinen ritarin kuvaus.</w:t>
      </w:r>
    </w:p>
    <w:p>
      <w:r>
        <w:rPr>
          <w:b/>
          <w:u w:val="single"/>
        </w:rPr>
        <w:t xml:space="preserve">Asiakirja 945</w:t>
      </w:r>
    </w:p>
    <w:p>
      <w:r>
        <w:rPr>
          <w:b/>
        </w:rPr>
        <w:t xml:space="preserve">Ohjeet</w:t>
      </w:r>
    </w:p>
    <w:p>
      <w:r>
        <w:t xml:space="preserve">Mikä on fenotyyppi?</w:t>
      </w:r>
    </w:p>
    <w:p>
      <w:r>
        <w:rPr>
          <w:b/>
        </w:rPr>
        <w:t xml:space="preserve">Vastaus</w:t>
      </w:r>
    </w:p>
    <w:p>
      <w:r>
        <w:t xml:space="preserve">Genetiikassa ja genomitiikassa fenotyyppi on organismin havaittavien ominaisuuksien tai piirteiden joukko. Termi kattaa organismin morfologian (fyysisen muodon ja rakenteen), kehitysprosessit, biokemialliset ja fysiologiset ominaisuudet, käyttäytymisen ja käyttäytymisen tuotteet. Elimistön fenotyyppi on seurausta kahdesta perustekijästä: elimistön geneettisen koodin ilmenemisestä (genotyyppi) ja ympäristötekijöiden vaikutuksesta. Molemmat tekijät voivat olla vuorovaikutuksessa keskenään, mikä vaikuttaa edelleen fenotyyppiin. Kun lajin samassa populaatiossa esiintyy kaksi tai useampia selvästi toisistaan poikkeavia fenotyyppejä, lajia kutsutaan polymorfiseksi. Hyvin dokumentoitu esimerkki polymorfismista on labradorinnoutajan väritys; vaikka turkin väri riippuu monista geeneistä, se näkyy ympäristössä selvästi keltaisena, mustana ja ruskeana. Richard Dawkins ehdotti vuonna 1978 ja sitten uudelleen vuonna 1982 ilmestyneessä kirjassaan The Extended Phenotype, että lintujen pesiä ja muita rakennettuja rakenteita, kuten kottaraisen toukkakoteloita ja majavan patoja, voidaan pitää "laajennettuina fenotyyppeinä".</w:t>
        <w:br/>
        <w:br/>
        <w:t xml:space="preserve"> Wilhelm Johannsen ehdotti vuonna 1911 genotyyppi-fenotyyppi -erottelua tehdäkseen selväksi eron organismin perintöaineksen ja sen välillä, mitä tämä perintöaines tuottaa. Erottelu muistuttaa August Weismannin (1834-1914) ehdottamaa erottelua, jossa erotettiin toisistaan sukusolut (perimä) ja somaattiset solut (keho). Viime aikoina Dawkins erotti The Selfish Gene -teoksessaan (1976) nämä käsitteet toisintovälineiksi (replicators) ja välineiksi (vehicles).</w:t>
        <w:br/>
        <w:br/>
        <w:t xml:space="preserve"> Genotyypin ja fenotyypin erottelua ei pidä sekoittaa Francis Crickin molekyylibiologian keskeiseen dogmiin, joka koskee DNA:sta proteiiniin kulkevan molekyylien peräkkäisen informaation suuntaa eikä päinvastoin.</w:t>
      </w:r>
    </w:p>
    <w:p>
      <w:r>
        <w:rPr>
          <w:b/>
          <w:u w:val="single"/>
        </w:rPr>
        <w:t xml:space="preserve">Asiakirja 946</w:t>
      </w:r>
    </w:p>
    <w:p>
      <w:r>
        <w:rPr>
          <w:b/>
        </w:rPr>
        <w:t xml:space="preserve">Ohjeet</w:t>
      </w:r>
    </w:p>
    <w:p>
      <w:r>
        <w:t xml:space="preserve">Mikä on vähemmän tunnettu sääntö tai siirto shakissa?</w:t>
      </w:r>
    </w:p>
    <w:p>
      <w:r>
        <w:rPr>
          <w:b/>
        </w:rPr>
        <w:t xml:space="preserve">Vastaus</w:t>
      </w:r>
    </w:p>
    <w:p>
      <w:r>
        <w:t xml:space="preserve">En passant</w:t>
      </w:r>
    </w:p>
    <w:p>
      <w:r>
        <w:rPr>
          <w:b/>
          <w:u w:val="single"/>
        </w:rPr>
        <w:t xml:space="preserve">Asiakirja 947</w:t>
      </w:r>
    </w:p>
    <w:p>
      <w:r>
        <w:rPr>
          <w:b/>
        </w:rPr>
        <w:t xml:space="preserve">Ohjeet</w:t>
      </w:r>
    </w:p>
    <w:p>
      <w:r>
        <w:t xml:space="preserve">Mikä joukkue edustaa Concordia-yliopistoa Irvinessä, Kaliforniassa?</w:t>
      </w:r>
    </w:p>
    <w:p>
      <w:r>
        <w:rPr>
          <w:b/>
        </w:rPr>
        <w:t xml:space="preserve">Konteksti</w:t>
      </w:r>
    </w:p>
    <w:p>
      <w:r>
        <w:t xml:space="preserve">Concordia Golden Eagles ovat urheilujoukkueet, jotka edustavat Irvinessä, Kaliforniassa, sijaitsevaa Concordia University Irvinea korkeakoulujen välisessä urheilussa National Collegiate Athletic Associationin (NCAA) II-divisioonan jäsenenä. Golden Eagles kilpailee lukuvuodesta 2015-16 lähtien useimmissa urheilulajeissaan ensisijaisesti Pacific West -konferenssissa (PacWest), kun taas sen miesten lentopallojoukkue kilpailee Mountain Pacific Sports Federationissa (MPSF) ja miesten vesipallojoukkue Western Water Polo Associationissa (WWPA). CUI on aiemmin kilpaillut National Association of Intercollegiate Athletics (NAIA) -järjestön Golden State Athletic Conference (GSAC) -järjestössä vuosina 1987-88-2014-15 ja NAIA Independent -järjestössä vuosina 1981-82-1986-87. CUI:n naisten vesipallojoukkue kilpaili Golden Coast Conference -konferenssissa (GCC) kevätkauteen 2022 asti.</w:t>
      </w:r>
    </w:p>
    <w:p>
      <w:r>
        <w:rPr>
          <w:b/>
        </w:rPr>
        <w:t xml:space="preserve">Vastaus</w:t>
      </w:r>
    </w:p>
    <w:p>
      <w:r>
        <w:t xml:space="preserve">Concordia Golden Eagles edustaa Concordia University Irvinea. Golden Eagles kuuluu NCAA:n (National Collegiate Athletic Association) II-divisioonaan ja kilpailee pääasiassa Pacific West -konferenssissa.</w:t>
      </w:r>
    </w:p>
    <w:p>
      <w:r>
        <w:rPr>
          <w:b/>
          <w:u w:val="single"/>
        </w:rPr>
        <w:t xml:space="preserve">Asiakirja 948</w:t>
      </w:r>
    </w:p>
    <w:p>
      <w:r>
        <w:rPr>
          <w:b/>
        </w:rPr>
        <w:t xml:space="preserve">Ohjeet</w:t>
      </w:r>
    </w:p>
    <w:p>
      <w:r>
        <w:t xml:space="preserve">Kuinka monta tavua sanassa fiksumpi on?</w:t>
      </w:r>
    </w:p>
    <w:p>
      <w:r>
        <w:rPr>
          <w:b/>
        </w:rPr>
        <w:t xml:space="preserve">Vastaus</w:t>
      </w:r>
    </w:p>
    <w:p>
      <w:r>
        <w:t xml:space="preserve">Sanassa smarter on kaksi tavua: smart-er.</w:t>
      </w:r>
    </w:p>
    <w:p>
      <w:r>
        <w:rPr>
          <w:b/>
          <w:u w:val="single"/>
        </w:rPr>
        <w:t xml:space="preserve">Asiakirja 949</w:t>
      </w:r>
    </w:p>
    <w:p>
      <w:r>
        <w:rPr>
          <w:b/>
        </w:rPr>
        <w:t xml:space="preserve">Ohjeet</w:t>
      </w:r>
    </w:p>
    <w:p>
      <w:r>
        <w:t xml:space="preserve">Miksi Pariisi tunnetaan valon kaupunkina?</w:t>
      </w:r>
    </w:p>
    <w:p>
      <w:r>
        <w:rPr>
          <w:b/>
        </w:rPr>
        <w:t xml:space="preserve">Vastaus</w:t>
      </w:r>
    </w:p>
    <w:p>
      <w:r>
        <w:t xml:space="preserve">Tämä on enemmänkin Pariisin markkinointikäsitys, ja jotkut historioitsijat uskovat, että tämä nimi on peräisin ajalta, jolloin Philippe Lebon asensi kaasuvalaistuksen kaupungin muistomerkkeihin, katettuihin käytäviin ja kaduille. Sittemmin yli 56000 katuvaloa on tehnyt Pariisista valon kaupungin.</w:t>
      </w:r>
    </w:p>
    <w:p>
      <w:r>
        <w:rPr>
          <w:b/>
          <w:u w:val="single"/>
        </w:rPr>
        <w:t xml:space="preserve">Asiakirja 950</w:t>
      </w:r>
    </w:p>
    <w:p>
      <w:r>
        <w:rPr>
          <w:b/>
        </w:rPr>
        <w:t xml:space="preserve">Ohjeet</w:t>
      </w:r>
    </w:p>
    <w:p>
      <w:r>
        <w:t xml:space="preserve">Mitkä ovat leivän valmistuksen tärkeimmät ainesosat?</w:t>
      </w:r>
    </w:p>
    <w:p>
      <w:r>
        <w:rPr>
          <w:b/>
        </w:rPr>
        <w:t xml:space="preserve">Vastaus</w:t>
      </w:r>
    </w:p>
    <w:p>
      <w:r>
        <w:t xml:space="preserve">Jauhot, vesi, hiiva ja suola.</w:t>
      </w:r>
    </w:p>
    <w:p>
      <w:r>
        <w:rPr>
          <w:b/>
          <w:u w:val="single"/>
        </w:rPr>
        <w:t xml:space="preserve">Asiakirja 951</w:t>
      </w:r>
    </w:p>
    <w:p>
      <w:r>
        <w:rPr>
          <w:b/>
        </w:rPr>
        <w:t xml:space="preserve">Ohjeet</w:t>
      </w:r>
    </w:p>
    <w:p>
      <w:r>
        <w:t xml:space="preserve">Luettelo Diamond Princess -aluksella levinneistä taudeista ja niiden aiheuttamista viruksista. Käytä luetteloa muodossa "Taudin nimi - viruksen nimi - vuosi".</w:t>
      </w:r>
    </w:p>
    <w:p>
      <w:r>
        <w:rPr>
          <w:b/>
        </w:rPr>
        <w:t xml:space="preserve">Konteksti</w:t>
      </w:r>
    </w:p>
    <w:p>
      <w:r>
        <w:t xml:space="preserve">Diamond Princess on brittiläinen risteilyalus, jonka omistaa ja jota liikennöi Princess Cruises. Alus aloitti liikennöinnin maaliskuussa 2004, ja se risteilee pääasiassa Aasiassa pohjoisen pallonpuoliskon kesällä ja Australiassa eteläisen pallonpuoliskon kesällä. Se on Grand-luokan alus, joka tunnetaan myös nimellä Gem-luokan alus. Diamond Princess ja sen sisaralus Sapphire Princess ovat Grand-luokan alusten levein alaluokka, sillä niiden leveys on 37,5 metriä (123 jalkaa), kun taas kaikkien muiden Grand-luokan alusten leveys on 36 metriä (118 jalkaa). Diamond Princess ja Sapphire Princess rakennettiin molemmat Nagasakissa Japanissa Mitsubishi Industriesin toimesta.</w:t>
        <w:br/>
        <w:br/>
        <w:t xml:space="preserve"> Aluksella on ollut kaksi merkittävää tartuntatautitapausta - noroviruksen aiheuttama gastroenteriitti vuonna 2016 ja SARS-CoV-2:n aiheuttama COVID-19-tauti vuonna 2020. Jälkimmäisessä tapauksessa alus oli karanteenissa lähes kuukauden ajan matkustajien ollessa aluksella, ja sen matkustajat ja miehistö joutuivat karanteeniin myös laivasta poistumisen jälkeen. Ainakin 712 matkustajista ja miehistöstä (3711) sai tartunnan[2], ja huhtikuun 2020 puoliväliin mennessä yhdeksän oli kuollut[3][4].</w:t>
      </w:r>
    </w:p>
    <w:p>
      <w:r>
        <w:rPr>
          <w:b/>
        </w:rPr>
        <w:t xml:space="preserve">Vastaus</w:t>
      </w:r>
    </w:p>
    <w:p>
      <w:r>
        <w:t xml:space="preserve">Gastroenteriitti - norovirus - 2016</w:t>
        <w:br/>
        <w:t xml:space="preserve">COVID-19 - SARS-CoV-2 - 2020</w:t>
      </w:r>
    </w:p>
    <w:p>
      <w:r>
        <w:rPr>
          <w:b/>
          <w:u w:val="single"/>
        </w:rPr>
        <w:t xml:space="preserve">Asiakirja 952</w:t>
      </w:r>
    </w:p>
    <w:p>
      <w:r>
        <w:rPr>
          <w:b/>
        </w:rPr>
        <w:t xml:space="preserve">Ohjeet</w:t>
      </w:r>
    </w:p>
    <w:p>
      <w:r>
        <w:t xml:space="preserve">Anna minulle luettelo keinoista laihtua</w:t>
      </w:r>
    </w:p>
    <w:p>
      <w:r>
        <w:rPr>
          <w:b/>
        </w:rPr>
        <w:t xml:space="preserve">Vastaus</w:t>
      </w:r>
    </w:p>
    <w:p>
      <w:r>
        <w:t xml:space="preserve">* Ryhdy aktiivisemmaksi</w:t>
        <w:br/>
        <w:t xml:space="preserve">* Juo runsaasti vettä</w:t>
        <w:br/>
        <w:t xml:space="preserve">* Käytä pienempää lautasta</w:t>
        <w:br/>
        <w:t xml:space="preserve">* Vähennä alkoholin käyttöä</w:t>
      </w:r>
    </w:p>
    <w:p>
      <w:r>
        <w:rPr>
          <w:b/>
          <w:u w:val="single"/>
        </w:rPr>
        <w:t xml:space="preserve">Asiakirja 953</w:t>
      </w:r>
    </w:p>
    <w:p>
      <w:r>
        <w:rPr>
          <w:b/>
        </w:rPr>
        <w:t xml:space="preserve">Ohjeet</w:t>
      </w:r>
    </w:p>
    <w:p>
      <w:r>
        <w:t xml:space="preserve">Mitä tapahtuu, jos et juo vettä</w:t>
      </w:r>
    </w:p>
    <w:p>
      <w:r>
        <w:rPr>
          <w:b/>
        </w:rPr>
        <w:t xml:space="preserve">Vastaus</w:t>
      </w:r>
    </w:p>
    <w:p>
      <w:r>
        <w:t xml:space="preserve">Riittävä veden saanti päivittäin on tärkeää terveydelle. Veden juominen voi ehkäistä nestehukkaa, joka voi aiheuttaa epäselvää ajattelua, mielialan vaihtelua, kehon ylikuumenemista sekä ummetusta ja munuaiskiviä.</w:t>
        <w:br/>
        <w:t xml:space="preserve"> Ihmisillä, jotka eivät juo päivittäin riittävästi vettä, on suurempi riski sairastua munuaiskiviin, sydänläppäongelmiin ja syöpään. Vähäinenkin nestehukka voi vaikuttaa fyysiseen ja henkiseen suorituskykyyn. Veden juominen on tärkeää myös suun terveyden kannalta.</w:t>
      </w:r>
    </w:p>
    <w:p>
      <w:r>
        <w:rPr>
          <w:b/>
          <w:u w:val="single"/>
        </w:rPr>
        <w:t xml:space="preserve">Asiakirja 954</w:t>
      </w:r>
    </w:p>
    <w:p>
      <w:r>
        <w:rPr>
          <w:b/>
        </w:rPr>
        <w:t xml:space="preserve">Ohjeet</w:t>
      </w:r>
    </w:p>
    <w:p>
      <w:r>
        <w:t xml:space="preserve">Milloin iranilaiset kääntyivät islamiin?</w:t>
      </w:r>
    </w:p>
    <w:p>
      <w:r>
        <w:rPr>
          <w:b/>
        </w:rPr>
        <w:t xml:space="preserve">Konteksti</w:t>
      </w:r>
    </w:p>
    <w:p>
      <w:r>
        <w:t xml:space="preserve">Iranin islamisoituminen tapahtui Persian muslimien valloitettua maan vuosina 633-654. Se oli pitkä prosessi, jonka aikana islam, vaikka se aluksi hylättiin, levisi lopulta Iranin ylängön väestön keskuudessa. Iranin kansat ovat säilyttäneet tiettyjä islamia edeltäviä perinteitä, kuten kielensä ja kulttuurinsa, ja mukauttaneet niitä islamilaisiin säännöstöihin. Nämä kaksi tapaa ja perinnettä yhdistyivät "iranilais-islamilaiseksi" identiteetiksi.</w:t>
      </w:r>
    </w:p>
    <w:p>
      <w:r>
        <w:rPr>
          <w:b/>
        </w:rPr>
        <w:t xml:space="preserve">Vastaus</w:t>
      </w:r>
    </w:p>
    <w:p>
      <w:r>
        <w:t xml:space="preserve">Toisin kuin yleinen käsitys, jonka mukaan arabit käännyttivät iranilaiset islamiin kukistettuaan Sasanian valtakunnan, iranilaiset jatkoivat alkuperäisten uskontojensa harjoittamista vuosisatojen ajan. Islamiin kääntyminen oli hidas prosessi, jota auttoivat muslimien ja ei-muslimien erilaiset verojärjestelmät.</w:t>
      </w:r>
    </w:p>
    <w:p>
      <w:r>
        <w:rPr>
          <w:b/>
          <w:u w:val="single"/>
        </w:rPr>
        <w:t xml:space="preserve">Asiakirja 955</w:t>
      </w:r>
    </w:p>
    <w:p>
      <w:r>
        <w:rPr>
          <w:b/>
        </w:rPr>
        <w:t xml:space="preserve">Ohjeet</w:t>
      </w:r>
    </w:p>
    <w:p>
      <w:r>
        <w:t xml:space="preserve">Miten pitää hyvä esitys?</w:t>
      </w:r>
    </w:p>
    <w:p>
      <w:r>
        <w:rPr>
          <w:b/>
        </w:rPr>
        <w:t xml:space="preserve">Vastaus</w:t>
      </w:r>
    </w:p>
    <w:p>
      <w:r>
        <w:t xml:space="preserve">Kaikkien hyvien esitysten pitäisi olla hyvin ajoitettuja. Esitelmöitsijän on otettava katsekontakti yleisöön. Hänen tulisi myös käyttää voimataukoja - laskea "1, 2, 3, 4, 5" - ennen kuin siirtyy eteenpäin. Se saattaa kuulostaa sinusta kiusalliselta, mutta hiljaisuus voi olla erittäin tehokas keino, jotta yleisö pystyy omaksumaan viestin. Älä pelkää olla oma itsesi lavalla. Ole tarkkana kehonkielestäsi lavalla. Älä tahtia kuin leijona ja etsi lepoasentosi. Tärkeintä on kuitenkin harjoitella! Aivan kuten et ilmestyisi uintikilpailuun harjoittelematta uintia koskaan, et vain seisoisi lavalla ja odottaisi pystyväsi pitämään hyvän esityksen. Harjoittelu on avainasemassa!</w:t>
      </w:r>
    </w:p>
    <w:p>
      <w:r>
        <w:rPr>
          <w:b/>
          <w:u w:val="single"/>
        </w:rPr>
        <w:t xml:space="preserve">Asiakirja 956</w:t>
      </w:r>
    </w:p>
    <w:p>
      <w:r>
        <w:rPr>
          <w:b/>
        </w:rPr>
        <w:t xml:space="preserve">Ohjeet</w:t>
      </w:r>
    </w:p>
    <w:p>
      <w:r>
        <w:t xml:space="preserve">Minkä aikavyöhykkeen perusteella määritetään tämän artikkelin perusteella, mikä maa-alue on kuolleen miehen vyöhykkeellä?</w:t>
      </w:r>
    </w:p>
    <w:p>
      <w:r>
        <w:rPr>
          <w:b/>
        </w:rPr>
        <w:t xml:space="preserve">Konteksti</w:t>
      </w:r>
    </w:p>
    <w:p>
      <w:r>
        <w:t xml:space="preserve">Kuolleen miehen vyöhyke on alue suoraan pensaikkopalon ympärillä, joka todennäköisesti palaa viiden minuutin kuluessa, kun otetaan huomioon nykyiset tuuliolosuhteet tai ennakoitu tuulen suunnan muutos. Tämän vyöhykkeen etäisyys palorintamasta riippuu suuresti maastosta, tuulen nopeudesta, polttoainetyypistä ja -koostumuksesta, suhteellisesta kosteudesta ja ympäristön lämpötilasta, ja se voi vaihdella alle 100 metristä (330 jalkaa) reilusti yli 1 kilometriin (3 300 jalkaa).[1]</w:t>
      </w:r>
    </w:p>
    <w:p>
      <w:r>
        <w:rPr>
          <w:b/>
        </w:rPr>
        <w:t xml:space="preserve">Vastaus</w:t>
      </w:r>
    </w:p>
    <w:p>
      <w:r>
        <w:t xml:space="preserve">Tulevaisuudessa käytetään viiden minuutin ajanjaksoa kuolleen miehen alueen luomiseen.</w:t>
      </w:r>
    </w:p>
    <w:p>
      <w:r>
        <w:rPr>
          <w:b/>
          <w:u w:val="single"/>
        </w:rPr>
        <w:t xml:space="preserve">Asiakirja 957</w:t>
      </w:r>
    </w:p>
    <w:p>
      <w:r>
        <w:rPr>
          <w:b/>
        </w:rPr>
        <w:t xml:space="preserve">Ohjeet</w:t>
      </w:r>
    </w:p>
    <w:p>
      <w:r>
        <w:t xml:space="preserve">Miten hahmot Balrog, Vega ja M. Bison liittyvät toisiinsa Street Fighter II:ssa?</w:t>
      </w:r>
    </w:p>
    <w:p>
      <w:r>
        <w:rPr>
          <w:b/>
        </w:rPr>
        <w:t xml:space="preserve">Konteksti</w:t>
      </w:r>
    </w:p>
    <w:p>
      <w:r>
        <w:t xml:space="preserve">Balrog, amerikkalainen nyrkkeilijä, joka muistuttaa ulkonäöltään Mike Tysonia. Kutsutaan Japanissa nimellä M. Bison. Aikoinaan yksi maailman parhaista raskaan sarjan nyrkkeilijöistä, hän alkoi työskennellä Shadaloolle helppoa rahaa varten. Vega, espanjalainen härkätaistelija, joka käyttää kynsiä ja ainutlaatuista ninjutsutyyliä. Kutsutaan Balrogiksi Japanissa. Hän on turhamainen ja haluaa hävittää rumat ihmiset maailmasta. Sagat, thaimaalainen Muay Thai -potkunyrkkeilijä ja entinen World Warrior -mestari alkuperäisestä Street Fighterista. Hänet tunnettiin aikoinaan Street Fightersin kuninkaana, kunnes hänet alennettiin Muai Thai -kuninkaaksi omassa turnauksessaan, koska hän hävisi niukasti Ryun shoryukenille (nouseva lohikäärmeen lyönti), joka jätti syvän haavan hänen rintaansa. Siitä hetkestä lähtien hän on tuntenut häpeää ja tekee mitä tahansa saadakseen Ryun kanssa kosto-ottelun saadakseen tittelinsä takaisin, vaikka se vaatisi voimien yhdistämistä Shadaloon kanssa. M. Bison, Shadaloo-rikollisjärjestön johtaja, joka käyttää salaperäistä voimaa nimeltä Psycho Power ja pelin viimeinen vastustaja. Kutsutaan nimellä Vega Japanissa.</w:t>
      </w:r>
    </w:p>
    <w:p>
      <w:r>
        <w:rPr>
          <w:b/>
        </w:rPr>
        <w:t xml:space="preserve">Vastaus</w:t>
      </w:r>
    </w:p>
    <w:p>
      <w:r>
        <w:t xml:space="preserve">Balrog, Mike Tysonia muistuttava amerikkalainen nyrkkeilijä, on Japanissa nimeltään M. Bison. Vega, espanjalainen härkätaistelija, jolla on kynsi, on Japanissa nimeltään Balrog. M. Bison, pelin viimeinen vastustaja, on Japanissa nimeltään Vega.</w:t>
      </w:r>
    </w:p>
    <w:p>
      <w:r>
        <w:rPr>
          <w:b/>
          <w:u w:val="single"/>
        </w:rPr>
        <w:t xml:space="preserve">Asiakirja 958</w:t>
      </w:r>
    </w:p>
    <w:p>
      <w:r>
        <w:rPr>
          <w:b/>
        </w:rPr>
        <w:t xml:space="preserve">Ohjeet</w:t>
      </w:r>
    </w:p>
    <w:p>
      <w:r>
        <w:t xml:space="preserve">Onko karaoke hauskaa?</w:t>
      </w:r>
    </w:p>
    <w:p>
      <w:r>
        <w:rPr>
          <w:b/>
        </w:rPr>
        <w:t xml:space="preserve">Vastaus</w:t>
      </w:r>
    </w:p>
    <w:p>
      <w:r>
        <w:t xml:space="preserve">Se riippuu.  Jotkut pitävät karaokesta, jotkut eivät.  Saatat nauttia karaokesta, jos olet esimerkiksi ulospäin suuntautunut persoonallisuus, pidät laulamisesta tai esiintymisestä julkisesti tai nautit yhteyksistä muiden kanssa musiikin äärellä.  Toiset saattavat pitää karaokea äänekkäänä tai eivät ehkä pidä amatööriesiintyjien kuuntelemisesta, jotka voivat joskus olla myös päihtyneitä, jos he esiintyvät karaokebaarissa.  Lisäksi karaokea tarjoavassa julkisessa paikassa esiintyjä valitsee kappaleet, joten et voi ennustaa, nautitko musiikkivalikoimasta (paitsi jos satut vuokraamaan yksityisen huoneen, jossa voit valita kaikki kappaleet itse, kuten tietyissä karaokelaitoksissa on tarjolla).  Mielenkiintoista on, että se, pidätkö itseäsi hyvänä äänenä vai et, ei aina ratkaise sitä, kuinka paljon nautit karaokesta.</w:t>
      </w:r>
    </w:p>
    <w:p>
      <w:r>
        <w:rPr>
          <w:b/>
          <w:u w:val="single"/>
        </w:rPr>
        <w:t xml:space="preserve">Asiakirja 959</w:t>
      </w:r>
    </w:p>
    <w:p>
      <w:r>
        <w:rPr>
          <w:b/>
        </w:rPr>
        <w:t xml:space="preserve">Ohjeet</w:t>
      </w:r>
    </w:p>
    <w:p>
      <w:r>
        <w:t xml:space="preserve">Kuka oli Seattle SuperSonicsin ensimmäinen valmentaja?</w:t>
      </w:r>
    </w:p>
    <w:p>
      <w:r>
        <w:rPr>
          <w:b/>
        </w:rPr>
        <w:t xml:space="preserve">Konteksti</w:t>
      </w:r>
    </w:p>
    <w:p>
      <w:r>
        <w:t xml:space="preserve">Joulukuun 20. päivänä 1966 Los Angelesin liikemiehet Sam Schulman ja Eugene V. Klein, jotka molemmat omistivat AFL:ssä pelaavan San Diego Chargersin, sekä joukko vähemmistökumppaneita saivat NBA:n toimiluvan Seattlelle, joka oli kaupungin ensimmäinen suurten urheiluliigojen toimilupa. Schulman toimi aktiivisena osakkaana ja joukkueen toiminnan johtajana ja nimesi joukkueen SuperSonicsiksi osoituksena kaupungin siteistä ilmailuteollisuuteen, sillä Boeing oli hiljattain saanut sopimuksen SST-hankkeesta.</w:t>
        <w:br/>
        <w:br/>
        <w:t xml:space="preserve"> Seattle SuperSonics aloitti pelit 13. lokakuuta 1967; joukkueen valmentajana toimi Al Bianchi, ja siihen kuuluivat All-Star-vahti Walt Hazzard sekä All-Rookie-joukkueen jäsenet Bob Rule ja Al Tucker. Laajennusjoukkue debytoi San Franciscossa häviten ensimmäisessä ottelussaan Golden State Warriorsia vastaan 144-116. Lokakuun 21. päivänä Seattlen joukkueen ensimmäinen voitto tuli San Diego Rocketsia vastaan jatkoajalla 117-110. SuperSonics päätti kauden 23-59-tulokseen.</w:t>
      </w:r>
    </w:p>
    <w:p>
      <w:r>
        <w:rPr>
          <w:b/>
        </w:rPr>
        <w:t xml:space="preserve">Vastaus</w:t>
      </w:r>
    </w:p>
    <w:p>
      <w:r>
        <w:t xml:space="preserve">Al Bianchi oli ensimmäinen valmentaja.</w:t>
      </w:r>
    </w:p>
    <w:p>
      <w:r>
        <w:rPr>
          <w:b/>
          <w:u w:val="single"/>
        </w:rPr>
        <w:t xml:space="preserve">Asiakirja 960</w:t>
      </w:r>
    </w:p>
    <w:p>
      <w:r>
        <w:rPr>
          <w:b/>
        </w:rPr>
        <w:t xml:space="preserve">Ohjeet</w:t>
      </w:r>
    </w:p>
    <w:p>
      <w:r>
        <w:t xml:space="preserve">Nimeä yksi tieteiskirja Kiinasta</w:t>
      </w:r>
    </w:p>
    <w:p>
      <w:r>
        <w:rPr>
          <w:b/>
        </w:rPr>
        <w:t xml:space="preserve">Vastaus</w:t>
      </w:r>
    </w:p>
    <w:p>
      <w:r>
        <w:t xml:space="preserve">Kolmen ruumiin ongelma on hyvää tieteiskirjallisuutta, joka voitti Hugo-palkinnon parhaasta romaanista vuonna 2015. Se on hyvä tarina ajasta ja sivilisaatiosta. Se kuvaa myös eri ihmisten reaktioita, kun he tietävät avaruusolentojen olemassaolosta.</w:t>
      </w:r>
    </w:p>
    <w:p>
      <w:r>
        <w:rPr>
          <w:b/>
          <w:u w:val="single"/>
        </w:rPr>
        <w:t xml:space="preserve">Asiakirja 961</w:t>
      </w:r>
    </w:p>
    <w:p>
      <w:r>
        <w:rPr>
          <w:b/>
        </w:rPr>
        <w:t xml:space="preserve">Ohjeet</w:t>
      </w:r>
    </w:p>
    <w:p>
      <w:r>
        <w:t xml:space="preserve">Miksi Roomassa sijaitsevan foorumin nimi on forum?</w:t>
      </w:r>
    </w:p>
    <w:p>
      <w:r>
        <w:rPr>
          <w:b/>
        </w:rPr>
        <w:t xml:space="preserve">Konteksti</w:t>
      </w:r>
    </w:p>
    <w:p>
      <w:r>
        <w:t xml:space="preserve">Forum Romanum, joka tunnetaan myös latinankielisellä nimellä Forum Romanum (italialaisittain Foro Romano), on suorakulmainen aukio, jota ympäröivät useiden tärkeiden muinaisten hallintorakennusten rauniot Rooman kaupungin keskustassa. Antiikin kaupungin asukkaat kutsuivat tätä alun perin torina toiminutta tilaa Forum Magnumiksi tai yksinkertaisesti Forumiksi.</w:t>
        <w:br/>
        <w:br/>
        <w:t xml:space="preserve"> Forum oli vuosisatojen ajan Rooman arkielämän keskus: se oli riemukulkueiden ja vaalien näyttämö, julkisten puheiden, rikosoikeudenkäyntien ja gladiaattoriotteluiden pitopaikka sekä kaupallisten asioiden keskus. Täällä patsaat ja muistomerkit muistivat kaupungin suurmiehiä. Antiikin Rooman sykkivä sydän, jota on kutsuttu maailman ja koko historian tunnetuimmaksi kokoontumispaikaksi. Foorumi sijaitsee pienessä laaksossa Palatinus- ja Kapitolinkukkuloiden välissä, ja se on nykyään arkkitehtuurin palasista ja ajoittaisista arkeologisista kaivauksista koostuva raunio, joka houkuttelee vuosittain vähintään 4,5 miljoonaa vierailijaa.</w:t>
      </w:r>
    </w:p>
    <w:p>
      <w:r>
        <w:rPr>
          <w:b/>
        </w:rPr>
        <w:t xml:space="preserve">Vastaus</w:t>
      </w:r>
    </w:p>
    <w:p>
      <w:r>
        <w:t xml:space="preserve">Forum Roomassa sijaitsee antiikin Rooman kaupungin rauniot.  Foorumi tulee latinasta ja tarkoittaa suorakulmaista aukiota.  Aukio oli Rooman toiminnan keskus.  Näyttämönä pidettiin puheita oikeudenkäyntejä ja julkisia kokoontumisia.</w:t>
      </w:r>
    </w:p>
    <w:p>
      <w:r>
        <w:rPr>
          <w:b/>
          <w:u w:val="single"/>
        </w:rPr>
        <w:t xml:space="preserve">Asiakirja 962</w:t>
      </w:r>
    </w:p>
    <w:p>
      <w:r>
        <w:rPr>
          <w:b/>
        </w:rPr>
        <w:t xml:space="preserve">Ohjeet</w:t>
      </w:r>
    </w:p>
    <w:p>
      <w:r>
        <w:t xml:space="preserve">Mitä jalkapallojoukkuetta minun pitäisi tukea?</w:t>
      </w:r>
    </w:p>
    <w:p>
      <w:r>
        <w:rPr>
          <w:b/>
        </w:rPr>
        <w:t xml:space="preserve">Vastaus</w:t>
      </w:r>
    </w:p>
    <w:p>
      <w:r>
        <w:t xml:space="preserve">Ihmiset päättävät monin eri tavoin, mitä jalkapallojoukkuetta he kannattavat. Monet haluavat tukea maantieteellisesti lähintä joukkuettaan. Tämä voi johtua monista syistä, mutta yleinen syy on se, että heidän on helpompi osallistua peleihin tai että he tuntevat paikallista ylpeyttä. Jotkut valitsevat joukkueen ystäviensä tai perheensä vaikutuksen perusteella. Esimerkiksi lapsi voi kannattaa joukkuetta, koska hänen vanhempansa kannattavat sitä, tai henkilö voi tukea joukkuetta, koska hän on tutustunut siihen ystäviensä kautta. Jotkut haluavat tukea vain usein voittavaa joukkuetta, joten he saattavat perustaa päätöksensä siihen, mikä joukkue on menestynein tällä hetkellä. Lopuksi ihmiset voivat tukea joukkuetta, koska pitävät sen pelityylistä.</w:t>
      </w:r>
    </w:p>
    <w:p>
      <w:r>
        <w:rPr>
          <w:b/>
          <w:u w:val="single"/>
        </w:rPr>
        <w:t xml:space="preserve">Asiakirja 963</w:t>
      </w:r>
    </w:p>
    <w:p>
      <w:r>
        <w:rPr>
          <w:b/>
        </w:rPr>
        <w:t xml:space="preserve">Ohjeet</w:t>
      </w:r>
    </w:p>
    <w:p>
      <w:r>
        <w:t xml:space="preserve">Anna minulle ehdotuksia, miten saan lapseni lopettamaan ruikuttamisen.</w:t>
      </w:r>
    </w:p>
    <w:p>
      <w:r>
        <w:rPr>
          <w:b/>
        </w:rPr>
        <w:t xml:space="preserve">Vastaus</w:t>
      </w:r>
    </w:p>
    <w:p>
      <w:r>
        <w:t xml:space="preserve">1. Selitä, että on muitakin tapoja kommunikoida.</w:t>
        <w:br/>
        <w:t xml:space="preserve"> 2. Älä välitä lapsesi valittamisesta, astu syrjään, jos et voi.</w:t>
        <w:br/>
        <w:t xml:space="preserve"> 3. Pane kuri täytäntöön.</w:t>
      </w:r>
    </w:p>
    <w:p>
      <w:r>
        <w:rPr>
          <w:b/>
          <w:u w:val="single"/>
        </w:rPr>
        <w:t xml:space="preserve">Asiakirja 964</w:t>
      </w:r>
    </w:p>
    <w:p>
      <w:r>
        <w:rPr>
          <w:b/>
        </w:rPr>
        <w:t xml:space="preserve">Ohjeet</w:t>
      </w:r>
    </w:p>
    <w:p>
      <w:r>
        <w:t xml:space="preserve">Miten Husqvarna-automaattiruohonleikkuri toimii.</w:t>
      </w:r>
    </w:p>
    <w:p>
      <w:r>
        <w:rPr>
          <w:b/>
        </w:rPr>
        <w:t xml:space="preserve">Vastaus</w:t>
      </w:r>
    </w:p>
    <w:p>
      <w:r>
        <w:t xml:space="preserve">Husqvarna Automower toimii hyvin samankaltaisesti kuin Roomba-pölynimuri. Tärkein ero on kuitenkin se, että sitä ohjattaessa on asennettava noin kaksi tuumaa nurmikon alapuolelle johdin, ja se vaatii sähkövirtaa, yleensä pienjännitettä. Kun ruohonleikkuri on asennettu, se voidaan ajastaa toimimaan joka ilta sinulle sopivalla aikataululla. Se leikkaa noin 1 mm ruohoa joka ilta, ja nämä leikkuujätteet ruokkivat nurmikkoasi.</w:t>
      </w:r>
    </w:p>
    <w:p>
      <w:r>
        <w:rPr>
          <w:b/>
          <w:u w:val="single"/>
        </w:rPr>
        <w:t xml:space="preserve">Asiakirja 965</w:t>
      </w:r>
    </w:p>
    <w:p>
      <w:r>
        <w:rPr>
          <w:b/>
        </w:rPr>
        <w:t xml:space="preserve">Ohjeet</w:t>
      </w:r>
    </w:p>
    <w:p>
      <w:r>
        <w:t xml:space="preserve">Millä nimellä Peking tunnetaan myös?</w:t>
      </w:r>
    </w:p>
    <w:p>
      <w:r>
        <w:rPr>
          <w:b/>
        </w:rPr>
        <w:t xml:space="preserve">Konteksti</w:t>
      </w:r>
    </w:p>
    <w:p>
      <w:r>
        <w:t xml:space="preserve">Peking (/beɪˈdʒɪŋ/ bay-JING;[9][10] kiinaksi: 北京; pinyin: Běijīng; mandariininkielinen ääntämys: [pèɪ.tɕíŋ] (kuuntele)), vaihtoehtoisesti latinaksi Peking[11] (/piːˈkɪŋ/ pee-KING),[12] on Kiinan kansantasavallan pääkaupunki. Yli 21 miljoonan asukkaan Peking on maailman väkirikkain kansallinen pääkaupunki ja Kiinan toiseksi suurin kaupunki Shanghain jälkeen[13]. se sijaitsee Pohjois-Kiinassa, ja sitä hallinnoidaan valtionneuvoston suorassa hallinnossa olevana kuntana, jolla on 16 kaupunki-, esikaupunki- ja maaseutualuetta[14] Pekingiä ympäröi enimmäkseen Hebein maakunta lukuun ottamatta kaakossa sijaitsevaa naapurikaupunkia Tianjinia; kolme aluetta muodostavat yhdessä Jingjinji-megakaupungin ja kansallisen pääkaupunkialueen Kiinassa.</w:t>
      </w:r>
    </w:p>
    <w:p>
      <w:r>
        <w:rPr>
          <w:b/>
        </w:rPr>
        <w:t xml:space="preserve">Vastaus</w:t>
      </w:r>
    </w:p>
    <w:p>
      <w:r>
        <w:t xml:space="preserve">Běijīng, jonka nimi on vaihtoehtoisesti Peking, on Kiinan kansantasavallan pääkaupunki.</w:t>
      </w:r>
    </w:p>
    <w:p>
      <w:r>
        <w:rPr>
          <w:b/>
          <w:u w:val="single"/>
        </w:rPr>
        <w:t xml:space="preserve">Asiakirja 966</w:t>
      </w:r>
    </w:p>
    <w:p>
      <w:r>
        <w:rPr>
          <w:b/>
        </w:rPr>
        <w:t xml:space="preserve">Ohjeet</w:t>
      </w:r>
    </w:p>
    <w:p>
      <w:r>
        <w:t xml:space="preserve">Kuinka vanha tamilin kieli on?</w:t>
      </w:r>
    </w:p>
    <w:p>
      <w:r>
        <w:rPr>
          <w:b/>
        </w:rPr>
        <w:t xml:space="preserve">Konteksti</w:t>
      </w:r>
    </w:p>
    <w:p>
      <w:r>
        <w:t xml:space="preserve">Tamil on yksi Intian pisimpään elossa olleista klassisista kielistä.[11][12] A. K. Ramanujan kuvaili sitä "ainoaksi nyky-Intian kieleksi, joka on tunnistettavasti jatkuva klassisen menneisyyden kanssa".[13] Klassisen tamilinkielisen kirjallisuuden monipuolisuus ja laatu ovat johtaneet siihen, että sitä on kuvailtu "yhdeksi maailman suurista klassisista perinteistä ja kirjallisuuksista".[14] Tallennettua tamilinkielistä kirjallisuutta on dokumentoitu yli 2000 vuoden ajalta.[15] Tamilinkielisen kirjallisuuden varhaisin ajanjakso, Sangam-kirjallisuus, ajoittuu noin vuodesta 300 eaa. vuoteen 300 jKr.[16][17] Tamilinkielinen kirjallisuus on vanhinta säilyneistä dravidian kielistä. Varhaisimmat kalliopäätteistä ja "sankarikivistä" löydetyt epigrafiset merkinnät ovat peräisin noin 3. vuosisadalta eaa.[18][19] Intian arkeologisen tutkimuslaitoksen (Archaeological Survey of India) Intiasta löytämistä noin 100 000 kirjoituksesta noin 60 000 on peräisin Tamil Nadusta. Niistä suurin osa on tamilinkielisiä, ja vain noin 5 prosenttia on muilla kielillä[20].[20] Brahmi-kirjoituksella kirjoitettuja tamilinkielisiä kirjoituksia on löydetty Sri Lankasta ja kauppatavaroissa Thaimaasta ja Egyptistä[21][22].[23][24] Unescon Maailman muistirekisterin tunnustamat ja rekisteröimät kaksi varhaisinta Intian käsikirjoitusta[23][24], jotka Unescon Maailman muistorekisteriin kirjattiin vuosina 1997 ja 2005, on kirjoitettu tamiliksi[25].</w:t>
      </w:r>
    </w:p>
    <w:p>
      <w:r>
        <w:rPr>
          <w:b/>
        </w:rPr>
        <w:t xml:space="preserve">Vastaus</w:t>
      </w:r>
    </w:p>
    <w:p>
      <w:r>
        <w:t xml:space="preserve">Tamilin kieli on yksi vanhimmista ja pisimpään säilyneistä klassisista kielistä, ja se on ollut olemassa vuodesta 300 eKr. lähtien. Tamilin kieli on kirjallisuutena dokumentoitu yli 2000 vuoden ajan. Varhaisimmat kivistä löydetyt epigrafiset merkinnät ovat peräisin 3. vuosisadalta eaa. Se on myös Singaporen ja Sri Lankan virallinen kieli Intian Tamil Nadun osavaltion lisäksi.</w:t>
      </w:r>
    </w:p>
    <w:p>
      <w:r>
        <w:rPr>
          <w:b/>
          <w:u w:val="single"/>
        </w:rPr>
        <w:t xml:space="preserve">Asiakirja 967</w:t>
      </w:r>
    </w:p>
    <w:p>
      <w:r>
        <w:rPr>
          <w:b/>
        </w:rPr>
        <w:t xml:space="preserve">Ohjeet</w:t>
      </w:r>
    </w:p>
    <w:p>
      <w:r>
        <w:t xml:space="preserve">Mikä saa pyörivän huipun pysähtymään?</w:t>
      </w:r>
    </w:p>
    <w:p>
      <w:r>
        <w:rPr>
          <w:b/>
        </w:rPr>
        <w:t xml:space="preserve">Vastaus</w:t>
      </w:r>
    </w:p>
    <w:p>
      <w:r>
        <w:t xml:space="preserve">Kitka.  Jos käytetään kitkatonta ympäristöä, huippu voisi pyöriä loputtomiin.</w:t>
      </w:r>
    </w:p>
    <w:p>
      <w:r>
        <w:rPr>
          <w:b/>
          <w:u w:val="single"/>
        </w:rPr>
        <w:t xml:space="preserve">Asiakirja 968</w:t>
      </w:r>
    </w:p>
    <w:p>
      <w:r>
        <w:rPr>
          <w:b/>
        </w:rPr>
        <w:t xml:space="preserve">Ohjeet</w:t>
      </w:r>
    </w:p>
    <w:p>
      <w:r>
        <w:t xml:space="preserve">Onko turvallista katsoa suoraan aurinkoon?</w:t>
      </w:r>
    </w:p>
    <w:p>
      <w:r>
        <w:rPr>
          <w:b/>
        </w:rPr>
        <w:t xml:space="preserve">Vastaus</w:t>
      </w:r>
    </w:p>
    <w:p>
      <w:r>
        <w:t xml:space="preserve">Ei, ei ole turvallista katsoa suoraan aurinkoon, koska se voi vahingoittaa silmiä.</w:t>
      </w:r>
    </w:p>
    <w:p>
      <w:r>
        <w:rPr>
          <w:b/>
          <w:u w:val="single"/>
        </w:rPr>
        <w:t xml:space="preserve">Asiakirja 969</w:t>
      </w:r>
    </w:p>
    <w:p>
      <w:r>
        <w:rPr>
          <w:b/>
        </w:rPr>
        <w:t xml:space="preserve">Ohjeet</w:t>
      </w:r>
    </w:p>
    <w:p>
      <w:r>
        <w:t xml:space="preserve">Mitä on reologinen hitsattavuus?</w:t>
      </w:r>
    </w:p>
    <w:p>
      <w:r>
        <w:rPr>
          <w:b/>
        </w:rPr>
        <w:t xml:space="preserve">Konteksti</w:t>
      </w:r>
    </w:p>
    <w:p>
      <w:r>
        <w:t xml:space="preserve">Termomuovien reologisessa hitsattavuudessa (RW) otetaan huomioon materiaalin virtausominaisuudet määritettäessä kyseisen materiaalin hitsattavuutta.[1] Termomuovien hitsausprosessi edellyttää kolmea yleistä vaihetta, joista ensimmäinen on pinnan valmistelu. Toinen vaihe on lämmön ja paineen antaminen, jotta liitettävien osien välille syntyy tiivis kosketus ja molekyylien välinen diffuusio liitoksen läpi, ja kolmas vaihe on jäähdytys.[2] RW:n avulla voidaan määrittää prosessin toisen vaiheen tehokkuus tietyille materiaaleille.</w:t>
      </w:r>
    </w:p>
    <w:p>
      <w:r>
        <w:rPr>
          <w:b/>
        </w:rPr>
        <w:t xml:space="preserve">Vastaus</w:t>
      </w:r>
    </w:p>
    <w:p>
      <w:r>
        <w:t xml:space="preserve">Reologinen hitsattavuus kuvaa sitä, miten tehokkaasti lämpöä ja painetta voidaan käyttää kahden materiaalin yhdistämiseen.</w:t>
      </w:r>
    </w:p>
    <w:p>
      <w:r>
        <w:rPr>
          <w:b/>
          <w:u w:val="single"/>
        </w:rPr>
        <w:t xml:space="preserve">Asiakirja 970</w:t>
      </w:r>
    </w:p>
    <w:p>
      <w:r>
        <w:rPr>
          <w:b/>
        </w:rPr>
        <w:t xml:space="preserve">Ohjeet</w:t>
      </w:r>
    </w:p>
    <w:p>
      <w:r>
        <w:t xml:space="preserve">Kerro minulle, mitkä eläimet ovat keskivertoihmistä suurempia: Koira, hiiri, norsu, sarvikuono, virtahepo, kissa, orava.</w:t>
      </w:r>
    </w:p>
    <w:p>
      <w:r>
        <w:rPr>
          <w:b/>
        </w:rPr>
        <w:t xml:space="preserve">Vastaus</w:t>
      </w:r>
    </w:p>
    <w:p>
      <w:r>
        <w:t xml:space="preserve">Toki. Tässä ovat edellä mainitut lajit, jotka ovat keskivertoihmistä suurempia: norsu, sarvikuono ja virtahepo.</w:t>
      </w:r>
    </w:p>
    <w:p>
      <w:r>
        <w:rPr>
          <w:b/>
          <w:u w:val="single"/>
        </w:rPr>
        <w:t xml:space="preserve">Asiakirja 971</w:t>
      </w:r>
    </w:p>
    <w:p>
      <w:r>
        <w:rPr>
          <w:b/>
        </w:rPr>
        <w:t xml:space="preserve">Ohjeet</w:t>
      </w:r>
    </w:p>
    <w:p>
      <w:r>
        <w:t xml:space="preserve">Miten laihtua?</w:t>
      </w:r>
    </w:p>
    <w:p>
      <w:r>
        <w:rPr>
          <w:b/>
        </w:rPr>
        <w:t xml:space="preserve">Vastaus</w:t>
      </w:r>
    </w:p>
    <w:p>
      <w:r>
        <w:t xml:space="preserve">1.</w:t>
        <w:tab/>
        <w:t xml:space="preserve">Juo runsaasti vettä</w:t>
        <w:br/>
        <w:t xml:space="preserve">2</w:t>
        <w:tab/>
        <w:t xml:space="preserve">Nuku kunnolla</w:t>
        <w:br/>
        <w:t xml:space="preserve">3.</w:t>
        <w:tab/>
        <w:t xml:space="preserve">Syö kuitupitoisia ruokia</w:t>
        <w:br/>
        <w:t xml:space="preserve">4</w:t>
        <w:tab/>
        <w:t xml:space="preserve">Vältä roskaruokaa</w:t>
        <w:br/>
        <w:t xml:space="preserve">5</w:t>
        <w:tab/>
        <w:t xml:space="preserve">Syö säännöllisesti</w:t>
        <w:br/>
        <w:t xml:space="preserve">6.</w:t>
        <w:tab/>
        <w:t xml:space="preserve">Syö runsaasti hedelmiä ja vihanneksia</w:t>
        <w:br/>
        <w:t xml:space="preserve">7.</w:t>
        <w:tab/>
        <w:t xml:space="preserve"> Harrasta liikuntaa kolmesti viikossa</w:t>
      </w:r>
    </w:p>
    <w:p>
      <w:r>
        <w:rPr>
          <w:b/>
          <w:u w:val="single"/>
        </w:rPr>
        <w:t xml:space="preserve">Asiakirja 972</w:t>
      </w:r>
    </w:p>
    <w:p>
      <w:r>
        <w:rPr>
          <w:b/>
        </w:rPr>
        <w:t xml:space="preserve">Ohjeet</w:t>
      </w:r>
    </w:p>
    <w:p>
      <w:r>
        <w:t xml:space="preserve">Mitä tarkoittaa lentokoneen liukuluku?</w:t>
      </w:r>
    </w:p>
    <w:p>
      <w:r>
        <w:rPr>
          <w:b/>
        </w:rPr>
        <w:t xml:space="preserve">Vastaus</w:t>
      </w:r>
    </w:p>
    <w:p>
      <w:r>
        <w:t xml:space="preserve">Lentokoneen liukuluku on lentokoneen liukukyvyn mittari. Se on lentokoneen vapaassa, moottorittomassa lennossa kulkeman matkan suhde eteenpäin ja alaspäin kulkeman matkan välille. Liukulukuun vaikuttavat muun muassa aerodynaaminen vastus ja siiven rakenne. Purjelentokoneet ovat tehokkaimpia lentokoneita, ja niillä saavutetaan yli 70:1:n liukuluku.</w:t>
      </w:r>
    </w:p>
    <w:p>
      <w:r>
        <w:rPr>
          <w:b/>
          <w:u w:val="single"/>
        </w:rPr>
        <w:t xml:space="preserve">Asiakirja 973</w:t>
      </w:r>
    </w:p>
    <w:p>
      <w:r>
        <w:rPr>
          <w:b/>
        </w:rPr>
        <w:t xml:space="preserve">Ohjeet</w:t>
      </w:r>
    </w:p>
    <w:p>
      <w:r>
        <w:t xml:space="preserve">Kerro minulle, ovatko nämä mielestäsi soittimia vai työkaluja: Piano, taltta, marimba, vasara, porakone, sakset, viulu, rummut, ruuvimeisseli, messinki, klarinetti.</w:t>
      </w:r>
    </w:p>
    <w:p>
      <w:r>
        <w:rPr>
          <w:b/>
        </w:rPr>
        <w:t xml:space="preserve">Vastaus</w:t>
      </w:r>
    </w:p>
    <w:p>
      <w:r>
        <w:t xml:space="preserve">Piano, marimba, viulu, rummut ja puhaltimet ovat kaikki soittimia. Piano kuuluu lyömäsoittimien perheeseen. Viulu on jousitettu jousisoitin. Marimba ja rummut ovat lyömäsoittimia. Vaskisoittimet kuuluvat puhallinsoittimiin, kun taas klarinetti luetaan puupuhaltimiin.</w:t>
        <w:br/>
        <w:br/>
        <w:t xml:space="preserve"> Luettelostasi seuraavat esineet ovat työkaluja: taltta, vasara, porakone ja ruuvimeisseli. Taltta on käsityökalu, jota käytetään kovan materiaalin, kuten puun, kiven tai metallin, veistämiseen. Saksilla leikataan yleensä paperia ja mahdollisesti joitakin ohuita muovityyppejä. Vasara on monikäyttöinen työkalu, jolla voit esimerkiksi kiinnittää esineitä nauloilla puuhun, vetää nauloja puusta ja purkaa esineitä. Porakoneella porataan yleensä reikiä tai lyödään ruuveja puuhun, metalliin, betoniin ja muihin materiaaleihin. Lopuksi ruuvimeisseli on mekaaninen käsityökalu, jolla voit lyödä ruuveja vastaaviin materiaaleihin.</w:t>
      </w:r>
    </w:p>
    <w:p>
      <w:r>
        <w:rPr>
          <w:b/>
          <w:u w:val="single"/>
        </w:rPr>
        <w:t xml:space="preserve">Asiakirja 974</w:t>
      </w:r>
    </w:p>
    <w:p>
      <w:r>
        <w:rPr>
          <w:b/>
        </w:rPr>
        <w:t xml:space="preserve">Ohjeet</w:t>
      </w:r>
    </w:p>
    <w:p>
      <w:r>
        <w:t xml:space="preserve">Kuka on hyökkäysluokkien perusteella paras baseball-pelaaja, joka ei kuulu baseballin pääsarjan Hall of Fameen ja jolla ei ole mitään mahdollisuuksia päästä sinne elossa ollessaan.</w:t>
      </w:r>
    </w:p>
    <w:p>
      <w:r>
        <w:rPr>
          <w:b/>
        </w:rPr>
        <w:t xml:space="preserve">Vastaus</w:t>
      </w:r>
    </w:p>
    <w:p>
      <w:r>
        <w:t xml:space="preserve">Vaikka tätä vastausta voisi lähestyä monella eri tavalla, kaikissa tärkeimmissä hyökkäysluokissa on vain yksi pelaaja, joka ei kuulu Hall of Fameen.  Tämä pelaaja on Pete Rose.   Barry Bondsin ja Albert Pujolsin kaltaisilla pelaajilla saattaa olla paremmat kokonaistilastot baseballin teholuokissa, mutta heillä on edelleen mahdollisuus päästä Hall of Fameen, kun taas Pete Rose on saanut elinikäisen pelikiellon baseball-liigassa, eikä hänellä ole tällä hetkellä mitään mahdollisuuksia päästä Hall of Fameen.  Spekulaatioiden mukaan tämä muuttuu kuoleman jälkeen, mutta baseballin pääsarjan johtajat eivät harkitse mitään muutosta tähän asemaan hänen eläessään.</w:t>
      </w:r>
    </w:p>
    <w:p>
      <w:r>
        <w:rPr>
          <w:b/>
          <w:u w:val="single"/>
        </w:rPr>
        <w:t xml:space="preserve">Asiakirja 975</w:t>
      </w:r>
    </w:p>
    <w:p>
      <w:r>
        <w:rPr>
          <w:b/>
        </w:rPr>
        <w:t xml:space="preserve">Ohjeet</w:t>
      </w:r>
    </w:p>
    <w:p>
      <w:r>
        <w:t xml:space="preserve">Kuinka vaikeaa on oppia jongleeraamaan?</w:t>
      </w:r>
    </w:p>
    <w:p>
      <w:r>
        <w:rPr>
          <w:b/>
        </w:rPr>
        <w:t xml:space="preserve">Vastaus</w:t>
      </w:r>
    </w:p>
    <w:p>
      <w:r>
        <w:t xml:space="preserve">Jongleeraamisen oppiminen ei ole vaikeaa, mutta se vaatii johdonmukaista ja harkittua harjoittelua. Useimmat ihmiset pystyvät oppimaan perusasiat, jos he sitoutuvat harjoittelemaan liikkeitä muutaman viikon ajan. Kun olet oppinut jongleeraamaan kolmella pallolla, voit lisätä pallojen määrää vaikeuttaaksesi jongleerausta.</w:t>
      </w:r>
    </w:p>
    <w:p>
      <w:r>
        <w:rPr>
          <w:b/>
          <w:u w:val="single"/>
        </w:rPr>
        <w:t xml:space="preserve">Asiakirja 976</w:t>
      </w:r>
    </w:p>
    <w:p>
      <w:r>
        <w:rPr>
          <w:b/>
        </w:rPr>
        <w:t xml:space="preserve">Ohjeet</w:t>
      </w:r>
    </w:p>
    <w:p>
      <w:r>
        <w:t xml:space="preserve">Tunnista, mikä eläinlaji on elossa tai sukupuuttoon kuollut: arkkikilpikonna, borneolainen oranki.</w:t>
      </w:r>
    </w:p>
    <w:p>
      <w:r>
        <w:rPr>
          <w:b/>
        </w:rPr>
        <w:t xml:space="preserve">Vastaus</w:t>
      </w:r>
    </w:p>
    <w:p>
      <w:r>
        <w:t xml:space="preserve">Archelon-kilpikonna on kuollut sukupuuttoon, Borneon oranki on elossa.</w:t>
      </w:r>
    </w:p>
    <w:p>
      <w:r>
        <w:rPr>
          <w:b/>
          <w:u w:val="single"/>
        </w:rPr>
        <w:t xml:space="preserve">Asiakirja 977</w:t>
      </w:r>
    </w:p>
    <w:p>
      <w:r>
        <w:rPr>
          <w:b/>
        </w:rPr>
        <w:t xml:space="preserve">Ohjeet</w:t>
      </w:r>
    </w:p>
    <w:p>
      <w:r>
        <w:t xml:space="preserve">Anna minulle luettelo eri tavoista ansaita paljon rahaa.</w:t>
      </w:r>
    </w:p>
    <w:p>
      <w:r>
        <w:rPr>
          <w:b/>
        </w:rPr>
        <w:t xml:space="preserve">Vastaus</w:t>
      </w:r>
    </w:p>
    <w:p>
      <w:r>
        <w:t xml:space="preserve">Seuraavassa on erilaisia tapoja, joilla voit ansaita paljon rahaa:</w:t>
        <w:br/>
        <w:t xml:space="preserve">1.</w:t>
        <w:t xml:space="preserve">Hanki hyvin palkattu työpaikka</w:t>
        <w:br/>
        <w:t xml:space="preserve">2.</w:t>
        <w:t xml:space="preserve">Perustamalla yrityksen</w:t>
        <w:br/>
        <w:t xml:space="preserve">3.</w:t>
        <w:t xml:space="preserve">Saat perinnön</w:t>
        <w:br/>
        <w:t xml:space="preserve">4</w:t>
        <w:t xml:space="preserve">Sijoita kiinteistöihin</w:t>
        <w:br/>
        <w:t xml:space="preserve">5</w:t>
        <w:t xml:space="preserve"> Osta osakkeita</w:t>
      </w:r>
    </w:p>
    <w:p>
      <w:r>
        <w:rPr>
          <w:b/>
          <w:u w:val="single"/>
        </w:rPr>
        <w:t xml:space="preserve">Asiakirja 978</w:t>
      </w:r>
    </w:p>
    <w:p>
      <w:r>
        <w:rPr>
          <w:b/>
        </w:rPr>
        <w:t xml:space="preserve">Ohjeet</w:t>
      </w:r>
    </w:p>
    <w:p>
      <w:r>
        <w:t xml:space="preserve">Mikä on rahoitusalan kiinteä omaisuuserä?</w:t>
      </w:r>
    </w:p>
    <w:p>
      <w:r>
        <w:rPr>
          <w:b/>
        </w:rPr>
        <w:t xml:space="preserve">Vastaus</w:t>
      </w:r>
    </w:p>
    <w:p>
      <w:r>
        <w:t xml:space="preserve">Käyttöomaisuushyödyke on sellainen, joka on tarkoitettu käytettäväksi usean vuoden ajan.</w:t>
        <w:t xml:space="preserve">Esimerkkejä ovat rakennukset,</w:t>
        <w:br/>
        <w:t xml:space="preserve">koneet ja ajoneuvot</w:t>
      </w:r>
    </w:p>
    <w:p>
      <w:r>
        <w:rPr>
          <w:b/>
          <w:u w:val="single"/>
        </w:rPr>
        <w:t xml:space="preserve">Asiakirja 979</w:t>
      </w:r>
    </w:p>
    <w:p>
      <w:r>
        <w:rPr>
          <w:b/>
        </w:rPr>
        <w:t xml:space="preserve">Ohjeet</w:t>
      </w:r>
    </w:p>
    <w:p>
      <w:r>
        <w:t xml:space="preserve">Poimi voileivän muut kuin liha-ainekset annetusta kohdasta. Erottele ne toisistaan putkisymbolilla.</w:t>
      </w:r>
    </w:p>
    <w:p>
      <w:r>
        <w:rPr>
          <w:b/>
        </w:rPr>
        <w:t xml:space="preserve">Konteksti</w:t>
      </w:r>
    </w:p>
    <w:p>
      <w:r>
        <w:t xml:space="preserve">Tyypillinen vietnamilainen sämpylä tai voileipä on yhdistelmä vietnamilaisen keittiön lihaa ja vihanneksia, kuten chả lụa (sianmakkara), korianterinlehtiä (korianteri), kurkkua, marinoituja porkkanoita ja marinoitua daikonia, yhdistettynä ranskalaisen keittiön mausteisiin, kuten pateeseen, sekä punaiseen chiliin ja voihin sekoitettuun majoneesiin. Käytetään kuitenkin monenlaisia suosittuja täytteitä xíu mạista (kiinalainen keittiö) jopa jäätelöön. Vietnamissa sämpylöitä ja voileipiä syödään tyypillisesti aamiaiseksi tai välipalaksi.</w:t>
      </w:r>
    </w:p>
    <w:p>
      <w:r>
        <w:rPr>
          <w:b/>
        </w:rPr>
        <w:t xml:space="preserve">Vastaus</w:t>
      </w:r>
    </w:p>
    <w:p>
      <w:r>
        <w:t xml:space="preserve">korianteri | kurkku | poimitut porkkanat | marinoitu daikon | punainen chili | majoneesi</w:t>
      </w:r>
    </w:p>
    <w:p>
      <w:r>
        <w:rPr>
          <w:b/>
          <w:u w:val="single"/>
        </w:rPr>
        <w:t xml:space="preserve">Asiakirja 980</w:t>
      </w:r>
    </w:p>
    <w:p>
      <w:r>
        <w:rPr>
          <w:b/>
        </w:rPr>
        <w:t xml:space="preserve">Ohjeet</w:t>
      </w:r>
    </w:p>
    <w:p>
      <w:r>
        <w:t xml:space="preserve">Mitkä ovat tärkeitä tavaroita, jotka kannattaa ottaa mukaan pyöräretkelle.</w:t>
      </w:r>
    </w:p>
    <w:p>
      <w:r>
        <w:rPr>
          <w:b/>
        </w:rPr>
        <w:t xml:space="preserve">Vastaus</w:t>
      </w:r>
    </w:p>
    <w:p>
      <w:r>
        <w:t xml:space="preserve">On monia asioita, jotka kannattaa ottaa mukaan pyöräretkelle. Rengaskorjaussarja on tärkeä polkupyöräretkillä siltä varalta, että rengas puhkeaa. Kannattaa myös käyttää kypärää, joka suojaa vakavilta vammoilta onnettomuuden sattuessa. Muita hyödyllisiä tavaroita, jotka kannattaa ottaa mukaan pyöräretkelle, voivat olla vesi, välipala, aurinkolasit, aurinkovoide ja paikallinen kartta.</w:t>
      </w:r>
    </w:p>
    <w:p>
      <w:r>
        <w:rPr>
          <w:b/>
          <w:u w:val="single"/>
        </w:rPr>
        <w:t xml:space="preserve">Asiakirja 981</w:t>
      </w:r>
    </w:p>
    <w:p>
      <w:r>
        <w:rPr>
          <w:b/>
        </w:rPr>
        <w:t xml:space="preserve">Ohjeet</w:t>
      </w:r>
    </w:p>
    <w:p>
      <w:r>
        <w:t xml:space="preserve">Ajattele monia erilaisia valonlähteitä kirjan lukemiseen</w:t>
      </w:r>
    </w:p>
    <w:p>
      <w:r>
        <w:rPr>
          <w:b/>
        </w:rPr>
        <w:t xml:space="preserve">Vastaus</w:t>
      </w:r>
    </w:p>
    <w:p>
      <w:r>
        <w:t xml:space="preserve">Lamppu, kattovalaisin, kynttilä, aurinko, kirjavalo.</w:t>
      </w:r>
    </w:p>
    <w:p>
      <w:r>
        <w:rPr>
          <w:b/>
          <w:u w:val="single"/>
        </w:rPr>
        <w:t xml:space="preserve">Asiakirja 982</w:t>
      </w:r>
    </w:p>
    <w:p>
      <w:r>
        <w:rPr>
          <w:b/>
        </w:rPr>
        <w:t xml:space="preserve">Ohjeet</w:t>
      </w:r>
    </w:p>
    <w:p>
      <w:r>
        <w:t xml:space="preserve">Anna minulle luettelo fantastisista elokuvista</w:t>
      </w:r>
    </w:p>
    <w:p>
      <w:r>
        <w:rPr>
          <w:b/>
        </w:rPr>
        <w:t xml:space="preserve">Vastaus</w:t>
      </w:r>
    </w:p>
    <w:p>
      <w:r>
        <w:t xml:space="preserve">Oceans 11, Interstellar, The Imitation Game ja The Dark Knight.</w:t>
      </w:r>
    </w:p>
    <w:p>
      <w:r>
        <w:rPr>
          <w:b/>
          <w:u w:val="single"/>
        </w:rPr>
        <w:t xml:space="preserve">Asiakirja 983</w:t>
      </w:r>
    </w:p>
    <w:p>
      <w:r>
        <w:rPr>
          <w:b/>
        </w:rPr>
        <w:t xml:space="preserve">Ohjeet</w:t>
      </w:r>
    </w:p>
    <w:p>
      <w:r>
        <w:t xml:space="preserve">Mitkä ovat suosittuja katuruokia Maharashtrasta Intiassa?</w:t>
      </w:r>
    </w:p>
    <w:p>
      <w:r>
        <w:rPr>
          <w:b/>
        </w:rPr>
        <w:t xml:space="preserve">Vastaus</w:t>
      </w:r>
    </w:p>
    <w:p>
      <w:r>
        <w:t xml:space="preserve">Suosituimpia katuruokia ovat Vada Pav, Misal Pav, Kanda Bhaji, Pav Bhaji, Sabudana Vada ja Sabudana Khichadi. Kaikki nämä ovat pääasiassa kasvissyöjiä.</w:t>
      </w:r>
    </w:p>
    <w:p>
      <w:r>
        <w:rPr>
          <w:b/>
          <w:u w:val="single"/>
        </w:rPr>
        <w:t xml:space="preserve">Asiakirja 984</w:t>
      </w:r>
    </w:p>
    <w:p>
      <w:r>
        <w:rPr>
          <w:b/>
        </w:rPr>
        <w:t xml:space="preserve">Ohjeet</w:t>
      </w:r>
    </w:p>
    <w:p>
      <w:r>
        <w:t xml:space="preserve">Mikä on maailman vanhin vuosittainen maraton alla olevan viitetekstin perusteella?</w:t>
      </w:r>
    </w:p>
    <w:p>
      <w:r>
        <w:rPr>
          <w:b/>
        </w:rPr>
        <w:t xml:space="preserve">Konteksti</w:t>
      </w:r>
    </w:p>
    <w:p>
      <w:r>
        <w:t xml:space="preserve">Bostonin maraton alkoi 19. huhtikuuta 1897, ja se sai alkunsa vuoden 1896 kesäolympialaisten ensimmäisen maratonkilpailun menestyksestä. Se on maailman vanhin vuosittain juostu maraton, ja se on yksi maailman arvostetuimmista maantiejuoksukilpailuista. Sen rata kulkee Hopkintonista Middlesexin piirikunnan eteläosasta Bostonin Copley Squarelle. Johnny Hayesin voitto vuoden 1908 kesäolympialaisissa vaikutti myös osaltaan pitkien matkojen juoksun ja maratonjuoksun varhaiseen kasvuun Yhdysvalloissa.[26][27] Myöhemmin samana vuonna juhlapyhien ympärillä järjestetyt kilpailut, mukaan lukien uudenvuodenpäivänä 1909 New Yorkin Yonkersissa järjestetty Empire City Marathon, merkitsivät varhaista juoksuvillitystä, johon viitattiin nimellä "maratonmania".[28] Vuoden 1908 olympialaisten jälkeen New Yorkissa järjestettiin ensimmäiset viisi amatöörimaratonia sellaisina päivinä, joilla oli erityisiä merkityksiä:</w:t>
        <w:t xml:space="preserve">Kiitospäivänä, joulun jälkeisenä päivänä, uudenvuodenpäivänä, Washingtonin syntymäpäivänä ja Lincolnin syntymäpäivänä.[29]</w:t>
        <w:br/>
        <w:br/>
        <w:t xml:space="preserve">Frank Shorterin voitto maratonilla vuoden 1972 kesäolympialaisissa herättäisi kansallista innostusta lajia kohtaan voimakkaammin kuin Hayesin voittoa 64 vuotta aiemmin seurannut innostus.[29] Vuonna 2014 arviolta 550 600 juoksijaa suoritti maratonin Yhdysvalloissa[30], kun vastaava luku oli 143 000 vuonna 1980. Nykyään maratoneja järjestetään ympäri maailmaa lähes viikoittain[31].</w:t>
      </w:r>
    </w:p>
    <w:p>
      <w:r>
        <w:rPr>
          <w:b/>
        </w:rPr>
        <w:t xml:space="preserve">Vastaus</w:t>
      </w:r>
    </w:p>
    <w:p>
      <w:r>
        <w:t xml:space="preserve">Bostonin maraton on maailman vanhin vuosittainen maraton, joka alkoi 19. huhtikuuta 1897.</w:t>
      </w:r>
    </w:p>
    <w:p>
      <w:r>
        <w:rPr>
          <w:b/>
          <w:u w:val="single"/>
        </w:rPr>
        <w:t xml:space="preserve">Asiakirja 985</w:t>
      </w:r>
    </w:p>
    <w:p>
      <w:r>
        <w:rPr>
          <w:b/>
        </w:rPr>
        <w:t xml:space="preserve">Ohjeet</w:t>
      </w:r>
    </w:p>
    <w:p>
      <w:r>
        <w:t xml:space="preserve">Poimi annetusta tekstistä vuosi, jolloin Pro Kabaddi League perustettiin.</w:t>
      </w:r>
    </w:p>
    <w:p>
      <w:r>
        <w:rPr>
          <w:b/>
        </w:rPr>
        <w:t xml:space="preserve">Konteksti</w:t>
      </w:r>
    </w:p>
    <w:p>
      <w:r>
        <w:t xml:space="preserve">Aasian kisat</w:t>
        <w:br/>
        <w:t xml:space="preserve">Pääartikkeli:</w:t>
        <w:t xml:space="preserve">Kabaddi Aasian kis</w:t>
        <w:br/>
        <w:t xml:space="preserve">(video) Kabaddia pelataan Japanissa, 2015</w:t>
        <w:br/>
        <w:t xml:space="preserve">Kabaddia pelattiin esittelylajina ensimmäisissä Aasian kisoissa vuonna 1951[6][7][8] ja uudelleen vuonna 1982,[12] ennen kuin siitä tuli mitalilaji ensimmäisen kerran vuonna 1990.[12]</w:t>
        <w:br/>
        <w:br/>
        <w:t xml:space="preserve">Intian maajoukkue voitti Aasian kisojen jokaisen miesten ja naisten kabaddi-kilpailun vuosina 2002-2014.</w:t>
        <w:t xml:space="preserve">Vuoden 2018 Aasian kisoissa Iranista tuli ensimmäinen muu maa kuin Intia, joka voitti kultamitalit kabaddissa, kun Intian miesten joukkue voitti pronssia ja Intian naisten joukkue hävisi Iranille hopeaa.[25]</w:t>
        <w:br/>
        <w:br/>
        <w:t xml:space="preserve">Pro Kabaddi League</w:t>
        <w:br/>
        <w:t xml:space="preserve">Pääartikkeli:</w:t>
        <w:t xml:space="preserve">Pro Kabaddi League</w:t>
        <w:br/>
        <w:t xml:space="preserve">Pro Kabaddi League perustettiin vuonna 2014.[26] Liiga otti mallia Intian Twenty20-kriketin Premier League -liigasta ja keskittyi paljon markkinointiin, sai tukea paikalliselta lähetystoiminnan harjoittajalta Star Sportsilta ja teki muutoksia lajin sääntöihin ja esitystapaan, jotta se soveltuisi paremmin televisioyleisölle.</w:t>
        <w:t xml:space="preserve">27] Pro Kabaddi League nousi nopeasti katsojaluvuiksi Intian televisiossa; kauden 2014 katsojia oli kauden aikana vähintään 435 miljoonaa, ja mestaruusottelun avausottelun näki 98,6 miljoonaa katsojaa.[28][29]</w:t>
        <w:br/>
        <w:br/>
        <w:t xml:space="preserve">Pro Kabaddi Leaguessa käytetään lisäsääntöjä, joilla kannustetaan pisteiden tekemiseen: kun puolustavalla osapuolella on jäljellä kolme tai vähemmän pelaajaa, taklaukset ovat yhden pisteen sijaan kahden pisteen arvoisia. Lisäksi jos joukkue suorittaa kaksi tyhjää hyökkäystä peräkkäin, seuraavan hyökkääjän on saatava piste, tai muuten hänet julistetaan ulos ja vastustajajoukkue saa pisteen[14][15][16][17].</w:t>
      </w:r>
    </w:p>
    <w:p>
      <w:r>
        <w:rPr>
          <w:b/>
        </w:rPr>
        <w:t xml:space="preserve">Vastaus</w:t>
      </w:r>
    </w:p>
    <w:p>
      <w:r>
        <w:t xml:space="preserve">Pro Kabaddi League perustettiin vuonna 2014.</w:t>
      </w:r>
    </w:p>
    <w:p>
      <w:r>
        <w:rPr>
          <w:b/>
          <w:u w:val="single"/>
        </w:rPr>
        <w:t xml:space="preserve">Asiakirja 986</w:t>
      </w:r>
    </w:p>
    <w:p>
      <w:r>
        <w:rPr>
          <w:b/>
        </w:rPr>
        <w:t xml:space="preserve">Ohjeet</w:t>
      </w:r>
    </w:p>
    <w:p>
      <w:r>
        <w:t xml:space="preserve">Kerro Georg Friedrich Parrotista kertovan tekstin perusteella, milloin ja missä hän syntyi ja mitä hän opiskeli.</w:t>
      </w:r>
    </w:p>
    <w:p>
      <w:r>
        <w:rPr>
          <w:b/>
        </w:rPr>
        <w:t xml:space="preserve">Konteksti</w:t>
      </w:r>
    </w:p>
    <w:p>
      <w:r>
        <w:t xml:space="preserve">Georg Friedrich Parrot (15. heinäkuuta 1767 - 8. heinäkuuta 1852) oli saksalainen tiedemies, Venäjän keisarikunnan silloisessa Liivinmaan kuvernementissa sijaitsevan Dorpatin (nyk. Tartto, Viro) keisarillisen yliopiston ensimmäinen rehtori.[1]</w:t>
        <w:br/>
        <w:br/>
        <w:t xml:space="preserve">Koulutus</w:t>
        <w:br/>
        <w:t xml:space="preserve">Georges-Frédéric Parrot syntyi Mömpelgardissa (nyk. Montbéliard) (silloinen Württembergin herttuakunta, vuodesta 1806 alkaen Ranska). Hänen isällään, joka oli ammatiltaan kirurgi ja paikallisen herttuan tavallinen lääkäri, oli arvostettu asema yhteiskunnassa, ja hänestä tuli kotikaupunkinsa pormestari. Koska perhe oli protestantteja, he lähettivät Georg Friedrichin opiskelemaan fysiikkaa ja matematiikkaa Stuttgartin yliopistoon Stuttgartissa, herttuakunnan pääkaupungissa (1782-1786).</w:t>
      </w:r>
    </w:p>
    <w:p>
      <w:r>
        <w:rPr>
          <w:b/>
        </w:rPr>
        <w:t xml:space="preserve">Vastaus</w:t>
      </w:r>
    </w:p>
    <w:p>
      <w:r>
        <w:t xml:space="preserve">Georg Friedrich Parrot syntyi 15. heinäkuuta 1767 Mömpelgardissa. Hän opiskeli fysiikkaa ja matematiikkaa Stuttgartin yliopistossa.</w:t>
      </w:r>
    </w:p>
    <w:p>
      <w:r>
        <w:rPr>
          <w:b/>
          <w:u w:val="single"/>
        </w:rPr>
        <w:t xml:space="preserve">Asiakirja 987</w:t>
      </w:r>
    </w:p>
    <w:p>
      <w:r>
        <w:rPr>
          <w:b/>
        </w:rPr>
        <w:t xml:space="preserve">Ohjeet</w:t>
      </w:r>
    </w:p>
    <w:p>
      <w:r>
        <w:t xml:space="preserve">Kuka on kaikkien aikojen paras golfaaja?</w:t>
      </w:r>
    </w:p>
    <w:p>
      <w:r>
        <w:rPr>
          <w:b/>
        </w:rPr>
        <w:t xml:space="preserve">Vastaus</w:t>
      </w:r>
    </w:p>
    <w:p>
      <w:r>
        <w:t xml:space="preserve">Tiger Woods on kaikkien aikojen paras golfari useista syistä. Hän teki tai rikkoi useimmat PGA-kiertueen historian suurimmat ennätykset. Hänet nimettiin kymmenen kertaa vuoden pelaajaksi ja hän oli viides pelaaja, joka voitti uransa grand slam -turnauksen, jonka hän saavutti 24-vuotiaana. Hän on voittanut jokaisen majorin vähintään kolme kertaa. Ei ole ollut golfaria, joka olisi ollut hallitsevampi jokaisessa major-kategoriassa yhtä pitkään kuin Tiger Woods.</w:t>
      </w:r>
    </w:p>
    <w:p>
      <w:r>
        <w:rPr>
          <w:b/>
          <w:u w:val="single"/>
        </w:rPr>
        <w:t xml:space="preserve">Asiakirja 988</w:t>
      </w:r>
    </w:p>
    <w:p>
      <w:r>
        <w:rPr>
          <w:b/>
        </w:rPr>
        <w:t xml:space="preserve">Ohjeet</w:t>
      </w:r>
    </w:p>
    <w:p>
      <w:r>
        <w:t xml:space="preserve">Luokittele luvut sen mukaan, miten ne ovat jaettavissa viidellä tai kolmella</w:t>
        <w:br/>
        <w:t xml:space="preserve">15, 55, 33, 50, 99</w:t>
      </w:r>
    </w:p>
    <w:p>
      <w:r>
        <w:rPr>
          <w:b/>
        </w:rPr>
        <w:t xml:space="preserve">Vastaus</w:t>
      </w:r>
    </w:p>
    <w:p>
      <w:r>
        <w:t xml:space="preserve">Jaollinen 3:lla: 15, 33, 99</w:t>
        <w:br/>
        <w:t xml:space="preserve">Jaollinen 5:llä: 15, 55, 50</w:t>
      </w:r>
    </w:p>
    <w:p>
      <w:r>
        <w:rPr>
          <w:b/>
          <w:u w:val="single"/>
        </w:rPr>
        <w:t xml:space="preserve">Asiakirja 989</w:t>
      </w:r>
    </w:p>
    <w:p>
      <w:r>
        <w:rPr>
          <w:b/>
        </w:rPr>
        <w:t xml:space="preserve">Ohjeet</w:t>
      </w:r>
    </w:p>
    <w:p>
      <w:r>
        <w:t xml:space="preserve">Mitkä seuraavista eläimistä ovat kädellisiä: Ihmiset, koira, bonobot, kissa, lepakot, vuohi, karhut, oranki, susi, leijona, orava, koala, gepardi, peura, orca, gorillat, kameli, hamsterit, lemurit, sinivalas, simpanssi.</w:t>
      </w:r>
    </w:p>
    <w:p>
      <w:r>
        <w:rPr>
          <w:b/>
        </w:rPr>
        <w:t xml:space="preserve">Vastaus</w:t>
      </w:r>
    </w:p>
    <w:p>
      <w:r>
        <w:t xml:space="preserve">Kaikki niistä eivät ole kädellisiä! Tuosta luettelosta kädellisiä ovat:</w:t>
        <w:br/>
        <w:br/>
        <w:t xml:space="preserve">Ihminen</w:t>
        <w:br/>
        <w:t xml:space="preserve">- Bonobot</w:t>
        <w:br/>
        <w:t xml:space="preserve">- Orangutanit</w:t>
        <w:br/>
        <w:t xml:space="preserve">- Gorillat</w:t>
        <w:br/>
        <w:t xml:space="preserve">- Lemuurit</w:t>
        <w:br/>
        <w:t xml:space="preserve">- Simpanssi</w:t>
      </w:r>
    </w:p>
    <w:p>
      <w:r>
        <w:rPr>
          <w:b/>
          <w:u w:val="single"/>
        </w:rPr>
        <w:t xml:space="preserve">Asiakirja 990</w:t>
      </w:r>
    </w:p>
    <w:p>
      <w:r>
        <w:rPr>
          <w:b/>
        </w:rPr>
        <w:t xml:space="preserve">Ohjeet</w:t>
      </w:r>
    </w:p>
    <w:p>
      <w:r>
        <w:t xml:space="preserve">Kun otetaan huomioon tämä pyöräilyä koskeva kohta, kenellä on ennätys eniten Tour de Francen etappivoittoja?</w:t>
      </w:r>
    </w:p>
    <w:p>
      <w:r>
        <w:rPr>
          <w:b/>
        </w:rPr>
        <w:t xml:space="preserve">Konteksti</w:t>
      </w:r>
    </w:p>
    <w:p>
      <w:r>
        <w:t xml:space="preserve">Maantiepyöräilijänä Mark Cavendish ryhtyi ammattilaiseksi vuonna 2005, ja hän saavutti ensimmäisellä ammattilaiskaudellaan yksitoista voittoa. Cavendish on voittanut 34 Tour de France -etappia, mikä on kaikkien aikojen listan ykkössija Eddy Merckxin kanssa, ja hän on saavuttanut kolmanneksi korkeimman kokonaismäärän eli 53 Grand Tourin etappivoittoa. Hän voitti miesten maantieajon vuoden 2011 maantieajon maailmanmestaruuskilpailuissa, ja hänestä tuli Tom Simpsonin jälkeen toinen brittimies. Cavendish on myös voittanut pistesijoituksen kaikissa kolmessa suuressa ympäriajossa: Vuelta a Españassa 2010, Ranskan ympäriajoissa 2011 ja 2021[15] sekä Giro d'Italiassa 2013. Vuonna 2012 hänestä tuli ensimmäinen henkilö, joka on voittanut Tour de Francen Champs-Élysées'n päätösetapin neljänä peräkkäisenä vuonna.</w:t>
      </w:r>
    </w:p>
    <w:p>
      <w:r>
        <w:rPr>
          <w:b/>
        </w:rPr>
        <w:t xml:space="preserve">Vastaus</w:t>
      </w:r>
    </w:p>
    <w:p>
      <w:r>
        <w:t xml:space="preserve">Mark Cavendish on Eddie Merckxin kanssa tasapisteissä Tour de Francen etappivoittojen määrässä, sillä hänellä on 34 etappivoittoa.</w:t>
      </w:r>
    </w:p>
    <w:p>
      <w:r>
        <w:rPr>
          <w:b/>
          <w:u w:val="single"/>
        </w:rPr>
        <w:t xml:space="preserve">Asiakirja 991</w:t>
      </w:r>
    </w:p>
    <w:p>
      <w:r>
        <w:rPr>
          <w:b/>
        </w:rPr>
        <w:t xml:space="preserve">Ohjeet</w:t>
      </w:r>
    </w:p>
    <w:p>
      <w:r>
        <w:t xml:space="preserve">Kuinka monta vuotta kului Ghanan taantumisesta siihen, kun Malin valtakunta vahvisti Länsi-Sudanin?</w:t>
      </w:r>
    </w:p>
    <w:p>
      <w:r>
        <w:rPr>
          <w:b/>
        </w:rPr>
        <w:t xml:space="preserve">Konteksti</w:t>
      </w:r>
    </w:p>
    <w:p>
      <w:r>
        <w:t xml:space="preserve">Yhdeksännelle vuosisadalle jKr. mennessä joukko dynastisia valtioita, mukaan lukien varhaisimmat Hausa-valtiot, levittäytyi Saharan eteläpuolisen savannin länsiosista Keski-Sudaniin. Mahtavimmat näistä valtioista olivat Ghana, Gao ja Kanem-Bornun valtakunta. Ghana taantui yhdellätoista vuosisadalla, mutta sen seuraaja oli Malin valtakunta, joka vahvisti suuren osan Länsi-Sudanista kolmellatoista vuosisadalla. Kanem hyväksyi islamin yhdellätoista vuosisadalla.</w:t>
      </w:r>
    </w:p>
    <w:p>
      <w:r>
        <w:rPr>
          <w:b/>
        </w:rPr>
        <w:t xml:space="preserve">Vastaus</w:t>
      </w:r>
    </w:p>
    <w:p>
      <w:r>
        <w:t xml:space="preserve">Ghana taantui 1100-luvulla, Malin valtakunta vahvisti suuren osan Länsi-Sudanista 1300-luvulla, joten kului kaksi vuosisataa, mikä vastaa 200 vuotta.</w:t>
      </w:r>
    </w:p>
    <w:p>
      <w:r>
        <w:rPr>
          <w:b/>
          <w:u w:val="single"/>
        </w:rPr>
        <w:t xml:space="preserve">Asiakirja 992</w:t>
      </w:r>
    </w:p>
    <w:p>
      <w:r>
        <w:rPr>
          <w:b/>
        </w:rPr>
        <w:t xml:space="preserve">Ohjeet</w:t>
      </w:r>
    </w:p>
    <w:p>
      <w:r>
        <w:t xml:space="preserve">Mitkä ovat hyviä jooga-asentoja aloittelijoille?</w:t>
      </w:r>
    </w:p>
    <w:p>
      <w:r>
        <w:rPr>
          <w:b/>
        </w:rPr>
        <w:t xml:space="preserve">Vastaus</w:t>
      </w:r>
    </w:p>
    <w:p>
      <w:r>
        <w:t xml:space="preserve">Jooga voi olla hyödyllinen lisä terveelliseen elämäntapaan. Joogan katsotaan lisäävän joustavuutta ja lihasvoimaa. Muutamia aloittelijoille sopivia asentoja ovat mm:</w:t>
        <w:br/>
        <w:t xml:space="preserve"> 1.</w:t>
        <w:t xml:space="preserve">Alaspäin kääntyvä koira</w:t>
        <w:br/>
        <w:t xml:space="preserve">2.</w:t>
        <w:t xml:space="preserve">Vuoristoasento</w:t>
        <w:br/>
        <w:t xml:space="preserve">3.</w:t>
        <w:t xml:space="preserve">Soturi I</w:t>
        <w:br/>
        <w:t xml:space="preserve">4.</w:t>
        <w:t xml:space="preserve">Soturi II</w:t>
        <w:br/>
        <w:t xml:space="preserve">5.</w:t>
        <w:t xml:space="preserve">Kolmioasento</w:t>
        <w:br/>
        <w:br/>
        <w:t xml:space="preserve">Nämä lempeämmät asennot tarjoavat turvallisen johdatuksen aloittelijoille joogan harjoittamiseen</w:t>
      </w:r>
    </w:p>
    <w:p>
      <w:r>
        <w:rPr>
          <w:b/>
          <w:u w:val="single"/>
        </w:rPr>
        <w:t xml:space="preserve">Asiakirja 993</w:t>
      </w:r>
    </w:p>
    <w:p>
      <w:r>
        <w:rPr>
          <w:b/>
        </w:rPr>
        <w:t xml:space="preserve">Ohjeet</w:t>
      </w:r>
    </w:p>
    <w:p>
      <w:r>
        <w:t xml:space="preserve">Mikä on kryptovaluutta?</w:t>
      </w:r>
    </w:p>
    <w:p>
      <w:r>
        <w:rPr>
          <w:b/>
        </w:rPr>
        <w:t xml:space="preserve">Konteksti</w:t>
      </w:r>
    </w:p>
    <w:p>
      <w:r>
        <w:t xml:space="preserve">Kryptovaluutta, kryptovaluutta tai krypto on digitaalinen valuutta, joka on suunniteltu toimimaan vaihtovälineenä tietokoneverkon kautta, joka ei ole riippuvainen mistään keskusviranomaisesta, kuten hallituksesta tai pankista, sen ylläpitämiseksi tai ylläpitämiseksi.Se on hajautettu järjestelmä, jolla todennetaan, että transaktion osapuolilla on rahat, jotka he väittävät omistavansa, ja joka poistaa perinteisten välittäjien, kuten pankkien, tarpeen, kun varoja siirretään kahden tahon välillä.3[4]</w:t>
      </w:r>
    </w:p>
    <w:p>
      <w:r>
        <w:rPr>
          <w:b/>
        </w:rPr>
        <w:t xml:space="preserve">Vastaus</w:t>
      </w:r>
    </w:p>
    <w:p>
      <w:r>
        <w:t xml:space="preserve">Kryptovaluutta on lohkoketjuun tai muuhun verkkoon rakennettu digitaalinen valuutta, jonka avulla ihmiset voivat vaihtaa ja käydä kauppaa tavaroista. Maailmassa on yli 1000 erilaista kryptovaluuttaa, ja jokainen niistä on suunniteltu eri tavalla. Tällä hetkellä suosittuja kryptovaluuttoja ovat Bitcoin, Ethereum ja Dogecoin.</w:t>
      </w:r>
    </w:p>
    <w:p>
      <w:r>
        <w:rPr>
          <w:b/>
          <w:u w:val="single"/>
        </w:rPr>
        <w:t xml:space="preserve">Asiakirja 994</w:t>
      </w:r>
    </w:p>
    <w:p>
      <w:r>
        <w:rPr>
          <w:b/>
        </w:rPr>
        <w:t xml:space="preserve">Ohjeet</w:t>
      </w:r>
    </w:p>
    <w:p>
      <w:r>
        <w:t xml:space="preserve">Kirjoita lyhyesti viimeaikaisesta lomastasi</w:t>
      </w:r>
    </w:p>
    <w:p>
      <w:r>
        <w:rPr>
          <w:b/>
        </w:rPr>
        <w:t xml:space="preserve">Vastaus</w:t>
      </w:r>
    </w:p>
    <w:p>
      <w:r>
        <w:t xml:space="preserve">Oli perheen aika, eikä mieleeni tullut mitään muuta paikkaa, jossa voisin viettää rentouttavaa aikaa perheen kanssa. Lomakeskuksen rauhalliset selkävedet olivat täydellinen kohde nauttia pitkästä viikonlopusta. Tämä oli tyttäreni ensimmäinen pitkä ajomatka, ja hän nautti retkestä ja kaikista läheisistä lomakohteista, joissa kävimme. Nautimme retkestä ja odotamme innolla seuraavaa vierailua!</w:t>
      </w:r>
    </w:p>
    <w:p>
      <w:r>
        <w:rPr>
          <w:b/>
          <w:u w:val="single"/>
        </w:rPr>
        <w:t xml:space="preserve">Asiakirja 995</w:t>
      </w:r>
    </w:p>
    <w:p>
      <w:r>
        <w:rPr>
          <w:b/>
        </w:rPr>
        <w:t xml:space="preserve">Ohjeet</w:t>
      </w:r>
    </w:p>
    <w:p>
      <w:r>
        <w:t xml:space="preserve">Kirjoita haiku rannalla istumisesta ja aaltojen katselusta.</w:t>
      </w:r>
    </w:p>
    <w:p>
      <w:r>
        <w:rPr>
          <w:b/>
        </w:rPr>
        <w:t xml:space="preserve">Vastaus</w:t>
      </w:r>
    </w:p>
    <w:p>
      <w:r>
        <w:t xml:space="preserve">Istun rannalla</w:t>
        <w:br/>
        <w:t xml:space="preserve">ja katselen aaltojen ryöppyämistä</w:t>
        <w:br/>
        <w:t xml:space="preserve">yhä uudelleen ja uudelleen</w:t>
      </w:r>
    </w:p>
    <w:p>
      <w:r>
        <w:rPr>
          <w:b/>
          <w:u w:val="single"/>
        </w:rPr>
        <w:t xml:space="preserve">Asiakirja 996</w:t>
      </w:r>
    </w:p>
    <w:p>
      <w:r>
        <w:rPr>
          <w:b/>
        </w:rPr>
        <w:t xml:space="preserve">Ohjeet</w:t>
      </w:r>
    </w:p>
    <w:p>
      <w:r>
        <w:t xml:space="preserve">Poimi annetusta tekstistä ensimmäisten taloustieteilijöiden nimet ja julkaistut teokset. Merkitse nimi ja sen jälkeen julkaistu teos viivalla erotettuna. Erottele nimi ja julkaistut teokset toisistaan puolipisteellä.</w:t>
      </w:r>
    </w:p>
    <w:p>
      <w:r>
        <w:rPr>
          <w:b/>
        </w:rPr>
        <w:t xml:space="preserve">Konteksti</w:t>
      </w:r>
    </w:p>
    <w:p>
      <w:r>
        <w:t xml:space="preserve">Yhteiskuntatieteiden alkuaikoina Jean-Baptiste Say määritteli ja käsitteli taloustiedettä perusteellisesti vaurauden tuotannon, jakelun ja kulutuksen tutkimisena teoksessaan Treatise on Political Economy or, The Production, Distribution, and Consumption of Wealth (1803). Tiede tarkastelee näitä kolmea asiaa vain suhteessa vaurauden lisääntymiseen tai vähenemiseen eikä niiden toteuttamisprosesseihin. Sayn määritelmä on vallinnut meidän aikoihimme asti, ja se on pelastettu korvaamalla sana "varallisuus" sanalla "tavarat ja palvelut", mikä tarkoittaa, että varallisuuteen voi kuulua myös aineettomia esineitä. Sata kolmekymmentä vuotta myöhemmin Lionel Robbins huomasi, että tämä määritelmä ei enää riitä, koska monet taloustieteilijät tekivät teoreettisia ja filosofisia läpimurtoja muilla inhimillisen toiminnan aloilla. Hän ehdotti teoksessaan Essay on the Nature and Significance of Economic Science (Essee taloustieteen luonteesta ja merkityksestä) taloustieteen määritelmää, jossa taloustieteessä tutkitaan inhimillisen käyttäytymisen tiettyä osa-aluetta, joka kuuluu niukkuuden vaikutuksen piiriin, joka pakottaa ihmiset valitsemaan, kohdentamaan niukkoja resursseja kilpaileviin päämääriin ja harjoittamaan säästäväisyyttä (pyrkimys suurimpaan hyvinvointiin välttäen niukkojen resurssien tuhlaamista). Robbinsille riittämättömyys oli ratkaistu, ja hänen määritelmänsä ansiosta voimme hyvällä omallatunnolla julistaa taloustieteen päteviksi oppiaineiksi koulutustaloustieteen, turvallisuustaloustieteen, terveystaloustieteen, sotataloustieteen ja tietysti tuotanto-, jakelu- ja kulutustaloustieteen." Robbinsia siteeraten: "Taloustiede on tiede, joka tutkii ihmisten käyttäytymistä suhteena päämäärien ja niukkojen keinojen välillä, joilla on vaihtoehtoisia käyttötarkoituksia". Keskusteltuaan siitä vuosikymmeniä Robbinsin määritelmä tuli valtavirran taloustieteilijöiden laajasti hyväksymäksi, ja se on avannut tiensä nykyisiin oppikirjoihin. Vaikka useimmat valtavirran taloustieteilijät eivät olekaan läheskään yksimielisiä, he hyväksyvät jonkinlaisen version Robbinsin määritelmästä, vaikka monet ovatkin esittäneet vakavia vastalauseita taloustieteen laajuudesta ja menetelmästä, jotka ovat peräisin tästä määritelmästä. Koska asiasta ei vallitse vahvaa yksimielisyyttä ja koska tavaroiden ja palvelujen tuotanto, jakelu ja kulutus ovat taloustieteen ensisijainen tutkimusalue, vanha määritelmä on edelleen monilla tahoilla voimassa.</w:t>
      </w:r>
    </w:p>
    <w:p>
      <w:r>
        <w:rPr>
          <w:b/>
        </w:rPr>
        <w:t xml:space="preserve">Vastaus</w:t>
      </w:r>
    </w:p>
    <w:p>
      <w:r>
        <w:t xml:space="preserve">Jean-Baptiste Say - Traktaatti poliittisesta taloustieteestä eli varallisuuden tuotannosta, jakautumisesta ja kulutuksesta; Lionel Robbins - Essee taloustieteen luonteesta ja merkityksestä.</w:t>
      </w:r>
    </w:p>
    <w:p>
      <w:r>
        <w:rPr>
          <w:b/>
          <w:u w:val="single"/>
        </w:rPr>
        <w:t xml:space="preserve">Asiakirja 997</w:t>
      </w:r>
    </w:p>
    <w:p>
      <w:r>
        <w:rPr>
          <w:b/>
        </w:rPr>
        <w:t xml:space="preserve">Ohjeet</w:t>
      </w:r>
    </w:p>
    <w:p>
      <w:r>
        <w:t xml:space="preserve">Luokittele kukin seuraavista maista joko maaksi tai kaupungiksi: Ruotsi, Ranska, Pariisi, Bali, Rotterdam, Sevilla, Intia, San Fransisco, Amritsar, Portugali.</w:t>
      </w:r>
    </w:p>
    <w:p>
      <w:r>
        <w:rPr>
          <w:b/>
        </w:rPr>
        <w:t xml:space="preserve">Vastaus</w:t>
      </w:r>
    </w:p>
    <w:p>
      <w:r>
        <w:t xml:space="preserve">Maat:</w:t>
        <w:br/>
        <w:t xml:space="preserve"> Kaupungit:</w:t>
        <w:t xml:space="preserve">Ruotsi, Ranska, Intia, Portugali</w:t>
        <w:t xml:space="preserve"> Kaupungit: Pariisi, Bali, Rotterdam, Sevilla, San Fransisco, Amritsar.</w:t>
      </w:r>
    </w:p>
    <w:p>
      <w:r>
        <w:rPr>
          <w:b/>
          <w:u w:val="single"/>
        </w:rPr>
        <w:t xml:space="preserve">Asiakirja 998</w:t>
      </w:r>
    </w:p>
    <w:p>
      <w:r>
        <w:rPr>
          <w:b/>
        </w:rPr>
        <w:t xml:space="preserve">Ohjeet</w:t>
      </w:r>
    </w:p>
    <w:p>
      <w:r>
        <w:t xml:space="preserve">Mikä on maailman nopein juna?</w:t>
      </w:r>
    </w:p>
    <w:p>
      <w:r>
        <w:rPr>
          <w:b/>
        </w:rPr>
        <w:t xml:space="preserve">Vastaus</w:t>
      </w:r>
    </w:p>
    <w:p>
      <w:r>
        <w:t xml:space="preserve">Shanghai Maglev Shanghaissa, Kiinassa</w:t>
      </w:r>
    </w:p>
    <w:p>
      <w:r>
        <w:rPr>
          <w:b/>
          <w:u w:val="single"/>
        </w:rPr>
        <w:t xml:space="preserve">Asiakirja 999</w:t>
      </w:r>
    </w:p>
    <w:p>
      <w:r>
        <w:rPr>
          <w:b/>
        </w:rPr>
        <w:t xml:space="preserve">Ohjeet</w:t>
      </w:r>
    </w:p>
    <w:p>
      <w:r>
        <w:t xml:space="preserve">Mikä on Baur au Lac</w:t>
      </w:r>
    </w:p>
    <w:p>
      <w:r>
        <w:rPr>
          <w:b/>
        </w:rPr>
        <w:t xml:space="preserve">Konteksti</w:t>
      </w:r>
    </w:p>
    <w:p>
      <w:r>
        <w:t xml:space="preserve">Baur au Lac on ylellinen hotelli Talstrassella Zürichissä, Sveitsissä.</w:t>
        <w:br/>
        <w:br/>
        <w:t xml:space="preserve"> Johannes Baur perusti hotellin vuonna 1844, ja se on edelleen Baurin perheen omistuksessa. Se remontoitiin täysin vuosina 2008-2010.[1] Se kuuluu Leading Hotels of the World -markkinointiorganisaatioon[2].</w:t>
      </w:r>
    </w:p>
    <w:p>
      <w:r>
        <w:rPr>
          <w:b/>
        </w:rPr>
        <w:t xml:space="preserve">Vastaus</w:t>
      </w:r>
    </w:p>
    <w:p>
      <w:r>
        <w:t xml:space="preserve">Baur au Lac on ylellinen hotelli Talstrassella Zürichissä, Sveitsissä.</w:t>
        <w:br/>
        <w:br/>
        <w:t xml:space="preserve"> Johannes Baur perusti hotellin vuonna 1844, ja se on edelleen Baurin perheen omistuksessa. Se remontoitiin kokonaan vuosina 2008-2010. Se on Leading Hotels of the World -markkinointijärjestön jäsen.</w:t>
        <w:br/>
        <w:br/>
        <w:t xml:space="preserve"> Hotelli sijaitsee kauniilla paikalla, suoraan Zürichin upean järven rannalla Sveitsissä.</w:t>
      </w:r>
    </w:p>
    <w:p>
      <w:r>
        <w:rPr>
          <w:b/>
          <w:u w:val="single"/>
        </w:rPr>
        <w:t xml:space="preserve">Asiakirja 1000</w:t>
      </w:r>
    </w:p>
    <w:p>
      <w:r>
        <w:rPr>
          <w:b/>
        </w:rPr>
        <w:t xml:space="preserve">Ohjeet</w:t>
      </w:r>
    </w:p>
    <w:p>
      <w:r>
        <w:t xml:space="preserve">Mikä aiheuttaa taantuman?</w:t>
      </w:r>
    </w:p>
    <w:p>
      <w:r>
        <w:rPr>
          <w:b/>
        </w:rPr>
        <w:t xml:space="preserve">Vastaus</w:t>
      </w:r>
    </w:p>
    <w:p>
      <w:r>
        <w:t xml:space="preserve">Taantuma syntyy, kun tapahtumaketju, joka on kuin dominojono, kiihtyy eikä pysähdy, ennen kuin talous supistuu. Jokainen tapahtuma liittyy johonkin aiemmin tapahtuneeseen ja johonkin tulevaisuudessa tapahtuvaan. Jos hampurilaisen hinta nousee, saatat lakata ostamasta hampurilaisia. Tämä vaikuttaisi ravintolaan, ja se vaikuttaisi tarjoilijaan. Taloudessa on monia tällaisia toisiinsa liittyviä ketjuja.</w:t>
      </w:r>
    </w:p>
    <w:p>
      <w:r>
        <w:rPr>
          <w:b/>
          <w:u w:val="single"/>
        </w:rPr>
        <w:t xml:space="preserve">Asiakirja 1001</w:t>
      </w:r>
    </w:p>
    <w:p>
      <w:r>
        <w:rPr>
          <w:b/>
        </w:rPr>
        <w:t xml:space="preserve">Ohjeet</w:t>
      </w:r>
    </w:p>
    <w:p>
      <w:r>
        <w:t xml:space="preserve">Milloin myrskyt ovat yleisimpiä Pohjois-Intian altaassa?</w:t>
      </w:r>
    </w:p>
    <w:p>
      <w:r>
        <w:rPr>
          <w:b/>
        </w:rPr>
        <w:t xml:space="preserve">Konteksti</w:t>
      </w:r>
    </w:p>
    <w:p>
      <w:r>
        <w:t xml:space="preserve">Kesä yhdistetään perinteisesti kuumaan tai lämpimään säähän. Välimeren ilmastossa se liittyy myös kuivaan säähän, kun taas muualla (erityisesti Itä-Aasiassa monsuunin vuoksi) se liittyy sateiseen säähän. Kostea kausi on kasvillisuuden tärkein kasvukausi savanni-ilmastossa. Jos märkä kausi liittyy vallitsevien tuulten kausivaihteluun, sitä kutsutaan monsuuniksi.</w:t>
        <w:br/>
        <w:t xml:space="preserve"> Pohjois-Atlantin valtamerellä trooppisten pyörremyrskyjen kausi kestää 1. kesäkuuta-30. marraskuuta. Atlantin hurrikaanikauden tilastollinen huippu on 10. syyskuuta. Koillis-Tyynellämerellä on laajempi aktiivisuuskausi, mutta samankaltaisessa aikataulussa kuin Atlantilla. Luoteis-Tyynellämerellä esiintyy trooppisia sykloneita ympäri vuoden, ja niiden minimi on helmi- ja maaliskuussa ja huippu syyskuun alussa. Pohjois-Intian altaassa myrskyt ovat yleisimpiä huhtikuusta joulukuuhun, ja niiden huippuajankohdat ovat toukokuussa ja marraskuussa. Eteläisellä pallonpuoliskolla trooppisten syklonien kausi kestää marraskuun alusta huhtikuun loppuun, ja huippu ajoittuu helmikuun puoliväliin ja maaliskuun alkuun.</w:t>
        <w:br/>
        <w:t xml:space="preserve"> Yhdysvalloissa ja Kanadassa ukkosmyrskykausi kestää keväästä kesään, mutta joskus se voi jatkua syksyllä jopa lokakuulle tai marraskuulle asti. Nämä myrskyt voivat tuottaa raekuuroja, voimakkaita tuulia ja tornadoja, yleensä iltapäivällä ja illalla.</w:t>
      </w:r>
    </w:p>
    <w:p>
      <w:r>
        <w:rPr>
          <w:b/>
        </w:rPr>
        <w:t xml:space="preserve">Vastaus</w:t>
      </w:r>
    </w:p>
    <w:p>
      <w:r>
        <w:t xml:space="preserve">Pohjois-Intian altaassa myrskyt ovat yleisimpiä huhtikuusta joulukuuhun, ja niiden huippuajankohdat ovat toukokuussa ja marraskuussa.</w:t>
      </w:r>
    </w:p>
    <w:p>
      <w:r>
        <w:rPr>
          <w:b/>
          <w:u w:val="single"/>
        </w:rPr>
        <w:t xml:space="preserve">Asiakirja 1002</w:t>
      </w:r>
    </w:p>
    <w:p>
      <w:r>
        <w:rPr>
          <w:b/>
        </w:rPr>
        <w:t xml:space="preserve">Ohjeet</w:t>
      </w:r>
    </w:p>
    <w:p>
      <w:r>
        <w:t xml:space="preserve">Mikä on paras paikka perhelomalle Länsi-Euroopassa?</w:t>
      </w:r>
    </w:p>
    <w:p>
      <w:r>
        <w:rPr>
          <w:b/>
        </w:rPr>
        <w:t xml:space="preserve">Vastaus</w:t>
      </w:r>
    </w:p>
    <w:p>
      <w:r>
        <w:t xml:space="preserve">Paras sijainti riippuu yksilöllisestä mausta ja mieltymyksistä.</w:t>
        <w:br/>
        <w:br/>
        <w:t xml:space="preserve"> Jos haluat lomailla suurkaupungissa, et voi voittaa Pariisia.  Tarjolla on laaja valikoima ruokia edullisista bistroista ja kahviloista erittäin kalliisiin, Michelin-tähdillä palkittuihin ravintoloihin.  Pariisissa on vaikea saada huonoa ateriaa.  Myös nähtävyydet ovat vaikuttavia: moderni arkkitehtuuri yhdistyy klassisiin rakenteisiin, ja monet museot täyttävät päiväsi. Liikkuminen Pariisissa on erittäin helppoa, sillä kaupunki on hyvin käveltävissä, ja siellä on myös tehokas ja suhteellisen edullinen julkinen liikennejärjestelmä.</w:t>
        <w:br/>
        <w:br/>
        <w:t xml:space="preserve"> Järvilomalla Como-järvi on ihana, ja erityisesti Bellagio, jota pidetään yleisesti Como-järven kauneimpana kylänä.  Bellagioon on melko helppo päästä, sillä se sijaitsee lähellä Milanoa.  Ruoka on kohtuuhintaista, vaikkakin yleensä pohjoisitalialaista ruokaa (muiden etnisten ruokien vaihtoehdot ovat rajalliset).  Kuljetus järven ympäri on kätevää Comojärven tehokkaan lauttaliikenteen ansiosta, vaikka yksittäisiin kyliin pääseminen voi olla hieman haastavaa kukkuloiden vuoksi (joten kannattaa varautua kävelemiseen!).  Monet Bellagion lähellä sijaitsevat kylät ovat myös hyvin viehättäviä ja kävelymatkan päässä - saat varmasti hyvää liikuntaa kulkiessasi kylästä toiseen.</w:t>
        <w:br/>
        <w:br/>
        <w:t xml:space="preserve"> Jos haluat lomailla meren rannalla, Dubrovnik on loistava valinta.  Sinne ei ole kovin kätevä päästä Yhdysvalloista, varsinkaan Yhdysvaltojen länsiosissa asuville, sillä sinne ei ole suoria lentoja.  Se on kuitenkin matkan arvoinen.  Tämä muurien ympäröimä kaupunki on leuanvetävän kaunis.  Ihmiset ovat Euroopan ystävällisimpiä.  Ruoka on melko edullista ja herkullista, ja tarjolla on paljon mereneläviä.  Jotkin ravintolat ovat kirjaimellisesti kallion päällä, joten näkymät ovat uskomattomat. Kroatialaiset kuivatut sitruunat ja appelsiinit ovat fantastisia, ja ne ovat alueen erikoisuus.  Siellä on myös kaunista keramiikkaa.</w:t>
      </w:r>
    </w:p>
    <w:p>
      <w:r>
        <w:rPr>
          <w:b/>
          <w:u w:val="single"/>
        </w:rPr>
        <w:t xml:space="preserve">Asiakirja 1003</w:t>
      </w:r>
    </w:p>
    <w:p>
      <w:r>
        <w:rPr>
          <w:b/>
        </w:rPr>
        <w:t xml:space="preserve">Ohjeet</w:t>
      </w:r>
    </w:p>
    <w:p>
      <w:r>
        <w:t xml:space="preserve">Mikä oli MarCalin ravintola?</w:t>
      </w:r>
    </w:p>
    <w:p>
      <w:r>
        <w:rPr>
          <w:b/>
        </w:rPr>
        <w:t xml:space="preserve">Vastaus</w:t>
      </w:r>
    </w:p>
    <w:p>
      <w:r>
        <w:t xml:space="preserve">MarCalin ravintola aloitti alun perin pienenä ruokapaikkana Chiltonissa, WI:ssä, jonka omistajat Marty ja Margie Salm perustivat.  Nimi "MarCal's" muodostettiin yhdistämällä osa Martyn ja Margien etunimistä sen pankkiirin etunimeen, joka oli valmis ottamaan riskin ja lainaamaan heille pääomaa yrityksen perustamiseen.  Liiketoiminnan vakiintuminen kesti useita vuosia, ja sen suosion kasvaessa MarCal's muutti suurempaan tilaan Chiltonissa, jossa oli tilaa myös tapahtumille.  Myöhemmin Marty perusti yhdessä veljensä Edin kanssa MarCal's Toon Valdersissa, WI:ssä. Kun hänen poikansa Dave valmistui kulinaristiksi, Dave ryhtyi yhdessä sisarensa Nancyn kanssa johtamaan Chiltonin toimipistettä.  Marty ja Margie muuttivat perustamaan toisen MarCal's-ravintolan Brillionin kaupunkiin, WI:hen.  Yritys kukoisti monta vuotta, ja Marty johti toimintaa ja oli pääasiallinen kokki, ja Margie työskenteli tarjoilijana ja hoiti liiketoiminnan etupuolta sekä kirjanpitoa. Sunnuntaiaamun aamiaiset olivat aina kiireisiä, ja yksi ruokalistan tuotteista, josta Marty oli erityisen ylpeä, oli perunapannukakut.  Näiden pannukakkujen resepti oli peräisin Martyn äidiltä, Eva Salmilta, joka tiesi paljon siitä, miten ruokitaan suuri määrä ihmisiä, sillä hänen oli ruokittava 15-päinen perheensä sekä monet maatilan työntekijät.  MarCalsin ravintoloita ei enää ole, sillä ne kaikki suljettiin eri aikoina Martyn ja Margien jäätyä eläkkeelle, mutta monet muistot sunnuntaiaamiaisista ja lounasbuffeteista ovat yhä jäljellä.</w:t>
      </w:r>
    </w:p>
    <w:p>
      <w:r>
        <w:rPr>
          <w:b/>
          <w:u w:val="single"/>
        </w:rPr>
        <w:t xml:space="preserve">Asiakirja 1004</w:t>
      </w:r>
    </w:p>
    <w:p>
      <w:r>
        <w:rPr>
          <w:b/>
        </w:rPr>
        <w:t xml:space="preserve">Ohjeet</w:t>
      </w:r>
    </w:p>
    <w:p>
      <w:r>
        <w:t xml:space="preserve">Luettelo tavoista, joilla muusikot voivat ansaita tuloja musiikilla.</w:t>
      </w:r>
    </w:p>
    <w:p>
      <w:r>
        <w:rPr>
          <w:b/>
        </w:rPr>
        <w:t xml:space="preserve">Vastaus</w:t>
      </w:r>
    </w:p>
    <w:p>
      <w:r>
        <w:t xml:space="preserve">Maksulliset live-musiikkiesitykset</w:t>
        <w:br/>
        <w:br/>
        <w:t xml:space="preserve">Musiikkikorvausten ansaitseminen äänitetystä musiikistasi, kun sitä soitetaan, esitetään tai suoratoistetaan kaupallisesti</w:t>
        <w:br/>
        <w:br/>
        <w:t xml:space="preserve">Musiikin synkronointilisenssimaksujen maksaminen äänitetystä musiikistasi televisiossa, elokuvissa,</w:t>
        <w:t xml:space="preserve">tai videopeleissä</w:t>
        <w:br/>
        <w:br/>
        <w:t xml:space="preserve">Taiteilijan tai yhtyeen myyntituotteiden myynti</w:t>
        <w:br/>
        <w:br/>
        <w:t xml:space="preserve">Maksun saaminen laulu- tai soittotuntien antamisesta muille oppimaan halu</w:t>
        <w:br/>
        <w:br/>
        <w:t xml:space="preserve">Maksulliset artistin mainokset tai sponsorointi muille tuotteille</w:t>
        <w:br/>
        <w:br/>
        <w:t xml:space="preserve">Enää käyttämättömien tai tarpeettomien soittimien tai musiikkilaitteiden myynti muille, jotka voivat käyttää niitä</w:t>
        <w:br/>
        <w:br/>
        <w:t xml:space="preserve">Tilauslaulun kirjoittaminen, äänittäminen ja toimittaminen tietylle ostajalle erityisen henkilön tai tilaisuuden muistoksi</w:t>
      </w:r>
    </w:p>
    <w:p>
      <w:r>
        <w:rPr>
          <w:b/>
          <w:u w:val="single"/>
        </w:rPr>
        <w:t xml:space="preserve">Asiakirja 1005</w:t>
      </w:r>
    </w:p>
    <w:p>
      <w:r>
        <w:rPr>
          <w:b/>
        </w:rPr>
        <w:t xml:space="preserve">Ohjeet</w:t>
      </w:r>
    </w:p>
    <w:p>
      <w:r>
        <w:t xml:space="preserve">Mikä on Saksan kansallispäivä?</w:t>
      </w:r>
    </w:p>
    <w:p>
      <w:r>
        <w:rPr>
          <w:b/>
        </w:rPr>
        <w:t xml:space="preserve">Vastaus</w:t>
      </w:r>
    </w:p>
    <w:p>
      <w:r>
        <w:t xml:space="preserve">Saksan kansallispäivää kutsutaan Saksan yhtenäisyyspäiväksi. Sitä vietetään 3. lokakuuta yleisenä vapaapäivänä. Päivällä muistetaan Länsi- ja Itä-Saksan yhdistymistä, jonka jälkeen Saksan liittotasavalta oli toisen maailmansodan päätyttyä vuonna 1945 olemassa yhtenä Saksan valtiona.</w:t>
      </w:r>
    </w:p>
    <w:p>
      <w:r>
        <w:rPr>
          <w:b/>
          <w:u w:val="single"/>
        </w:rPr>
        <w:t xml:space="preserve">Asiakirja 1006</w:t>
      </w:r>
    </w:p>
    <w:p>
      <w:r>
        <w:rPr>
          <w:b/>
        </w:rPr>
        <w:t xml:space="preserve">Ohjeet</w:t>
      </w:r>
    </w:p>
    <w:p>
      <w:r>
        <w:t xml:space="preserve">Mitä soutu on?</w:t>
      </w:r>
    </w:p>
    <w:p>
      <w:r>
        <w:rPr>
          <w:b/>
        </w:rPr>
        <w:t xml:space="preserve">Vastaus</w:t>
      </w:r>
    </w:p>
    <w:p>
      <w:r>
        <w:t xml:space="preserve">Soutu on urheilulaji, jossa veneet kilpailevat airoilla. Se eroaa melontaurheilusta siinä, että airot kiinnitetään veneeseen airolukoilla, kun taas meloja ei ole liitetty veneeseen. Soutu jaetaan kahteen lajiin: peräsoutu ja lakaistava soutu. Soutajilla on kaksi airoa, yksi kummassakin kädessä, kun taas pyyhkäisevässä soudussa jokainen soutaja pitää yhtä airoa molemmilla käsillä. Urheilijat voivat kilpailla useissa eri veneluokissa, jotka vaihtelevat yhden henkilön miehittämistä yhden hengen veneistä kahdeksan soutajan ja perämiehen muodostamiin kahdeksan hengen veneisiin, joita kutsutaan kahdeksikoiksi. Ratatyyppejä ja kilpailumuotoja on monenlaisia, mutta suurin osa eliitti- ja mestaruustason kilpailuista käydään 2 kilometrin pituisilla rauhallisilla vesiradoilla, joilla on useita poijujen avulla merkittyjä väyliä.</w:t>
      </w:r>
    </w:p>
    <w:p>
      <w:r>
        <w:rPr>
          <w:b/>
          <w:u w:val="single"/>
        </w:rPr>
        <w:t xml:space="preserve">Asiakirja 1007</w:t>
      </w:r>
    </w:p>
    <w:p>
      <w:r>
        <w:rPr>
          <w:b/>
        </w:rPr>
        <w:t xml:space="preserve">Ohjeet</w:t>
      </w:r>
    </w:p>
    <w:p>
      <w:r>
        <w:t xml:space="preserve">Kun otetaan huomioon tämä Afrikkaa koskeva kohta, miksi Afrikan BKT henkeä kohti on alhainen?</w:t>
      </w:r>
    </w:p>
    <w:p>
      <w:r>
        <w:rPr>
          <w:b/>
        </w:rPr>
        <w:t xml:space="preserve">Konteksti</w:t>
      </w:r>
    </w:p>
    <w:p>
      <w:r>
        <w:t xml:space="preserve">Afrikka on maailman toiseksi suurin ja toiseksi väkirikkain maanosa Aasian jälkeen. Se kattaa noin 30,3 miljoonaa neliökilometriä (11,7 miljoonaa neliömailia), mukaan lukien siihen rajoittuvat saaret, 20 prosenttia maapallon maa-alasta ja 6 prosenttia sen kokonaispinta-alasta. 1,4 miljardia ihmistä[1][2] vuonna 2021, mikä tarkoittaa, että Afrikassa asuu noin 18 prosenttia maailman väestöstä. Afrikan väestö on kaikkien maanosien nuorin;[8][9] mediaani-ikä vuonna 2012 oli 19,7 vuotta, kun maailmanlaajuinen mediaani-ikä oli 30,4.[10] Huolimatta monista luonnonvaroista Afrikka on vähiten varakas maanosa henkeä kohti ja kokonaisvarallisuuden perusteella toiseksi vähävaraisin Oseanian jälkeen. Tutkijat ovat selittäneet tämän eri tekijöillä, kuten maantieteellä, ilmastolla, heimokunnilla,[11] kolonialismilla, kylmällä sodalla,[12][13] uuskolonialismilla, demokratian puutteella ja korruptiolla.[11] Huolimatta tästä vähäisestä varallisuuden keskittymisestä viimeaikainen taloudellinen kasvu sekä suuri ja nuori väestö tekevät Afrikasta tärkeät taloudelliset markkinat laajemmassa maailmanlaajuisessa kontekstissa.</w:t>
      </w:r>
    </w:p>
    <w:p>
      <w:r>
        <w:rPr>
          <w:b/>
        </w:rPr>
        <w:t xml:space="preserve">Vastaus</w:t>
      </w:r>
    </w:p>
    <w:p>
      <w:r>
        <w:t xml:space="preserve">Väestönkasvu, korruptio sekä kolonialismi ja uuskolonialismi ovat eräitä tekijöitä, joihin on useita syitä.</w:t>
      </w:r>
    </w:p>
    <w:p>
      <w:r>
        <w:rPr>
          <w:b/>
          <w:u w:val="single"/>
        </w:rPr>
        <w:t xml:space="preserve">Asiakirja 1008</w:t>
      </w:r>
    </w:p>
    <w:p>
      <w:r>
        <w:rPr>
          <w:b/>
        </w:rPr>
        <w:t xml:space="preserve">Ohjeet</w:t>
      </w:r>
    </w:p>
    <w:p>
      <w:r>
        <w:t xml:space="preserve">Kun otetaan huomioon Major League Baseballin lukuisat palkinnot, mikä on Willie Maysin World Seriesin arvokkaimman pelaajan (MVP) palkinto?</w:t>
      </w:r>
    </w:p>
    <w:p>
      <w:r>
        <w:rPr>
          <w:b/>
        </w:rPr>
        <w:t xml:space="preserve">Konteksti</w:t>
      </w:r>
    </w:p>
    <w:p>
      <w:r>
        <w:t xml:space="preserve">Willie Mays World Series Most Valuable Player (MVP) -palkinto myönnetään Major League Baseballin (MLB) pelaajalle, jolla katsotaan olevan suurin vaikutus joukkueensa menestykseen World Seriesissä[1], joka on MLB:n loppuottelusarjan viimeinen kierros. Palkinto jaettiin ensimmäisen kerran vuonna 1955 nimellä SPORT Magazine Award, mutta nykyään siitä päättää sarjan viimeisen ottelun aikana ottelussa läsnä olevista toimittajista ja toimitsijoista koostuva komitea. 29. syyskuuta 2017 palkinto nimettiin uudelleen Willie Maysin kunniaksi The Catchin 63-vuotispäivän muistoksi, joka tapahtui palkinnon debyyttiä edeltävänä vuonna;[4] Mays ei koskaan voittanut palkintoa itse.</w:t>
      </w:r>
    </w:p>
    <w:p>
      <w:r>
        <w:rPr>
          <w:b/>
        </w:rPr>
        <w:t xml:space="preserve">Vastaus</w:t>
      </w:r>
    </w:p>
    <w:p>
      <w:r>
        <w:t xml:space="preserve">Willie Mays World Seriesin arvokkaimman pelaajan palkinto myönnetään Major League Baseballin pelaajalle, jolla katsotaan olleen suurin vaikutus joukkueensa tulokseen World Seriesissä.</w:t>
      </w:r>
    </w:p>
    <w:p>
      <w:r>
        <w:rPr>
          <w:b/>
          <w:u w:val="single"/>
        </w:rPr>
        <w:t xml:space="preserve">Asiakirja 1009</w:t>
      </w:r>
    </w:p>
    <w:p>
      <w:r>
        <w:rPr>
          <w:b/>
        </w:rPr>
        <w:t xml:space="preserve">Ohjeet</w:t>
      </w:r>
    </w:p>
    <w:p>
      <w:r>
        <w:t xml:space="preserve">Mitä etuja ja haittoja on pyörällä liikkumisessa verrattuna autoon?</w:t>
      </w:r>
    </w:p>
    <w:p>
      <w:r>
        <w:rPr>
          <w:b/>
        </w:rPr>
        <w:t xml:space="preserve">Vastaus</w:t>
      </w:r>
    </w:p>
    <w:p>
      <w:r>
        <w:t xml:space="preserve">Minulle henkilökohtaisesti on tärkeitä useita etuja. Polkupyörät ovat paljon halvempia kuin autot, eikä niistä tarvitse maksaa jälkikäteen bensaa ja vakuutuksia. Parkkipaikan löytäminen ja pysäköinnistä maksaminen voi myös olla huolenaihe autojen kohdalla. Työmatkapyöräily puolen tunnin tai tunnin ajan joka päivä voi rentouttaa mieleni. Mitä tulee haittoihin, voin pyöräillä caltrainin/bartin kanssa eri kaupunkien välillä, mutta se on väistämättä hitaampaa kuin autoilu. Myös sadepäivät ovat hyvin epäystävällisiä pyöräilylle, mitä tapahtuu nykyään paljon.</w:t>
      </w:r>
    </w:p>
    <w:p>
      <w:r>
        <w:rPr>
          <w:b/>
          <w:u w:val="single"/>
        </w:rPr>
        <w:t xml:space="preserve">Asiakirja 1010</w:t>
      </w:r>
    </w:p>
    <w:p>
      <w:r>
        <w:rPr>
          <w:b/>
        </w:rPr>
        <w:t xml:space="preserve">Ohjeet</w:t>
      </w:r>
    </w:p>
    <w:p>
      <w:r>
        <w:t xml:space="preserve">Mitä Anoop Nautiyalista kertova teksti kertoo, mihin hänen työssään keskityttiin?</w:t>
      </w:r>
    </w:p>
    <w:p>
      <w:r>
        <w:rPr>
          <w:b/>
        </w:rPr>
        <w:t xml:space="preserve">Konteksti</w:t>
      </w:r>
    </w:p>
    <w:p>
      <w:r>
        <w:t xml:space="preserve">Anoop Nautiyal on yhteiskunnallinen aktivisti, joka asuu Dehradunissa, Uttarakhandissa.[1] Hänen työnsä on keskittynyt ympäristöön ja osavaltion kestävään kehitykseen liittyviin kysymyksiin.[2][3][4] Hän on Dehradunissa sijaitsevan kansalaisjärjestön ja ajatushautomon Social Development Communities Foundationin perustaja, joka toimii ruohonjuuritasolla yhteisöjen voimaannuttamiseksi ja Uttarakhandin vuoristo-osavaltion kestävän kehityksen puolesta.</w:t>
        <w:t xml:space="preserve">5][6][7] Hän on tuottelias yhteiskunnallinen viestijä ja on myös ollut Indian Express -lehden kolumnisti.[8]</w:t>
        <w:br/>
        <w:br/>
        <w:t xml:space="preserve">Hän oli lyhyesti mukana poliittisessa toiminnassa ja osallistui Uttarakhandin lakiasäätävän kokouksen vaaleihin vuonna 2017.[9][10</w:t>
        <w:br/>
        <w:br/>
        <w:t xml:space="preserve">Anoop Nautiyal kävi Shri Ram College of Commerce -korkeakoulua ja National Institute of Fashion Technology -korkeakoulua New Delhissä.[1</w:t>
      </w:r>
    </w:p>
    <w:p>
      <w:r>
        <w:rPr>
          <w:b/>
        </w:rPr>
        <w:t xml:space="preserve">Vastaus</w:t>
      </w:r>
    </w:p>
    <w:p>
      <w:r>
        <w:t xml:space="preserve">Anoop Nautiyal on keskittynyt työssään ympäristöön ja kestävään kehitykseen liittyviin kysymyksiin.</w:t>
      </w:r>
    </w:p>
    <w:p>
      <w:r>
        <w:rPr>
          <w:b/>
          <w:u w:val="single"/>
        </w:rPr>
        <w:t xml:space="preserve">Asiakirja 1011</w:t>
      </w:r>
    </w:p>
    <w:p>
      <w:r>
        <w:rPr>
          <w:b/>
        </w:rPr>
        <w:t xml:space="preserve">Ohjeet</w:t>
      </w:r>
    </w:p>
    <w:p>
      <w:r>
        <w:t xml:space="preserve">Mikä on tyypillinen ryhävalaan vaelluskuvio?</w:t>
      </w:r>
    </w:p>
    <w:p>
      <w:r>
        <w:rPr>
          <w:b/>
        </w:rPr>
        <w:t xml:space="preserve">Vastaus</w:t>
      </w:r>
    </w:p>
    <w:p>
      <w:r>
        <w:t xml:space="preserve">Kyhmyvalaat ruokailevat tyypillisesti kesäkuukausina Alaskan, Pohjois-Kanadan ja Itä-Venäjän rehevillä vesillä ja aloittavat syksyn puolivälissä vaelluksensa Havaijin tai Meksikon lämpimämmille vesille lisääntymään.  Vaellus kestää noin 6-8 viikkoa, ja ne saapuvat Havaijille lokakuun lopulla tai marraskuun alussa.  Ne jäävät lämpimämmille alueille lisääntymään ja poikimaan talven aikana ja aloittavat vaelluksensa takaisin napa-alueille maaliskuun lopussa tai huhtikuussa.  On arvioitu, että jopa 14 000 valasta muuttaa Havaijille joka talvi.</w:t>
      </w:r>
    </w:p>
    <w:p>
      <w:r>
        <w:rPr>
          <w:b/>
          <w:u w:val="single"/>
        </w:rPr>
        <w:t xml:space="preserve">Asiakirja 1012</w:t>
      </w:r>
    </w:p>
    <w:p>
      <w:r>
        <w:rPr>
          <w:b/>
        </w:rPr>
        <w:t xml:space="preserve">Ohjeet</w:t>
      </w:r>
    </w:p>
    <w:p>
      <w:r>
        <w:t xml:space="preserve">Anna luettelo kehon osista, jotka ovat vain kolme kirjainta pitkiä. Seuraavassa on joitakin ruumiinosia, jotka ovat kolmen kirjaimen sanoja: varvas, kylkiluu, silmä, korva, jalka ja leuka.</w:t>
      </w:r>
    </w:p>
    <w:p>
      <w:r>
        <w:rPr>
          <w:b/>
        </w:rPr>
        <w:t xml:space="preserve">Vastaus</w:t>
      </w:r>
    </w:p>
    <w:p>
      <w:r>
        <w:t xml:space="preserve">Seuraavassa on joitakin kehonosia, jotka ovat kolmikirjaimisia sanoja: varvas, kylkiluu, silmä, korva, jalka ja leuka.</w:t>
      </w:r>
    </w:p>
    <w:p>
      <w:r>
        <w:rPr>
          <w:b/>
          <w:u w:val="single"/>
        </w:rPr>
        <w:t xml:space="preserve">Asiakirja 1013</w:t>
      </w:r>
    </w:p>
    <w:p>
      <w:r>
        <w:rPr>
          <w:b/>
        </w:rPr>
        <w:t xml:space="preserve">Ohjeet</w:t>
      </w:r>
    </w:p>
    <w:p>
      <w:r>
        <w:t xml:space="preserve">Ketkä ovat Seinfeld-tv-sarjan pääosanesittäjät?</w:t>
      </w:r>
    </w:p>
    <w:p>
      <w:r>
        <w:rPr>
          <w:b/>
        </w:rPr>
        <w:t xml:space="preserve">Konteksti</w:t>
      </w:r>
    </w:p>
    <w:p>
      <w:r>
        <w:t xml:space="preserve">Seinfeld (/ˈsaɪnfɛld/ SYNE-feld) on Larry Davidin ja Jerry Seinfeldin luoma yhdysvaltalainen televisiosarja. Se esitettiin NBC-kanavalla 5. heinäkuuta 1989 - 14. toukokuuta 1998, yhdeksän tuotantokautta ja 180 jaksoa. Sen pääosassa Seinfeld esittää kuvitteellista versiota itsestään ja keskittyy hänen henkilökohtaiseen elämäänsä kolmen ystävänsä kanssa: parhaan ystävänsä George Costanzan (Jason Alexander), entisen tyttöystävänsä Elaine Benesin (Julia Louis-Dreyfus) ja vastapäisen naapurinsa Cosmo Kramerin (Michael Richards) kanssa. Se sijoittuu pääosin kerrostaloon Manhattanin Upper West Sidella New Yorkissa. Sitä on kuvailtu "show'ksi tyhjästä", jossa keskitytään usein arkielämän pikkuseikkoihin.[1] Aikaisempiin jaksoihin on ripoteltu fiktiivisen Jerry Seinfeldin stand up -komiikan hetkiä, joissa käytetään usein jakson tapahtumia materiaalina.</w:t>
      </w:r>
    </w:p>
    <w:p>
      <w:r>
        <w:rPr>
          <w:b/>
        </w:rPr>
        <w:t xml:space="preserve">Vastaus</w:t>
      </w:r>
    </w:p>
    <w:p>
      <w:r>
        <w:t xml:space="preserve">Jerry Seinfeld</w:t>
        <w:br/>
        <w:t xml:space="preserve">Jason Alexander</w:t>
        <w:br/>
        <w:t xml:space="preserve">Julia Louis-Dreyfus</w:t>
        <w:br/>
        <w:t xml:space="preserve">Michael Richards Michael Richards</w:t>
      </w:r>
    </w:p>
    <w:p>
      <w:r>
        <w:rPr>
          <w:b/>
          <w:u w:val="single"/>
        </w:rPr>
        <w:t xml:space="preserve">Asiakirja 1014</w:t>
      </w:r>
    </w:p>
    <w:p>
      <w:r>
        <w:rPr>
          <w:b/>
        </w:rPr>
        <w:t xml:space="preserve">Ohjeet</w:t>
      </w:r>
    </w:p>
    <w:p>
      <w:r>
        <w:t xml:space="preserve">Kirjoituksessa "Attention is all you need" ehdotettiin ensimmäistä kertaa Transformer-mallia, joka vaikutti syvästi myöhempään LLM:ään. Kerro, mikä on tässä asiakirjassa kuvatun Transformerin keskeinen ydinajatus.</w:t>
      </w:r>
    </w:p>
    <w:p>
      <w:r>
        <w:rPr>
          <w:b/>
        </w:rPr>
        <w:t xml:space="preserve">Konteksti</w:t>
      </w:r>
    </w:p>
    <w:p>
      <w:r>
        <w:t xml:space="preserve">Muuntaja on syväoppimismalli, joka käyttää itsehuomion mekanismia, joka painottaa eri tavoin kunkin syötetiedon osan merkitystä. Sitä käytetään pääasiassa luonnollisen kielen käsittelyn (NLP) ja tietokonenäön (CV) aloilla.</w:t>
        <w:br/>
        <w:br/>
        <w:t xml:space="preserve"> Kuten toistuvat neuroverkot (recurrent neural networks, RNN), muuntajat on suunniteltu käsittelemään peräkkäisiä syötetietoja, kuten luonnollista kieltä, ja niitä voidaan soveltaa esimerkiksi kääntämiseen ja tekstin tiivistämiseen. Toisin kuin RNN:t, muuntajat käsittelevät kuitenkin koko syötteen kerralla. Huomiomekanismi tarjoaa kontekstin mille tahansa paikalle syötesekvenssissä. Jos esimerkiksi syöttötietona on luonnollisen kielen lause, muuntajan ei tarvitse käsitellä yhtä sanaa kerrallaan. Tämä mahdollistaa enemmän rinnakkaistamista kuin RNN:t ja lyhentää siten koulutusaikaa.</w:t>
        <w:br/>
        <w:br/>
        <w:t xml:space="preserve"> Google Brainin tiimi esitteli muuntajat vuonna 2017, ja niistä on tulossa yhä useammin NLP-ongelmien ensisijainen malli, joka korvaa RNN-mallit, kuten pitkän lyhytkestoisen muistin (LSTM). Lisäkoulutuksen rinnakkaistaminen mahdollistaa harjoittelun suuremmilla tietokokonaisuuksilla. Tämä johti esivalmennettujen järjestelmien, kuten BERT (Bidirectional Encoder Representations from Transformers) ja GPT (Generative Pre-trained Transformer), kehittämiseen, jotka on koulutettu suurilla kielitietoaineistoilla, kuten Wikipedia Corpus ja Common Crawl, ja joita voidaan hienosäätää tiettyjä tehtäviä varten.</w:t>
      </w:r>
    </w:p>
    <w:p>
      <w:r>
        <w:rPr>
          <w:b/>
        </w:rPr>
        <w:t xml:space="preserve">Vastaus</w:t>
      </w:r>
    </w:p>
    <w:p>
      <w:r>
        <w:t xml:space="preserve">Tämän artikkelin ovat kirjoittaneet Vaswani, Ashish &amp; Shazeer, Noam &amp; Parmar, Niki &amp; Uszkoreit, Jakob &amp; Jones, Llion &amp; Gomez, Aidan &amp; Kaiser, Lukasz &amp; Polosukhin, Illia. ja se on julkaistu vuonna 2017. Se loi pohjan myöhemmille GPT-mallisarjalle ja BERT-mallisarjalle. GPT-mallissa käytetään Transfomerin dekooderiosaa ja BERT-mallissa Transfomerin kooderiosaa. Transformer-mallin pääasiallinen ydinarkkitehtuuri sisältää: Self-Attention-mekanismi, sijaintikoodaus, koodaaja-dekooderiarkkitehtuuri, monipäinen jännitys.</w:t>
        <w:br/>
        <w:t xml:space="preserve"> Transformer ratkaisee tehokkaasti edellisen RNN/LSTM-mallin vaikean rinnakkaisongelman Attention-mekanismin avulla. Self-Attention-mekanismin käyttö ratkaisee NLP:ssä esiintyvän rajallisen merkityn datan ongelman. Syötetekstin sekvenssitieto säilyy Positional Encodingin avulla. Ja Multi-Head Attentionin avulla Transformer voi oppia erilaisia harjoitusdatan malleja samaan tapaan kuin CNN-mallin Channel-konsepti.</w:t>
      </w:r>
    </w:p>
    <w:p>
      <w:r>
        <w:rPr>
          <w:b/>
          <w:u w:val="single"/>
        </w:rPr>
        <w:t xml:space="preserve">Asiakirja 1015</w:t>
      </w:r>
    </w:p>
    <w:p>
      <w:r>
        <w:rPr>
          <w:b/>
        </w:rPr>
        <w:t xml:space="preserve">Ohjeet</w:t>
      </w:r>
    </w:p>
    <w:p>
      <w:r>
        <w:t xml:space="preserve">Luokittele nämä vihannekset niiden värin perusteella.</w:t>
        <w:br/>
        <w:t xml:space="preserve">sieni, pinaatti, kukkakaali, parsakaali</w:t>
      </w:r>
    </w:p>
    <w:p>
      <w:r>
        <w:rPr>
          <w:b/>
        </w:rPr>
        <w:t xml:space="preserve">Vastaus</w:t>
      </w:r>
    </w:p>
    <w:p>
      <w:r>
        <w:t xml:space="preserve">Valkoinen - kukkakaali, sienet</w:t>
        <w:br/>
        <w:t xml:space="preserve">Vihreä - parsakaali, pinaatti</w:t>
      </w:r>
    </w:p>
    <w:p>
      <w:r>
        <w:rPr>
          <w:b/>
          <w:u w:val="single"/>
        </w:rPr>
        <w:t xml:space="preserve">Asiakirja 1016</w:t>
      </w:r>
    </w:p>
    <w:p>
      <w:r>
        <w:rPr>
          <w:b/>
        </w:rPr>
        <w:t xml:space="preserve">Ohjeet</w:t>
      </w:r>
    </w:p>
    <w:p>
      <w:r>
        <w:t xml:space="preserve">Miten chatGPT ja muut suuret kielimallit vaikuttavat koulutukseen ja insinööritieteisiin?</w:t>
      </w:r>
    </w:p>
    <w:p>
      <w:r>
        <w:rPr>
          <w:b/>
        </w:rPr>
        <w:t xml:space="preserve">Vastaus</w:t>
      </w:r>
    </w:p>
    <w:p>
      <w:r>
        <w:t xml:space="preserve">On liian aikaista sanoa, miten chatGPT:n kaltaiset teknologiat muuttavat toimialoja, mutta ihmiset uskovat, että osa koulutus- ja insinöörityön työpaikoista korvautuu.  Ihmiset uskovat myös, että kirjallisia testejä ja koodaustehtäviä haastatteluja varten on muokattava uudelleen, jotta vähennetään mahdollisuutta, että opiskelijat tai hakijat voivat lähettää suurten kielimallien tuottamia vastauksia.</w:t>
      </w:r>
    </w:p>
    <w:p>
      <w:r>
        <w:rPr>
          <w:b/>
          <w:u w:val="single"/>
        </w:rPr>
        <w:t xml:space="preserve">Asiakirja 1017</w:t>
      </w:r>
    </w:p>
    <w:p>
      <w:r>
        <w:rPr>
          <w:b/>
        </w:rPr>
        <w:t xml:space="preserve">Ohjeet</w:t>
      </w:r>
    </w:p>
    <w:p>
      <w:r>
        <w:t xml:space="preserve">Mikä on Gibbsin vakiovapaa energia</w:t>
      </w:r>
    </w:p>
    <w:p>
      <w:r>
        <w:rPr>
          <w:b/>
        </w:rPr>
        <w:t xml:space="preserve">Konteksti</w:t>
      </w:r>
    </w:p>
    <w:p>
      <w:r>
        <w:t xml:space="preserve">Yhdisteen Gibbsin vapaa muodostumisen vakioenergia (Gf°) on Gibbsin vapaan energian muutos, joka aiheutuu, kun yksi mooli vakiotilassa olevaa ainetta muodostuu sen vakiotilassa olevista alkuaineista (alkuaineen stabiilein olomuoto 1 baarin paineessa ja määrätyssä lämpötilassa, yleensä 298,15 K tai 25 °C).</w:t>
        <w:br/>
        <w:br/>
        <w:t xml:space="preserve"> Alla olevassa taulukossa on lueteltu useiden alkuaineiden ja kemiallisten yhdisteiden Gibbsin vakiomuotoinen muodostumisfunktio, ja se on peräisin Lange's Handbook of Chemistry -teoksesta. Huomaa, että kaikki arvot ovat kJ/mol. Paljon laajemmat taulukot löytyvät CRC Handbook of Chemistry and Physics -teoksesta ja NIST JANAF -taulukoista.[1] NIST Chemistry WebBook (ks. linkki alla) on verkkolähde, joka sisältää eri yhdisteiden vakiomuotoiset muodostumisentalpiat sekä näiden yhdisteiden vakioabsoluuttiset entropiat, joista voidaan laskea vakiomuotoinen Gibbsin vapaa muodostumisenergia.</w:t>
      </w:r>
    </w:p>
    <w:p>
      <w:r>
        <w:rPr>
          <w:b/>
        </w:rPr>
        <w:t xml:space="preserve">Vastaus</w:t>
      </w:r>
    </w:p>
    <w:p>
      <w:r>
        <w:t xml:space="preserve">Yhdisteen Gibbsin vapaa muodostumisen vakioenergia (Gf°) on Gibbsin vapaan energian muutos, joka aiheutuu, kun yksi mooli vakiotilassa olevaa ainetta muodostuu sen vakiotilassa olevista alkuaineista (alkuaineen stabiilein olomuoto 1 baarin paineessa ja määrätyssä lämpötilassa, yleensä 298,15 K tai 25 °C).</w:t>
      </w:r>
    </w:p>
    <w:p>
      <w:r>
        <w:rPr>
          <w:b/>
          <w:u w:val="single"/>
        </w:rPr>
        <w:t xml:space="preserve">Asiakirja 1018</w:t>
      </w:r>
    </w:p>
    <w:p>
      <w:r>
        <w:rPr>
          <w:b/>
        </w:rPr>
        <w:t xml:space="preserve">Ohjeet</w:t>
      </w:r>
    </w:p>
    <w:p>
      <w:r>
        <w:t xml:space="preserve">mikä on rahoituskeskus</w:t>
      </w:r>
    </w:p>
    <w:p>
      <w:r>
        <w:rPr>
          <w:b/>
        </w:rPr>
        <w:t xml:space="preserve">Konteksti</w:t>
      </w:r>
    </w:p>
    <w:p>
      <w:r>
        <w:t xml:space="preserve">Rahoituskeskus (BE), rahoituskeskus (AE) tai rahoituskeskittymä on paikka, johon on keskittynyt pankki-, omaisuudenhoito-, vakuutus- tai rahoitusmarkkinoiden toimijoita ja jossa on näiden toimintojen tapahtumapaikkoja ja tukipalveluja.[</w:t>
      </w:r>
    </w:p>
    <w:p>
      <w:r>
        <w:rPr>
          <w:b/>
        </w:rPr>
        <w:t xml:space="preserve">Vastaus</w:t>
      </w:r>
    </w:p>
    <w:p>
      <w:r>
        <w:t xml:space="preserve">Rahoituskeskus (BE), rahoituskeskus (AE) tai rahoituskeskittymä on paikka, johon on keskittynyt pankki-, varainhallinta-, vakuutus- tai rahoitusmarkkinoiden toimijoita ja jossa on näiden toimintojen harjoittamisen paikkoja ja tukipalveluja[3][4].[4] Osallistujia voivat olla rahoituksen välittäjät (kuten pankit ja meklarit), institutionaaliset sijoittajat (kuten sijoitusjohtajat, eläkerahastot, vakuutuksenantajat ja vipurahastot) ja liikkeeseenlaskijat (kuten yritykset ja valtiot). Kaupankäynti voi tapahtua pörssien kaltaisissa kauppapaikoissa, ja siihen voi osallistua selvitysyhteisöjä, vaikka monet liiketoimet tehdäänkin OTC-kaupankäynnissä eli suoraan osallistujien välillä. Rahoituskeskuksissa toimii yleensä yrityksiä, jotka tarjoavat monenlaisia rahoituspalveluja, jotka liittyvät esimerkiksi sulautumisiin ja yritysostoihin, julkisiin tarjouksiin tai yritystoimintaan, tai jotka toimivat muilla rahoitusaloilla, kuten pääomasijoituksissa, hedge-rahastoissa ja jälleenvakuutuksissa.</w:t>
        <w:t xml:space="preserve">Rahoitusalan oheispalveluihin kuuluvat luottoluokituslaitokset sekä niihin liittyvien asiantuntijapalvelujen, erityisesti oikeudellisen neuvonnan ja kirjanpitopalvelujen tarjoaminen.[5]</w:t>
        <w:br/>
        <w:br/>
        <w:t xml:space="preserve">Kansainvälisen valuuttarahaston luokittelemat tärkeimmät rahoituskeskukset ovat seuraavat:</w:t>
        <w:t xml:space="preserve">Kansainväliset rahoituskeskukset (International Financial Centres, IFC), kuten New York City,[6] Lontoo ja Singapore; alueelliset rahoituskeskukset (Regional Financial Centres, RFC), kuten Shanghai, Shenzhen, Frankfurt ja Sydney; ja offshore-rahoituskeskukset (Offshore Financial Centres, OFC), kuten Caymansaaret, Dublin ja Hongkong.[a]</w:t>
        <w:br/>
        <w:br/>
        <w:br/>
        <w:t xml:space="preserve">Lontoon kaupunki ("Square Mile") on yksi vanhimmista rahoituskeskuksista. Lontoo on yksi maailman suurimmista kansainvälisistä rahoituskeskuksista.</w:t>
        <w:br/>
        <w:t xml:space="preserve"> Kansainväliset rahoituskeskukset ja monet alueelliset rahoituskeskukset ovat täyden palvelun rahoituskeskuksia, joilla on suora pääsy pankkien, vakuutusyhtiöiden, sijoitusrahastojen ja pörssilistattujen pääomamarkkinoiden suuriin pääomakeskuksiin, ja ne ovat merkittäviä maailmanlaajuisia kaupunkeja. Offshore-rahoituskeskukset ja myös jotkin alueelliset rahoituskeskukset ovat yleensä erikoistuneet verovetoisiin palveluihin, kuten yritysverosuunnitteluvälineisiin, veroneutraaleihin välineisiin[b] ja varjopankkitoimintaan/arvopaperistamiseen, ja niihin voi kuulua pienempiä paikkakuntia (esim. Luxemburg) tai kaupunkivaltioita (esim. Singapore). Kansainvälinen valuuttarahasto toteaa, että alueelliset rahoituskeskukset ja offshore-rahoituskeskukset ovat päällekkäisiä (esimerkiksi Hongkong ja Singapore ovat sekä offshore-rahoituskeskuksia että alueellisia rahoituskeskuksia). Vuodesta 2010 lähtien tutkijat ovat pitäneet offshore-rahoituskeskuksia veroparatiisien synonyyminä[c].</w:t>
      </w:r>
    </w:p>
    <w:p>
      <w:r>
        <w:rPr>
          <w:b/>
          <w:u w:val="single"/>
        </w:rPr>
        <w:t xml:space="preserve">Asiakirja 1019</w:t>
      </w:r>
    </w:p>
    <w:p>
      <w:r>
        <w:rPr>
          <w:b/>
        </w:rPr>
        <w:t xml:space="preserve">Ohjeet</w:t>
      </w:r>
    </w:p>
    <w:p>
      <w:r>
        <w:t xml:space="preserve">Kuinka monta kertaa Edinburghin linnaa piiritettiin sen pitkän historian aikana?</w:t>
      </w:r>
    </w:p>
    <w:p>
      <w:r>
        <w:rPr>
          <w:b/>
        </w:rPr>
        <w:t xml:space="preserve">Konteksti</w:t>
      </w:r>
    </w:p>
    <w:p>
      <w:r>
        <w:t xml:space="preserve">Edinburghin linna on historiallinen linna Edinburghissa, Skotlannissa. Se seisoo Castle Rockilla, joka on ollut ihmisten asuttama ainakin rautakaudelta lähtien, vaikka varhaisen asutuksen luonne on epäselvä. Kalliolla on ollut kuninkaallinen linna ainakin Daavid I:n 1200-luvulta lähtien, ja paikka toimi kuninkaallisena asuinpaikkana vuoteen 1633 asti. Vuodesta 1500 lähtien linnan asuintoiminta väheni, ja 1600-luvulla sitä käytettiin pääasiassa sotilaskasarmina, jossa oli suuri varuskunta. Linnan merkitys Skotlannin kansallisena perintönä tunnustettiin yhä enemmän 1800-luvun alusta lähtien, ja viimeisen puolentoista vuosisadan aikana on toteutettu erilaisia kunnostusohjelmia.</w:t>
        <w:br/>
        <w:br/>
        <w:t xml:space="preserve"> Edinburghin linna oli yksi Skotlannin kuningaskunnan tärkeimmistä linnakkeista, ja se oli mukana monissa historiallisissa konflikteissa aina Skotlannin itsenäisyyssodista 1300-luvulla vuoden 1745 jakobiittikapinaan. Vuonna 2014 tehdyssä tutkimuksessa todettiin, että sen 1100-vuotisen historian aikana linnaa piiritettiin 26 kertaa, minkä ansiosta se voi väittää olleensa "eniten piiritetty paikka Isossa-Britanniassa ja yksi maailman eniten piiritetyistä paikoista".</w:t>
      </w:r>
    </w:p>
    <w:p>
      <w:r>
        <w:rPr>
          <w:b/>
        </w:rPr>
        <w:t xml:space="preserve">Vastaus</w:t>
      </w:r>
    </w:p>
    <w:p>
      <w:r>
        <w:t xml:space="preserve">Viimeaikaiset tutkimukset - viimeisten kymmenen vuoden aikana - ovat osoittaneet, että linnaan on hyökätty (piiritetty) 26 kertaa sen 1100-vuotisen historian aikana. Tämä tarkoittaa, että linnaa vastaan hyökättiin, se tuhoutui ja rakennettiin uudelleen lähes jatkuvasti. Eräässä vaiheessa - 1300-luvulla - Edward The Bruce tuhosi linnan tahallaan vallattuaan sen takaisin, jotta estettäisiin uudet hyökkäykset samalle paikalle.</w:t>
      </w:r>
    </w:p>
    <w:p>
      <w:r>
        <w:rPr>
          <w:b/>
          <w:u w:val="single"/>
        </w:rPr>
        <w:t xml:space="preserve">Asiakirja 1020</w:t>
      </w:r>
    </w:p>
    <w:p>
      <w:r>
        <w:rPr>
          <w:b/>
        </w:rPr>
        <w:t xml:space="preserve">Ohjeet</w:t>
      </w:r>
    </w:p>
    <w:p>
      <w:r>
        <w:t xml:space="preserve">Mikä on maailman äänekkäin eläin?</w:t>
      </w:r>
    </w:p>
    <w:p>
      <w:r>
        <w:rPr>
          <w:b/>
        </w:rPr>
        <w:t xml:space="preserve">Vastaus</w:t>
      </w:r>
    </w:p>
    <w:p>
      <w:r>
        <w:t xml:space="preserve">Siittiövalas.</w:t>
      </w:r>
    </w:p>
    <w:p>
      <w:r>
        <w:rPr>
          <w:b/>
          <w:u w:val="single"/>
        </w:rPr>
        <w:t xml:space="preserve">Asiakirja 1021</w:t>
      </w:r>
    </w:p>
    <w:p>
      <w:r>
        <w:rPr>
          <w:b/>
        </w:rPr>
        <w:t xml:space="preserve">Ohjeet</w:t>
      </w:r>
    </w:p>
    <w:p>
      <w:r>
        <w:t xml:space="preserve">Anna minulle luettelo suosituista uutispodcasteista, joita voin kuunnella.</w:t>
      </w:r>
    </w:p>
    <w:p>
      <w:r>
        <w:rPr>
          <w:b/>
        </w:rPr>
        <w:t xml:space="preserve">Vastaus</w:t>
      </w:r>
    </w:p>
    <w:p>
      <w:r>
        <w:t xml:space="preserve">The Daily, Up First, Pod Save America, Global News Podcast, Aamulyhtyä</w:t>
      </w:r>
    </w:p>
    <w:p>
      <w:r>
        <w:rPr>
          <w:b/>
          <w:u w:val="single"/>
        </w:rPr>
        <w:t xml:space="preserve">Asiakirja 1022</w:t>
      </w:r>
    </w:p>
    <w:p>
      <w:r>
        <w:rPr>
          <w:b/>
        </w:rPr>
        <w:t xml:space="preserve">Ohjeet</w:t>
      </w:r>
    </w:p>
    <w:p>
      <w:r>
        <w:t xml:space="preserve">Miten viinirypäleitä tulisi hoitaa?</w:t>
      </w:r>
    </w:p>
    <w:p>
      <w:r>
        <w:rPr>
          <w:b/>
        </w:rPr>
        <w:t xml:space="preserve">Vastaus</w:t>
      </w:r>
    </w:p>
    <w:p>
      <w:r>
        <w:t xml:space="preserve">Viinirypäleet pitävät hiekkamaasta, joka ei ole liian märkää, joten varmista, että maa kuivuu kastelujen välillä. Viinirypäleet kasvattavat usein paljon enemmän hedelmiä kuin ne voivat kestävästi tuottaa. Karsia niitä aggressiivisesti aikaisin keväällä, ennen kuin mehu alkaa virrata, kun on vielä kylmä. Yksi karsintamenetelmä on jättää kaksi-neljä köynnöksen pituutta, joissa kussakin on noin 10-15 silmua viime vuoden kasvusta, ja jättää liitos tämän vuoden kasvulle. Kiinnitä nämä köynnöspätkät säleikköön ja nauti viinirypäleistä syksyllä!</w:t>
      </w:r>
    </w:p>
    <w:p>
      <w:r>
        <w:rPr>
          <w:b/>
          <w:u w:val="single"/>
        </w:rPr>
        <w:t xml:space="preserve">Asiakirja 1023</w:t>
      </w:r>
    </w:p>
    <w:p>
      <w:r>
        <w:rPr>
          <w:b/>
        </w:rPr>
        <w:t xml:space="preserve">Ohjeet</w:t>
      </w:r>
    </w:p>
    <w:p>
      <w:r>
        <w:t xml:space="preserve">Oletko kuullut Doleshwor Mahadevan temppelistä?</w:t>
      </w:r>
    </w:p>
    <w:p>
      <w:r>
        <w:rPr>
          <w:b/>
        </w:rPr>
        <w:t xml:space="preserve">Konteksti</w:t>
      </w:r>
    </w:p>
    <w:p>
      <w:r>
        <w:t xml:space="preserve">Doleshwor Mahadeva (Nepali: डोलेश्वर महादेव) on hindulainen Lordi Shivan temppeli, joka sijaitsee Suryabinayakissa, Bhaktapurin piirikunnan kaakkoisosassa, Nepalissa, ja sen uskotaan olevan Uttarakhandissa, Intiassa sijaitsevan Kedarnathin temppelin pääosa.</w:t>
        <w:t xml:space="preserve">1][2][3</w:t>
        <w:br/>
        <w:br/>
        <w:t xml:space="preserve">Historia</w:t>
        <w:br/>
        <w:t xml:space="preserve">4000 vuoden ajan ihmiset ovat etsineet Panch Kedar -temppeleiden päätä, sonnia, joka oli todellisuudessa Shiva, joka otti sonnin muodon välttääkseen viisi Pandava-veljestä, Mahabharatin sankareita. Taru juontaa juurensa viiden Pandavan veljeksen ja heidän serkkujensa, sadan Kauravan veljeksen, välillä käytyyn Kurukshetran tarunomaiseen taisteluun, joka on Mahabharatan ydin. Monia Garhwalin alueeseen, Lordi Shivaan ja Panch Kedar -temppeleiden luomiseen liittyviä kansanlegendoja kerrotaan.</w:t>
        <w:br/>
        <w:br/>
        <w:t xml:space="preserve"> Panch Kedarista kertova kansanlegenda liittyy Pandavoihin, hindueepos Mahabharatan sankareihin. Pandavat kukistivat ja surmasivat serkkunsa Kauravat eeppisessä Kurukshetran sodassa. He halusivat sovittaa synnit, joita he olivat tehneet sodan aikana tehdyistä veljestenmurhasta (gotra hatya) ja brāhmanahatyasta (brahmanien - pappisluokan - tappamisesta). Niinpä he luovuttivat valtakuntansa ohjakset sukulaisilleen ja lähtivät etsimään lordi Shivaa ja pyytämään hänen siunaustaan. Ensin he menivät pyhään Varanasiin (Kashi), jonka uskotaan olevan Shivan suosikkikaupunki ja joka tunnetaan Kashi Vishwanath -temppelistään. Shiva halusi kuitenkin välttää heitä, sillä hän oli syvästi suuttunut Kurukshetran sodan kuolemasta ja epärehellisyydestä ja oli siksi tunteeton Pandavojen rukouksille. Siksi hän otti härän (Nandi) muodon ja piiloutui Garhwalin alueelle.</w:t>
        <w:br/>
        <w:br/>
        <w:t xml:space="preserve"> Koska Pandavat eivät löytäneet Shivaa Varanasista, he lähtivät Garhwalin Himalajalle. Bhima, toinen viidestä Pandavan veljeksestä, seisoi silloin kahden vuoren päällä ja alkoi etsiä Shivaa. Hän näki sonnin laiduntavan lähellä Guptakashia ("piilotettu Kashi" - nimi johdettu Shivan piilottelusta). Bhima tunnisti sonnin heti Shivaksi. Bhima tarttui härkään kiinni sen hännästä ja takajaloista. Mutta sonnin muodostama Shiva katosi maahan ilmestyäkseen myöhemmin osittain uudelleen: kyttyrä nousi Kedarnathissa, kädet ilmestyivät Tungnathissa, kasvot Rudranathissa, nabhi (napa) ja vatsa tulivat esiin Madhyamaheshwarissa ja hiukset ilmestyivät Kalpeshwarissa. Pandavat olivat tyytyväisiä tähän ilmestymiseen viidessä eri muodossa ja rakensivat temppeleitä näihin viiteen paikkaan kunnioittaakseen ja palvellakseen Shivaa. Pandavat vapautuivat näin synneistään.</w:t>
        <w:t xml:space="preserve">Uskotaan myös, että Shivan etuosat ilmestyivät Doleshwor Mahadeva -temppeliin Bhaktapurin alueella Nepalissa.[4][5]</w:t>
        <w:br/>
        <w:br/>
        <w:t xml:space="preserve">Eräässä tarinan versiossa Bhiman uskotaan paitsi napanneen härän, myös estäneen sen katoamisen. Tämän seurauksena härkä repesi viiteen osaan ja ilmestyi viiteen paikkaan Kedar Khandissa Garhwalin alueella Himalajalla[4]." Rakennettuaan Panch Kedar -temppelit pandavat meditoivat Kedarnathissa pelastusta varten, suorittivat yagnan (tuliuhri) ja saavuttivat sitten Mahapanthiksi kutsutun taivaallisen polun (jota kutsutaan myös nimellä Swargarohini) kautta taivaan tai pelastuksen[5]."[6]. Panch Kedarin temppelit on rakennettu Pohjois-Intian Himalajan temppeliarkkitehtuurin mukaisesti, ja Kedarnathin, Tungnathin ja Madhyamaheshwarin temppelit ovat samannäköisiä.</w:t>
        <w:br/>
        <w:br/>
        <w:t xml:space="preserve"> Kun pyhiinvaellusmatka on suoritettu ja Herra Shiva on saanut darshanin Panch Kedar -temppeleissä, on kirjoittamaton uskonnollinen riitti vierailla Herra Vishnun luona Badrinathin temppelissä, mikä on viimeinen todiste siitä, että uskovainen on hakenut Herra Shivan siunauksia.</w:t>
        <w:t xml:space="preserve">6]</w:t>
        <w:br/>
        <w:br/>
        <w:t xml:space="preserve">Tutkimus ja havainnot</w:t>
        <w:br/>
        <w:t xml:space="preserve">Hinduaktivisti Bharat Jangam oli tutkinut ja väittänyt, että Doleshwar Mahadev on Kedarnathin pääosa Kedarnathin ja Doleshworin yllättävien yhteyksien</w:t>
        <w:t xml:space="preserve"> Molemmista pyhäköistä löydetyt Shive-veistokset ovat 4000 vuotta vanhoja. Jopa Doleshworista löydetty kivikirjoitus oli kirjoitettu sanskritiksi ja vanhalla nepalilaisella kielellä. Molempien pyhäkköjen papit on valittu Intian eteläisistä osavaltioista Karnatakasta, Andhra Pradeshista, Keralasta ja Tamil Nadusta. Molemmat papit liittävät nimensä perään sanan "ling" osoittaakseen, että he ovat jumalalle läheisiä hänen palvojaan, ja molemmissa temppeleissä on viiden Shivan pyhäkköjen rypäs. Molempien pappien pääjumala on Birbhadra, joka on hindulaisten kirjoitusten mukaan Shivan kumppani.</w:t>
        <w:t xml:space="preserve">7][8]</w:t>
        <w:br/>
        <w:br/>
        <w:t xml:space="preserve">Tunnustus</w:t>
        <w:br/>
        <w:t xml:space="preserve">Kedarnath peethin pääpappi Shree 1008 Jagat Guru Bheemashankarling Shivacharya paljasti 22. elokuuta 2009 muistolaatan, jossa väitetään, että Jangam math Bhaktapurissa sijaitseva Doleswore Mahadev on Shri Kedarnathin pääosa. Hän suoritti Rudra Abhishekin, erityisen palvonnan Doleshworin temppelissä, joka sijaitsee Sipadolin kylässä Bhaktapurin alueella. Tämä mainitaan myös Doleshwar Mahadevin kirjoituksessa (Sheela Lekh).[9][10][11] Tuhannet hartaat ovat tungeksineet Doleshwor Mahadevin temppelissä[12].</w:t>
      </w:r>
    </w:p>
    <w:p>
      <w:r>
        <w:rPr>
          <w:b/>
        </w:rPr>
        <w:t xml:space="preserve">Vastaus</w:t>
      </w:r>
    </w:p>
    <w:p>
      <w:r>
        <w:t xml:space="preserve">Kyllä, Doleshwor Mahadeva (Nepali: डोलेश्वर महादेव) on hindutemppeli, joka sijaitsee Suryabinayakissa, Bhaktapurin piirin kaakkoisosassa, Nepalissa.</w:t>
      </w:r>
    </w:p>
    <w:p>
      <w:r>
        <w:rPr>
          <w:b/>
          <w:u w:val="single"/>
        </w:rPr>
        <w:t xml:space="preserve">Asiakirja 1024</w:t>
      </w:r>
    </w:p>
    <w:p>
      <w:r>
        <w:rPr>
          <w:b/>
        </w:rPr>
        <w:t xml:space="preserve">Ohjeet</w:t>
      </w:r>
    </w:p>
    <w:p>
      <w:r>
        <w:t xml:space="preserve">Luokitelkaa, mistä scifi-universumista seuraavat elokuvat tai tv-sarjat ovat: Deep Space 9, Avengers...</w:t>
      </w:r>
    </w:p>
    <w:p>
      <w:r>
        <w:rPr>
          <w:b/>
        </w:rPr>
        <w:t xml:space="preserve">Vastaus</w:t>
      </w:r>
    </w:p>
    <w:p>
      <w:r>
        <w:t xml:space="preserve">Deep Space 9 on tv-sarja Star Trek -universumista, The return of a jedi on elokuva Star Wars -saagasta ja Avengers on tv-sarja Marvel-universumista.</w:t>
      </w:r>
    </w:p>
    <w:p>
      <w:r>
        <w:rPr>
          <w:b/>
          <w:u w:val="single"/>
        </w:rPr>
        <w:t xml:space="preserve">Asiakirja 1025</w:t>
      </w:r>
    </w:p>
    <w:p>
      <w:r>
        <w:rPr>
          <w:b/>
        </w:rPr>
        <w:t xml:space="preserve">Ohjeet</w:t>
      </w:r>
    </w:p>
    <w:p>
      <w:r>
        <w:t xml:space="preserve">Kuvaile toistuvaa unta, jonka olet nähnyt.</w:t>
      </w:r>
    </w:p>
    <w:p>
      <w:r>
        <w:rPr>
          <w:b/>
        </w:rPr>
        <w:t xml:space="preserve">Vastaus</w:t>
      </w:r>
    </w:p>
    <w:p>
      <w:r>
        <w:t xml:space="preserve">Koko elämäni ajan olen nähnyt toistuvaa unta, jossa minua jahdataan. Joskus sitä jahtaavat zombit, joskus poliisi, joskus kommunistit (isoisäni pakotti minut lapsena katsomaan Red Dawnia yhä uudelleen ja uudelleen). Yleensä se alkaa ulkona, ja minä piiloudun puiden taakse, juoksen rapisten siltojen yli ja hyppään ojien yli. Lopulta se päättyy aina suureen vanhaan taloon, jossa on paljon portaita ja komeroita. Usein käytävät kapenevat pieniksi oviksi, joista yksikään ihminen ei mahdu läpi. Unessani minun on suunnistettava talossa piilossa takaa-ajajiltani. Olen aina ollut utelias, miksi näen tätä unta yhä uudelleen ja uudelleen.</w:t>
      </w:r>
    </w:p>
    <w:p>
      <w:r>
        <w:rPr>
          <w:b/>
          <w:u w:val="single"/>
        </w:rPr>
        <w:t xml:space="preserve">Asiakirja 1026</w:t>
      </w:r>
    </w:p>
    <w:p>
      <w:r>
        <w:rPr>
          <w:b/>
        </w:rPr>
        <w:t xml:space="preserve">Ohjeet</w:t>
      </w:r>
    </w:p>
    <w:p>
      <w:r>
        <w:t xml:space="preserve">Onko pianonsoiton opettelu näppäimistöllä yhtä tehokasta kuin opettelu flyygelillä/pystypianolla?</w:t>
      </w:r>
    </w:p>
    <w:p>
      <w:r>
        <w:rPr>
          <w:b/>
        </w:rPr>
        <w:t xml:space="preserve">Vastaus</w:t>
      </w:r>
    </w:p>
    <w:p>
      <w:r>
        <w:t xml:space="preserve">Koska elektronisten koskettimien ja pianojen näppäinten sijoittelu on sama, koskettimet voivat olla tehokkaita aloittelijoille. Pianoissa on kuitenkin enemmän "toimintaa" kuin näppäimistöissä (eli miltä näppäimet tuntuvat, kun niitä painetaan alaspäin, olivatpa ne kevyitä tai raskaita).  Näppäimistöllä oppiminen ei siis välttämättä valmistele henkilöä pianon näppäinten raskaampaan tuntumaan. Jos piano on liian kallis tai suuri, toinen vaihtoehto on opetella näppäimistöllä, jossa on painotetut näppäimet, jotka tuntuvat paljon samankaltaisemmilta kuin pianossa.</w:t>
      </w:r>
    </w:p>
    <w:p>
      <w:r>
        <w:rPr>
          <w:b/>
          <w:u w:val="single"/>
        </w:rPr>
        <w:t xml:space="preserve">Asiakirja 1027</w:t>
      </w:r>
    </w:p>
    <w:p>
      <w:r>
        <w:rPr>
          <w:b/>
        </w:rPr>
        <w:t xml:space="preserve">Ohjeet</w:t>
      </w:r>
    </w:p>
    <w:p>
      <w:r>
        <w:t xml:space="preserve">Stan Laurel, Mickey Rooney, Lana Turner mitä yhteistä on</w:t>
      </w:r>
    </w:p>
    <w:p>
      <w:r>
        <w:rPr>
          <w:b/>
        </w:rPr>
        <w:t xml:space="preserve">Vastaus</w:t>
      </w:r>
    </w:p>
    <w:p>
      <w:r>
        <w:t xml:space="preserve">8 avioliittoa</w:t>
      </w:r>
    </w:p>
    <w:p>
      <w:r>
        <w:rPr>
          <w:b/>
          <w:u w:val="single"/>
        </w:rPr>
        <w:t xml:space="preserve">Asiakirja 1028</w:t>
      </w:r>
    </w:p>
    <w:p>
      <w:r>
        <w:rPr>
          <w:b/>
        </w:rPr>
        <w:t xml:space="preserve">Ohjeet</w:t>
      </w:r>
    </w:p>
    <w:p>
      <w:r>
        <w:t xml:space="preserve">Poimi kaikki tässä kohdassa mainitut päivämäärät ja listaa ne luettelemalla ne luettelemalla ne muodossa {Päiväys} - {Kuvaus}.</w:t>
      </w:r>
    </w:p>
    <w:p>
      <w:r>
        <w:rPr>
          <w:b/>
        </w:rPr>
        <w:t xml:space="preserve">Konteksti</w:t>
      </w:r>
    </w:p>
    <w:p>
      <w:r>
        <w:t xml:space="preserve">Ghanan avaruustieteiden ja -teknologian instituutti (GSSTI) perustettiin ensimmäisen kerran ydinvoima- ja liitännäistieteiden korkeakoulun (SNAS) alaisuuteen tammikuussa 2011, ja se aloitti toimintansa toukokuussa 2012. Myöhemmin se muutettiin instituutiksi elokuussa 2013, jotta avaruustiedettä ja -teknologiaa voitaisiin hyödyntää maan sosioekonomisessa kehityksessä.</w:t>
      </w:r>
    </w:p>
    <w:p>
      <w:r>
        <w:rPr>
          <w:b/>
        </w:rPr>
        <w:t xml:space="preserve">Vastaus</w:t>
      </w:r>
    </w:p>
    <w:p>
      <w:r>
        <w:t xml:space="preserve">Tammikuu 2011 - Tällöin Ghana Space Science and Technology Institute (GSSTI) perustettiin ensimmäisen kerran ydintieteiden ja niihin liittyvien tieteiden korkeakoulun alaisena keskuksena</w:t>
        <w:br/>
        <w:t xml:space="preserve">- Toukokuu 2012 - Tällöin Ghana Space Science and Technology Institute (GSSTI) käynnistettiin</w:t>
        <w:br/>
        <w:t xml:space="preserve">- Elokuu 2013 - Tällöin Ghana Space Science and Technology Institute muutettiin instituutiksi</w:t>
      </w:r>
    </w:p>
    <w:p>
      <w:r>
        <w:rPr>
          <w:b/>
          <w:u w:val="single"/>
        </w:rPr>
        <w:t xml:space="preserve">Asiakirja 1029</w:t>
      </w:r>
    </w:p>
    <w:p>
      <w:r>
        <w:rPr>
          <w:b/>
        </w:rPr>
        <w:t xml:space="preserve">Ohjeet</w:t>
      </w:r>
    </w:p>
    <w:p>
      <w:r>
        <w:t xml:space="preserve">Miksi intialaista alkuperää olevat lapset menestyvät hyvin SpellBee-kilpailuissa Yhdysvalloissa?</w:t>
      </w:r>
    </w:p>
    <w:p>
      <w:r>
        <w:rPr>
          <w:b/>
        </w:rPr>
        <w:t xml:space="preserve">Vastaus</w:t>
      </w:r>
    </w:p>
    <w:p>
      <w:r>
        <w:t xml:space="preserve">Huomasimme, että suuri osa SpellBee-kilpailujen voittajista Yhdysvalloissa on intialaista syntyperää olevia lapsia. Useimmat näistä lapsista ovat syntyneet vanhemmille, jotka ovat muuttaneet Yhdysvaltoihin työskennelläkseen esimerkiksi tietotekniikan, tutkimuksen tai hyvää akateemista pätevyyttä vaativissa toimihenkilötehtävissä. Yleisesti ottaen yksi tärkeimmistä kriteereistä Intiasta Yhdysvaltoihin muuttaville on poikkeuksellinen akateeminen menestys ja korkeakoulututkinnon suorittaminen sekä erittäin hyvä englannin kielen taito. Näiden intialaistaustaisten lasten vanhemmilla on siis vahva akateeminen koulutustausta, ja he pyrkivät luomaan kotiinsa ympäristön, jossa akateemista oppimista korostetaan.</w:t>
        <w:br/>
        <w:br/>
        <w:t xml:space="preserve"> SpellBeestä on tullut erittäin suosittu, ja tapahtumia lähetetään televisiossa. Tapahtumasta on tulossa yhä suositumpi Yhdysvaltojen intialaisyhteisön keskuudessa, koska he näkevät intialaislasten menestyvän kilpailuissa ja saavan kansallista tunnustusta suoriutuessaan hyvin SpellBee-kilpailussa. Kun intialaiset vanhemmat huomaavat, että heidän lapsensa osoittavat jonkinlaista taitoa oikeinkirjoituksessa ja pystyvät panostamaan vaaditulla tavalla, vanhemmat alkavat motivoida lapsia harjoittelemaan SpellBee-kilpailuja varten.</w:t>
        <w:br/>
        <w:br/>
        <w:t xml:space="preserve"> Nämä intialaista syntyperää olevat lapset käyttävät huomattavia ponnistuksia useiden kuukausien tai joissakin tapauksissa jopa vuosien ajan hienosäätääkseen taitojaan harjoitellakseen SpellBee-kilpailuja varten. Kova työ, vanhempien ja perheen tuki sekä lasten motivaatio menestyä SpellBee-kilpailuissa ovat kaikki tekijöitä, jotka vaikuttavat intialaistaustaisten lasten menestykseen SpellBee-kilpailuissa Yhdysvalloissa.</w:t>
      </w:r>
    </w:p>
    <w:p>
      <w:r>
        <w:rPr>
          <w:b/>
          <w:u w:val="single"/>
        </w:rPr>
        <w:t xml:space="preserve">Asiakirja 1030</w:t>
      </w:r>
    </w:p>
    <w:p>
      <w:r>
        <w:rPr>
          <w:b/>
        </w:rPr>
        <w:t xml:space="preserve">Ohjeet</w:t>
      </w:r>
    </w:p>
    <w:p>
      <w:r>
        <w:t xml:space="preserve">Kerro minulle muutama tapa, jolla voin vahvistua ja päästä parempaan kuntoon ennen seuraavaa hiihtokautta.</w:t>
      </w:r>
    </w:p>
    <w:p>
      <w:r>
        <w:rPr>
          <w:b/>
        </w:rPr>
        <w:t xml:space="preserve">Vastaus</w:t>
      </w:r>
    </w:p>
    <w:p>
      <w:r>
        <w:t xml:space="preserve">Hiihto vaatii sekä jalkojen että ytimen lihasvoimaa ja kestävyyttä, ja on tärkeää, että näiden lihasten harjoittamisen myötä myös polvet ja muut nivelet vahvistuvat. Hyviä jalkojen ja polvien harjoituksia hiihtoon valmistautumiseen ovat esimerkiksi tavalliset ja käänteiset keuhkojumppa, sivuhypyt sekä tavalliset ja sivulankut. Sydän- ja verisuoniterveyden parantaminen on myös tärkeää, vaikka se voidaan tehdä millä tahansa tavalla, joka pitää sykkeen vyöhykkeellä 2 tai 3 pidemmän aikaa.</w:t>
      </w:r>
    </w:p>
    <w:p>
      <w:r>
        <w:rPr>
          <w:b/>
          <w:u w:val="single"/>
        </w:rPr>
        <w:t xml:space="preserve">Asiakirja 1031</w:t>
      </w:r>
    </w:p>
    <w:p>
      <w:r>
        <w:rPr>
          <w:b/>
        </w:rPr>
        <w:t xml:space="preserve">Ohjeet</w:t>
      </w:r>
    </w:p>
    <w:p>
      <w:r>
        <w:t xml:space="preserve">Kerro minulle, ovatko nämä TV-ohjelmia vai elokuvia</w:t>
      </w:r>
    </w:p>
    <w:p>
      <w:r>
        <w:rPr>
          <w:b/>
        </w:rPr>
        <w:t xml:space="preserve">Vastaus</w:t>
      </w:r>
    </w:p>
    <w:p>
      <w:r>
        <w:t xml:space="preserve">Game of Thrones, Titanic, Smallville, Ozark, Peaky Blinders...</w:t>
      </w:r>
    </w:p>
    <w:p>
      <w:r>
        <w:rPr>
          <w:b/>
          <w:u w:val="single"/>
        </w:rPr>
        <w:t xml:space="preserve">Asiakirja 1032</w:t>
      </w:r>
    </w:p>
    <w:p>
      <w:r>
        <w:rPr>
          <w:b/>
        </w:rPr>
        <w:t xml:space="preserve">Ohjeet</w:t>
      </w:r>
    </w:p>
    <w:p>
      <w:r>
        <w:t xml:space="preserve">2021 Nobel-palkinto, joka myönnettiin kaikille journalisteille.</w:t>
      </w:r>
    </w:p>
    <w:p>
      <w:r>
        <w:rPr>
          <w:b/>
        </w:rPr>
        <w:t xml:space="preserve">Vastaus</w:t>
      </w:r>
    </w:p>
    <w:p>
      <w:r>
        <w:t xml:space="preserve">Maria Ressa, Filippiinit &amp; Dmitri Muratov, Venäjä</w:t>
      </w:r>
    </w:p>
    <w:p>
      <w:r>
        <w:rPr>
          <w:b/>
          <w:u w:val="single"/>
        </w:rPr>
        <w:t xml:space="preserve">Asiakirja 1033</w:t>
      </w:r>
    </w:p>
    <w:p>
      <w:r>
        <w:rPr>
          <w:b/>
        </w:rPr>
        <w:t xml:space="preserve">Ohjeet</w:t>
      </w:r>
    </w:p>
    <w:p>
      <w:r>
        <w:t xml:space="preserve">Mitä eroa on pomelolla ja greippillä?</w:t>
      </w:r>
    </w:p>
    <w:p>
      <w:r>
        <w:rPr>
          <w:b/>
        </w:rPr>
        <w:t xml:space="preserve">Vastaus</w:t>
      </w:r>
    </w:p>
    <w:p>
      <w:r>
        <w:t xml:space="preserve">Sekä pomelolla että greippillä on samankaltainen sitrushedelmän maku, mutta pomelo on suurempi hedelmä, joka on yleensä vihertävän keltainen ja jonka ulkokuori murtuu paljon helpommin kuin greippien vaaleanpunainen kuori.</w:t>
      </w:r>
    </w:p>
    <w:p>
      <w:r>
        <w:rPr>
          <w:b/>
          <w:u w:val="single"/>
        </w:rPr>
        <w:t xml:space="preserve">Asiakirja 1034</w:t>
      </w:r>
    </w:p>
    <w:p>
      <w:r>
        <w:rPr>
          <w:b/>
        </w:rPr>
        <w:t xml:space="preserve">Ohjeet</w:t>
      </w:r>
    </w:p>
    <w:p>
      <w:r>
        <w:t xml:space="preserve">Mitä hyötyä liikunnasta on ja miksi pitäisi treenata joka päivä, varsinkin jos on istumatyöläinen elämäntapa, joka saa sinut istumaan koko päivän?</w:t>
      </w:r>
    </w:p>
    <w:p>
      <w:r>
        <w:rPr>
          <w:b/>
        </w:rPr>
        <w:t xml:space="preserve">Vastaus</w:t>
      </w:r>
    </w:p>
    <w:p>
      <w:r>
        <w:t xml:space="preserve">Erilaisten tutkimusten perusteella on selvää, että terveysriskit ovat kasvussa istuvan elämäntavan vuoksi. Tämä on johtanut moniin terveysongelmiin, kuten sydän- ja verisuonitauteihin, diabetekseen ja liikalihavuuteen. Kuntoilemalla voi pysyä kunnossa ja aktiivisena, varsinkin jos harjoitus on tiukka, joka saa sydämen pumppaamaan nopeammin. Useimmat lääkärit suosittelevat vähintään puolen tunnin liikuntaa päivittäin, jotta pysyisi kunnossa.</w:t>
      </w:r>
    </w:p>
    <w:p>
      <w:r>
        <w:rPr>
          <w:b/>
          <w:u w:val="single"/>
        </w:rPr>
        <w:t xml:space="preserve">Asiakirja 1035</w:t>
      </w:r>
    </w:p>
    <w:p>
      <w:r>
        <w:rPr>
          <w:b/>
        </w:rPr>
        <w:t xml:space="preserve">Ohjeet</w:t>
      </w:r>
    </w:p>
    <w:p>
      <w:r>
        <w:t xml:space="preserve">Tunnista, kumpi soitin on jousi- vai lyömäsoittimet: Maddale, Banhu</w:t>
      </w:r>
    </w:p>
    <w:p>
      <w:r>
        <w:rPr>
          <w:b/>
        </w:rPr>
        <w:t xml:space="preserve">Vastaus</w:t>
      </w:r>
    </w:p>
    <w:p>
      <w:r>
        <w:t xml:space="preserve">Banhu on jousi, Maddale on lyömäsoittimet.</w:t>
      </w:r>
    </w:p>
    <w:p>
      <w:r>
        <w:rPr>
          <w:b/>
          <w:u w:val="single"/>
        </w:rPr>
        <w:t xml:space="preserve">Asiakirja 1036</w:t>
      </w:r>
    </w:p>
    <w:p>
      <w:r>
        <w:rPr>
          <w:b/>
        </w:rPr>
        <w:t xml:space="preserve">Ohjeet</w:t>
      </w:r>
    </w:p>
    <w:p>
      <w:r>
        <w:t xml:space="preserve">Kerro tämän kappaleen perusteella, milloin Maria kuoli ja milloin Elisabet vangitsi Skotlannin kuningattaren Marian. Kuka tuki juonia Elisabetin syrjäyttämiseksi?</w:t>
      </w:r>
    </w:p>
    <w:p>
      <w:r>
        <w:rPr>
          <w:b/>
        </w:rPr>
        <w:t xml:space="preserve">Konteksti</w:t>
      </w:r>
    </w:p>
    <w:p>
      <w:r>
        <w:t xml:space="preserve">Marian kuolema vuonna 1558 johti siihen, että hänen sisarpuolensa Elisabet nousi valtaistuimelle. Toisin kuin Maria, Elisabet oli tiukasti uudistusmielinen ja pani nopeasti täytäntöön monia Edwardin uudistuksia. Filippus, joka ei enää ollut yhteismonarkki, piti Elisabetia harhaoppisena ja Englannin laittomana hallitsijana. Katolisen kirkon silmissä Henrik ei ollut koskaan virallisesti eronnut Katariinasta, mikä teki Elisabetista aviottoman. Filippin väitetään tukeneen salaliittoja, joiden tarkoituksena oli syrjäyttää Elisabet hänen katolisen serkkunsa ja oletetun perillisen, skotlantilaisen kuningattaren Marian hyväksi. Nämä suunnitelmat kariutuivat, kun Elisabet vangitsi Marian vuonna 1567. Marian oli pakko luopua Skotlannin kruunusta poikansa Jaakko VI:n hyväksi. Ensimmäinen dokumentoitu ehdotus niin sanotusta Englannin yrityksestä tehtiin kesällä 1583, kun Santa Cruzin markiisi Álvaro de Bazán esitti Filipp II:lle ylpeydessään Azoreilla saavuttamastaan voitosta, että hän voisi käyttää sitä hyväkseen hyökätäkseen Englantiin.</w:t>
      </w:r>
    </w:p>
    <w:p>
      <w:r>
        <w:rPr>
          <w:b/>
        </w:rPr>
        <w:t xml:space="preserve">Vastaus</w:t>
      </w:r>
    </w:p>
    <w:p>
      <w:r>
        <w:t xml:space="preserve">Maria (Verinen Maria) kuoli vuonna 1558, ja Elisabet vangitsi Marian (Skotlannin kuningattaren) vuonna 1567. Filip tuki juonia, jonka tarkoituksena oli syrjäyttää Elisabet hänen katolisen serkkunsa hyväksi, jota hän piti oikeana perillisenä: Skotlannin kuningatar Mariaa.</w:t>
      </w:r>
    </w:p>
    <w:p>
      <w:r>
        <w:rPr>
          <w:b/>
          <w:u w:val="single"/>
        </w:rPr>
        <w:t xml:space="preserve">Asiakirja 1037</w:t>
      </w:r>
    </w:p>
    <w:p>
      <w:r>
        <w:rPr>
          <w:b/>
        </w:rPr>
        <w:t xml:space="preserve">Ohjeet</w:t>
      </w:r>
    </w:p>
    <w:p>
      <w:r>
        <w:t xml:space="preserve">Mitkä hahmot kuuluvat DC- vai Marvel-universumiin? Ultron, Brainiac</w:t>
      </w:r>
    </w:p>
    <w:p>
      <w:r>
        <w:rPr>
          <w:b/>
        </w:rPr>
        <w:t xml:space="preserve">Vastaus</w:t>
      </w:r>
    </w:p>
    <w:p>
      <w:r>
        <w:t xml:space="preserve">Brainiac on DC, Ultron on Marvel.</w:t>
      </w:r>
    </w:p>
    <w:p>
      <w:r>
        <w:rPr>
          <w:b/>
          <w:u w:val="single"/>
        </w:rPr>
        <w:t xml:space="preserve">Asiakirja 1038</w:t>
      </w:r>
    </w:p>
    <w:p>
      <w:r>
        <w:rPr>
          <w:b/>
        </w:rPr>
        <w:t xml:space="preserve">Ohjeet</w:t>
      </w:r>
    </w:p>
    <w:p>
      <w:r>
        <w:t xml:space="preserve">Annettu teksti viitteenä, Ole hyvä ja kirjoita joitakin yksityiskohtia Central Michiganin yliopisto</w:t>
      </w:r>
    </w:p>
    <w:p>
      <w:r>
        <w:rPr>
          <w:b/>
        </w:rPr>
        <w:t xml:space="preserve">Konteksti</w:t>
      </w:r>
    </w:p>
    <w:p>
      <w:r>
        <w:t xml:space="preserve">Central Michigan University (CMU) on julkinen tutkimusyliopisto Mount Pleasantissa, Michiganissa. Vuonna 1892 Central Michigan Normal School and Business Institute -nimellä perustettu yksityinen normaalikoulu muuttui osavaltion oppilaitokseksi ja nimettiin uudelleen Central State Normal Schooliksi vuonna 1895, kun Michiganin osavaltion opetuslautakunta otti koulun hallinnon hoitaakseen. Yliopistona laitos kehittyi omaksi yliopistokseen ja sai nykyisen nimensä Central Michigan University vuonna 1959 yliopiston kuudennen presidentin Judson W. Foustin johdolla.</w:t>
      </w:r>
    </w:p>
    <w:p>
      <w:r>
        <w:rPr>
          <w:b/>
        </w:rPr>
        <w:t xml:space="preserve">Vastaus</w:t>
      </w:r>
    </w:p>
    <w:p>
      <w:r>
        <w:t xml:space="preserve">1. Michiganin Mount Pleasantissa sijaitseva Central Michigan University (CMU) on julkinen tutkimusyliopisto.</w:t>
        <w:br/>
        <w:t xml:space="preserve"> 2. Yksityinen normaalikoulu, joka oli perustettu vuonna 1892 nimellä Central Michigan Normal School and Business Institute, muutti nimensä Central State Normal Schooliksi vuonna 1895 sen jälkeen, kun Michiganin osavaltion opetuslautakunta otti laitoksen hallinnon hallintaansa.</w:t>
        <w:br/>
        <w:t xml:space="preserve"> 3. Yliopiston kuudennen presidentin Judson W. Foustin johdolla laitos alkoi muotoutua yliopistoksi ja otti nykyisen nimensä käyttöön vuonna 1959.</w:t>
      </w:r>
    </w:p>
    <w:p>
      <w:r>
        <w:rPr>
          <w:b/>
          <w:u w:val="single"/>
        </w:rPr>
        <w:t xml:space="preserve">Asiakirja 1039</w:t>
      </w:r>
    </w:p>
    <w:p>
      <w:r>
        <w:rPr>
          <w:b/>
        </w:rPr>
        <w:t xml:space="preserve">Ohjeet</w:t>
      </w:r>
    </w:p>
    <w:p>
      <w:r>
        <w:t xml:space="preserve">Poimi tekstistä mehiläisen siitepölyn ainesosat.</w:t>
      </w:r>
    </w:p>
    <w:p>
      <w:r>
        <w:rPr>
          <w:b/>
        </w:rPr>
        <w:t xml:space="preserve">Konteksti</w:t>
      </w:r>
    </w:p>
    <w:p>
      <w:r>
        <w:t xml:space="preserve">Mehiläisen siitepöly, joka tunnetaan myös nimillä mehiläisleipä ja ambrosia,[1] on pallo tai pelletti, joka koostuu mehiläisten keräämästä siitepölystä ja jota käytetään pesän ensisijaisena ravinnonlähteenä. Se koostuu yksinkertaisista sokereista, proteiineista, kivennäisaineista ja vitamiineista, rasvahapoista ja pienestä osasta muita ainesosia. Mehiläisten siitepöly varastoidaan pesäkennoihin, sekoitetaan sylkeen ja suljetaan hunajapisaralla.[2] Mehiläisten siitepölyä kerätään elintarvikkeeksi ihmisille, ja sitä markkinoidaan siten, että sillä on erilaisia, mutta vielä todistamattomia terveysvaikutuksia[3].</w:t>
      </w:r>
    </w:p>
    <w:p>
      <w:r>
        <w:rPr>
          <w:b/>
        </w:rPr>
        <w:t xml:space="preserve">Vastaus</w:t>
      </w:r>
    </w:p>
    <w:p>
      <w:r>
        <w:t xml:space="preserve">Mehiläisten siitepöly koostuu yksinkertaisista sokereista, proteiineista, kivennäisaineista, vitamiineista, rasvahapoista ja joistakin muista aineosista.</w:t>
      </w:r>
    </w:p>
    <w:p>
      <w:r>
        <w:rPr>
          <w:b/>
          <w:u w:val="single"/>
        </w:rPr>
        <w:t xml:space="preserve">Asiakirja 1040</w:t>
      </w:r>
    </w:p>
    <w:p>
      <w:r>
        <w:rPr>
          <w:b/>
        </w:rPr>
        <w:t xml:space="preserve">Ohjeet</w:t>
      </w:r>
    </w:p>
    <w:p>
      <w:r>
        <w:t xml:space="preserve">Nimeä viisi AFC:n NFL-joukkuetta.</w:t>
      </w:r>
    </w:p>
    <w:p>
      <w:r>
        <w:rPr>
          <w:b/>
        </w:rPr>
        <w:t xml:space="preserve">Vastaus</w:t>
      </w:r>
    </w:p>
    <w:p>
      <w:r>
        <w:t xml:space="preserve">AFC:n viisi NFL-joukkuetta ovat Buffalo Bills, New York Jets, Tennessee Titans, Houston Texans ja Las Vegas Raiders.</w:t>
      </w:r>
    </w:p>
    <w:p>
      <w:r>
        <w:rPr>
          <w:b/>
          <w:u w:val="single"/>
        </w:rPr>
        <w:t xml:space="preserve">Asiakirja 1041</w:t>
      </w:r>
    </w:p>
    <w:p>
      <w:r>
        <w:rPr>
          <w:b/>
        </w:rPr>
        <w:t xml:space="preserve">Ohjeet</w:t>
      </w:r>
    </w:p>
    <w:p>
      <w:r>
        <w:t xml:space="preserve">Mitä eroa on tulo- ja kiinteistöveroilla?</w:t>
      </w:r>
    </w:p>
    <w:p>
      <w:r>
        <w:rPr>
          <w:b/>
        </w:rPr>
        <w:t xml:space="preserve">Vastaus</w:t>
      </w:r>
    </w:p>
    <w:p>
      <w:r>
        <w:t xml:space="preserve">Tuloverot ovat veroja rahasta, jonka henkilö ansaitsee työstään. Omaisuusverot ovat veroja yksilön omistaman omaisuuden arvosta.</w:t>
      </w:r>
    </w:p>
    <w:p>
      <w:r>
        <w:rPr>
          <w:b/>
          <w:u w:val="single"/>
        </w:rPr>
        <w:t xml:space="preserve">Asiakirja 1042</w:t>
      </w:r>
    </w:p>
    <w:p>
      <w:r>
        <w:rPr>
          <w:b/>
        </w:rPr>
        <w:t xml:space="preserve">Ohjeet</w:t>
      </w:r>
    </w:p>
    <w:p>
      <w:r>
        <w:t xml:space="preserve">Mitkä ovat joitakin San Fermínin festivaaliin liittyviä tosiasioita, jotka voisivat selittää sen jollekin, joka ei tiedä siitä tämän tekstin perusteella.</w:t>
      </w:r>
    </w:p>
    <w:p>
      <w:r>
        <w:rPr>
          <w:b/>
        </w:rPr>
        <w:t xml:space="preserve">Konteksti</w:t>
      </w:r>
    </w:p>
    <w:p>
      <w:r>
        <w:t xml:space="preserve">San Fermínin festivaali on viikon mittainen, historiallisesti juurtunut juhla, joka järjestetään vuosittain Pamplonan kaupungissa, Navarran osavaltiossa Pohjois-Espanjassa. Juhlallisuudet alkavat 6. heinäkuuta puoliltapäivin ja jatkuvat 14. heinäkuuta keskiyöhön asti. Juhlat aloitetaan ilotulituksella, ja lopuksi lauletaan suosittu laulu Pobre de mí. Tunnetuin tapahtuma on härkien juoksu, joka alkaa 7.-14. heinäkuuta kello 8 aamulla, mutta festivaaliin kuuluu monia muitakin perinteisiä ja kansantajuisia tapahtumia. Se tunnetaan paikallisesti nimellä Sanfermines, ja se järjestetään Navarran suojelijan Saint Ferminin kunniaksi.</w:t>
        <w:br/>
        <w:br/>
        <w:t xml:space="preserve"> Sen tapahtumat olivat keskeisessä asemassa Ernest Hemingwayn The Sun Also Rises -kirjan juonessa, mikä toi sen englanninkielisen maailman tietoisuuteen. Siitä on tullut luultavasti Espanjan kansainvälisesti tunnetuin festivaali, johon osallistuu yli miljoona ihmistä.</w:t>
      </w:r>
    </w:p>
    <w:p>
      <w:r>
        <w:rPr>
          <w:b/>
        </w:rPr>
        <w:t xml:space="preserve">Vastaus</w:t>
      </w:r>
    </w:p>
    <w:p>
      <w:r>
        <w:t xml:space="preserve">Festivaalin juhlallisuudet kestävät kokonaisen viikon, ja ne koostuvat useista juhlallisuuksista ilotulituksista ja perinteisestä päätöslaulusta aina kuuluisaan härkien juoksuun. Festivaali tuli maailmankuuluksi Ernest Hemingwayn romaanin The Sun Also Rises (Aurinko nousee) ansiosta.</w:t>
      </w:r>
    </w:p>
    <w:p>
      <w:r>
        <w:rPr>
          <w:b/>
          <w:u w:val="single"/>
        </w:rPr>
        <w:t xml:space="preserve">Asiakirja 1043</w:t>
      </w:r>
    </w:p>
    <w:p>
      <w:r>
        <w:rPr>
          <w:b/>
        </w:rPr>
        <w:t xml:space="preserve">Ohjeet</w:t>
      </w:r>
    </w:p>
    <w:p>
      <w:r>
        <w:t xml:space="preserve">Kuka oli kreikkalainen rakkauden jumalatar</w:t>
      </w:r>
    </w:p>
    <w:p>
      <w:r>
        <w:rPr>
          <w:b/>
        </w:rPr>
        <w:t xml:space="preserve">Vastaus</w:t>
      </w:r>
    </w:p>
    <w:p>
      <w:r>
        <w:t xml:space="preserve">Aphrodite</w:t>
      </w:r>
    </w:p>
    <w:p>
      <w:r>
        <w:rPr>
          <w:b/>
          <w:u w:val="single"/>
        </w:rPr>
        <w:t xml:space="preserve">Asiakirja 1044</w:t>
      </w:r>
    </w:p>
    <w:p>
      <w:r>
        <w:rPr>
          <w:b/>
        </w:rPr>
        <w:t xml:space="preserve">Ohjeet</w:t>
      </w:r>
    </w:p>
    <w:p>
      <w:r>
        <w:t xml:space="preserve">Kuka on X-arkistot-sarjan miespuolinen päähenkilö?</w:t>
      </w:r>
    </w:p>
    <w:p>
      <w:r>
        <w:rPr>
          <w:b/>
        </w:rPr>
        <w:t xml:space="preserve">Vastaus</w:t>
      </w:r>
    </w:p>
    <w:p>
      <w:r>
        <w:t xml:space="preserve">Erikoisagentti Fox William Mulder</w:t>
      </w:r>
    </w:p>
    <w:p>
      <w:r>
        <w:rPr>
          <w:b/>
          <w:u w:val="single"/>
        </w:rPr>
        <w:t xml:space="preserve">Asiakirja 1045</w:t>
      </w:r>
    </w:p>
    <w:p>
      <w:r>
        <w:rPr>
          <w:b/>
        </w:rPr>
        <w:t xml:space="preserve">Ohjeet</w:t>
      </w:r>
    </w:p>
    <w:p>
      <w:r>
        <w:t xml:space="preserve">Mikä on Saksan pääkaupunki?</w:t>
      </w:r>
    </w:p>
    <w:p>
      <w:r>
        <w:rPr>
          <w:b/>
        </w:rPr>
        <w:t xml:space="preserve">Vastaus</w:t>
      </w:r>
    </w:p>
    <w:p>
      <w:r>
        <w:t xml:space="preserve">Saksan pääkaupunki on Berliini</w:t>
      </w:r>
    </w:p>
    <w:p>
      <w:r>
        <w:rPr>
          <w:b/>
          <w:u w:val="single"/>
        </w:rPr>
        <w:t xml:space="preserve">Asiakirja 1046</w:t>
      </w:r>
    </w:p>
    <w:p>
      <w:r>
        <w:rPr>
          <w:b/>
        </w:rPr>
        <w:t xml:space="preserve">Ohjeet</w:t>
      </w:r>
    </w:p>
    <w:p>
      <w:r>
        <w:t xml:space="preserve">Mitkä ovat vuoden neljä vuodenaikaa?</w:t>
      </w:r>
    </w:p>
    <w:p>
      <w:r>
        <w:rPr>
          <w:b/>
        </w:rPr>
        <w:t xml:space="preserve">Vastaus</w:t>
      </w:r>
    </w:p>
    <w:p>
      <w:r>
        <w:t xml:space="preserve">Neljä vuodenaikaa ovat kesä, syksy, talvi ja kevät.</w:t>
      </w:r>
    </w:p>
    <w:p>
      <w:r>
        <w:rPr>
          <w:b/>
          <w:u w:val="single"/>
        </w:rPr>
        <w:t xml:space="preserve">Asiakirja 1047</w:t>
      </w:r>
    </w:p>
    <w:p>
      <w:r>
        <w:rPr>
          <w:b/>
        </w:rPr>
        <w:t xml:space="preserve">Ohjeet</w:t>
      </w:r>
    </w:p>
    <w:p>
      <w:r>
        <w:t xml:space="preserve">Mitkä ovat 5 skandhaa?</w:t>
      </w:r>
    </w:p>
    <w:p>
      <w:r>
        <w:rPr>
          <w:b/>
        </w:rPr>
        <w:t xml:space="preserve">Konteksti</w:t>
      </w:r>
    </w:p>
    <w:p>
      <w:r>
        <w:t xml:space="preserve">Skandhas (sanskrit) tai khandhas (Pāḷi) tarkoittaa "kasoja, aggregaatteja, kokoelmia, ryhmittymiä".1 Buddhalaisuudessa sillä viitataan tarttumisen viiteen aggregaattiin (Pañcupādānakkhandhā), viiteen aineelliseen ja mentaaliseen tekijään, jotka osallistuvat himon ja tarttumisen syntyyn. Ne selitetään myös viideksi tekijäksi, jotka muodostavat ja selittävät tuntevan olennon persoonan ja persoonallisuuden,[2][3][4] mutta tämä on myöhempi tulkinta vastauksena sarvastivadin essentialismiin.</w:t>
        <w:br/>
        <w:br/>
        <w:t xml:space="preserve"> Viisi aggregaattia tai takertumisen kasaa ovat:</w:t>
        <w:br/>
        <w:br/>
        <w:t xml:space="preserve">1. muoto (tai aineellinen kuva, vaikutelma) (rupa)</w:t>
        <w:br/>
        <w:t xml:space="preserve">2. aistimukset (tai tunteet, jotka on saatu muodosta) (vedana)</w:t>
        <w:br/>
        <w:t xml:space="preserve">3. havainnot (samjna)</w:t>
        <w:br/>
        <w:t xml:space="preserve">4. mentaalinen toiminta tai muodostelmat (sankhara)</w:t>
        <w:br/>
        <w:t xml:space="preserve">5. tietoisuus (vijnana)[5][6][7</w:t>
      </w:r>
    </w:p>
    <w:p>
      <w:r>
        <w:rPr>
          <w:b/>
        </w:rPr>
        <w:t xml:space="preserve">Vastaus</w:t>
      </w:r>
    </w:p>
    <w:p>
      <w:r>
        <w:t xml:space="preserve">Viisi skhandaa ovat muoto, aistimukset, havainnot, mentaalinen toiminta ja tietoisuus.</w:t>
      </w:r>
    </w:p>
    <w:p>
      <w:r>
        <w:rPr>
          <w:b/>
          <w:u w:val="single"/>
        </w:rPr>
        <w:t xml:space="preserve">Asiakirja 1048</w:t>
      </w:r>
    </w:p>
    <w:p>
      <w:r>
        <w:rPr>
          <w:b/>
        </w:rPr>
        <w:t xml:space="preserve">Ohjeet</w:t>
      </w:r>
    </w:p>
    <w:p>
      <w:r>
        <w:t xml:space="preserve">Anna minulle luettelo Argentiinan seitsemästä viimeksi valitusta presidentistä.</w:t>
      </w:r>
    </w:p>
    <w:p>
      <w:r>
        <w:rPr>
          <w:b/>
        </w:rPr>
        <w:t xml:space="preserve">Vastaus</w:t>
      </w:r>
    </w:p>
    <w:p>
      <w:r>
        <w:t xml:space="preserve">Tässä on luettelo Argentiinan seitsemästä viimeisimmästä valitusta presidentistä:</w:t>
        <w:br/>
        <w:br/>
        <w:t xml:space="preserve">- Alberto Fernandez (2019 - Nykyinen)</w:t>
        <w:br/>
        <w:t xml:space="preserve">- Mauricio Macri (2015 - 2019)</w:t>
        <w:br/>
        <w:t xml:space="preserve">- Cristina Fernández de Kirchner (2007 - 2015)</w:t>
        <w:br/>
        <w:t xml:space="preserve">- Néstor Kirchner (2003 - 2007)</w:t>
        <w:br/>
        <w:t xml:space="preserve">- Fernando de la Rúa (1999 - 2001)</w:t>
      </w:r>
    </w:p>
    <w:p>
      <w:r>
        <w:rPr>
          <w:b/>
          <w:u w:val="single"/>
        </w:rPr>
        <w:t xml:space="preserve">Asiakirja 1049</w:t>
      </w:r>
    </w:p>
    <w:p>
      <w:r>
        <w:rPr>
          <w:b/>
        </w:rPr>
        <w:t xml:space="preserve">Ohjeet</w:t>
      </w:r>
    </w:p>
    <w:p>
      <w:r>
        <w:t xml:space="preserve">Mitkä ovat Allyrionin talon sanat?</w:t>
      </w:r>
    </w:p>
    <w:p>
      <w:r>
        <w:rPr>
          <w:b/>
        </w:rPr>
        <w:t xml:space="preserve">Vastaus</w:t>
      </w:r>
    </w:p>
    <w:p>
      <w:r>
        <w:t xml:space="preserve">"Kukaan vihollinen ei pääse ohi"</w:t>
      </w:r>
    </w:p>
    <w:p>
      <w:r>
        <w:rPr>
          <w:b/>
          <w:u w:val="single"/>
        </w:rPr>
        <w:t xml:space="preserve">Asiakirja 1050</w:t>
      </w:r>
    </w:p>
    <w:p>
      <w:r>
        <w:rPr>
          <w:b/>
        </w:rPr>
        <w:t xml:space="preserve">Ohjeet</w:t>
      </w:r>
    </w:p>
    <w:p>
      <w:r>
        <w:t xml:space="preserve">Mikä on kelluntavoima?</w:t>
      </w:r>
    </w:p>
    <w:p>
      <w:r>
        <w:rPr>
          <w:b/>
        </w:rPr>
        <w:t xml:space="preserve">Vastaus</w:t>
      </w:r>
    </w:p>
    <w:p>
      <w:r>
        <w:t xml:space="preserve">Osittain tai kokonaan nesteeseen upotettuun kappaleeseen kohdistuvaa ylöspäin suuntautuvaa voimaa kutsutaan kelluntavoimaksi. Tätä ylöspäin suuntautuvaa voimaa kutsutaan myös nimellä Upthrust. Tämä liittyy Arkhimedeen periaatteeseen. Jos kappale on osittain tai kokonaan upotettu johonkin nesteeseen, ylöspäin suuntautuva voima ja syrjäytetty neste on yhtä suuri kuin nesteen aiheuttama ylöspäin suuntautuva voima.</w:t>
      </w:r>
    </w:p>
    <w:p>
      <w:r>
        <w:rPr>
          <w:b/>
          <w:u w:val="single"/>
        </w:rPr>
        <w:t xml:space="preserve">Asiakirja 1051</w:t>
      </w:r>
    </w:p>
    <w:p>
      <w:r>
        <w:rPr>
          <w:b/>
        </w:rPr>
        <w:t xml:space="preserve">Ohjeet</w:t>
      </w:r>
    </w:p>
    <w:p>
      <w:r>
        <w:t xml:space="preserve">Mitkä näistä esineistä ovat hyödyllisiä tulen sytyttämisessä? Tulitikut, sytykkeet, banaani, sanomalehti, vesi, muovinen kylpylelu, zippo, märkä ruoho, ohut kuiva tikku ja nestemäinen hiilisytytin.</w:t>
      </w:r>
    </w:p>
    <w:p>
      <w:r>
        <w:rPr>
          <w:b/>
        </w:rPr>
        <w:t xml:space="preserve">Vastaus</w:t>
      </w:r>
    </w:p>
    <w:p>
      <w:r>
        <w:t xml:space="preserve">Luetelluista esineistä hyödyllisiä nuotion sytyttämiseen ovat tulitikut, sanomalehti (jos se on kuivaa), sytytin, ohuet kuivat tikut ja nestemäinen hiilensytytin.</w:t>
      </w:r>
    </w:p>
    <w:p>
      <w:r>
        <w:rPr>
          <w:b/>
          <w:u w:val="single"/>
        </w:rPr>
        <w:t xml:space="preserve">Asiakirja 1052</w:t>
      </w:r>
    </w:p>
    <w:p>
      <w:r>
        <w:rPr>
          <w:b/>
        </w:rPr>
        <w:t xml:space="preserve">Ohjeet</w:t>
      </w:r>
    </w:p>
    <w:p>
      <w:r>
        <w:t xml:space="preserve">Kerro minulle David Wolfenbergeristä</w:t>
      </w:r>
    </w:p>
    <w:p>
      <w:r>
        <w:rPr>
          <w:b/>
        </w:rPr>
        <w:t xml:space="preserve">Konteksti</w:t>
      </w:r>
    </w:p>
    <w:p>
      <w:r>
        <w:t xml:space="preserve">David Wolfenberger (s. 19. huhtikuuta 1969 Tuscola, Illinois) on laulaja-lauluntekijä Cincinnatista, Ohiosta. The Marshwigglesin ja Thom Scarecrow'n entinen keulahahmo Wolfenberger on julkaissut tähän mennessä kolme soolo-CD:tä: Tales From Thom Scarecrow ja World of the Satisfy'n Place Blue Jordan Recordsilla ja hiljattain vuonna 2006 Fundamental Recordsilla Portrait of Narcissus. Wolfenberger kiersi ja levytti myös Mark Olsonin ja Victoria Williamsin Original Harmony Ridge Creekdippersin jäsenenä. Wolfenberger levyttää toisinaan nimimerkillä Sunrise for Someone.</w:t>
        <w:br/>
        <w:br/>
        <w:t xml:space="preserve">Elämäkerta</w:t>
        <w:br/>
        <w:t xml:space="preserve">Dave Wolfenberger kuului Selah-nimiseen yhtyeeseen opiskellessaan historiaa Cincinnatin yliopistossa 1990-luvun</w:t>
        <w:t xml:space="preserve"> Tämä bändi nimettiin myöhemmin uudelleen The Remnantiksi, koska toisella bändillä oli sama nimi. He soittivat kuukausittaisia konsertteja paikallisessa kirkossa. Yhden heidän kappaleistaan, "I Am Here", oli Dave Wolfenbergerin säveltämä, ja se auttoi ainakin yhtä ihmistä, minua, hyväksymään Jeesuksen henkilökohtaiseksi Vapahtajakseen. Tämä bändi julkaisi kaksi kasettia musiikkiaan. Ensimmäinen levy sisälsi kappaleen "I AM HERE". Vaikka minulle on kerrottu, että tästä laulusta on ainakin kaksi versiota, yhden version laulusta lauloi hiljattain David, ja sen voi kuunnella Crossroads Churchin verkkosivustolla ulkoisen linkin kautta, jonka olen laittanut ulkoisiin linkkeihin. Linkin edessä on numero 2.</w:t>
        <w:br/>
        <w:br/>
        <w:t xml:space="preserve"> Vuonna 1997 Wolfenbergerin yhtye Marshwiggles julkaisi ensimmäisen ja ainoan albuminsa Stone Soup paikallisella Cincinnatin Blue Jordan Records -levymerkillä. Sitä soitettiin valtakunnallisesti ja bändi kiersi alueellisesti huomattaville yleisömäärille, mutta hajosi toisen albuminsa äänitysten aikana juuri ennen sen valmistumista ja julkaisua. albumia ei ole koskaan julkaistu, vaikka kappaleita siltä on näkynyt Blue Jordanin kokoelmissa. Wolfenberger perusti sen jälkeen Thom Scarecrow -yhtyeen akustisen kitaristin Jason Dennien ja muiden Marshwiggles-kollegoiden Tony Mooren ja Joshua Seurkampin kanssa. Tämä olisi lyhytikäinen yhtye, joka kesti vain reilun vuoden.</w:t>
        <w:br/>
        <w:br/>
        <w:t xml:space="preserve"> Vuonna 1999 Wolfenbergerin ensimmäinen sooloalbumi, Tales From Thom Scarecrow julkaistiin ja voitti hänelle vuoden taiteilijan kotikaupungissaan Cincinnati Entertainment Awardsissa sekä mainetta ulkomailla sellaisilta merkittäviltä tiedotusvälineiltä kuin Corriere della Sera Milanossa, Italiassa, jossa todettiin, että "Wolfenberger tuo esiin folkia tummilla vivahteilla, suuret introspektiiviset laulut ovat valaistuja tunteilla tässä elämänsä näyttelyssä"."[1]</w:t>
        <w:br/>
        <w:br/>
        <w:t xml:space="preserve">Vuonna 2000 hän liittyi ikonoklastisiin lauluntekijöihin Mark Olsoniin ja Victoria Williamsiin Original Harmony Ridge Creekdippers -yhtyeen kiertue- ja tallennusjäsenenä. Vuonna 2001 vielä Creekdippersin kanssa kiertäessään Wolfenberger levytti yhtyeensä kanssa toisen sooloalbuminsa World of the Satisfyn' Place. Tämä albumi oli selvästi enemmän roots-painotteinen kuin hänen ensimmäinen (paluu hänen tyylinsä Marshwigglesin ja Thom Scarecrow'n kanssa) ja heilui villisti riehakkaasta mietiskelevään kappale kappaleelta kappaleelle,[2] Se sai kriitikoilta vieläkin paremman vastaanoton. Detroit Metro Times totesi, että "Wolfenberger vaeltaa kotikutoisten Appalakkien perinteiden ja klassisten pop- ja kantrimuotojen välillä vankkumattomalla omistautumisella yksinkertaisille, upeille melodioille, jotka ovat vuoroin kohottavia ja tuhoisia."[3] Britanniassa Americana-UK kutsui sitä "100-prosenttisesti kiinteän kullan klassikoksi"[4] ja hänen kotikaupunkinsa Cincinnatin lehdistö nimesi sen "yhdeksi vuoden parhaista albumeista (paikallisista tai kansallisista)".[5]</w:t>
        <w:br/>
        <w:br/>
        <w:t xml:space="preserve">Seuraavien kahden vuoden aikana hän esiintyisi kahdella Creekdippers-albumilla, julkaisisi vapaan folk-evankeliumin salanimellä Sunrise for Someone ja lopulta vuonna 2003 lopettaisi kiertueet ja äänitykset Creekdippersin kanssa, vaikka säilyttäisi läheiset suhteet, mikä kävisi ilmi hänen kolmannen sooloalbuminsa julkaisun myötä, jonka nimi oli Portrait of Narcissus vuonna 2006 ja jossa esiintyivät Creekdippersin kollegat Victoria Williams, Joshua Grange (tuolloin vakituinen jäsen Dwight Yoakamin bändissä) ja itsenäinen folk-ystävä Michelle Shocked. Tämä olisi Wolfenbergerin ensimmäinen albumi, jota jaetaan Amerikan ja Euroopan ulkopuolelle Aasiaan ja Australiaan, koska sen julkaisi hiljattain elvytetty Fundamental Records.</w:t>
        <w:t xml:space="preserve">Se päätyisi jopa sijalle 12 riippumattomassa Euro Americana Chart[6]</w:t>
        <w:br/>
        <w:br/>
        <w:t xml:space="preserve">Heinäkuussa 2008 Wolfenberger levytti ja julkaisi toisen folk gospel -projektin salanimellä Sunrise for Someone nimellä Summer Lake Champion. Saman vuoden elokuussa hän julkaisi Just Burned Upon The Page -nimisen 7 laulua sisältävän live- ja enimmäkseen soolotallenteen. Tuotot menevät Juvenile Diabetes Research Foundationin hyväksi.</w:t>
      </w:r>
    </w:p>
    <w:p>
      <w:r>
        <w:rPr>
          <w:b/>
        </w:rPr>
        <w:t xml:space="preserve">Vastaus</w:t>
      </w:r>
    </w:p>
    <w:p>
      <w:r>
        <w:t xml:space="preserve">David Wolfenberger on laulaja-lauluntekijä Cincinnatista, Ohiosta. Dave Wolfenberger kuului Selah-nimiseen yhtyeeseen opiskellessaan historiaa Cincinnatin yliopistossa 1990-luvun alussa. Tämä bändi nimettiin myöhemmin uudelleen The Remnantiksi, koska toisella bändillä oli sama nimi. Heinäkuussa 2008 Wolfenberger levytti ja julkaisi toisen folk gospel -projektin salanimellä Sunrise for Someone nimellä Summer Lake Champion. Wolfenbergerilla on tähän mennessä kolme soolo-CD:tä: Tales From Thom Scarecrow ja World of the Satisfy'n Place Blue Jordan Recordsilla ja hiljattain vuonna 2006 Fundamental Recordsilla Portrait of Narcissus.</w:t>
      </w:r>
    </w:p>
    <w:p>
      <w:r>
        <w:rPr>
          <w:b/>
          <w:u w:val="single"/>
        </w:rPr>
        <w:t xml:space="preserve">Asiakirja 1053</w:t>
      </w:r>
    </w:p>
    <w:p>
      <w:r>
        <w:rPr>
          <w:b/>
        </w:rPr>
        <w:t xml:space="preserve">Ohjeet</w:t>
      </w:r>
    </w:p>
    <w:p>
      <w:r>
        <w:t xml:space="preserve">Luokittele kukin seuraavista joko tyypilliseksi kissan tai koiran nimeksi: Spot, Whiskers, Mittens, Buddy, Fido, Rover, Lassie, Rex, Felix, Socks, Tiger.</w:t>
      </w:r>
    </w:p>
    <w:p>
      <w:r>
        <w:rPr>
          <w:b/>
        </w:rPr>
        <w:t xml:space="preserve">Vastaus</w:t>
      </w:r>
    </w:p>
    <w:p>
      <w:r>
        <w:t xml:space="preserve">Tyypillisiä kissan nimiä:</w:t>
        <w:t xml:space="preserve">Tyypillisiä koiranimiä:</w:t>
        <w:t xml:space="preserve">Whiskers, Mittens, Felix, Socks, Tiger</w:t>
        <w:br/>
        <w:t xml:space="preserve">Tyypillisiä koiranimiä: Whiskers, Mi</w:t>
        <w:t xml:space="preserve">tens, Felix, Socks, Tiger : Spot, Buddy, Fido, Rover, Lassie, Rex.</w:t>
      </w:r>
    </w:p>
    <w:p>
      <w:r>
        <w:rPr>
          <w:b/>
          <w:u w:val="single"/>
        </w:rPr>
        <w:t xml:space="preserve">Asiakirja 1054</w:t>
      </w:r>
    </w:p>
    <w:p>
      <w:r>
        <w:rPr>
          <w:b/>
        </w:rPr>
        <w:t xml:space="preserve">Ohjeet</w:t>
      </w:r>
    </w:p>
    <w:p>
      <w:r>
        <w:t xml:space="preserve">Mitä hyötyä meditaatiosta on?</w:t>
      </w:r>
    </w:p>
    <w:p>
      <w:r>
        <w:rPr>
          <w:b/>
        </w:rPr>
        <w:t xml:space="preserve">Vastaus</w:t>
      </w:r>
    </w:p>
    <w:p>
      <w:r>
        <w:t xml:space="preserve">Tieteelliset tutkimukset ovat osoittaneet, että säännöllinen meditaatio parantaa keskittymistä, muistia, unta ja mielialaa. Vaikka pidempi tai useammin toistuva meditaatio yleensä lisää näitä etuja, jo muutama minuutti päivässä voi tuottaa mitattavissa olevia parannuksia jokaisella näistä osa-alueista.</w:t>
      </w:r>
    </w:p>
    <w:p>
      <w:r>
        <w:rPr>
          <w:b/>
          <w:u w:val="single"/>
        </w:rPr>
        <w:t xml:space="preserve">Asiakirja 1055</w:t>
      </w:r>
    </w:p>
    <w:p>
      <w:r>
        <w:rPr>
          <w:b/>
        </w:rPr>
        <w:t xml:space="preserve">Ohjeet</w:t>
      </w:r>
    </w:p>
    <w:p>
      <w:r>
        <w:t xml:space="preserve">Kuka loi Seesaminkadun?</w:t>
      </w:r>
    </w:p>
    <w:p>
      <w:r>
        <w:rPr>
          <w:b/>
        </w:rPr>
        <w:t xml:space="preserve">Vastaus</w:t>
      </w:r>
    </w:p>
    <w:p>
      <w:r>
        <w:t xml:space="preserve">Sesame Streetin loivat Jim Henson, Lloyd Morrisett ja Joan Ganz Cooney.</w:t>
      </w:r>
    </w:p>
    <w:p>
      <w:r>
        <w:rPr>
          <w:b/>
          <w:u w:val="single"/>
        </w:rPr>
        <w:t xml:space="preserve">Asiakirja 1056</w:t>
      </w:r>
    </w:p>
    <w:p>
      <w:r>
        <w:rPr>
          <w:b/>
        </w:rPr>
        <w:t xml:space="preserve">Ohjeet</w:t>
      </w:r>
    </w:p>
    <w:p>
      <w:r>
        <w:t xml:space="preserve">Voiko tekoäly viedä työpaikkani</w:t>
      </w:r>
    </w:p>
    <w:p>
      <w:r>
        <w:rPr>
          <w:b/>
        </w:rPr>
        <w:t xml:space="preserve">Vastaus</w:t>
      </w:r>
    </w:p>
    <w:p>
      <w:r>
        <w:t xml:space="preserve">Vaikka on mahdollista, että tekoäly voi tehdä työtä, jonka ihminen tekee, on epätodennäköistä, että tekoäly tekee ihmisistä tarpeettomia työpaikoilla.  Todennäköisempää on, että tekoäly muuttaa ihmisten työskentelytapoja ja lisää tuottavuutta tai muuttuu validointi- ja varmennusprosessiksi.</w:t>
        <w:br/>
        <w:br/>
        <w:t xml:space="preserve"> Hyvä esimerkki tästä on GPS.  Vuosien ajan taksinkuljettajat käyttivät paikallistuntemustaan kuljettaessaan ihmisiä paikasta toiseen, mutta GPS:n keksimisen myötä paikallistuntemus kävi arvottomammaksi (mutta ei tarpeettomaksi).  Taksiajot eivät vähentyneet, vaan yleisön saatavilla oli enemmän takseja.</w:t>
        <w:br/>
        <w:br/>
        <w:t xml:space="preserve"> Oikeinkirjoituksen tarkistusohjelma on ollut ohjelmistoissa jo vuosikymmeniä, mutta on edelleen yksilön tehtävä selventää oma erityinen merkityksensä ja validoida lopputulos sen sijaan, että luottaisi pelkästään siihen, mitä tietokone tuottaa.</w:t>
      </w:r>
    </w:p>
    <w:p>
      <w:r>
        <w:rPr>
          <w:b/>
          <w:u w:val="single"/>
        </w:rPr>
        <w:t xml:space="preserve">Asiakirja 1057</w:t>
      </w:r>
    </w:p>
    <w:p>
      <w:r>
        <w:rPr>
          <w:b/>
        </w:rPr>
        <w:t xml:space="preserve">Ohjeet</w:t>
      </w:r>
    </w:p>
    <w:p>
      <w:r>
        <w:t xml:space="preserve">Anna minulle luettelo seitsemästä viimeisestä World Series -voittajasta.</w:t>
      </w:r>
    </w:p>
    <w:p>
      <w:r>
        <w:rPr>
          <w:b/>
        </w:rPr>
        <w:t xml:space="preserve">Vastaus</w:t>
      </w:r>
    </w:p>
    <w:p>
      <w:r>
        <w:t xml:space="preserve">2022: Houston Astros</w:t>
        <w:br/>
        <w:t xml:space="preserve">- 2021</w:t>
        <w:t xml:space="preserve">Atlanta Braves</w:t>
        <w:br/>
        <w:t xml:space="preserve">- 2020</w:t>
        <w:t xml:space="preserve">2019: Washington Nationals</w:t>
        <w:br/>
        <w:t xml:space="preserve">- 2018</w:t>
        <w:t xml:space="preserve">Los Angeles Dodgers</w:t>
        <w:br/>
        <w:t xml:space="preserve">-</w:t>
        <w:t xml:space="preserve">2019: Washington Nationals - 2018:</w:t>
        <w:t xml:space="preserve">Boston Red Sox</w:t>
        <w:br/>
        <w:t xml:space="preserve">- 2017</w:t>
        <w:t xml:space="preserve">Houston Astros</w:t>
        <w:br/>
        <w:t xml:space="preserve">- 2016</w:t>
        <w:t xml:space="preserve"> Chicago Cubs</w:t>
      </w:r>
    </w:p>
    <w:p>
      <w:r>
        <w:rPr>
          <w:b/>
          <w:u w:val="single"/>
        </w:rPr>
        <w:t xml:space="preserve">Asiakirja 1058</w:t>
      </w:r>
    </w:p>
    <w:p>
      <w:r>
        <w:rPr>
          <w:b/>
        </w:rPr>
        <w:t xml:space="preserve">Ohjeet</w:t>
      </w:r>
    </w:p>
    <w:p>
      <w:r>
        <w:t xml:space="preserve">Mikä joukkue on tehnyt Nkem-Nkechukwu Ojougbohin varauksen?</w:t>
      </w:r>
    </w:p>
    <w:p>
      <w:r>
        <w:rPr>
          <w:b/>
        </w:rPr>
        <w:t xml:space="preserve">Konteksti</w:t>
      </w:r>
    </w:p>
    <w:p>
      <w:r>
        <w:t xml:space="preserve">Nkem-Nkechukwu Ojougboh (s. 11. elokuuta 1987) on nigerialainen koripalloilija. Utah Flash, Utah Jazzin ja Atlanta Hawksin tytärjoukkue, varasi hänet vuoden 2010 NBA Development League Draftin toisella kierroksella (yhdeksäs valinta). Opiskeluaikanaan Ojougboh pelasi Northeastern University Huskiesin miesten koripallojoukkueessa vuosina 2007-2010 ja University of Texas San Antoniossa vuonna 2005. Hän pelasi NBA Development League -joukkue Utah Flashissa NBA D-League -kaudella 2010/11 ja Tulsa 66ersissa kaudella 2011/12. Ojougboh nimettiin CAA All-Academic First Team -joukkueeseen vuosina 2005-2008. Ojougboh on Cairo Ojougbohin ja Grace Ojougbohin poika. Hänellä on kaksi veljeä Omam Ojougboh ja Orieka Ojougboh sekä sisko Rimma Ojougboh. Lukion jälkeen Ojougboh siirtyi San Antonion Texasin yliopistoon, kun Boise State, Cornellin yliopisto, Harvardin yliopisto, Arizonan valtionyliopisto ja Washingtonin osavaltio olivat myös värvänneet häntä. Hän siirtyi Northeasterniin Texasin San Antonion yliopiston fuksikampanjan jälkeen.</w:t>
      </w:r>
    </w:p>
    <w:p>
      <w:r>
        <w:rPr>
          <w:b/>
        </w:rPr>
        <w:t xml:space="preserve">Vastaus</w:t>
      </w:r>
    </w:p>
    <w:p>
      <w:r>
        <w:t xml:space="preserve">Utah Flash varasi Nkem-Nkechukwu Ojougbohin vuonna 2010.</w:t>
      </w:r>
    </w:p>
    <w:p>
      <w:r>
        <w:rPr>
          <w:b/>
          <w:u w:val="single"/>
        </w:rPr>
        <w:t xml:space="preserve">Asiakirja 1059</w:t>
      </w:r>
    </w:p>
    <w:p>
      <w:r>
        <w:rPr>
          <w:b/>
        </w:rPr>
        <w:t xml:space="preserve">Ohjeet</w:t>
      </w:r>
    </w:p>
    <w:p>
      <w:r>
        <w:t xml:space="preserve">Kuka perusti Belun?</w:t>
      </w:r>
    </w:p>
    <w:p>
      <w:r>
        <w:rPr>
          <w:b/>
        </w:rPr>
        <w:t xml:space="preserve">Konteksti</w:t>
      </w:r>
    </w:p>
    <w:p>
      <w:r>
        <w:t xml:space="preserve">Elokuvantekijä Reed Paget perusti Belun vuonna 2004 pullotetun veden yritykseksi, jonka tavoitteena oli olla ympäristöystävällinen vaihtoehto muille markkinoilla oleville juomille. Ennen Belun perustamista Paget oli innokas ympäristöaktivisti liike-elämässä ja kannusti muita juomateollisuuden toimijoita ottamaan huomioon hankinnan, valmistuksen ja pakkaamisen ympäristövaikutukset. Belun alkuvaiheen sijoittajiin kuuluivat Body Shopin perustaja Gordon Roddick, ympäristöaktivisti Ben Goldsmith ja hedge-rahaston johtaja Chris Cooper-Hohn.</w:t>
      </w:r>
    </w:p>
    <w:p>
      <w:r>
        <w:rPr>
          <w:b/>
        </w:rPr>
        <w:t xml:space="preserve">Vastaus</w:t>
      </w:r>
    </w:p>
    <w:p>
      <w:r>
        <w:t xml:space="preserve">Reed Paget perusti Belun vuonna 2004.</w:t>
      </w:r>
    </w:p>
    <w:p>
      <w:r>
        <w:rPr>
          <w:b/>
          <w:u w:val="single"/>
        </w:rPr>
        <w:t xml:space="preserve">Asiakirja 1060</w:t>
      </w:r>
    </w:p>
    <w:p>
      <w:r>
        <w:rPr>
          <w:b/>
        </w:rPr>
        <w:t xml:space="preserve">Ohjeet</w:t>
      </w:r>
    </w:p>
    <w:p>
      <w:r>
        <w:t xml:space="preserve">Tunnista, kumpi soitin on jousi- vai lyömäsoittimet: Conga, Ninera</w:t>
      </w:r>
    </w:p>
    <w:p>
      <w:r>
        <w:rPr>
          <w:b/>
        </w:rPr>
        <w:t xml:space="preserve">Vastaus</w:t>
      </w:r>
    </w:p>
    <w:p>
      <w:r>
        <w:t xml:space="preserve">Ninera on jousi, Conga on lyömäsoittimet.</w:t>
      </w:r>
    </w:p>
    <w:p>
      <w:r>
        <w:rPr>
          <w:b/>
          <w:u w:val="single"/>
        </w:rPr>
        <w:t xml:space="preserve">Asiakirja 1061</w:t>
      </w:r>
    </w:p>
    <w:p>
      <w:r>
        <w:rPr>
          <w:b/>
        </w:rPr>
        <w:t xml:space="preserve">Ohjeet</w:t>
      </w:r>
    </w:p>
    <w:p>
      <w:r>
        <w:t xml:space="preserve">Kuka on Intian pääministeri?</w:t>
      </w:r>
    </w:p>
    <w:p>
      <w:r>
        <w:rPr>
          <w:b/>
        </w:rPr>
        <w:t xml:space="preserve">Vastaus</w:t>
      </w:r>
    </w:p>
    <w:p>
      <w:r>
        <w:t xml:space="preserve">Tällä hetkellä Intian pääministerinä on toiminut Narendra Modi vuodesta 2014 lähtien. Hän kuuluu Bharatiya Janta -puolueeseen (BJP).</w:t>
      </w:r>
    </w:p>
    <w:p>
      <w:r>
        <w:rPr>
          <w:b/>
          <w:u w:val="single"/>
        </w:rPr>
        <w:t xml:space="preserve">Asiakirja 1062</w:t>
      </w:r>
    </w:p>
    <w:p>
      <w:r>
        <w:rPr>
          <w:b/>
        </w:rPr>
        <w:t xml:space="preserve">Ohjeet</w:t>
      </w:r>
    </w:p>
    <w:p>
      <w:r>
        <w:t xml:space="preserve">Mitkä näistä elintarvikkeista ovat kosher-ruokia? Hummeri, juustohampurilainen, hampurilainen ja ranskalaiset perunat, katkarapu ja gritsit, thaimaalainen punainen curry tofun kanssa, thaimaalainen punainen curry kanan kanssa, syntymäpäiväkakku, linssikeitto kinkkukiisselin kanssa.</w:t>
      </w:r>
    </w:p>
    <w:p>
      <w:r>
        <w:rPr>
          <w:b/>
        </w:rPr>
        <w:t xml:space="preserve">Vastaus</w:t>
      </w:r>
    </w:p>
    <w:p>
      <w:r>
        <w:t xml:space="preserve">Islamilaisen lain mukaan kaikkia elintarvikkeita pidetään halalina eli laillisina, lukuun ottamatta sianlihaa ja sen sivutuotteita, väärin teurastettuja tai ennen teurastusta kuolleita eläimiä, eläimiä, jotka on teurastettu jonkun muun kuin Allahin (Jumalan) nimissä, lihansyöjäeläimiä, petolintuja, eläimiä, joilla ei ole ulkokorvia (jotkut linnut ja matelijat), verta, alkoholia ja elintarvikkeita, jotka ovat saastuneet jollakin näistä. Kaikki merenelävät ovat halal-ruokia. Tämän perusteella seuraavat ruoat ovat halal-ruokia: hummeri, juustohampurilainen, hampurilainen ja ranskalaiset perunat, katkarapu ja gritsit, thaimaalainen punainen curry tofun kanssa, thaimaalainen punainen curry kanan kanssa ja syntymäpäiväkakku.</w:t>
      </w:r>
    </w:p>
    <w:p>
      <w:r>
        <w:rPr>
          <w:b/>
          <w:u w:val="single"/>
        </w:rPr>
        <w:t xml:space="preserve">Asiakirja 1063</w:t>
      </w:r>
    </w:p>
    <w:p>
      <w:r>
        <w:rPr>
          <w:b/>
        </w:rPr>
        <w:t xml:space="preserve">Ohjeet</w:t>
      </w:r>
    </w:p>
    <w:p>
      <w:r>
        <w:t xml:space="preserve">Mikä on Ramadan-kuukausi?</w:t>
      </w:r>
    </w:p>
    <w:p>
      <w:r>
        <w:rPr>
          <w:b/>
        </w:rPr>
        <w:t xml:space="preserve">Vastaus</w:t>
      </w:r>
    </w:p>
    <w:p>
      <w:r>
        <w:t xml:space="preserve">Ramadan on kuukausi islamilaisessa Hijri-kalenterissa. Tämän kuukauden aikana muslimit paastoavat auringonnoususta auringonlaskuun. Paaston aikana muslimit pidättäytyvät syömisestä, juomisesta ja seksuaalisesta kanssakäymisestä. Heitä kannustetaan tekemään kuukauden aikana mahdollisimman paljon hyviä tekoja, kuten lahjoittamaan ruokaa, rahaa, vaatteita jne. Se on myös rukousten, rituaalien ja yhteisöllisyyden kuukausi. Heti ramadanin jälkeen tulee Eid el Fitr, joka on yksi muslimien kahdesta suurimmasta juhlasta vuoden aikana.</w:t>
      </w:r>
    </w:p>
    <w:p>
      <w:r>
        <w:rPr>
          <w:b/>
          <w:u w:val="single"/>
        </w:rPr>
        <w:t xml:space="preserve">Asiakirja 1064</w:t>
      </w:r>
    </w:p>
    <w:p>
      <w:r>
        <w:rPr>
          <w:b/>
        </w:rPr>
        <w:t xml:space="preserve">Ohjeet</w:t>
      </w:r>
    </w:p>
    <w:p>
      <w:r>
        <w:t xml:space="preserve">Mikä aiheutti maailmanlaajuiset finanssikriisit?</w:t>
      </w:r>
    </w:p>
    <w:p>
      <w:r>
        <w:rPr>
          <w:b/>
        </w:rPr>
        <w:t xml:space="preserve">Konteksti</w:t>
      </w:r>
    </w:p>
    <w:p>
      <w:r>
        <w:t xml:space="preserve">Finanssikriisin ennakkoedellytykset olivat monimutkaisia ja monisyisiä.[5][6][7] Lähes kaksi vuosikymmentä aiemmin Yhdysvaltain kongressi oli hyväksynyt lainsäädäntöä, jolla edistettiin kohtuuhintaisen asumisen rahoittamista.[8] Vuonna 1999 kuitenkin kumottiin osa vuonna 1933 annetusta Glass-Steagall-lainsäädännöstä, mikä mahdollisti sen, että rahoituslaitokset saattoivat sekoittaa keskenään kaupalliset (riskiä välttelevät) ja omaan käyttöön tarkoitetut kaupankäyntitoimintansa (riskinotto).[9] Rahoitusalan romahduksen edellyttämiin olosuhteisiin vaikutti kiistatta eniten saalistavien rahoitustuotteiden nopea kehitys, joka kohdistui pienituloisiin ja vähän tietoa omaaviin asunnonostajiin, jotka kuuluivat suurelta osin rotuvähemmistöihin.[10] Tämä markkinakehitys jäi sääntelyviranomaisilta huomaamatta ja yllätti siten Yhdysvaltain hallituksen[11].</w:t>
      </w:r>
    </w:p>
    <w:p>
      <w:r>
        <w:rPr>
          <w:b/>
        </w:rPr>
        <w:t xml:space="preserve">Vastaus</w:t>
      </w:r>
    </w:p>
    <w:p>
      <w:r>
        <w:t xml:space="preserve">Rahoituskriisit johtuivat useista tekijöistä.  Kaksi vuosikymmentä ennen kriisiä Yhdysvaltain hallitus otti käyttöön useita uusia lakeja, joilla edistettiin kohtuuhintaisten asuntojen rahoittamista.  Vuonna 1999 osa kongressin vuonna 1933 säätämästä Glass-Steagall-laista kuitenkin kumottiin, mikä lisäsi rahoitusjärjestelmän kokonaisriskiä, koska se mahdollisti sen, että laitokset saattoivat sekoittaa vähäriskisiä kiinteistösijoituksia riskipitoisempiin sijoitustoimiin.  Viimeinen merkittävä tekijä oli saalistavan asuntolainanannon lisääntyminen, joka kohdistui pienituloisiin, heikosti luototettuihin ja tietämättömiin asunnonostajiin (lähinnä rotuvähemmistöihin).  Yhdysvaltain rahoitusalan sääntelyviranomaiset eivät huomanneet näiden tekijöiden vakavuutta, ja kun vaikutukset tulivat esiin, hallitus joutui yllätetyksi.</w:t>
      </w:r>
    </w:p>
    <w:p>
      <w:r>
        <w:rPr>
          <w:b/>
          <w:u w:val="single"/>
        </w:rPr>
        <w:t xml:space="preserve">Asiakirja 1065</w:t>
      </w:r>
    </w:p>
    <w:p>
      <w:r>
        <w:rPr>
          <w:b/>
        </w:rPr>
        <w:t xml:space="preserve">Ohjeet</w:t>
      </w:r>
    </w:p>
    <w:p>
      <w:r>
        <w:t xml:space="preserve">Kuinka monta ihmistä asuu New Yorkissa, kun otetaan huomioon seuraava New Yorkia koskeva kappale?</w:t>
      </w:r>
    </w:p>
    <w:p>
      <w:r>
        <w:rPr>
          <w:b/>
        </w:rPr>
        <w:t xml:space="preserve">Konteksti</w:t>
      </w:r>
    </w:p>
    <w:p>
      <w:r>
        <w:t xml:space="preserve">New York, usein New York City[a] tai NYC, on Yhdysvaltojen väkirikkain kaupunki. Vuonna 2020 New Yorkin väkiluku oli 8 804 190, ja se jakautui 300,46 neliömailin (778,2 km2) alueelle. New York City on Yhdysvaltojen tiheimmin asuttu suurkaupunki ja yli kaksi kertaa väkirikkaampi kuin Los Angeles, maan toiseksi suurin kaupunki. New York City sijaitsee New Yorkin osavaltion eteläkärjessä. Se on sekä koillisen suurkaupungin että New Yorkin suurkaupunkialueen maantieteellinen ja demografinen keskus, joka on Yhdysvaltojen suurin suurkaupunkialue sekä väkiluvultaan että kaupunkialueeltaan. New York on yksi maailman väkirikkaimmista suurkaupungeista, sillä sen tilastollisella suurkaupunkialueella asuu yli 20,1 miljoonaa ihmistä ja sen yhdistetyllä tilastollisella alueella 23,5 miljoonaa ihmistä vuonna 2020, ja yli 58 miljoonaa ihmistä asuu 400 kilometrin (250 mi) säteellä kaupungista. New York City on maailmanlaajuinen kulttuuri-, rahoitus-, viihde- ja mediakeskus, jolla on merkittävä vaikutus kaupankäyntiin, terveydenhuoltoon ja biotieteisiin, tutkimukseen, teknologiaan, koulutukseen, politiikkaan, matkailuun, ruokailuun, taiteeseen, muotiin ja urheiluun. New Yorkissa sijaitsee Yhdistyneiden Kansakuntien päämaja, ja se on tärkeä kansainvälisen diplomatian keskus, ja sitä kutsutaankin joskus maailman pääkaupungiksi.</w:t>
      </w:r>
    </w:p>
    <w:p>
      <w:r>
        <w:rPr>
          <w:b/>
        </w:rPr>
        <w:t xml:space="preserve">Vastaus</w:t>
      </w:r>
    </w:p>
    <w:p>
      <w:r>
        <w:t xml:space="preserve">Vuonna 2020 New Yorkin tilastollisella suurkaupunkialueella asuu yli 20,1 miljoonaa ihmistä. Kun otetaan huomioon New York Cityn yhdistetty tilastoalue vuonna 2020, se on 23,5 miljoonaa ihmistä.</w:t>
      </w:r>
    </w:p>
    <w:p>
      <w:r>
        <w:rPr>
          <w:b/>
          <w:u w:val="single"/>
        </w:rPr>
        <w:t xml:space="preserve">Asiakirja 1066</w:t>
      </w:r>
    </w:p>
    <w:p>
      <w:r>
        <w:rPr>
          <w:b/>
        </w:rPr>
        <w:t xml:space="preserve">Ohjeet</w:t>
      </w:r>
    </w:p>
    <w:p>
      <w:r>
        <w:t xml:space="preserve">Suunnittelen matkaa Intiaan. Miten päätän, missä paikoissa vierailla?</w:t>
      </w:r>
    </w:p>
    <w:p>
      <w:r>
        <w:rPr>
          <w:b/>
        </w:rPr>
        <w:t xml:space="preserve">Vastaus</w:t>
      </w:r>
    </w:p>
    <w:p>
      <w:r>
        <w:t xml:space="preserve">Intiassa on 28 osavaltiota, ja monilla osavaltioilla on oma kulttuurinsa, perinteensä, historiansa ja ruokakulttuurinsa. Kestää useita kuukausia maistella kunnolla kaikkea, mitä Intialla on tarjottavanaan, ja useimmat Intiassa vierailevat ihmiset (tai jopa intialaiset itse) ovat luultavasti käyneet vain murto-osassa mielenkiintoisista paikoista. Valitse siis tietty kulttuuri, joka kiinnostaa sinua (esimerkiksi Rajasthani), ja valitse käytettävissä olevan budjetin ja ajan mukaan muutama lähistöllä sijaitseva vierailukohde. Kun vierailet paikoissa, älä unohda nauttia paikallista ruokaa, mutta varo, että teet sen hyvin arvostelluissa ravintoloissa, ja juo vain pullotettua vettä, jotta vältät veden välityksellä leviävät vatsataudit.</w:t>
      </w:r>
    </w:p>
    <w:p>
      <w:r>
        <w:rPr>
          <w:b/>
          <w:u w:val="single"/>
        </w:rPr>
        <w:t xml:space="preserve">Asiakirja 1067</w:t>
      </w:r>
    </w:p>
    <w:p>
      <w:r>
        <w:rPr>
          <w:b/>
        </w:rPr>
        <w:t xml:space="preserve">Ohjeet</w:t>
      </w:r>
    </w:p>
    <w:p>
      <w:r>
        <w:t xml:space="preserve">Missä voit tarkkailla tähtiä?</w:t>
      </w:r>
    </w:p>
    <w:p>
      <w:r>
        <w:rPr>
          <w:b/>
        </w:rPr>
        <w:t xml:space="preserve">Vastaus</w:t>
      </w:r>
    </w:p>
    <w:p>
      <w:r>
        <w:t xml:space="preserve">Tähtiä on yleensä parasta tarkkailla pimeänä yönä kaukana kaupunkien valosta.</w:t>
      </w:r>
    </w:p>
    <w:p>
      <w:r>
        <w:rPr>
          <w:b/>
          <w:u w:val="single"/>
        </w:rPr>
        <w:t xml:space="preserve">Asiakirja 1068</w:t>
      </w:r>
    </w:p>
    <w:p>
      <w:r>
        <w:rPr>
          <w:b/>
        </w:rPr>
        <w:t xml:space="preserve">Ohjeet</w:t>
      </w:r>
    </w:p>
    <w:p>
      <w:r>
        <w:t xml:space="preserve">Mitä tekijöitä minun pitäisi ottaa huomioon valitessani tennismailaa?</w:t>
      </w:r>
    </w:p>
    <w:p>
      <w:r>
        <w:rPr>
          <w:b/>
        </w:rPr>
        <w:t xml:space="preserve">Vastaus</w:t>
      </w:r>
    </w:p>
    <w:p>
      <w:r>
        <w:t xml:space="preserve">Tennismailojen ostamista harkittaessa on useita tekijöitä.</w:t>
        <w:t xml:space="preserve">Ensisijaisia tekijöitä ovat pään koko, pituus, paino, jäykkyys ja svingipaino</w:t>
        <w:br/>
        <w:br/>
        <w:t xml:space="preserve">Pään koko - Teho korreloi läheisesti pään koon kanssa - mitä isompi pää, sitä enemmän tehoa voidaan tuottaa, kun kaikki muut tekijät ovat samat.  Suurempi pään koko tarjoaa myös suuremman lyöntialueen ja "sweetspotin".  Pienemmät pään koot merkitsevät yleensä parempaa hallintaa ja ohjattavuutta.</w:t>
        <w:br/>
        <w:br/>
        <w:t xml:space="preserve"> Pituus - Vakiopituus on 27 tuumaa, mutta se voi vaihdella 26,5 tuuman ja 29 tuuman välillä.  Pidempi maila tarjoaa enemmän ulottuvuutta ja usein myös enemmän voimaa.  Samoin kuin pään koko, pidemmät mailat voivat rajoittaa ohjattavuutta ja kontrollia.</w:t>
        <w:br/>
        <w:br/>
        <w:t xml:space="preserve"> Paino - Mitä painavampi maila on, sitä enemmän voimaa saadaan aikaan (mikä lisää mailan swingpainoa).  Mitä kevyempi maila on, sitä ohjattavampi ja helpompi pelaajan on saada maila oikeaan lyöntiasentoon.  Mailan tasapaino on myös tärkeä osa painoa.  Kevyempi maila (enemmän painoa kahvassa) parantaa ohjattavuutta, erityisesti kun käytetään painavampaa mailaa.</w:t>
        <w:t xml:space="preserve">Tasapainoisempi tai painavampi maila on usein varattu kevyemmille mailoille, jotta massa säilyy pallon takana</w:t>
        <w:br/>
        <w:br/>
        <w:t xml:space="preserve">Jäykkyys - Mitä jäykempi maila on, sitä vähemmän energiaa menetetään, kun pallo ohjataan mailan avulla, ja sitä kautta syntyy enemmän voimaa</w:t>
        <w:t xml:space="preserve">  Joustavammat mailat mahdollistavat paremman tuntuman ja hallinnan.  Joustavat mailat tarjoavat enemmän käyttömukavuutta, koska käsivarteen ja kyynärpäähän siirtyy vähemmän iskuja ja iskuja.</w:t>
        <w:br/>
        <w:br/>
        <w:t xml:space="preserve"> Swingweight - Swingweight mittaa, kuinka painavalta maila tuntuu, kun sitä heilautetaan, ja kuinka paljon voimaa pystytään siirtämään palloon.  Suurempi swingweight antaa mailalle enemmän vakautta, mutta se heikentää ohjattavuutta.</w:t>
      </w:r>
    </w:p>
    <w:p>
      <w:r>
        <w:rPr>
          <w:b/>
          <w:u w:val="single"/>
        </w:rPr>
        <w:t xml:space="preserve">Asiakirja 1069</w:t>
      </w:r>
    </w:p>
    <w:p>
      <w:r>
        <w:rPr>
          <w:b/>
        </w:rPr>
        <w:t xml:space="preserve">Ohjeet</w:t>
      </w:r>
    </w:p>
    <w:p>
      <w:r>
        <w:t xml:space="preserve">Luokittele nämä värit ensisijaisiin tai ei-alkuperäisiin: punainen, sininen, vihreä, oranssi, keltainen, valkoinen, sininen, vaaleanpunainen, musta, valkoinen, ruskea.</w:t>
      </w:r>
    </w:p>
    <w:p>
      <w:r>
        <w:rPr>
          <w:b/>
        </w:rPr>
        <w:t xml:space="preserve">Vastaus</w:t>
      </w:r>
    </w:p>
    <w:p>
      <w:r>
        <w:t xml:space="preserve">Punainen, sininen ja keltainen ovat perusvärejä. Vihreä, oranssi, valkoinen, sininen, vaaleanpunainen, musta, valkoinen ja ruskea eivät ole perusvärejä.</w:t>
      </w:r>
    </w:p>
    <w:p>
      <w:r>
        <w:rPr>
          <w:b/>
          <w:u w:val="single"/>
        </w:rPr>
        <w:t xml:space="preserve">Asiakirja 1070</w:t>
      </w:r>
    </w:p>
    <w:p>
      <w:r>
        <w:rPr>
          <w:b/>
        </w:rPr>
        <w:t xml:space="preserve">Ohjeet</w:t>
      </w:r>
    </w:p>
    <w:p>
      <w:r>
        <w:t xml:space="preserve">Mitkä ovat viisikymmentä Yhdysvaltoja aakkosjärjestyksessä vuonna 2023?</w:t>
      </w:r>
    </w:p>
    <w:p>
      <w:r>
        <w:rPr>
          <w:b/>
        </w:rPr>
        <w:t xml:space="preserve">Vastaus</w:t>
      </w:r>
    </w:p>
    <w:p>
      <w:r>
        <w:t xml:space="preserve">Alabama</w:t>
        <w:br/>
        <w:t xml:space="preserve">Alaska</w:t>
        <w:br/>
        <w:t xml:space="preserve">Arizona</w:t>
        <w:br/>
        <w:t xml:space="preserve">Arkansas</w:t>
        <w:br/>
        <w:t xml:space="preserve">Kalifornia</w:t>
        <w:br/>
        <w:t xml:space="preserve">Colorado</w:t>
        <w:br/>
        <w:t xml:space="preserve">Connecticut</w:t>
        <w:br/>
        <w:t xml:space="preserve">Delaware</w:t>
        <w:br/>
        <w:t xml:space="preserve">Florida</w:t>
        <w:br/>
        <w:t xml:space="preserve">Georgia</w:t>
        <w:br/>
        <w:t xml:space="preserve">Hawaii</w:t>
        <w:br/>
        <w:t xml:space="preserve">Idaho</w:t>
        <w:br/>
        <w:t xml:space="preserve">Illinois</w:t>
        <w:br/>
        <w:t xml:space="preserve">Indiana</w:t>
        <w:br/>
        <w:t xml:space="preserve">Iowa</w:t>
        <w:br/>
        <w:t xml:space="preserve">Kansas</w:t>
        <w:br/>
        <w:t xml:space="preserve">Kentucky</w:t>
        <w:br/>
        <w:t xml:space="preserve">Louisiana</w:t>
        <w:br/>
        <w:t xml:space="preserve">Maine</w:t>
        <w:br/>
        <w:t xml:space="preserve">Maryland</w:t>
        <w:br/>
        <w:t xml:space="preserve">Massachusetts</w:t>
        <w:br/>
        <w:t xml:space="preserve">Michigan</w:t>
        <w:br/>
        <w:t xml:space="preserve">Minnesota</w:t>
        <w:br/>
        <w:t xml:space="preserve">Mississippi</w:t>
        <w:br/>
        <w:t xml:space="preserve">Missouri</w:t>
        <w:br/>
        <w:t xml:space="preserve">Montana</w:t>
        <w:br/>
        <w:t xml:space="preserve">Nebraska</w:t>
        <w:br/>
        <w:t xml:space="preserve">Nevada</w:t>
        <w:br/>
        <w:t xml:space="preserve">New Hampshire</w:t>
        <w:br/>
        <w:t xml:space="preserve">New Jersey</w:t>
        <w:br/>
        <w:t xml:space="preserve">New Mexico</w:t>
        <w:br/>
        <w:t xml:space="preserve">New York</w:t>
        <w:br/>
        <w:t xml:space="preserve">Pohjois-Carolina</w:t>
        <w:br/>
        <w:t xml:space="preserve">North Dakota</w:t>
        <w:br/>
        <w:t xml:space="preserve">Ohio</w:t>
        <w:br/>
        <w:t xml:space="preserve">Oklahoma</w:t>
        <w:br/>
        <w:t xml:space="preserve">Oregon</w:t>
        <w:br/>
        <w:t xml:space="preserve">Pennsylvania</w:t>
        <w:br/>
        <w:t xml:space="preserve">Rhode Island</w:t>
        <w:br/>
        <w:t xml:space="preserve">Etelä-Carolina</w:t>
        <w:br/>
        <w:t xml:space="preserve">South Dakota</w:t>
        <w:br/>
        <w:t xml:space="preserve">Tennessee</w:t>
        <w:br/>
        <w:t xml:space="preserve">Texas</w:t>
        <w:br/>
        <w:t xml:space="preserve">Utah</w:t>
        <w:br/>
        <w:t xml:space="preserve">Vermont</w:t>
        <w:br/>
        <w:t xml:space="preserve">Virginia</w:t>
        <w:br/>
        <w:t xml:space="preserve">Washington</w:t>
        <w:br/>
        <w:t xml:space="preserve">Länsi-Virginia</w:t>
        <w:br/>
        <w:t xml:space="preserve">Wisconsin</w:t>
        <w:br/>
        <w:t xml:space="preserve">Wyoming</w:t>
      </w:r>
    </w:p>
    <w:p>
      <w:r>
        <w:rPr>
          <w:b/>
          <w:u w:val="single"/>
        </w:rPr>
        <w:t xml:space="preserve">Asiakirja 1071</w:t>
      </w:r>
    </w:p>
    <w:p>
      <w:r>
        <w:rPr>
          <w:b/>
        </w:rPr>
        <w:t xml:space="preserve">Ohjeet</w:t>
      </w:r>
    </w:p>
    <w:p>
      <w:r>
        <w:t xml:space="preserve">Mikä on joukkovelkakirjalaina</w:t>
      </w:r>
    </w:p>
    <w:p>
      <w:r>
        <w:rPr>
          <w:b/>
        </w:rPr>
        <w:t xml:space="preserve">Vastaus</w:t>
      </w:r>
    </w:p>
    <w:p>
      <w:r>
        <w:t xml:space="preserve">Joukkovelkakirjalaina on kiinteätuottoinen instrumentti, joka edustaa lainaa, jonka sijoittaja on myöntänyt lainanottajalle (yleensä yritykselle tai valtiolle). Joukkovelkakirjalainaa voidaan pitää lainanantajan ja lainanottajan välisenä velkakirjana, joka sisältää lainan ja sen maksujen yksityiskohdat. Joukkovelkakirjalainoja käyttävät yritykset, kunnat, osavaltiot ja valtiot hankkeiden ja toimintojen rahoittamiseen. Joukkovelkakirjojen omistajat ovat liikkeeseenlaskijan velkojia eli velkojia.</w:t>
        <w:br/>
        <w:br/>
        <w:t xml:space="preserve"> Joukkovelkakirjalainan yksityiskohtiin kuuluu loppupäivä, jolloin lainan pääoma on maksettava joukkovelkakirjalainan omistajalle, ja niihin sisältyvät yleensä myös lainanottajan suorittamien vaihtuvien tai kiinteiden korkomaksujen ehdot.</w:t>
      </w:r>
    </w:p>
    <w:p>
      <w:r>
        <w:rPr>
          <w:b/>
          <w:u w:val="single"/>
        </w:rPr>
        <w:t xml:space="preserve">Asiakirja 1072</w:t>
      </w:r>
    </w:p>
    <w:p>
      <w:r>
        <w:rPr>
          <w:b/>
        </w:rPr>
        <w:t xml:space="preserve">Ohjeet</w:t>
      </w:r>
    </w:p>
    <w:p>
      <w:r>
        <w:t xml:space="preserve">Mitkä ovat kaikkein helppohoitoisimpia kasveja?</w:t>
      </w:r>
    </w:p>
    <w:p>
      <w:r>
        <w:rPr>
          <w:b/>
        </w:rPr>
        <w:t xml:space="preserve">Vastaus</w:t>
      </w:r>
    </w:p>
    <w:p>
      <w:r>
        <w:t xml:space="preserve">Useimmat ikivihreät ovat vähän huoltoa vaativia kasveja. Voit istuttaa ne ulos; ne kasvavat hyvin sääolosuhteista riippumatta, eivätkä ne yleensä vaadi lisäkastelua tai -lannoitusta. Sisäkasveista rauhanaliljat, rahapuut, monstera, käärmekasvit ja paholaisen muratti ovat helppoja kasvatettavia vaihtoehtoja.</w:t>
      </w:r>
    </w:p>
    <w:p>
      <w:r>
        <w:rPr>
          <w:b/>
          <w:u w:val="single"/>
        </w:rPr>
        <w:t xml:space="preserve">Asiakirja 1073</w:t>
      </w:r>
    </w:p>
    <w:p>
      <w:r>
        <w:rPr>
          <w:b/>
        </w:rPr>
        <w:t xml:space="preserve">Ohjeet</w:t>
      </w:r>
    </w:p>
    <w:p>
      <w:r>
        <w:t xml:space="preserve">Mitä nomadismi on?</w:t>
      </w:r>
    </w:p>
    <w:p>
      <w:r>
        <w:rPr>
          <w:b/>
        </w:rPr>
        <w:t xml:space="preserve">Vastaus</w:t>
      </w:r>
    </w:p>
    <w:p>
      <w:r>
        <w:t xml:space="preserve">Nomadismi on elämäntapa, jossa ihmisillä ei ole pysyvää asuinpaikkaa. Sen sijaan he liikkuvat tietyllä alueella etsien ruokaa ja laidunmaata. Muutos nomadisuudesta yhteen paikkaan jäämiseen johti ensimmäisiin sivilisaatioihin.</w:t>
      </w:r>
    </w:p>
    <w:p>
      <w:r>
        <w:rPr>
          <w:b/>
          <w:u w:val="single"/>
        </w:rPr>
        <w:t xml:space="preserve">Asiakirja 1074</w:t>
      </w:r>
    </w:p>
    <w:p>
      <w:r>
        <w:rPr>
          <w:b/>
        </w:rPr>
        <w:t xml:space="preserve">Ohjeet</w:t>
      </w:r>
    </w:p>
    <w:p>
      <w:r>
        <w:t xml:space="preserve">Mistä elementeistä saippuaooppera koostuu ja mitä esimerkkejä siitä on?</w:t>
      </w:r>
    </w:p>
    <w:p>
      <w:r>
        <w:rPr>
          <w:b/>
        </w:rPr>
        <w:t xml:space="preserve">Vastaus</w:t>
      </w:r>
    </w:p>
    <w:p>
      <w:r>
        <w:t xml:space="preserve">Saippuaooppera on tyypillisesti pitkäaikainen sarja, jossa seurataan yhtä perhettä. Yleisö yhdistää genreen seuraavat keskeiset elementit. Tärkeintä on perhedraama, joka liittyy kamppailuun vallasta ja asemasta.</w:t>
        <w:br/>
        <w:br/>
        <w:t xml:space="preserve"> Mukana on myös sisarusten välistä kilpailua, joskus rakkauskolmion muodossa. Esimerkiksi sama nainen on kahden veljeksen rakkauden kohde. Saippuaoopperat tunnetaan myös hahmon tunnistamattomasta isyydestä, joka tunnetaan myös nimellä "Who's the Daddy?" eli WTD-juoni. Tällainen juonenkäänne syntyy tyypillisesti aiemmin mainitusta rakkauskolmiosta.</w:t>
        <w:br/>
        <w:br/>
        <w:t xml:space="preserve"> Toinen seikka, josta saippuaoopperat tunnetaan parhaiten, on SORAS-oireyhtymä (soap opera rapid aging syndrome), jossa lapsihahmoa ei nähdä ruudussa pitkään aikaan, jotta hahmo ikääntyisi nopeasti ja voisi nyt osallistua aikuisten tarinoihin.</w:t>
        <w:br/>
        <w:br/>
        <w:t xml:space="preserve"> Viimeinen saippuaoopperalle ominainen elementti on salainen sukulainen, joka ilmestyy näennäisesti tyhjästä, yleensä haastamaan päähenkilön vallasta.</w:t>
        <w:br/>
        <w:br/>
        <w:t xml:space="preserve"> Tunnetuimpia esimerkkejä saippuaoopperoista ovat päiväaikaisen television ohjelmat, kuten General Hospital, Days of Our Lives ja The Young &amp; the Restless. Saippuaoopperoihin voi kuitenkin kuulua myös parhaaseen katseluaikaan esitettäviä ohjelmia, kuten Grey's Anatomy, ja jopa blockbuster-elokuvia, kuten Black Panther ja Black Panther: Wakanda Forever, joissa on monia elementtejä, joiden perusteella näitä teoksia voidaan pitää saippuaoopperoina.</w:t>
      </w:r>
    </w:p>
    <w:p>
      <w:r>
        <w:rPr>
          <w:b/>
          <w:u w:val="single"/>
        </w:rPr>
        <w:t xml:space="preserve">Asiakirja 1075</w:t>
      </w:r>
    </w:p>
    <w:p>
      <w:r>
        <w:rPr>
          <w:b/>
        </w:rPr>
        <w:t xml:space="preserve">Ohjeet</w:t>
      </w:r>
    </w:p>
    <w:p>
      <w:r>
        <w:t xml:space="preserve">Kerro minulle yhden Harry Potter -romaanin nimi.</w:t>
      </w:r>
    </w:p>
    <w:p>
      <w:r>
        <w:rPr>
          <w:b/>
        </w:rPr>
        <w:t xml:space="preserve">Vastaus</w:t>
      </w:r>
    </w:p>
    <w:p>
      <w:r>
        <w:t xml:space="preserve">Harry Potter ja Viisasten kivi</w:t>
      </w:r>
    </w:p>
    <w:p>
      <w:r>
        <w:rPr>
          <w:b/>
          <w:u w:val="single"/>
        </w:rPr>
        <w:t xml:space="preserve">Asiakirja 1076</w:t>
      </w:r>
    </w:p>
    <w:p>
      <w:r>
        <w:rPr>
          <w:b/>
        </w:rPr>
        <w:t xml:space="preserve">Ohjeet</w:t>
      </w:r>
    </w:p>
    <w:p>
      <w:r>
        <w:t xml:space="preserve">Odotamme vauvaa. Voitko kertoa kokemuksistasi ja antaa vinkkejä ensisynnyttäjänä?</w:t>
      </w:r>
    </w:p>
    <w:p>
      <w:r>
        <w:rPr>
          <w:b/>
        </w:rPr>
        <w:t xml:space="preserve">Vastaus</w:t>
      </w:r>
    </w:p>
    <w:p>
      <w:r>
        <w:t xml:space="preserve">* Vauva nukkuu koko ajan. Saatat kuulla tämän usein muilta, mutta todellisuudessa se ei välttämättä ole totta. Kuten kaikki elämässä, se riippuu. Jotkut vauvat "nukkuvat kuin vauvat", mutta toiset eivät välttämättä. Meidän vauvamme nukkuu vain, jos pidämme häntä käsissämme, ja hänellä oli myös joitakin refleksihäiriöitä. Tämän refleksiongelman vuoksi hän herää heti, kun laitamme hänet sänkyyn, ja alkaa itkeä, kun maito nousee vatsasta suuhun. Meillä on ainakin hieman onnea, sillä hän nukkuu käsillämme. Joillakin vauvoilla voi olla koliikkia ja itkua ilman syytä. Se olisi ollut paljon pahempi tilanne.</w:t>
        <w:br/>
        <w:t xml:space="preserve"> * Saatat miettiä, miten pitää vauvaa kunnolla sylissä ja miten vaihtaa vaipat ja niin edelleen ja niin edelleen. Luota minuun, opit kaikki nämä asiat hetkessä.</w:t>
        <w:br/>
        <w:t xml:space="preserve"> * Vauvat itkevät pääasiassa seuraavista kolmesta syystä. 1. Kun heillä on nälkä 2. Kun heitä nukuttaa 3. Kun he tarvitsevat vaipanvaihtoa. Näin ollen sinun pitäisi sulkea pois kaikki nämä kolme ennen kuin eskaloit vauvan itkuongelmaa.</w:t>
        <w:br/>
        <w:t xml:space="preserve"> * Tiimityö on erittäin tärkeää. Työskentele kumppanisi kanssa. Suunnittele, aikatauluta aikasi ja toteuta se. Vauvan hoitaminen on oikeastaan kahden tai useamman henkilön työtä. Kumppanisi tarvitsee kaiken saatavilla olevan avun. Hyödynnä vanhempainlomasi.</w:t>
        <w:br/>
        <w:t xml:space="preserve"> * Älä stressaannu, jos vauva ei saavuta internetistä lukemiasi virstanpylväitä.</w:t>
        <w:t xml:space="preserve">Jokainen vauva on ainutlaatuinen ja saavuttaa virstanpylväät omalla aikataulullaan</w:t>
        <w:br/>
        <w:t xml:space="preserve">* On erittäin tärkeää nauttia matkasta, sillä et saa näitä hetkiä koskaan takaisin, ja usko pois, ne ovat hyvin arvokkaita hetkiä elämässäsi.</w:t>
      </w:r>
    </w:p>
    <w:p>
      <w:r>
        <w:rPr>
          <w:b/>
          <w:u w:val="single"/>
        </w:rPr>
        <w:t xml:space="preserve">Asiakirja 1077</w:t>
      </w:r>
    </w:p>
    <w:p>
      <w:r>
        <w:rPr>
          <w:b/>
        </w:rPr>
        <w:t xml:space="preserve">Ohjeet</w:t>
      </w:r>
    </w:p>
    <w:p>
      <w:r>
        <w:t xml:space="preserve">Tunnista, mikä eläinlaji on elossa tai sukupuuttoon kuollut: Megalania, merikilpikonna.</w:t>
      </w:r>
    </w:p>
    <w:p>
      <w:r>
        <w:rPr>
          <w:b/>
        </w:rPr>
        <w:t xml:space="preserve">Vastaus</w:t>
      </w:r>
    </w:p>
    <w:p>
      <w:r>
        <w:t xml:space="preserve">Merikilpikonna elää, Megalania on sukupuuttoon kuollut.</w:t>
      </w:r>
    </w:p>
    <w:p>
      <w:r>
        <w:rPr>
          <w:b/>
          <w:u w:val="single"/>
        </w:rPr>
        <w:t xml:space="preserve">Asiakirja 1078</w:t>
      </w:r>
    </w:p>
    <w:p>
      <w:r>
        <w:rPr>
          <w:b/>
        </w:rPr>
        <w:t xml:space="preserve">Ohjeet</w:t>
      </w:r>
    </w:p>
    <w:p>
      <w:r>
        <w:t xml:space="preserve">Haluaisin oppia datasta ja tekoälystä. Mitä suosittelisit?</w:t>
      </w:r>
    </w:p>
    <w:p>
      <w:r>
        <w:rPr>
          <w:b/>
        </w:rPr>
        <w:t xml:space="preserve">Vastaus</w:t>
      </w:r>
    </w:p>
    <w:p>
      <w:r>
        <w:t xml:space="preserve">Se riippuu siitä, kuinka paljon tiedät jo nyt ja kuinka paljon haluat oppia. toinen näkökohta on se, että sinun on tiedettävä, miten opit parhaiten. voit ilmoittautua yliopiston kurssille, voit etsiä materiaalia verkosta tai voit käyttää henkilökohtaista verkostoasi löytääksesi asiantuntijan, joka voi auttaa sinua omaksumaan kaiken tämän uuden tiedon. Tietolohkojen osalta sinun pitäisi ymmärtää pilvi, tietolähde, tietotyyppi, käyttötapaus, datatiede, datanhallinta, orkestrointi, datan laatu, dataverkko, datakangas ja bi.</w:t>
      </w:r>
    </w:p>
    <w:p>
      <w:r>
        <w:rPr>
          <w:b/>
          <w:u w:val="single"/>
        </w:rPr>
        <w:t xml:space="preserve">Asiakirja 1079</w:t>
      </w:r>
    </w:p>
    <w:p>
      <w:r>
        <w:rPr>
          <w:b/>
        </w:rPr>
        <w:t xml:space="preserve">Ohjeet</w:t>
      </w:r>
    </w:p>
    <w:p>
      <w:r>
        <w:t xml:space="preserve">Kuka on maailman paras golfari?</w:t>
      </w:r>
    </w:p>
    <w:p>
      <w:r>
        <w:rPr>
          <w:b/>
        </w:rPr>
        <w:t xml:space="preserve">Vastaus</w:t>
      </w:r>
    </w:p>
    <w:p>
      <w:r>
        <w:t xml:space="preserve">Maailman virallisen golflistan ykkönen vaihtuu usein, ja se määräytyy OWGR-pisteytysjärjestelmän mukaan. Yleisesti ollaan yhtä mieltä siitä, että Tiger Woods on kaikkien aikojen paras golfari, joka on voittanut 15 major-mestaruutta aikakaudella, jolloin kilpailu on ollut huippuluokkaa. Jack Nicklaus voitti 18 major-mestaruutta, mutta kilpailu hänen voittaessaan major-mestaruutensa ei ollut samaa tasoa kuin Tiger Woodsilla.</w:t>
      </w:r>
    </w:p>
    <w:p>
      <w:r>
        <w:rPr>
          <w:b/>
          <w:u w:val="single"/>
        </w:rPr>
        <w:t xml:space="preserve">Asiakirja 1080</w:t>
      </w:r>
    </w:p>
    <w:p>
      <w:r>
        <w:rPr>
          <w:b/>
        </w:rPr>
        <w:t xml:space="preserve">Ohjeet</w:t>
      </w:r>
    </w:p>
    <w:p>
      <w:r>
        <w:t xml:space="preserve">Keitä olivat Beatlesit?</w:t>
      </w:r>
    </w:p>
    <w:p>
      <w:r>
        <w:rPr>
          <w:b/>
        </w:rPr>
        <w:t xml:space="preserve">Konteksti</w:t>
      </w:r>
    </w:p>
    <w:p>
      <w:r>
        <w:t xml:space="preserve">The Beatles oli Liverpoolissa vuonna 1960 perustettu englantilainen rockyhtye, johon kuuluivat John Lennon, Paul McCartney, George Harrison ja Ringo Starr. Yhtyettä pidetään kaikkien aikojen vaikutusvaltaisimpana yhtyeenä[1], ja se vaikutti olennaisesti 1960-luvun vastakulttuurin kehittymiseen ja populaarimusiikin tunnustamiseen taidemuotona.[2] Yhtyeen soundi, jonka juuret ovat skifflessä, beatissa ja 1950-luvun rock 'n' rollissa, yhdisti klassisen musiikin ja perinteisen popmusiikin elementtejä innovatiivisilla tavoilla; yhtye tutki myös musiikkityylejä folkin ja intialaismusiikin lisäksi psykedeliaan ja hard rockiin. Beatles oli levytyksen, laulujen kirjoittamisen ja taiteellisen esittämisen edelläkävijöitä, ja se mullisti monia musiikkiteollisuuden osa-alueita, ja sitä mainostettiin usein aikakauden nuoriso- ja sosiokulttuuristen liikkeiden johtajina[3].</w:t>
      </w:r>
    </w:p>
    <w:p>
      <w:r>
        <w:rPr>
          <w:b/>
        </w:rPr>
        <w:t xml:space="preserve">Vastaus</w:t>
      </w:r>
    </w:p>
    <w:p>
      <w:r>
        <w:t xml:space="preserve">The Beatles oli neljän muusikon rockyhtye. He olivat edelläkävijöitä, joilla oli valtava vaikutus musiikkiteollisuuteen ja laajempiin sosiokulttuurisiin liikkeisiin.</w:t>
      </w:r>
    </w:p>
    <w:p>
      <w:r>
        <w:rPr>
          <w:b/>
          <w:u w:val="single"/>
        </w:rPr>
        <w:t xml:space="preserve">Asiakirja 1081</w:t>
      </w:r>
    </w:p>
    <w:p>
      <w:r>
        <w:rPr>
          <w:b/>
        </w:rPr>
        <w:t xml:space="preserve">Ohjeet</w:t>
      </w:r>
    </w:p>
    <w:p>
      <w:r>
        <w:t xml:space="preserve">Milloin Cubs voitti viimeksi World Seriesin?</w:t>
      </w:r>
    </w:p>
    <w:p>
      <w:r>
        <w:rPr>
          <w:b/>
        </w:rPr>
        <w:t xml:space="preserve">Vastaus</w:t>
      </w:r>
    </w:p>
    <w:p>
      <w:r>
        <w:t xml:space="preserve">Chicago Cubs voitti World Seriesin viimeksi vuonna 2016.  He voittivat Cleveland Indiansin, jota nykyään kutsutaan Cleveland Guardiansiksi, seitsemässä ottelussa.  Se oli ikimuistoinen World Series Chicagolle, kun ottaa huomioon, että Cubs ei pelannut World Seriesissä 71 vuoteen.  Seitsemäs peli oli hyvin tiukka, sillä Cubs menetti kolmen juoksun johtoaseman kahdeksannessa pelissä, mikä johti jatkoeriin.  Lopulta Cubs voitti sarjan kymmenessä erässä, ja viimeisenä outina oli maaottelupallo hymyilevälle Kris Bryantille, joka heitti Anthony Rizzolle viimeisen outin.</w:t>
      </w:r>
    </w:p>
    <w:p>
      <w:r>
        <w:rPr>
          <w:b/>
          <w:u w:val="single"/>
        </w:rPr>
        <w:t xml:space="preserve">Asiakirja 1082</w:t>
      </w:r>
    </w:p>
    <w:p>
      <w:r>
        <w:rPr>
          <w:b/>
        </w:rPr>
        <w:t xml:space="preserve">Ohjeet</w:t>
      </w:r>
    </w:p>
    <w:p>
      <w:r>
        <w:t xml:space="preserve">Kuningatar Elisabet II:n alaisuudessa toimi yhteensä 15 pääministeriä, nimeä viimeinen pääministeri.</w:t>
      </w:r>
    </w:p>
    <w:p>
      <w:r>
        <w:rPr>
          <w:b/>
        </w:rPr>
        <w:t xml:space="preserve">Vastaus</w:t>
      </w:r>
    </w:p>
    <w:p>
      <w:r>
        <w:t xml:space="preserve">Liz Truss</w:t>
      </w:r>
    </w:p>
    <w:p>
      <w:r>
        <w:rPr>
          <w:b/>
          <w:u w:val="single"/>
        </w:rPr>
        <w:t xml:space="preserve">Asiakirja 1083</w:t>
      </w:r>
    </w:p>
    <w:p>
      <w:r>
        <w:rPr>
          <w:b/>
        </w:rPr>
        <w:t xml:space="preserve">Ohjeet</w:t>
      </w:r>
    </w:p>
    <w:p>
      <w:r>
        <w:t xml:space="preserve">Voitko näyttää minulle luettelon kaikista MLB:n baseballin pääsarjajoukkueista vuonna 2023?</w:t>
      </w:r>
    </w:p>
    <w:p>
      <w:r>
        <w:rPr>
          <w:b/>
        </w:rPr>
        <w:t xml:space="preserve">Vastaus</w:t>
      </w:r>
    </w:p>
    <w:p>
      <w:r>
        <w:t xml:space="preserve">Kyllä, katso jäljempänä:</w:t>
        <w:br/>
        <w:t xml:space="preserve">Atlanta Braves</w:t>
        <w:br/>
        <w:t xml:space="preserve">Arizona Diamondbacks</w:t>
        <w:br/>
        <w:t xml:space="preserve">Milwaukee Brewers</w:t>
        <w:br/>
        <w:t xml:space="preserve">Los Angeles Dodgers</w:t>
        <w:br/>
        <w:t xml:space="preserve">Cincinnati Reds</w:t>
        <w:br/>
        <w:t xml:space="preserve">Pittsburg Pirates</w:t>
        <w:br/>
        <w:t xml:space="preserve">New York Mets</w:t>
        <w:br/>
        <w:t xml:space="preserve">San Diego Padres</w:t>
        <w:br/>
        <w:t xml:space="preserve">San Francisco Giants</w:t>
        <w:br/>
        <w:t xml:space="preserve">Chicago Cubs</w:t>
        <w:br/>
        <w:t xml:space="preserve">St.</w:t>
        <w:t xml:space="preserve">Louis Cardinals</w:t>
        <w:br/>
        <w:t xml:space="preserve">Colorado Rockies</w:t>
        <w:br/>
        <w:t xml:space="preserve">Miami Marlins</w:t>
        <w:br/>
        <w:t xml:space="preserve">Philedelphia Phillies</w:t>
        <w:br/>
        <w:t xml:space="preserve">Washington Nationals</w:t>
        <w:br/>
        <w:t xml:space="preserve">Tampa Bay Rays</w:t>
        <w:br/>
        <w:t xml:space="preserve">Minnesota Twins</w:t>
        <w:br/>
        <w:t xml:space="preserve">Los Angeles Angels</w:t>
        <w:br/>
        <w:t xml:space="preserve">Cleveland Guardians</w:t>
        <w:br/>
        <w:t xml:space="preserve">Baltimore</w:t>
        <w:t xml:space="preserve">Orioles</w:t>
        <w:br/>
        <w:t xml:space="preserve">New York Yankees</w:t>
        <w:br/>
        <w:t xml:space="preserve">Texas Rangers</w:t>
        <w:br/>
        <w:t xml:space="preserve">Boston Red Sox</w:t>
        <w:br/>
        <w:t xml:space="preserve">Chicago White Sox</w:t>
        <w:br/>
        <w:t xml:space="preserve">Detroit Tigers</w:t>
        <w:br/>
        <w:t xml:space="preserve">Oakland Athletics</w:t>
        <w:br/>
        <w:t xml:space="preserve">Toronto Blue Jays</w:t>
        <w:br/>
        <w:t xml:space="preserve">Houston Astros</w:t>
        <w:br/>
        <w:t xml:space="preserve">Seattle Mariners</w:t>
        <w:br/>
        <w:t xml:space="preserve">Kansas City Royals</w:t>
      </w:r>
    </w:p>
    <w:p>
      <w:r>
        <w:rPr>
          <w:b/>
          <w:u w:val="single"/>
        </w:rPr>
        <w:t xml:space="preserve">Asiakirja 1084</w:t>
      </w:r>
    </w:p>
    <w:p>
      <w:r>
        <w:rPr>
          <w:b/>
        </w:rPr>
        <w:t xml:space="preserve">Ohjeet</w:t>
      </w:r>
    </w:p>
    <w:p>
      <w:r>
        <w:t xml:space="preserve">Miten löydät korkeakouluharjoittelupaikan haluamaltasi alalta?</w:t>
      </w:r>
    </w:p>
    <w:p>
      <w:r>
        <w:rPr>
          <w:b/>
        </w:rPr>
        <w:t xml:space="preserve">Vastaus</w:t>
      </w:r>
    </w:p>
    <w:p>
      <w:r>
        <w:t xml:space="preserve">Voit tutkia avoimia harjoittelupaikkoja monista lähteistä, kuten LinkedInistä, Indeedista, Handshakesta, yritysten verkkosivuilta ja korkeakoulujen urasivustoilta.  Verkostoituminen alumneihin, ystäviin, sukulaisiin ja yrityksen työntekijöihin on myös toinen lähde, josta voit saada tietoa ja hakea avoimiin työpaikkoihin. Koska jokaiseen tehtävään tulee paljon hakemuksia, sinun on löydettävä keino, jolla saat ansioluettelosi merkittyä rekrytoivalle johtajalle.</w:t>
      </w:r>
    </w:p>
    <w:p>
      <w:r>
        <w:rPr>
          <w:b/>
          <w:u w:val="single"/>
        </w:rPr>
        <w:t xml:space="preserve">Asiakirja 1085</w:t>
      </w:r>
    </w:p>
    <w:p>
      <w:r>
        <w:rPr>
          <w:b/>
        </w:rPr>
        <w:t xml:space="preserve">Ohjeet</w:t>
      </w:r>
    </w:p>
    <w:p>
      <w:r>
        <w:t xml:space="preserve">Mainitse joitakin tv-sarjoja, joissa amerikkalainen näyttelijä Gillian Anderson on näytellyt.</w:t>
      </w:r>
    </w:p>
    <w:p>
      <w:r>
        <w:rPr>
          <w:b/>
        </w:rPr>
        <w:t xml:space="preserve">Vastaus</w:t>
      </w:r>
    </w:p>
    <w:p>
      <w:r>
        <w:t xml:space="preserve">The X-Files, The Crown, Sex Education, Hannibal, The Fall, The First Lady, The Great, The Great, The X-Files, The Crown...</w:t>
      </w:r>
    </w:p>
    <w:p>
      <w:r>
        <w:rPr>
          <w:b/>
          <w:u w:val="single"/>
        </w:rPr>
        <w:t xml:space="preserve">Asiakirja 1086</w:t>
      </w:r>
    </w:p>
    <w:p>
      <w:r>
        <w:rPr>
          <w:b/>
        </w:rPr>
        <w:t xml:space="preserve">Ohjeet</w:t>
      </w:r>
    </w:p>
    <w:p>
      <w:r>
        <w:t xml:space="preserve">Mitkä hahmot kuuluvat DC- vai Marvel-universumiin? Lex Luthor, Doctor Doom</w:t>
      </w:r>
    </w:p>
    <w:p>
      <w:r>
        <w:rPr>
          <w:b/>
        </w:rPr>
        <w:t xml:space="preserve">Vastaus</w:t>
      </w:r>
    </w:p>
    <w:p>
      <w:r>
        <w:t xml:space="preserve">Tohtori Doom on Marvel, Lex Luthor on DC.</w:t>
      </w:r>
    </w:p>
    <w:p>
      <w:r>
        <w:rPr>
          <w:b/>
          <w:u w:val="single"/>
        </w:rPr>
        <w:t xml:space="preserve">Asiakirja 1087</w:t>
      </w:r>
    </w:p>
    <w:p>
      <w:r>
        <w:rPr>
          <w:b/>
        </w:rPr>
        <w:t xml:space="preserve">Ohjeet</w:t>
      </w:r>
    </w:p>
    <w:p>
      <w:r>
        <w:t xml:space="preserve">Kuinka monta planeettaa kiertää aurinkoa?</w:t>
      </w:r>
    </w:p>
    <w:p>
      <w:r>
        <w:rPr>
          <w:b/>
        </w:rPr>
        <w:t xml:space="preserve">Vastaus</w:t>
      </w:r>
    </w:p>
    <w:p>
      <w:r>
        <w:t xml:space="preserve">Monien vuosien ajan tähtitieteilijät väittivät, että Aurinkoa kiertäviä planeettoja oli yhdeksän. Vuonna 2006 yhdeksäs ja kauimpana Auringosta oleva planeetta Pluto alennettiin planeetasta kääpiöplaneetaksi. Teknisesti ottaen Aurinkoa kiertää nyt 8 planeettaa ja 1 kääpiöplaneetta.</w:t>
      </w:r>
    </w:p>
    <w:p>
      <w:r>
        <w:rPr>
          <w:b/>
          <w:u w:val="single"/>
        </w:rPr>
        <w:t xml:space="preserve">Asiakirja 1088</w:t>
      </w:r>
    </w:p>
    <w:p>
      <w:r>
        <w:rPr>
          <w:b/>
        </w:rPr>
        <w:t xml:space="preserve">Ohjeet</w:t>
      </w:r>
    </w:p>
    <w:p>
      <w:r>
        <w:t xml:space="preserve">Mikä on huippupyörähdys syöttö tenniksessä?</w:t>
      </w:r>
    </w:p>
    <w:p>
      <w:r>
        <w:rPr>
          <w:b/>
        </w:rPr>
        <w:t xml:space="preserve">Vastaus</w:t>
      </w:r>
    </w:p>
    <w:p>
      <w:r>
        <w:t xml:space="preserve">Tenniksessä topspin-servi on syöttötyyppi, jossa tennismaila harjataan ylöspäin palloa vasten siten, että pallon yläosa pyörii eteenpäin. Tämä saa pallon syöksymään alas nopeammin kuin tasainen syöttö. Se saa pallon myös pomppimaan korkeammalle kuin tasainen syöttö. Koska syöttäjä ei lyö palloa litteästi ja osa energiasta kuluu pyörähdyksen lisäämiseen, syöttö on usein hitaampi kuin kova litteä syöttö.</w:t>
      </w:r>
    </w:p>
    <w:p>
      <w:r>
        <w:rPr>
          <w:b/>
          <w:u w:val="single"/>
        </w:rPr>
        <w:t xml:space="preserve">Asiakirja 1089</w:t>
      </w:r>
    </w:p>
    <w:p>
      <w:r>
        <w:rPr>
          <w:b/>
        </w:rPr>
        <w:t xml:space="preserve">Ohjeet</w:t>
      </w:r>
    </w:p>
    <w:p>
      <w:r>
        <w:t xml:space="preserve">Kun otetaan huomioon tämä kohta urheilun triathlon, mitkä ovat yksittäisiä urheilulajeja muodostavat triathlon</w:t>
      </w:r>
    </w:p>
    <w:p>
      <w:r>
        <w:rPr>
          <w:b/>
        </w:rPr>
        <w:t xml:space="preserve">Konteksti</w:t>
      </w:r>
    </w:p>
    <w:p>
      <w:r>
        <w:t xml:space="preserve">Triathlon on kestävyyskilpailu, joka koostuu uinnista, pyöräilystä ja juoksusta eri matkoilla. Triathlonistit kilpailevat nopeimmasta kokonaisajasta ja kilpailevat kussakin osassa peräkkäin, ja aika siirtyy eri lajien välillä.</w:t>
      </w:r>
    </w:p>
    <w:p>
      <w:r>
        <w:rPr>
          <w:b/>
        </w:rPr>
        <w:t xml:space="preserve">Vastaus</w:t>
      </w:r>
    </w:p>
    <w:p>
      <w:r>
        <w:t xml:space="preserve">Triathlon on moniurheilulaji, joka koostuu kolmesta lajista, jotka suoritetaan peräkkäin ilman lepoa. Tapahtuma koostuu uinnista, pyöräilystä ja juoksusta. Urheilijat siirtyvät yksittäisten lajien välillä mahdollisimman nopeasti, ja voittaja suorittaa radan nopeimmalla ajalla.</w:t>
      </w:r>
    </w:p>
    <w:p>
      <w:r>
        <w:rPr>
          <w:b/>
          <w:u w:val="single"/>
        </w:rPr>
        <w:t xml:space="preserve">Asiakirja 1090</w:t>
      </w:r>
    </w:p>
    <w:p>
      <w:r>
        <w:rPr>
          <w:b/>
        </w:rPr>
        <w:t xml:space="preserve">Ohjeet</w:t>
      </w:r>
    </w:p>
    <w:p>
      <w:r>
        <w:t xml:space="preserve">Mitkä ovat esimerkkejä eponyymeistä, jotka esitetään tekstikappaleessa. Luettele ne luettelomuodossa.</w:t>
      </w:r>
    </w:p>
    <w:p>
      <w:r>
        <w:rPr>
          <w:b/>
        </w:rPr>
        <w:t xml:space="preserve">Konteksti</w:t>
      </w:r>
    </w:p>
    <w:p>
      <w:r>
        <w:t xml:space="preserve">"Eponymous" ohjautuu tänne. Albumista katso Eponymous (albumi). "Self-titled" ohjautuu tänne. Muista käyttötavoista katso Self-titled (disambiguation). Ei pidä sekoittaa nimimerkkiin Namesake.</w:t>
        <w:br/>
        <w:t xml:space="preserve"> Nimimerkki on henkilö, paikka tai asia, jonka mukaan joku tai jokin on nimetty tai jonka uskotaan olevan nimetty. Adjektiiveja, jotka on johdettu sanasta nimimerkki, ovat muun muassa eponymous ja eponymic.Sanan käyttö[muokkaa]Termi nimimerkki[2][3] toimii useilla toisiinsa liittyvillä tavoilla, jotka kaikki perustuvat kahden nimetyn asian väliseen nimenomaiseen suhteeseen. Henkilö, paikka tai asia, joka on nimetty tietyn henkilön mukaan, jakavat samannimisen suhteen. Näin Englannin Elisabet I on Elisabetin ajan eponymi, mutta Elisabetin aikaa voidaan kutsua myös Elisabet I Englannin eponymiksi. kun Henry Fordiin viitataan nimellä "Ford Motor Companyn samanniminen perustaja", hänen sukunimellään "Ford" ja moottoriyhtiön nimellä on samanniminen suhde. Sana "eponymi" voi viitata myös fiktiivisen teoksen nimihenkilöön (kuten Rocky Balboa Rocky-elokuvasarjasta) sekä tekijöidensä mukaan nimettyihin itseään nimeäviin teoksiin (kuten The Doors -yhtyeen The Doors -albumiin).Walt Disney loi samannimisen Walt Disney Company -yhtiön, ja hänen nimensä on vastaavasti laajentunut teemapuistoihin, kuten Walt Disney Worldiin.4][5][6][7] Lääketieteellisiä nimimerkkejä kutsutaan usein lääketieteellisiksi eponyymeiksi, vaikkakin tämä käyttötapa on menettänyt merkityksensä.</w:t>
      </w:r>
    </w:p>
    <w:p>
      <w:r>
        <w:rPr>
          <w:b/>
        </w:rPr>
        <w:t xml:space="preserve">Vastaus</w:t>
      </w:r>
    </w:p>
    <w:p>
      <w:r>
        <w:t xml:space="preserve">Elizabeth I of England ja Elisabetin aika</w:t>
        <w:br/>
        <w:t xml:space="preserve">Henry Ford ja Ford Motor Company</w:t>
        <w:br/>
        <w:t xml:space="preserve">Rocky Balboa ja Rocky-elokuvasarja</w:t>
        <w:br/>
        <w:t xml:space="preserve">The Doors -albumi ja The Doors -yhtye</w:t>
        <w:br/>
        <w:t xml:space="preserve">Walt Disney ja Walt Disney Company ja Walt Disney World</w:t>
      </w:r>
    </w:p>
    <w:p>
      <w:r>
        <w:rPr>
          <w:b/>
          <w:u w:val="single"/>
        </w:rPr>
        <w:t xml:space="preserve">Asiakirja 1091</w:t>
      </w:r>
    </w:p>
    <w:p>
      <w:r>
        <w:rPr>
          <w:b/>
        </w:rPr>
        <w:t xml:space="preserve">Ohjeet</w:t>
      </w:r>
    </w:p>
    <w:p>
      <w:r>
        <w:t xml:space="preserve">Jos vuosi on 2013, valmistetaanko Samsung E1200?</w:t>
      </w:r>
    </w:p>
    <w:p>
      <w:r>
        <w:rPr>
          <w:b/>
        </w:rPr>
        <w:t xml:space="preserve">Konteksti</w:t>
      </w:r>
    </w:p>
    <w:p>
      <w:r>
        <w:t xml:space="preserve">Samsung E1200 (tunnetaan myös nimillä Samsung Pusha ja Samsung Keystone 2) on Samsungin valmistama matkapuhelin. Puhelin julkaistiin vuonna 2012 Tescon kautta Yhdistyneessä kuningaskunnassa. Sen valmistus lopetettiin vuonna 2015, kun sen seuraajaksi julkaistiin Samsung Guru FM E1202.</w:t>
      </w:r>
    </w:p>
    <w:p>
      <w:r>
        <w:rPr>
          <w:b/>
        </w:rPr>
        <w:t xml:space="preserve">Vastaus</w:t>
      </w:r>
    </w:p>
    <w:p>
      <w:r>
        <w:t xml:space="preserve">Kyllä, puhelin julkaistiin vuonna 2012, ja sen valmistus lopetettiin vasta vuonna 2015.</w:t>
      </w:r>
    </w:p>
    <w:p>
      <w:r>
        <w:rPr>
          <w:b/>
          <w:u w:val="single"/>
        </w:rPr>
        <w:t xml:space="preserve">Asiakirja 1092</w:t>
      </w:r>
    </w:p>
    <w:p>
      <w:r>
        <w:rPr>
          <w:b/>
        </w:rPr>
        <w:t xml:space="preserve">Ohjeet</w:t>
      </w:r>
    </w:p>
    <w:p>
      <w:r>
        <w:t xml:space="preserve">Milloin minun pitäisi ottaa lääkitys?</w:t>
      </w:r>
    </w:p>
    <w:p>
      <w:r>
        <w:rPr>
          <w:b/>
        </w:rPr>
        <w:t xml:space="preserve">Vastaus</w:t>
      </w:r>
    </w:p>
    <w:p>
      <w:r>
        <w:t xml:space="preserve">Lääkityksen ottamisajankohdan tietäminen edellyttää, että ymmärrät, millaisesta lääkkeestä on kyse, kuka sitä käyttää ja millaisia aiempia sairauksia heillä on, jotka voivat olla vuorovaikutuksessa lääkityksen kanssa.  Siksi tässä tapauksessa on parasta neuvotella lääkärin kanssa.</w:t>
      </w:r>
    </w:p>
    <w:p>
      <w:r>
        <w:rPr>
          <w:b/>
          <w:u w:val="single"/>
        </w:rPr>
        <w:t xml:space="preserve">Asiakirja 1093</w:t>
      </w:r>
    </w:p>
    <w:p>
      <w:r>
        <w:rPr>
          <w:b/>
        </w:rPr>
        <w:t xml:space="preserve">Ohjeet</w:t>
      </w:r>
    </w:p>
    <w:p>
      <w:r>
        <w:t xml:space="preserve">Tunnista, kumpi soitin on jousi- vai lyömäsoittimet: Tambura</w:t>
      </w:r>
    </w:p>
    <w:p>
      <w:r>
        <w:rPr>
          <w:b/>
        </w:rPr>
        <w:t xml:space="preserve">Vastaus</w:t>
      </w:r>
    </w:p>
    <w:p>
      <w:r>
        <w:t xml:space="preserve">Tambura on jousi, Talking drum on lyömäsoittimet.</w:t>
      </w:r>
    </w:p>
    <w:p>
      <w:r>
        <w:rPr>
          <w:b/>
          <w:u w:val="single"/>
        </w:rPr>
        <w:t xml:space="preserve">Asiakirja 1094</w:t>
      </w:r>
    </w:p>
    <w:p>
      <w:r>
        <w:rPr>
          <w:b/>
        </w:rPr>
        <w:t xml:space="preserve">Ohjeet</w:t>
      </w:r>
    </w:p>
    <w:p>
      <w:r>
        <w:t xml:space="preserve">Mitkä ovat korkeiden korkojen hyvät ja huonot puolet?</w:t>
      </w:r>
    </w:p>
    <w:p>
      <w:r>
        <w:rPr>
          <w:b/>
        </w:rPr>
        <w:t xml:space="preserve">Vastaus</w:t>
      </w:r>
    </w:p>
    <w:p>
      <w:r>
        <w:t xml:space="preserve">Korkojen nousu on eduksi tallettajille, jotka tallettavat rahaa. Pankit maksavat säästäjille korkeampaa tuottoa heidän säästötileilleen. Korkeat korot hillitsevät myös korkeaa inflaatiota, koska ne tekevät lainanotosta kalliimpaa. Tämä vähentää kysyntää ja voi johtaa hintojen laskuun.</w:t>
        <w:br/>
        <w:t xml:space="preserve"> Toisaalta korkeat korot vaikeuttavat esimerkiksi asunnon rahoittamista. Lisäksi kysynnän väheneminen voi vähentää talouskasvua.</w:t>
      </w:r>
    </w:p>
    <w:p>
      <w:r>
        <w:rPr>
          <w:b/>
          <w:u w:val="single"/>
        </w:rPr>
        <w:t xml:space="preserve">Asiakirja 1095</w:t>
      </w:r>
    </w:p>
    <w:p>
      <w:r>
        <w:rPr>
          <w:b/>
        </w:rPr>
        <w:t xml:space="preserve">Ohjeet</w:t>
      </w:r>
    </w:p>
    <w:p>
      <w:r>
        <w:t xml:space="preserve">Kuka on Jorge Luis Borges?</w:t>
      </w:r>
    </w:p>
    <w:p>
      <w:r>
        <w:rPr>
          <w:b/>
        </w:rPr>
        <w:t xml:space="preserve">Konteksti</w:t>
      </w:r>
    </w:p>
    <w:p>
      <w:r>
        <w:t xml:space="preserve">Jorge Francisco Isidoro Luis Borges Acevedo (/ˈbɔːrhɛs/;[2] espanjaksi [ˈboɾxes] (kuuntele); 24. elokuuta 1899 - 14. kesäkuuta 1986) oli argentiinalainen novellisti, esseisti, runoilija ja kääntäjä sekä espanjankielisen ja kansainvälisen kirjallisuuden avainhenkilö. Hänen tunnetuimmat kirjansa Ficciones (Fiktiot) ja El Aleph (Alef), jotka julkaistiin 1940-luvulla, ovat novellikokoelmia, jotka käsittelevät teemoja unista, labyrinteistä, sattumasta, äärettömyydestä, arkistoista, peileistä, fiktiivisistä kirjailijoista ja mytologiasta.[3] Borgesin teokset ovat vaikuttaneet filosofiseen kirjallisuuteen ja fantasian lajityyppiin, ja niillä on ollut suuri vaikutus 1900-luvun latinalaisamerikkalaisen kirjallisuuden maagis-realistiseen liikehdintään[4].</w:t>
      </w:r>
    </w:p>
    <w:p>
      <w:r>
        <w:rPr>
          <w:b/>
        </w:rPr>
        <w:t xml:space="preserve">Vastaus</w:t>
      </w:r>
    </w:p>
    <w:p>
      <w:r>
        <w:t xml:space="preserve">Jorge Francisco Isidoro Luis Borges Acevedo (/ˈbɔːrhɛs/;[2] espanjaksi [ˈboɾxes] (kuuntele); 24. elokuuta 1899 - 14. kesäkuuta 1986) oli argentiinalainen novellisti, esseisti, runoilija ja kääntäjä sekä espanjankielisen ja kansainvälisen kirjallisuuden avainhenkilö. Hänen tunnetuimmat kirjansa Ficciones (Fiktiot) ja El Aleph (Alef), jotka julkaistiin 1940-luvulla, ovat novellikokoelmia, joissa käsitellään unia, labyrinttejä, sattumaa, äärettömyyttä, arkistoja, peilejä, kuvitteellisia kirjailijoita ja mytologiaa.</w:t>
        <w:t xml:space="preserve">3] Borgesin teokset ovat vaikuttaneet filosofiseen kirjallisuuteen ja fantasiagenreen, ja niillä on ollut suuri vaikutus 1900-luvun latinalaisamerikkalaisen kirjallisuuden maagis-realistiseen</w:t>
        <w:br/>
        <w:br/>
        <w:t xml:space="preserve">Buenos Airesissa syntynyt Borges muutti myöhemmin perheensä kanssa Sveitsiin vuonna 1914, jossa hän opiskeli Collège de Genèvessä. Perhe matkusti paljon Euroopassa, myös Espanjassa. Palattuaan Argentiinaan vuonna 1921 Borges alkoi julkaista runojaan ja esseitä surrealistisissa kirjallisuuslehdissä. Hän työskenteli myös kirjastonhoitajana ja luennoitsijana. Vuonna 1955 hänet nimitettiin kansallisen yleisen kirjaston johtajaksi ja Buenos Airesin yliopiston englantilaisen kirjallisuuden professoriksi. Hän sokeutui täysin 55-vuotiaana. Tutkijat ovat esittäneet, että hänen etenevä sokeutensa auttoi häntä luomaan mielikuvituksen avulla innovatiivisia kirjallisia symboleja. 1960-luvulle tultaessa hänen teoksiaan käännettiin ja julkaistiin laajalti Yhdysvalloissa ja Euroopassa. Borges itse puhui sujuvasti useita kieliä.</w:t>
        <w:br/>
        <w:br/>
        <w:t xml:space="preserve"> Vuonna 1961 hän tuli kansainvälisesti tunnetuksi, kun hän sai ensimmäisen Formentor-palkinnon, jonka hän jakoi Samuel Beckettin kanssa. Vuonna 1971 hän voitti Jerusalemin palkinnon. Hänen kansainvälinen maineensa vahvistui 1960-luvulla, mihin vaikuttivat englanninkielisten käännösten määrän kasvu, Latinalaisen Amerikan buumi ja García Márquezin Sata vuotta yksinäisyyttä -teoksen menestys.[5] Viimeisen teoksensa The Conspirators (Salaliittolaiset) hän omisti Geneven kaupungille Sveitsissä.[6] Kirjailija ja esseisti J. M. Coetzee sanoi hänestä: "Hän uudisti enemmän kuin kukaan muu kaunokirjallisuuden kielen ja avasi siten tien huomattavalle espanjalais-amerikkalaisten romaanikirjailijoiden sukupolvelle."[7][7]</w:t>
      </w:r>
    </w:p>
    <w:p>
      <w:r>
        <w:rPr>
          <w:b/>
          <w:u w:val="single"/>
        </w:rPr>
        <w:t xml:space="preserve">Asiakirja 1096</w:t>
      </w:r>
    </w:p>
    <w:p>
      <w:r>
        <w:rPr>
          <w:b/>
        </w:rPr>
        <w:t xml:space="preserve">Ohjeet</w:t>
      </w:r>
    </w:p>
    <w:p>
      <w:r>
        <w:t xml:space="preserve">Missä järjestettiin vuoden 2018 UCI ratapyöräilyn maailmanmestaruuskilpailut?</w:t>
      </w:r>
    </w:p>
    <w:p>
      <w:r>
        <w:rPr>
          <w:b/>
        </w:rPr>
        <w:t xml:space="preserve">Konteksti</w:t>
      </w:r>
    </w:p>
    <w:p>
      <w:r>
        <w:t xml:space="preserve">UCI:n ratapyöräilyn maailmanmestaruuskilpailut 2018 olivat ratapyöräilyn maailmanmestaruuskilpailut vuonna 2018. Ne järjestettiin Alankomaissa Omnisport Apeldoornissa 28. helmikuuta - 4. maaliskuuta 2018[1][2].</w:t>
      </w:r>
    </w:p>
    <w:p>
      <w:r>
        <w:rPr>
          <w:b/>
        </w:rPr>
        <w:t xml:space="preserve">Vastaus</w:t>
      </w:r>
    </w:p>
    <w:p>
      <w:r>
        <w:t xml:space="preserve">UCI:n ratapyöräilyn maailmanmestaruuskilpailut järjestettiin Omnisport Apeldoornin velodromilla Alankomaissa.</w:t>
      </w:r>
    </w:p>
    <w:p>
      <w:r>
        <w:rPr>
          <w:b/>
          <w:u w:val="single"/>
        </w:rPr>
        <w:t xml:space="preserve">Asiakirja 1097</w:t>
      </w:r>
    </w:p>
    <w:p>
      <w:r>
        <w:rPr>
          <w:b/>
        </w:rPr>
        <w:t xml:space="preserve">Ohjeet</w:t>
      </w:r>
    </w:p>
    <w:p>
      <w:r>
        <w:t xml:space="preserve">Mitkä seuraavista elokuvista ilmestyivät vuoden 1948 jälkeen?</w:t>
      </w:r>
    </w:p>
    <w:p>
      <w:r>
        <w:rPr>
          <w:b/>
        </w:rPr>
        <w:t xml:space="preserve">Konteksti</w:t>
      </w:r>
    </w:p>
    <w:p>
      <w:r>
        <w:t xml:space="preserve">La buenaventura (1934)</w:t>
        <w:br/>
        <w:t xml:space="preserve">Grand Canary (1934)</w:t>
        <w:br/>
        <w:t xml:space="preserve">Trippailu tropiikin halki (1934)</w:t>
        <w:br/>
        <w:t xml:space="preserve">Tres Amores (1934)</w:t>
        <w:br/>
        <w:t xml:space="preserve">El cantante de Napoles (1935)</w:t>
        <w:br/>
        <w:t xml:space="preserve">Julieta ostaa pojan (1935)</w:t>
        <w:br/>
        <w:t xml:space="preserve">Rosa de Francia (1935)</w:t>
        <w:br/>
        <w:t xml:space="preserve">El crimen</w:t>
        <w:t xml:space="preserve">de media noche (1936)</w:t>
        <w:br/>
        <w:t xml:space="preserve">El capitan Tormenta (1936)</w:t>
        <w:br/>
        <w:t xml:space="preserve">Gringon laulu (1936)</w:t>
        <w:br/>
        <w:t xml:space="preserve">Fiesta (1941)</w:t>
        <w:br/>
        <w:t xml:space="preserve">Marmorin kasvot (1946)</w:t>
        <w:br/>
        <w:t xml:space="preserve">Gilda (1946)</w:t>
        <w:br/>
        <w:t xml:space="preserve">Kaksi vuotta ennen mastoa (1946)</w:t>
        <w:br/>
        <w:t xml:space="preserve">Salaisuus oven takana... (1947)</w:t>
        <w:br/>
        <w:t xml:space="preserve">Inkojen salaisuus (1954)</w:t>
        <w:br/>
        <w:t xml:space="preserve">Ruusutatuointi (1955)</w:t>
        <w:br/>
        <w:t xml:space="preserve">Pullon pohja (1956)</w:t>
        <w:br/>
        <w:t xml:space="preserve">Lawman (1959 jakso "Ulkopuolinen") rouva Lebeaun roolissa</w:t>
      </w:r>
    </w:p>
    <w:p>
      <w:r>
        <w:rPr>
          <w:b/>
        </w:rPr>
        <w:t xml:space="preserve">Vastaus</w:t>
      </w:r>
    </w:p>
    <w:p>
      <w:r>
        <w:t xml:space="preserve">Inkojen salaisuus</w:t>
        <w:br/>
        <w:t xml:space="preserve">Ruusutatuointi</w:t>
        <w:br/>
        <w:t xml:space="preserve">Pullon pohja</w:t>
        <w:br/>
        <w:t xml:space="preserve">Lawman</w:t>
      </w:r>
    </w:p>
    <w:p>
      <w:r>
        <w:rPr>
          <w:b/>
          <w:u w:val="single"/>
        </w:rPr>
        <w:t xml:space="preserve">Asiakirja 1098</w:t>
      </w:r>
    </w:p>
    <w:p>
      <w:r>
        <w:rPr>
          <w:b/>
        </w:rPr>
        <w:t xml:space="preserve">Ohjeet</w:t>
      </w:r>
    </w:p>
    <w:p>
      <w:r>
        <w:t xml:space="preserve">Miksi ihmisten pitäisi vaihtaa nurmikot ja koristepuutarhat kotoperäisiin kasveihin?</w:t>
      </w:r>
    </w:p>
    <w:p>
      <w:r>
        <w:rPr>
          <w:b/>
        </w:rPr>
        <w:t xml:space="preserve">Vastaus</w:t>
      </w:r>
    </w:p>
    <w:p>
      <w:r>
        <w:t xml:space="preserve">Kuka ei rakastaisi perhosia? Ne ovat kaunis viattomuuden symboli. Mutta oletko huomannut, että niitä on vuosi vuodelta vähemmän? Kun olin lapsi, ei voinut lähteä matkalle ilman, että auton tuulilasissa oli perhosia. Miksi niitä on niin vähän ja mitä se tarkoittaa?</w:t>
        <w:br/>
        <w:br/>
        <w:t xml:space="preserve"> Yksi tärkeimmistä syistä on torjunta-aineiden ja rikkakasvien torjunta-aineiden käyttö. Nämä kemikaalit ovat summittaisia tappajia. Ja ne horjuttavat koko ekosysteemin tasapainoa. Omalla pihallani olen nähnyt, miten pieni kärsivällisyys saa asiat takaisin tasapainoon. Minulla oli kirvoja, mutta vähitellen huomasin kirvojen saalistajien ratkaisevan ongelman. Minulla oli kärpäsiä kanakopin takia, mutta muutaman viikon aikana näin pääskyjen ja foobien muuttavan sinne hyödyntämään ravinnonlähdettä.</w:t>
        <w:br/>
        <w:br/>
        <w:t xml:space="preserve"> Toinen syy perhosten vähenemiseen on toukkien ruoka. Useimmat perhoset ja koiperhoset (tai yöperhoset, kuten minä niitä kutsun) tarvitsevat tietyn kasvin toukkiensa isäntänä. Monarkkiperhosille se on maitohorsma (Asclepias), joka on valitettava nimi kauniille kasville. Pipevine Swallowtailsille se on Pipevine (Aristolochia). Ilman näitä kasveja toukilla ei ole ravinnonlähdettä. Kun kaupungit ja esikaupungit päällystetään, näille aikoinaan runsaille kasveille ei ole kasvupaikkaa. Kun katsomme omia pihojamme, niissä on kauniita kasveja, jotka on tuotu muualta. Mutta perhoselle pihamme näyttävät aavikoilta. Jopa pulloharjun kaltaiset kasvit, jotka houkuttelevat paljon hyönteisiä nektarilla, eivät tarjoa ravintoa kotoperäisille pikkuhyönteisille. Aivan kuin aikuisilla olisi baari, jossa he voivat juoda, mutta ei ruokaa, joka ravitsisi heidän lapsiaan, jotta hekin voisivat kasvaa aikuisiksi.</w:t>
        <w:br/>
        <w:br/>
        <w:t xml:space="preserve"> Delawaren yliopiston hyönteistutkija Doug Tallamy sanoo kuitenkin, että voimme auttaa. Laittamalla pihoillemme paikallisia kasveja voimme tarjota ravintoa perhosten palauttamiseksi.</w:t>
        <w:br/>
        <w:br/>
        <w:t xml:space="preserve"> Kun valmistauduimme muuttamaan puutarhamme ikivihreistä koristekasveista englantilaiseksi mökki- ja leikkokukkapuutarhaksi, tapahtui jotain. Näimme Doug Tallamyn puhuvan CNPS Silicon Valleyn Zoom-kokouksessa. Tajusimme, että meidän oli muutettava suuntaamme ja aloitettava puutarhaviljely alkuperäiskasveilla.</w:t>
        <w:br/>
        <w:br/>
        <w:t xml:space="preserve">Kun katsomme puutarhaamme, tärkeintä on se, että olemme vasta alussa</w:t>
        <w:br/>
        <w:t xml:space="preserve">Se on suuri kokeilu, jossa kokeillaan, mikä toimii missäkin. Ja jo nyt puutarha puhuu meille. Sinisilmäruoho on hypännyt päällystettyä kävelytietä pitkin toiseen osaan puutarhaa! Odotamme lisää liikettä ja taikaa tulevaisuudessa. Tässä muutamia ajatuksiamme puutarhastamme.</w:t>
        <w:br/>
        <w:br/>
        <w:t xml:space="preserve"> Siunaus... Jättiläismäinen tammi pihallamme ja puro takanamme ovat varmasti antaneet meille etulyöntiaseman ruoan ja villieläinten pääsyn suhteen pihallemme.</w:t>
        <w:br/>
        <w:br/>
        <w:t xml:space="preserve"> Huonot puolet... Paljon varjoa. Puutarhassamme on vain kaksi, ehkä kolme paikkaa, jotka saavat kunnolla aurinkoa. Niinpä etsimme Calscapen kautta kasveja, jotka sietävät varjoa. (Jos et ole vielä tutustunut Calscapeen, sinua odottaa herkku.) Toivottavasti asut Kaliforniassa...).</w:t>
        <w:br/>
        <w:br/>
        <w:t xml:space="preserve"> Tavoite... Talamiitit uskomme ekosysteemin ruokkimiseen, mikä alkaa toukkaviljelystä. Miten se on toiminut? No, olemme nähneet vain yhden tai kaksi toukkaa tähän mennessä. Huokaus.</w:t>
        <w:t xml:space="preserve">Kaikki on kokeilua</w:t>
        <w:br/>
        <w:br/>
        <w:t xml:space="preserve">Suurin vaikutus... Lehtien jättäminen viime vuonna. Voimme jo nähdä maaperän paranevan, ja joka kerta kun kastelemme, näemme paljon hyönteisiä nousevan ylös roskista. Joten se tapahtuu.</w:t>
        <w:t xml:space="preserve">Hitaasti</w:t>
        <w:t xml:space="preserve">...</w:t>
        <w:br/>
        <w:br/>
        <w:t xml:space="preserve"> Jatkamme siis muiden kuin kotoperäisten kasvien korvaamista kotoperäisillä. Viime viikonloppuna poistimme Sarcococcan ja Pierris Japonican ja korvasimme ne Coffeeberryllä (Frangula Californica). Tänä viikonloppuna poistimme kaksi vaahteraa ja korvasimme ne Bush Anemone (Carpenteria Californica) -kasveilla. Ja ensi viikonloppuna aiomme korvata laatikkopensasaidan Coyote Brushilla (Baccharis pilularis).</w:t>
        <w:br/>
        <w:br/>
        <w:t xml:space="preserve"> Ötököiden lisäksi olemme nähneet pihallamme paljon muitakin hienoja villieläimiä. Puuhun syntyy joka vuosi uusi oravanpoikaspesä. Tänä vuonna meidät yllätti 3 pesukarhunpoikasta, jotka muuttivat puuhun (se on suurelta osin ontto).</w:t>
        <w:br/>
        <w:br/>
        <w:t xml:space="preserve"> Ne ovat suloisia ujoja ja ihania. Olemme nauttineet siitä, kun olemme nähneet niiden tulevan ulos ja etsivän puusta ruokaa joka ilta.</w:t>
      </w:r>
    </w:p>
    <w:p>
      <w:r>
        <w:rPr>
          <w:b/>
          <w:u w:val="single"/>
        </w:rPr>
        <w:t xml:space="preserve">Asiakirja 1099</w:t>
      </w:r>
    </w:p>
    <w:p>
      <w:r>
        <w:rPr>
          <w:b/>
        </w:rPr>
        <w:t xml:space="preserve">Ohjeet</w:t>
      </w:r>
    </w:p>
    <w:p>
      <w:r>
        <w:t xml:space="preserve">Esitetyn tekstin perusteella, Tee yhteenveto Élodie Yungin varhaiselämästä.</w:t>
      </w:r>
    </w:p>
    <w:p>
      <w:r>
        <w:rPr>
          <w:b/>
        </w:rPr>
        <w:t xml:space="preserve">Konteksti</w:t>
      </w:r>
    </w:p>
    <w:p>
      <w:r>
        <w:t xml:space="preserve">Yung syntyi Pariisissa 22. helmikuuta 1981. Hänen isänsä on kambodžalainen ja äitinsä ranskalainen. Hän kasvoi Seine-Saint-Denis'ssä. Hänen isänsä kirjoitti hänet karatetunnille 9-vuotiaana, ja hänestä tuli lopulta musta vyö teini-ikäisenä. Yung suoritti oikeustieteen tutkinnon Pariisin yliopistossa aikomuksenaan ryhtyä tuomariksi. Kuitenkin 29-vuotiaana hän jatkoi näyttelemistä Lontoon musiikki- ja näyttelijäakatemiassa.</w:t>
      </w:r>
    </w:p>
    <w:p>
      <w:r>
        <w:rPr>
          <w:b/>
        </w:rPr>
        <w:t xml:space="preserve">Vastaus</w:t>
      </w:r>
    </w:p>
    <w:p>
      <w:r>
        <w:t xml:space="preserve">1. Yung syntyi 22. helmikuuta 1981 Pariisissa.</w:t>
        <w:br/>
        <w:t xml:space="preserve"> 2. Hänen äitinsä on ranskalainen ja isänsä kambodžalainen.</w:t>
        <w:br/>
        <w:t xml:space="preserve"> 3. Seine-Saint-Denis oli paikka, jossa hän kasvoi.</w:t>
        <w:br/>
        <w:t xml:space="preserve"> 4. Hänen isänsä kirjoitti hänet karatetunneille, kun hän oli yhdeksänvuotias, ja teini-ikäisenä hän saavutti mustan vyön arvon.</w:t>
        <w:br/>
        <w:t xml:space="preserve"> 5. Yung opiskeli Pariisin yliopistossa saadakseen oikeustieteen tutkinnon tavoitteenaan tulla tuomariksi.</w:t>
        <w:br/>
        <w:t xml:space="preserve"> Lontoon musiikki- ja näyttelijäakatemiassa hän kuitenkin jatkoi näyttelemistä 29-vuotiaana.</w:t>
      </w:r>
    </w:p>
    <w:p>
      <w:r>
        <w:rPr>
          <w:b/>
          <w:u w:val="single"/>
        </w:rPr>
        <w:t xml:space="preserve">Asiakirja 1100</w:t>
      </w:r>
    </w:p>
    <w:p>
      <w:r>
        <w:rPr>
          <w:b/>
        </w:rPr>
        <w:t xml:space="preserve">Ohjeet</w:t>
      </w:r>
    </w:p>
    <w:p>
      <w:r>
        <w:t xml:space="preserve">Luokittele seuraavat jääkiekkojoukkueet joko National Hockey League (NHL) tai American Hockey League (AHL): Abbotsford Canucks, Bakersfield Condors, Belleville Senators, Bridgeport Islanders, Calgary Wranglers, Charlotte Checkers, Chicago Wolves, Cleveland Monsters, Coachella Valley Firebirds, Colorado Eagles, Grand Rapids Griffins, Hartford Wolf Pack, Henderson Silver Knights, Hershey Bears, Iowa Wild, Laval Rocket, Lehigh Valley Phantoms, Manitoba Moose, Milwaukee Admirals, Ontario Reign, Providence Bruins, Rochester Americans, Rockford IceHogs, San Diego Gulls, San Jose Barracuda, Springfield Thunderbirds, Syracuse Crunch, Texas Stars, Toronto Marlies, Tucson Roadrunners, Utica Comets, Wilkes-Barre/Scranton Penguins, Anaheim Ducks, Arizona Coyotes, Boston Bruins, Buffalo Sabres, Calgary Flames, Carolina Hurricanes, Chicago Blackhawks, Colorado Avalanche, Columbus Blue Jackets, Dallas Stars, Detroit Red Wings, Edmonton Oilers, Florida Panthers, Los Angeles Kings, Minnesota Wild, Montreal Canadiens, Nashville Predators, New Jersey Devils, New York Islanders, New York Rangers, Ottawa Senators, Philadelphia Flyers, Pittsburgh Penguins, San Jose Sharks, Seattle Kraken, St Louis Blues, Tampa Bay Lightning, Toronto Maple Leafs, Vancouver Canucks, Vegas Golden Knights, Washington Capitals, Winnipeg Jets.</w:t>
      </w:r>
    </w:p>
    <w:p>
      <w:r>
        <w:rPr>
          <w:b/>
        </w:rPr>
        <w:t xml:space="preserve">Vastaus</w:t>
      </w:r>
    </w:p>
    <w:p>
      <w:r>
        <w:t xml:space="preserve">AHL: Chicago Wolves, Cleveland Monsters, Coachella Valley Firebirds, Colorado Eagles, Grand Rapids Griffins, Hartford Wolf Pack, Henderson Silver Knights, Hershey Bears, Iowa Wild, Laval Rocket,</w:t>
        <w:t xml:space="preserve">Lehigh Valley Phantoms, Manitoba Moose, Milwaukee Admirals, Ontario Reign, Providence Bruins, Rochester Americans, Rockford IceHogs, San Diego Gulls, San Jose Barracuda, Springfield Thunderbirds, Syracuse Crunch, Texas Stars, Toronto Marlies, Tucson Roadrunners, Utica Comets, Wilkes-Barre/Scranton Penguins</w:t>
        <w:br/>
        <w:br/>
        <w:t xml:space="preserve">NHL: Anaheim Ducks, Arizona Coyotes, Boston Bruins, Buffalo Sabres, Calgary Flames, Carolina Hurricanes, Chicago Blackhawks, Colorado Avalanche, Columbus Blue Jackets, Dallas Stars, Detroit Red Wings, Edmonton Oilers, Florida Panthers, Los Angeles Kings, Minnesota Wild, Montreal Canadiens, Nashville Predators, New Jersey Devils, New York Islanders, New York Rangers, Ottawa Senators, Philadelphia Flyers, Pittsburgh Penguins, San Jose Sharks, Seattle Kraken, St Louis Blues, Tampa Bay Lightning, Toronto Maple Leafs, Vancouver Canucks, Vegas Golden Knights, Washington Capitals, Winnipeg Jets.</w:t>
      </w:r>
    </w:p>
    <w:p>
      <w:r>
        <w:rPr>
          <w:b/>
          <w:u w:val="single"/>
        </w:rPr>
        <w:t xml:space="preserve">Asiakirja 1101</w:t>
      </w:r>
    </w:p>
    <w:p>
      <w:r>
        <w:rPr>
          <w:b/>
        </w:rPr>
        <w:t xml:space="preserve">Ohjeet</w:t>
      </w:r>
    </w:p>
    <w:p>
      <w:r>
        <w:t xml:space="preserve">Luettelo 10 suurimmasta maasta BKT:n mukaan</w:t>
      </w:r>
    </w:p>
    <w:p>
      <w:r>
        <w:rPr>
          <w:b/>
        </w:rPr>
        <w:t xml:space="preserve">Vastaus</w:t>
      </w:r>
    </w:p>
    <w:p>
      <w:r>
        <w:t xml:space="preserve">Seuraavassa on luettelo 10 suurimmasta maasta BKT:n mukaan vuonna 2023:</w:t>
        <w:br/>
        <w:br/>
        <w:t xml:space="preserve">1</w:t>
        <w:tab/>
        <w:t xml:space="preserve">Yhdysvallat (noin 26,2 biljoonaa USD)</w:t>
        <w:br/>
        <w:t xml:space="preserve">2</w:t>
        <w:tab/>
        <w:t xml:space="preserve">Kiina (noin 19,2 biljoonaa USD)</w:t>
        <w:br/>
        <w:t xml:space="preserve">3.</w:t>
        <w:tab/>
        <w:t xml:space="preserve">Japani (noin 4,4 biljoonaa USD)</w:t>
        <w:br/>
        <w:t xml:space="preserve">4</w:t>
        <w:tab/>
        <w:t xml:space="preserve">Saksa (noin 4,1 biljoonaa USD)</w:t>
        <w:br/>
        <w:t xml:space="preserve">5</w:t>
        <w:tab/>
        <w:t xml:space="preserve">Intia (noin 3,8 biljoonaa USD)</w:t>
        <w:br/>
        <w:t xml:space="preserve">6</w:t>
        <w:tab/>
        <w:t xml:space="preserve">Yhdistynyt kuningaskunta (noin 3,5 biljoonaa USD)</w:t>
        <w:br/>
        <w:t xml:space="preserve">7</w:t>
        <w:tab/>
        <w:t xml:space="preserve">Ranska (noin 2,8 biljoonaa USD)</w:t>
        <w:br/>
        <w:t xml:space="preserve">8</w:t>
        <w:tab/>
        <w:t xml:space="preserve">Kanada (noin 2,3 biljoonaa USD)</w:t>
        <w:br/>
        <w:t xml:space="preserve">9</w:t>
        <w:tab/>
        <w:t xml:space="preserve">Venäjä (noin 2,1 biljoonaa USD)</w:t>
        <w:br/>
        <w:t xml:space="preserve">10</w:t>
        <w:tab/>
        <w:t xml:space="preserve"> Brasilia (noin 2 biljoonaa USD)</w:t>
      </w:r>
    </w:p>
    <w:p>
      <w:r>
        <w:rPr>
          <w:b/>
          <w:u w:val="single"/>
        </w:rPr>
        <w:t xml:space="preserve">Asiakirja 1102</w:t>
      </w:r>
    </w:p>
    <w:p>
      <w:r>
        <w:rPr>
          <w:b/>
        </w:rPr>
        <w:t xml:space="preserve">Ohjeet</w:t>
      </w:r>
    </w:p>
    <w:p>
      <w:r>
        <w:t xml:space="preserve">Millä tavoin voin käyttää kynää muuhun kuin kirjoittamiseen?</w:t>
      </w:r>
    </w:p>
    <w:p>
      <w:r>
        <w:rPr>
          <w:b/>
        </w:rPr>
        <w:t xml:space="preserve">Vastaus</w:t>
      </w:r>
    </w:p>
    <w:p>
      <w:r>
        <w:t xml:space="preserve">on muutamia tapoja, joilla voit käyttää kynää muuhun kuin kirjoittamiseen:</w:t>
        <w:br/>
        <w:br/>
        <w:t xml:space="preserve">- voit käyttää sitä reikien lävistämiseen kuplamuoviin</w:t>
        <w:br/>
        <w:t xml:space="preserve">- voit käyttää sitä aseena</w:t>
        <w:br/>
        <w:t xml:space="preserve">- voit käyttää onttoa kynää oljenkortena</w:t>
        <w:br/>
        <w:t xml:space="preserve">- voit käyttää sitä terävien esineiden suojana</w:t>
        <w:br/>
        <w:t xml:space="preserve">- voit käyttää sitä kynän pyörittämisen harjoitteluun</w:t>
        <w:br/>
        <w:t xml:space="preserve">- voit käyttää kynän kärkeä hammaspiikittäjänä</w:t>
        <w:br/>
        <w:t xml:space="preserve">- voit käyttää kynän kärkeä puhelimesi sim-korttipesän avaamiseen</w:t>
      </w:r>
    </w:p>
    <w:p>
      <w:r>
        <w:rPr>
          <w:b/>
          <w:u w:val="single"/>
        </w:rPr>
        <w:t xml:space="preserve">Asiakirja 1103</w:t>
      </w:r>
    </w:p>
    <w:p>
      <w:r>
        <w:rPr>
          <w:b/>
        </w:rPr>
        <w:t xml:space="preserve">Ohjeet</w:t>
      </w:r>
    </w:p>
    <w:p>
      <w:r>
        <w:t xml:space="preserve">Mitä hyötyä huilun oppimisesta lapsena on?</w:t>
      </w:r>
    </w:p>
    <w:p>
      <w:r>
        <w:rPr>
          <w:b/>
        </w:rPr>
        <w:t xml:space="preserve">Vastaus</w:t>
      </w:r>
    </w:p>
    <w:p>
      <w:r>
        <w:t xml:space="preserve">Se parantaa kognitiivisia taitoja, auttaa kehittämään hienomotorisia taitoja, edistää sosiaalista vuorovaikutusta ja tarjoaa luovan ulospääsyn. Se voi olla elinikäinen harrastus. Huilunsoittoa opettelevat lapset jatkavat usein huilunsoittoa koko elämänsä ajan. Heistä voi tulla jopa ammattimuusikoita.</w:t>
      </w:r>
    </w:p>
    <w:p>
      <w:r>
        <w:rPr>
          <w:b/>
          <w:u w:val="single"/>
        </w:rPr>
        <w:t xml:space="preserve">Asiakirja 1104</w:t>
      </w:r>
    </w:p>
    <w:p>
      <w:r>
        <w:rPr>
          <w:b/>
        </w:rPr>
        <w:t xml:space="preserve">Ohjeet</w:t>
      </w:r>
    </w:p>
    <w:p>
      <w:r>
        <w:t xml:space="preserve">Poimi kaikki tässä kappaleessa mainittujen henkilöiden nimet ja listaa ne luettelemalla ne luettelemalla ne muodossa {Nimi}.</w:t>
      </w:r>
    </w:p>
    <w:p>
      <w:r>
        <w:rPr>
          <w:b/>
        </w:rPr>
        <w:t xml:space="preserve">Konteksti</w:t>
      </w:r>
    </w:p>
    <w:p>
      <w:r>
        <w:t xml:space="preserve">56,5 hehtaarin (22,9 hehtaarin) kokoinen puisto on esimerkki lama-ajan julkisista rakennushankkeista, jotka rakennettiin vuosina 1936-1938 Works Progress Administrationin (WPA) toimesta.James Depew Edmundson, iowalainen asianajaja, joka varttui Oskaloosassa, lahjoitti kaupungille 20 000 dollarin suuruisen testamentin puiston perustamista varten. Kaupungin insinööri Don Russell näki New Deal -ohjelman mahdollisuutena lisätä hankkeen arvoa. Puisto on maisema-arkkitehti Ray F. Wyrickin käsialaa. Sen rakenteet on suunniteltu maalaismaiseen tyyliin, jota National Park Service edisti vuosina 1916-1942 kaikkien hallintotasojen tukemissa puistoissa.</w:t>
      </w:r>
    </w:p>
    <w:p>
      <w:r>
        <w:rPr>
          <w:b/>
        </w:rPr>
        <w:t xml:space="preserve">Vastaus</w:t>
      </w:r>
    </w:p>
    <w:p>
      <w:r>
        <w:t xml:space="preserve">James Depew Edmundson</w:t>
        <w:br/>
        <w:t xml:space="preserve">- Don Russell</w:t>
        <w:br/>
        <w:t xml:space="preserve">- Ray F. Wyrick</w:t>
      </w:r>
    </w:p>
    <w:p>
      <w:r>
        <w:rPr>
          <w:b/>
          <w:u w:val="single"/>
        </w:rPr>
        <w:t xml:space="preserve">Asiakirja 1105</w:t>
      </w:r>
    </w:p>
    <w:p>
      <w:r>
        <w:rPr>
          <w:b/>
        </w:rPr>
        <w:t xml:space="preserve">Ohjeet</w:t>
      </w:r>
    </w:p>
    <w:p>
      <w:r>
        <w:t xml:space="preserve">Mitä ovat karhunvatukat?</w:t>
      </w:r>
    </w:p>
    <w:p>
      <w:r>
        <w:rPr>
          <w:b/>
        </w:rPr>
        <w:t xml:space="preserve">Vastaus</w:t>
      </w:r>
    </w:p>
    <w:p>
      <w:r>
        <w:t xml:space="preserve">Karhunvatukka on karkea, kietoutunut ja piikkinen pensas, joka kuuluu yleensä Rubus-sukuun ja jossa kasvaa karhunvatukkaa, vadelmaa tai kastemarjaa. "Karhunvatukkaa" käytetään myös kuvaamaan muita piikikkäitä pensaita, kuten ruusuja (Rosa-lajeja). Hedelmiä ovat lajista riippuen karhunvatukka, arktinen karhunvatukka tai vadelma, ja niistä valmistetaan hyytelöitä, hilloja ja säilykkeitä.</w:t>
      </w:r>
    </w:p>
    <w:p>
      <w:r>
        <w:rPr>
          <w:b/>
          <w:u w:val="single"/>
        </w:rPr>
        <w:t xml:space="preserve">Asiakirja 1106</w:t>
      </w:r>
    </w:p>
    <w:p>
      <w:r>
        <w:rPr>
          <w:b/>
        </w:rPr>
        <w:t xml:space="preserve">Ohjeet</w:t>
      </w:r>
    </w:p>
    <w:p>
      <w:r>
        <w:t xml:space="preserve">Kerro minulle, ovatko nämä osavaltiot itäisessä ajassa, keskiajassa vai eivät kummassakaan.</w:t>
      </w:r>
    </w:p>
    <w:p>
      <w:r>
        <w:rPr>
          <w:b/>
        </w:rPr>
        <w:t xml:space="preserve">Vastaus</w:t>
      </w:r>
    </w:p>
    <w:p>
      <w:r>
        <w:t xml:space="preserve">Kalifornia, Oregon, Connecticut, Washington, Texas, Havaiji.</w:t>
      </w:r>
    </w:p>
    <w:p>
      <w:r>
        <w:rPr>
          <w:b/>
          <w:u w:val="single"/>
        </w:rPr>
        <w:t xml:space="preserve">Asiakirja 1107</w:t>
      </w:r>
    </w:p>
    <w:p>
      <w:r>
        <w:rPr>
          <w:b/>
        </w:rPr>
        <w:t xml:space="preserve">Ohjeet</w:t>
      </w:r>
    </w:p>
    <w:p>
      <w:r>
        <w:t xml:space="preserve">Kuka on RFK?</w:t>
      </w:r>
    </w:p>
    <w:p>
      <w:r>
        <w:rPr>
          <w:b/>
        </w:rPr>
        <w:t xml:space="preserve">Konteksti</w:t>
      </w:r>
    </w:p>
    <w:p>
      <w:r>
        <w:t xml:space="preserve">Robert Francis Kennedy (20. marraskuuta 1925 - 6. kesäkuuta 1968), joka tunnettiin myös nimikirjaimilla RFK ja lempinimellä Bobby,[1][2] oli yhdysvaltalainen poliitikko ja asianajaja. Hän toimi Yhdysvaltain 64. oikeusministerinä tammikuusta 1961 syyskuuhun 1964 ja Yhdysvaltain senaattorina New Yorkista tammikuusta 1965 murhaansa saakka. Hän oli veljiensä John F. Kennedyn ja Ted Kennedyn tavoin merkittävä demokraattisen puolueen jäsen, ja jotkut historioitsijat pitävät häntä modernin amerikkalaisen liberalismin ikonina[3].</w:t>
      </w:r>
    </w:p>
    <w:p>
      <w:r>
        <w:rPr>
          <w:b/>
        </w:rPr>
        <w:t xml:space="preserve">Vastaus</w:t>
      </w:r>
    </w:p>
    <w:p>
      <w:r>
        <w:t xml:space="preserve">Robert Francis Kennedy (20. marraskuuta 1925 - 6. kesäkuuta 1968), joka tunnettiin myös nimikirjaimilla RFK ja lempinimellä Bobby,[1][2] oli yhdysvaltalainen poliitikko ja asianajaja. Hän toimi Yhdysvaltain 64. oikeusministerinä tammikuusta 1961 syyskuuhun 1964 ja Yhdysvaltain senaattorina New Yorkista tammikuusta 1965 murhaansa saakka.</w:t>
        <w:t xml:space="preserve">Hän oli veljiensä John F. Kennedyn ja Ted Kennedyn tavoin merkittävä demokraattisen puolueen jäsen, ja jotkut historioitsijat pitävät häntä modernin amerikkalaisen liberalismin ikonina.</w:t>
        <w:br/>
        <w:br/>
        <w:t xml:space="preserve">Kennedy syntyi varakkaaseen, poliittiseen perheeseen Brooklinessa, Massachusettsissa. Palvelettuaan Yhdysvaltain merivoimien reservissä vuosina 1944-1946 Kennedy palasi opiskelemaan Harvardin yliopistoon ja suoritti myöhemmin oikeustieteen tutkinnon Virginian yliopistossa. Hän aloitti uransa Boston Postin kirjeenvaihtajana ja oikeusministeriön lakimiehenä, mutta erosi myöhemmin johtaakseen veljensä Johnin menestyksekästä kampanjaa Yhdysvaltain senaattiin vuonna 1952. Seuraavana vuonna hän työskenteli senaattori Joseph McCarthyn johtaman senaatin komitean apulaisasianajajana. Hän sai valtakunnallista huomiota senaatin Labour Rackets -komitean pääneuvonantajana vuosina 1957-1959, jolloin hän haastoi julkisesti Teamstersin puheenjohtajan Jimmy Hoffan liiton korruptoituneista käytännöistä. Kennedy erosi komiteasta johtaakseen veljensä menestyksekästä kampanjaa vuoden 1960 presidentinvaaleissa.</w:t>
        <w:t xml:space="preserve">Hänet nimitettiin Yhdysvaltain oikeusministeriksi 35-vuotiaana, mikä oli yksi Yhdysvaltain historian nuorimmista kabinettijäsenistä.[4] Hän toimi veljensä läheisimpänä neuvonantajana tämän murhaan vuonna 1963 asti.[5]</w:t>
        <w:br/>
        <w:br/>
        <w:t xml:space="preserve">Hänen toimikautensa tunnetaan kansalaisoikeusliikkeen puolustamisesta, järjestäytyneen rikollisuuden ja mafian vastaisesta taistelusta sekä osallistumisesta Kuubaan liittyvään Yhdysvaltain ulkopolitiikkaan.[6] Hän kirjoitti kertomuksensa Kuuban ohjuskriisistä kirjassaan Kolmetoista päivää. Oikeusministerinä hän antoi liittovaltion poliisille (FBI) luvan kuunnella rajoitetusti Martin Luther King Jr:n ja Southern Christian Leadership Conference -järjestön puheluita.[7] Veljensä salamurhan jälkeen hän pysyi virassaan Lyndon B. Johnsonin presidenttikaudella useita kuukausia. Hän lähti ehdokkaaksi Yhdysvaltain senaattiin New Yorkista vuonna 1964 ja voitti republikaanisen viranhaltijan Kenneth Keatingin.[8] Virassaan Kennedy vastusti Yhdysvaltain osallistumista Vietnamin sotaan ja lisäsi tietoisuutta köyhyydestä tukemalla lainsäädäntöä, jonka tarkoituksena oli houkutella yksityistä liiketoimintaa ränsistyneisiin yhteisöihin (esim. Bedford Stuyvesant Restoration -hanke). Hän ajoi ihmisoikeuksiin ja sosiaaliseen oikeudenmukaisuuteen liittyviä asioita matkustamalla ulkomailla Itä-Eurooppaan, Latinalaiseen Amerikkaan ja Etelä-Afrikkaan ja solmi yhteistyösuhteita Martin Luther King Jr:n, Cesar Chavezin ja Walter Reutherin kanssa.</w:t>
        <w:br/>
        <w:br/>
        <w:t xml:space="preserve"> Vuonna 1968 Kennedy nousi johtavaksi ehdokkaaksi demokraattien presidenttiehdokkuuteen vetoamalla köyhiin, afroamerikkalaisiin, latinalaisamerikkalaisiin, katolilaisiin ja nuoriin äänestäjiin.[9] Hänen tärkein haastajansa kisassa oli senaattori Eugene McCarthy. Pian Kalifornian esivaalivoiton jälkeen 5. kesäkuuta 1968 puolen yön maissa 24-vuotias palestiinalainen Sirhan Sirhan ampui Kennedyn, väitetysti kostoksi siitä, että hän oli tukenut Israelia vuoden 1967 kuuden päivän sodan jälkeen. Kennedy kuoli 25 tuntia myöhemmin. Sirhan pidätettiin, häntä vastaan nostettiin syyte ja hänet tuomittiin, vaikka Kennedyn murha, kuten hänen veljensä murha, on edelleen laajojen analyysien ja lukuisten salaliittoteorioiden kohteena[10].</w:t>
      </w:r>
    </w:p>
    <w:p>
      <w:r>
        <w:rPr>
          <w:b/>
          <w:u w:val="single"/>
        </w:rPr>
        <w:t xml:space="preserve">Asiakirja 1108</w:t>
      </w:r>
    </w:p>
    <w:p>
      <w:r>
        <w:rPr>
          <w:b/>
        </w:rPr>
        <w:t xml:space="preserve">Ohjeet</w:t>
      </w:r>
    </w:p>
    <w:p>
      <w:r>
        <w:t xml:space="preserve">8 yksinkertaista tapaa omaksua terveellinen ja kestävä ruokailumalli.</w:t>
      </w:r>
    </w:p>
    <w:p>
      <w:r>
        <w:rPr>
          <w:b/>
        </w:rPr>
        <w:t xml:space="preserve">Vastaus</w:t>
      </w:r>
    </w:p>
    <w:p>
      <w:r>
        <w:t xml:space="preserve">Sisällytä ruokavalioon enemmän täysravintoa</w:t>
        <w:br/>
        <w:t xml:space="preserve">Yritä välttää pikadieettiä</w:t>
        <w:br/>
        <w:t xml:space="preserve">Hanki alussa ammattiapua</w:t>
        <w:br/>
        <w:t xml:space="preserve">Sisällytä ja ympäröi itsesi terveellisillä elintarvikkeilla</w:t>
        <w:br/>
        <w:t xml:space="preserve">Sisällytä terveellistä välipalaa ja kuljeta sitä mukanasi</w:t>
        <w:br/>
        <w:t xml:space="preserve">Suunnittele vaihtoehto ennen ulosmenoa</w:t>
        <w:br/>
        <w:t xml:space="preserve">Seuraa itse edistymistäsi ja ole kärsivällinen</w:t>
        <w:br/>
        <w:t xml:space="preserve">Katkaise vanhat tavat yksi</w:t>
      </w:r>
    </w:p>
    <w:p>
      <w:r>
        <w:rPr>
          <w:b/>
          <w:u w:val="single"/>
        </w:rPr>
        <w:t xml:space="preserve">Asiakirja 1109</w:t>
      </w:r>
    </w:p>
    <w:p>
      <w:r>
        <w:rPr>
          <w:b/>
        </w:rPr>
        <w:t xml:space="preserve">Ohjeet</w:t>
      </w:r>
    </w:p>
    <w:p>
      <w:r>
        <w:t xml:space="preserve">Mitä on murtovesi ja missä sitä esiintyy?</w:t>
      </w:r>
    </w:p>
    <w:p>
      <w:r>
        <w:rPr>
          <w:b/>
        </w:rPr>
        <w:t xml:space="preserve">Vastaus</w:t>
      </w:r>
    </w:p>
    <w:p>
      <w:r>
        <w:t xml:space="preserve">Murtovesi on makean veden ja meriveden sekoitusta, ja sitä esiintyy usein lahdissa tai suistoissa.</w:t>
      </w:r>
    </w:p>
    <w:p>
      <w:r>
        <w:rPr>
          <w:b/>
          <w:u w:val="single"/>
        </w:rPr>
        <w:t xml:space="preserve">Asiakirja 1110</w:t>
      </w:r>
    </w:p>
    <w:p>
      <w:r>
        <w:rPr>
          <w:b/>
        </w:rPr>
        <w:t xml:space="preserve">Ohjeet</w:t>
      </w:r>
    </w:p>
    <w:p>
      <w:r>
        <w:t xml:space="preserve">Kerro Ingwelalaa koskevan tekstin perusteella, mitkä riistatilat sijaitsevat suojelualueella.</w:t>
      </w:r>
    </w:p>
    <w:p>
      <w:r>
        <w:rPr>
          <w:b/>
        </w:rPr>
        <w:t xml:space="preserve">Konteksti</w:t>
      </w:r>
    </w:p>
    <w:p>
      <w:r>
        <w:t xml:space="preserve">Ingwelala on yksityinen sidosryhmien luonnonsuojelualue Nhlaralumi-joen[1] rannalla lowveldin sydämessä, noin 65 kilometrin päässä Hoedspruitin kaupungista. Noin 3 000 hehtaarin suojelualue on osa Bushbuckridgen kuntaa, ja se rajoittuu Umbabatin luonnonsuojelualueeseen ja rajaamattomaan Krugerin kansallispuistoon.</w:t>
        <w:br/>
        <w:br/>
        <w:t xml:space="preserve"> Ingwelala käsittää seuraavat riistatilat:</w:t>
        <w:br/>
        <w:br/>
        <w:t xml:space="preserve"> Argyle - 1 499 hehtaaria, joka on rekisteröity Ingwelala Shareblock Ltd:ksi.</w:t>
        <w:br/>
        <w:t xml:space="preserve"> Buffelsbed - 1 018 hehtaaria, rekisteröity nimellä Buffelsbed Shareblock Oy.</w:t>
        <w:br/>
        <w:t xml:space="preserve"> Goedehoop - 372 ha rekisteröity Ingwelala Holdings Ltd. -nimellä.</w:t>
        <w:br/>
        <w:t xml:space="preserve"> Si Bon - 257 ha rekisteröity nimellä Si Bon Property Holdings Ltd.</w:t>
      </w:r>
    </w:p>
    <w:p>
      <w:r>
        <w:rPr>
          <w:b/>
        </w:rPr>
        <w:t xml:space="preserve">Vastaus</w:t>
      </w:r>
    </w:p>
    <w:p>
      <w:r>
        <w:t xml:space="preserve">Argyle, Buffelsbed, Goedehoop ja Si Bon ovat Ingwelalan riistatiloja.</w:t>
      </w:r>
    </w:p>
    <w:p>
      <w:r>
        <w:rPr>
          <w:b/>
          <w:u w:val="single"/>
        </w:rPr>
        <w:t xml:space="preserve">Asiakirja 1111</w:t>
      </w:r>
    </w:p>
    <w:p>
      <w:r>
        <w:rPr>
          <w:b/>
        </w:rPr>
        <w:t xml:space="preserve">Ohjeet</w:t>
      </w:r>
    </w:p>
    <w:p>
      <w:r>
        <w:t xml:space="preserve">Kaivavatko arkeologit dinosauruksia?</w:t>
      </w:r>
    </w:p>
    <w:p>
      <w:r>
        <w:rPr>
          <w:b/>
        </w:rPr>
        <w:t xml:space="preserve">Vastaus</w:t>
      </w:r>
    </w:p>
    <w:p>
      <w:r>
        <w:t xml:space="preserve">Ei, arkeologit eivät kaiva dinosauruksia. He tutkivat ihmiskulttuuria, joten he kaivavat paikkoja, jotka liittyvät ihmisten asumiseen.</w:t>
      </w:r>
    </w:p>
    <w:p>
      <w:r>
        <w:rPr>
          <w:b/>
          <w:u w:val="single"/>
        </w:rPr>
        <w:t xml:space="preserve">Asiakirja 1112</w:t>
      </w:r>
    </w:p>
    <w:p>
      <w:r>
        <w:rPr>
          <w:b/>
        </w:rPr>
        <w:t xml:space="preserve">Ohjeet</w:t>
      </w:r>
    </w:p>
    <w:p>
      <w:r>
        <w:t xml:space="preserve">Kuinka monta kolmiota voidaan muodostaa kuudesta samankokoisesta tulitikusta rikkomatta tai limittäin?</w:t>
      </w:r>
    </w:p>
    <w:p>
      <w:r>
        <w:rPr>
          <w:b/>
        </w:rPr>
        <w:t xml:space="preserve">Vastaus</w:t>
      </w:r>
    </w:p>
    <w:p>
      <w:r>
        <w:t xml:space="preserve">4 kolmiota, jos ne järjestetään kolmiulotteisesti pyramidin tavoin.</w:t>
      </w:r>
    </w:p>
    <w:p>
      <w:r>
        <w:rPr>
          <w:b/>
          <w:u w:val="single"/>
        </w:rPr>
        <w:t xml:space="preserve">Asiakirja 1113</w:t>
      </w:r>
    </w:p>
    <w:p>
      <w:r>
        <w:rPr>
          <w:b/>
        </w:rPr>
        <w:t xml:space="preserve">Ohjeet</w:t>
      </w:r>
    </w:p>
    <w:p>
      <w:r>
        <w:t xml:space="preserve">Miksi taivas on sininen?</w:t>
      </w:r>
    </w:p>
    <w:p>
      <w:r>
        <w:rPr>
          <w:b/>
        </w:rPr>
        <w:t xml:space="preserve">Vastaus</w:t>
      </w:r>
    </w:p>
    <w:p>
      <w:r>
        <w:t xml:space="preserve">Maan ilmakehän pienet ilmamolekyylit hajottavat sinistä valoa kaikkiin suuntiin. Sinistä valoa siroaa enemmän kuin muita värejä, koska se kulkee lyhyempinä ja pienempinä aaltoina. Tämän vuoksi näemme useimmiten sinisen taivaan.</w:t>
      </w:r>
    </w:p>
    <w:p>
      <w:r>
        <w:rPr>
          <w:b/>
          <w:u w:val="single"/>
        </w:rPr>
        <w:t xml:space="preserve">Asiakirja 1114</w:t>
      </w:r>
    </w:p>
    <w:p>
      <w:r>
        <w:rPr>
          <w:b/>
        </w:rPr>
        <w:t xml:space="preserve">Ohjeet</w:t>
      </w:r>
    </w:p>
    <w:p>
      <w:r>
        <w:t xml:space="preserve">Miten hallitus hillitsee inflaatiota?</w:t>
      </w:r>
    </w:p>
    <w:p>
      <w:r>
        <w:rPr>
          <w:b/>
        </w:rPr>
        <w:t xml:space="preserve">Vastaus</w:t>
      </w:r>
    </w:p>
    <w:p>
      <w:r>
        <w:t xml:space="preserve">Yleisin tapa hillitä inflaatiota on vähentää rahan tarjontaa taloudessa. Tämä saavutetaan nostamalla korkotasoa.</w:t>
      </w:r>
    </w:p>
    <w:p>
      <w:r>
        <w:rPr>
          <w:b/>
          <w:u w:val="single"/>
        </w:rPr>
        <w:t xml:space="preserve">Asiakirja 1115</w:t>
      </w:r>
    </w:p>
    <w:p>
      <w:r>
        <w:rPr>
          <w:b/>
        </w:rPr>
        <w:t xml:space="preserve">Ohjeet</w:t>
      </w:r>
    </w:p>
    <w:p>
      <w:r>
        <w:t xml:space="preserve">Nimeä jokainen kuukausi, jossa on 30 päivää</w:t>
      </w:r>
    </w:p>
    <w:p>
      <w:r>
        <w:rPr>
          <w:b/>
        </w:rPr>
        <w:t xml:space="preserve">Vastaus</w:t>
      </w:r>
    </w:p>
    <w:p>
      <w:r>
        <w:t xml:space="preserve">Tammikuu, maaliskuu, huhtikuu, toukokuu, kesäkuu, heinäkuu, elokuu, syyskuu, lokakuu, marraskuu, joulukuu.</w:t>
      </w:r>
    </w:p>
    <w:p>
      <w:r>
        <w:rPr>
          <w:b/>
          <w:u w:val="single"/>
        </w:rPr>
        <w:t xml:space="preserve">Asiakirja 1116</w:t>
      </w:r>
    </w:p>
    <w:p>
      <w:r>
        <w:rPr>
          <w:b/>
        </w:rPr>
        <w:t xml:space="preserve">Ohjeet</w:t>
      </w:r>
    </w:p>
    <w:p>
      <w:r>
        <w:t xml:space="preserve">Tunnista lintu luettelosta: Musta mamba, Musta aarnikotka, Musta taika</w:t>
      </w:r>
    </w:p>
    <w:p>
      <w:r>
        <w:rPr>
          <w:b/>
        </w:rPr>
        <w:t xml:space="preserve">Vastaus</w:t>
      </w:r>
    </w:p>
    <w:p>
      <w:r>
        <w:t xml:space="preserve">Mustarastas</w:t>
      </w:r>
    </w:p>
    <w:p>
      <w:r>
        <w:rPr>
          <w:b/>
          <w:u w:val="single"/>
        </w:rPr>
        <w:t xml:space="preserve">Asiakirja 1117</w:t>
      </w:r>
    </w:p>
    <w:p>
      <w:r>
        <w:rPr>
          <w:b/>
        </w:rPr>
        <w:t xml:space="preserve">Ohjeet</w:t>
      </w:r>
    </w:p>
    <w:p>
      <w:r>
        <w:t xml:space="preserve">Mikä alue Washingtonissa tunnetaan parhaiten viinintuotannostaan?</w:t>
      </w:r>
    </w:p>
    <w:p>
      <w:r>
        <w:rPr>
          <w:b/>
        </w:rPr>
        <w:t xml:space="preserve">Vastaus</w:t>
      </w:r>
    </w:p>
    <w:p>
      <w:r>
        <w:t xml:space="preserve">Columbia Valleyn amerikkalainen viininviljelyalue Columbia Valleyn tasangolla osavaltion keski- ja eteläosissa on tunnettu viinintuotannostaan.</w:t>
      </w:r>
    </w:p>
    <w:p>
      <w:r>
        <w:rPr>
          <w:b/>
          <w:u w:val="single"/>
        </w:rPr>
        <w:t xml:space="preserve">Asiakirja 1118</w:t>
      </w:r>
    </w:p>
    <w:p>
      <w:r>
        <w:rPr>
          <w:b/>
        </w:rPr>
        <w:t xml:space="preserve">Ohjeet</w:t>
      </w:r>
    </w:p>
    <w:p>
      <w:r>
        <w:t xml:space="preserve">Mitkä ovat Wing Chun kongfun ja perinteisen Shaolin Kongfun erot?</w:t>
      </w:r>
    </w:p>
    <w:p>
      <w:r>
        <w:rPr>
          <w:b/>
        </w:rPr>
        <w:t xml:space="preserve">Vastaus</w:t>
      </w:r>
    </w:p>
    <w:p>
      <w:r>
        <w:t xml:space="preserve">Wing chunin keksi buddhalainen nunna, joka katseli käärmeen ja kurjen taistelua. Hän omaksui periaatteita molemmista tyyleistä. Hän rinnasti sen yinin ja yangin väliseen taistelutyyliin.</w:t>
        <w:br/>
        <w:t xml:space="preserve"> Kyse on liikkeiden taloudellisuudesta, pienistä nopeista iskuista ja lähitaistelusta.</w:t>
        <w:br/>
        <w:t xml:space="preserve"> Se on tarkoitettu tehokkaaksi kaikenikäisille ja -kokoisille ihmisille, eikä siinä korosteta voimaa. Kurki seisoi liikkumatta ja kahlasi käärmeen nopeat iskut pois. Se ei hermostunut hyökkäyksistä. Kurjen asento ja ajattelutapa ja käärmeen nopeat iskut.</w:t>
        <w:br/>
        <w:br/>
        <w:t xml:space="preserve"> Shaolin kehitettiin torjumaan hyökkääjiä. Yleensä viholliset ratsastivat hevosilla, joten he tekivät paljon korkeita hyppypotkuja, joita käytettiin ihmisten potkaisemiseen hevosilta.</w:t>
        <w:br/>
        <w:t xml:space="preserve"> Se liitetään yleensä tiikeri- tai lohikäärmetyyleihin, jotka voivat toimia kauempaa ja käyttää voimaa. Se on myös hyvin näyttävä ja sitä käytetään mielenosoituksissa ja monissa King Fu -elokuvissa .</w:t>
        <w:br/>
        <w:t xml:space="preserve"> Se on itse asiassa vastakkainen monille kamppailulajeille, joissa lyödään kovaa tai kaukaa ja liikutaan paljon väistellen, torjuen jne. Wing chun on vain pieniä hienovaraisia blokkeja, joilla hyökkäykset ohjataan pois keskeltä ja sitten lyödään takaisin samanaikaisesti.</w:t>
      </w:r>
    </w:p>
    <w:p>
      <w:r>
        <w:rPr>
          <w:b/>
          <w:u w:val="single"/>
        </w:rPr>
        <w:t xml:space="preserve">Asiakirja 1119</w:t>
      </w:r>
    </w:p>
    <w:p>
      <w:r>
        <w:rPr>
          <w:b/>
        </w:rPr>
        <w:t xml:space="preserve">Ohjeet</w:t>
      </w:r>
    </w:p>
    <w:p>
      <w:r>
        <w:t xml:space="preserve">Kerro minulle joitakin yksityiskohtia Art Decosta käyttäen annettua tekstiä viitteenä.</w:t>
      </w:r>
    </w:p>
    <w:p>
      <w:r>
        <w:rPr>
          <w:b/>
        </w:rPr>
        <w:t xml:space="preserve">Konteksti</w:t>
      </w:r>
    </w:p>
    <w:p>
      <w:r>
        <w:t xml:space="preserve">Art Deco, lyhenne ranskankielisestä Arts Décoratifs -nimestä, jota joskus kutsutaan vain nimellä deco, on kuvataiteen, arkkitehtuurin ja tuotesuunnittelun tyyli, joka esiintyi ensimmäisen kerran Ranskassa 1910-luvulla (juuri ennen ensimmäistä maailmansotaa) ja kukoisti Yhdysvalloissa ja Euroopassa 1920- ja 1930-luvuilla. Art Deco on vaikuttanut siltoihin, rakennuksiin (pilvenpiirtäjistä elokuvateattereihin), laivoihin, valtamerilaivoihin, juniin, henkilöautoihin, kuorma-autoihin, linja-autoihin, huonekaluihin ja arkipäiväisiin esineisiin, kuten radioihin ja pölynimureihin, ulko- ja sisätilojen muotoilun ja suunnittelun kautta.</w:t>
      </w:r>
    </w:p>
    <w:p>
      <w:r>
        <w:rPr>
          <w:b/>
        </w:rPr>
        <w:t xml:space="preserve">Vastaus</w:t>
      </w:r>
    </w:p>
    <w:p>
      <w:r>
        <w:t xml:space="preserve">1.</w:t>
        <w:tab/>
        <w:t xml:space="preserve">Kuvataiteen, arkkitehtuurin ja tuotesuunnittelun tyyli Art Deco - lyhenne ranskalaisesta Arts Décoratifs - sai ensiesiintymisensä Ranskassa 1910-luvulla, pian ennen ensimmäistä maailmansotaa, ja kukoisti Yhdysvalloissa ja Euroopassa 1920- ja 1930-luvuilla.</w:t>
        <w:br/>
        <w:t xml:space="preserve"> 2.</w:t>
        <w:tab/>
        <w:t xml:space="preserve"> Art deco on vaikuttanut siltoihin, rakennuksiin (pilvenpiirtäjistä elokuvateattereihin), laivoihin, valtamerilaivoihin, juniin, henkilöautoihin, kuorma-autoihin, linja-autoihin, huonekaluihin ja tavallisiin kotitaloustavaroihin, kuten radioihin ja pölynimureihin.</w:t>
        <w:br/>
        <w:t xml:space="preserve"> 3.</w:t>
        <w:tab/>
        <w:t xml:space="preserve"> Art deco on vaikuttanut myös ulko- ja sisätilojen muotoiluun ja suunnitteluun suurista rakenteista pieniin esineisiin sekä ihmisten ulkonäköön (vaatteet, muoti ja korut).</w:t>
      </w:r>
    </w:p>
    <w:p>
      <w:r>
        <w:rPr>
          <w:b/>
          <w:u w:val="single"/>
        </w:rPr>
        <w:t xml:space="preserve">Asiakirja 1120</w:t>
      </w:r>
    </w:p>
    <w:p>
      <w:r>
        <w:rPr>
          <w:b/>
        </w:rPr>
        <w:t xml:space="preserve">Ohjeet</w:t>
      </w:r>
    </w:p>
    <w:p>
      <w:r>
        <w:t xml:space="preserve">Mainitse tekstin perusteella eri vertikaaliset alat, joihin SoftBank Group Corp. investoi. Esitä tulokset pilkulla erotetussa muodossa.</w:t>
      </w:r>
    </w:p>
    <w:p>
      <w:r>
        <w:rPr>
          <w:b/>
        </w:rPr>
        <w:t xml:space="preserve">Konteksti</w:t>
      </w:r>
    </w:p>
    <w:p>
      <w:r>
        <w:t xml:space="preserve">SoftBank Group Corp. (ソフトバンクグループ株式会社, SofutoBanku Gurūpu Kabushiki-gaisha)[3] on japanilainen monikansallinen monialayritys, jonka pääkonttori sijaitsee Minatossa, Tokiossa ja joka keskittyy investointien hallintaan.[4] Konserni sijoittaa ensisijaisesti teknologia-alan yrityksiin, jotka tarjoavat tavaroita ja palveluita asiakkaille monilla markkinoilla ja toimialoilla internetistä automaatioon. 100 miljardin dollarin pääomasijoituksillaan SoftBankin Vision Fund on maailman suurin teknologiapainotteinen riskipääomarahasto. Rahaston sijoittajiin kuului muun muassa Lähi-idän maiden valtiollisia rahastoja.[6][7][8] Yhtiö tunnetaan kiistanalaisen[9][10][11][12] perustajansa ja suurimman osakkeenomistajansa Masayoshi Sonin johtajuudesta.[13][14][15] Sen sijoituskohteina olevat yritykset, tytäryhtiöt ja toimialat, mukaan lukien useat kannattamattomat yksisarviset[16], toimivat muun muassa robotiikan, tekoälyn, logistiikan, kuljetuksen, proptechin, kiinteistöalan, majoitus- ja ravitsemistoiminnan, laajakaistan, kiinteän verkon televiestinnän, sähköisen kaupankäynnin, tietotekniikan, rahoituksen, tiedotusvälineiden ja markkinoinnin aloilla.[17] Sen suurimpiin ja kansainvälisesti tunnetuimpiin nykyisiin osakeomistuksiin kuuluvat huomattavat osuudet Armissa[18] (puolijohteet), Alibabassa[19] (sähköinen kaupankäynti), OYO Roomsissa[20] (majoitus), WeWorkissa[21] (coworking) ja Deutsche Telekomissa[22] (televiestintä). SoftBank Corporation, sen eriytetty tytäryhtiö ja entinen lippulaivayhtiö, on Japanin kolmanneksi suurin langaton operaattori, jolla oli 45,621 miljoonaa tilaajaa maaliskuussa 2021.[23] SoftBank oli Forbesin Global 2000 -listalla vuonna 2017 maailman 36. suurin pörssiyhtiö[24] ja Japanin toiseksi suurin pörssiyhtiö Toyotan jälkeen.25] SoftBankin logo perustuu Sakamoto Ryōman vuonna 1865, lähellä Tokugawa-sogunaatin loppua, perustaman Kaientain, merenkulkukauppayhtiön, lippuun[26].[27] Vaikka SoftBank ei liity mihinkään perinteiseen keiretsuun, sillä on läheiset siteet Mizuho Financial Groupiin, joka on sen pääasiallinen lainanantaja[27].</w:t>
      </w:r>
    </w:p>
    <w:p>
      <w:r>
        <w:rPr>
          <w:b/>
        </w:rPr>
        <w:t xml:space="preserve">Vastaus</w:t>
      </w:r>
    </w:p>
    <w:p>
      <w:r>
        <w:t xml:space="preserve">robotiikka, tekoäly, logistiikka, kuljetus, proptech, kiinteistöala, vieraanvaraisuus, laajakaista, kiinteän verkon televiestintä, sähköinen kaupankäynti, tietotekniikka, rahoitus, media ja markkinointi.</w:t>
      </w:r>
    </w:p>
    <w:p>
      <w:r>
        <w:rPr>
          <w:b/>
          <w:u w:val="single"/>
        </w:rPr>
        <w:t xml:space="preserve">Asiakirja 1121</w:t>
      </w:r>
    </w:p>
    <w:p>
      <w:r>
        <w:rPr>
          <w:b/>
        </w:rPr>
        <w:t xml:space="preserve">Ohjeet</w:t>
      </w:r>
    </w:p>
    <w:p>
      <w:r>
        <w:t xml:space="preserve">Nimeä viisi kaupunkia Teksasin osavaltiossa.</w:t>
      </w:r>
    </w:p>
    <w:p>
      <w:r>
        <w:rPr>
          <w:b/>
        </w:rPr>
        <w:t xml:space="preserve">Vastaus</w:t>
      </w:r>
    </w:p>
    <w:p>
      <w:r>
        <w:t xml:space="preserve">Teksasin osavaltion viisi kaupunkia ovat Austin, Houston, Dallas, San Antonio ja Waco.</w:t>
      </w:r>
    </w:p>
    <w:p>
      <w:r>
        <w:rPr>
          <w:b/>
          <w:u w:val="single"/>
        </w:rPr>
        <w:t xml:space="preserve">Asiakirja 1122</w:t>
      </w:r>
    </w:p>
    <w:p>
      <w:r>
        <w:rPr>
          <w:b/>
        </w:rPr>
        <w:t xml:space="preserve">Ohjeet</w:t>
      </w:r>
    </w:p>
    <w:p>
      <w:r>
        <w:t xml:space="preserve">Miksi maahanmuuttojärjestelmä on rikki?</w:t>
      </w:r>
    </w:p>
    <w:p>
      <w:r>
        <w:rPr>
          <w:b/>
        </w:rPr>
        <w:t xml:space="preserve">Vastaus</w:t>
      </w:r>
    </w:p>
    <w:p>
      <w:r>
        <w:t xml:space="preserve">Maahanmuuttojärjestelmä on rikki, koska se perustuu vanhentuneisiin toimintatapoihin ja menettelyihin, eikä se vastaa nykypäivän maailmantalouden todellisuutta. Nykyinen järjestelmä on liian kallis ja tehoton, eikä se tarjoa oikeudenmukaista ja tasapuolista ratkaisua kaikille maahanmuuttajille.</w:t>
      </w:r>
    </w:p>
    <w:p>
      <w:r>
        <w:rPr>
          <w:b/>
          <w:u w:val="single"/>
        </w:rPr>
        <w:t xml:space="preserve">Asiakirja 1123</w:t>
      </w:r>
    </w:p>
    <w:p>
      <w:r>
        <w:rPr>
          <w:b/>
        </w:rPr>
        <w:t xml:space="preserve">Ohjeet</w:t>
      </w:r>
    </w:p>
    <w:p>
      <w:r>
        <w:t xml:space="preserve">Mitkä seuraavista katsotaan golfmailoiksi: puut, raudat, kepit, sliderit, hybridit, kiilat, draiveri, squeaker, putterit.</w:t>
      </w:r>
    </w:p>
    <w:p>
      <w:r>
        <w:rPr>
          <w:b/>
        </w:rPr>
        <w:t xml:space="preserve">Vastaus</w:t>
      </w:r>
    </w:p>
    <w:p>
      <w:r>
        <w:t xml:space="preserve">puut, raudat, hybridit, kiilat, draiveri, putterit</w:t>
      </w:r>
    </w:p>
    <w:p>
      <w:r>
        <w:rPr>
          <w:b/>
          <w:u w:val="single"/>
        </w:rPr>
        <w:t xml:space="preserve">Asiakirja 1124</w:t>
      </w:r>
    </w:p>
    <w:p>
      <w:r>
        <w:rPr>
          <w:b/>
        </w:rPr>
        <w:t xml:space="preserve">Ohjeet</w:t>
      </w:r>
    </w:p>
    <w:p>
      <w:r>
        <w:t xml:space="preserve">Mikä on ASEAN?</w:t>
      </w:r>
    </w:p>
    <w:p>
      <w:r>
        <w:rPr>
          <w:b/>
        </w:rPr>
        <w:t xml:space="preserve">Vastaus</w:t>
      </w:r>
    </w:p>
    <w:p>
      <w:r>
        <w:t xml:space="preserve">ASEAN tarkoittaa Kaakkois-Aasian maiden liittoa. Se perustettiin taloudelliseksi ja poliittiseksi liitoksi 8. elokuuta 1967 Bangkokin julistuksella. Sen toissijaisena tavoitteena on rauhan edistäminen. Siihen kuuluu tällä hetkellä kymmenen jäsenmaata Kaakkois-Aasiassa: Brunei, Kambodža, Indonesia, Laos, Malesia, Myanmar, Filippiinit, Singapore, Thaimaa, Vietnam ja Vietnam.</w:t>
      </w:r>
    </w:p>
    <w:p>
      <w:r>
        <w:rPr>
          <w:b/>
          <w:u w:val="single"/>
        </w:rPr>
        <w:t xml:space="preserve">Asiakirja 1125</w:t>
      </w:r>
    </w:p>
    <w:p>
      <w:r>
        <w:rPr>
          <w:b/>
        </w:rPr>
        <w:t xml:space="preserve">Ohjeet</w:t>
      </w:r>
    </w:p>
    <w:p>
      <w:r>
        <w:t xml:space="preserve">Missä jaksossa Daenerys Targaryen menetti lohikäärmeensä Viserionin valkoisen kulkijan keihäälle?</w:t>
      </w:r>
    </w:p>
    <w:p>
      <w:r>
        <w:rPr>
          <w:b/>
        </w:rPr>
        <w:t xml:space="preserve">Vastaus</w:t>
      </w:r>
    </w:p>
    <w:p>
      <w:r>
        <w:t xml:space="preserve">Yökuningas, Valkoisten kulkijoiden johtaja, heitti Viserionia keihäällä, joka tappoi hänet.</w:t>
      </w:r>
    </w:p>
    <w:p>
      <w:r>
        <w:rPr>
          <w:b/>
          <w:u w:val="single"/>
        </w:rPr>
        <w:t xml:space="preserve">Asiakirja 1126</w:t>
      </w:r>
    </w:p>
    <w:p>
      <w:r>
        <w:rPr>
          <w:b/>
        </w:rPr>
        <w:t xml:space="preserve">Ohjeet</w:t>
      </w:r>
    </w:p>
    <w:p>
      <w:r>
        <w:t xml:space="preserve">Luokittele nämä maat näihin maanosiin (Aasia, Afrikka, Pohjois-Amerikka, Etelä-Amerikka, Eurooppa, Australia/Oseania): Marokko, Vietnam, Uusi-Seelanti, Tšad, Afganistan, Jordania, Libanon, Monaco, Malta, Dominikaaninen tasavalta, Paraguay.</w:t>
      </w:r>
    </w:p>
    <w:p>
      <w:r>
        <w:rPr>
          <w:b/>
        </w:rPr>
        <w:t xml:space="preserve">Vastaus</w:t>
      </w:r>
    </w:p>
    <w:p>
      <w:r>
        <w:t xml:space="preserve">- Aasia:</w:t>
        <w:br/>
        <w:t xml:space="preserve"> - Afrikka:</w:t>
        <w:t xml:space="preserve">Vietnam, Afganistan, Jordania, Libanon</w:t>
        <w:br/>
        <w:t xml:space="preserve"> - Eurooppa</w:t>
        <w:br/>
        <w:t xml:space="preserve"> - Pohjois-Amerikka</w:t>
        <w:t xml:space="preserve">Dominica</w:t>
        <w:br/>
        <w:t xml:space="preserve">- Etelä-Amerikka</w:t>
        <w:t xml:space="preserve">Paraguay</w:t>
        <w:br/>
        <w:t xml:space="preserve">- Australia/Oseania: Uusi-Seelanti</w:t>
      </w:r>
    </w:p>
    <w:p>
      <w:r>
        <w:rPr>
          <w:b/>
          <w:u w:val="single"/>
        </w:rPr>
        <w:t xml:space="preserve">Asiakirja 1127</w:t>
      </w:r>
    </w:p>
    <w:p>
      <w:r>
        <w:rPr>
          <w:b/>
        </w:rPr>
        <w:t xml:space="preserve">Ohjeet</w:t>
      </w:r>
    </w:p>
    <w:p>
      <w:r>
        <w:t xml:space="preserve">Anna minulle luettelo ominaisuuksista, jotka tekevät Mastersista ainutlaatuisen golfin huipputurnauksen?</w:t>
      </w:r>
    </w:p>
    <w:p>
      <w:r>
        <w:rPr>
          <w:b/>
        </w:rPr>
        <w:t xml:space="preserve">Konteksti</w:t>
      </w:r>
    </w:p>
    <w:p>
      <w:r>
        <w:t xml:space="preserve">Masters on vuoden ensimmäinen major-mestaruuskilpailu. Vuodesta 1948 lähtien sen viimeinen kierros on ajoitettu huhtikuun toiselle sunnuntaille useita poikkeuksia lukuun ottamatta.</w:t>
        <w:br/>
        <w:br/>
        <w:t xml:space="preserve"> Mastersissa on pienin kenttä neljästä golfin major-mestaruuskilpailusta.</w:t>
        <w:br/>
        <w:br/>
        <w:t xml:space="preserve"> Masters on vain kutsukilpailu.</w:t>
        <w:br/>
        <w:br/>
        <w:t xml:space="preserve"> Aiemmat mestarit ovat oikeutettuja pelaamaan koko ikänsä.</w:t>
      </w:r>
    </w:p>
    <w:p>
      <w:r>
        <w:rPr>
          <w:b/>
        </w:rPr>
        <w:t xml:space="preserve">Vastaus</w:t>
      </w:r>
    </w:p>
    <w:p>
      <w:r>
        <w:t xml:space="preserve">Kuten muissakin major-turnauksissa, Mastersin voittaminen antaa golfarille useita etuoikeuksia, jotka tekevät hänen urastaan varmemman. Masters-voittajat saavat automaattisesti kutsun pelata kolmessa muussa major-turnauksessa (U.S. Open, The Open Championship ja PGA Championship) seuraavien viiden vuoden ajan (paitsi amatöörivoittajat, elleivät he ryhdy ammattilaisiksi viiden vuoden aikana), ja he saavat elinikäisen kutsun Mastersiin. He saavat myös jäsenyyden PGA Tourilla seuraavaksi viideksi kaudeksi ja kutsun The Players Championshipiin viideksi vuodeksi.</w:t>
        <w:br/>
        <w:br/>
        <w:t xml:space="preserve"> Koska turnauksen perusti amatöörimestari Bobby Jones, Mastersissa on perinteisesti kunnioitettu amatöörigolfia. Siihen kutsutaan maailman arvostetuimpien amatööriturnausten voittajia. Lisäksi nykyinen Yhdysvaltain amatöörimestari pelaa aina samassa ryhmässä Mastersin puolustavan mestarin kanssa turnauksen kahtena ensimmäisenä päivänä.</w:t>
        <w:br/>
        <w:br/>
        <w:t xml:space="preserve"> Kenttään kuuluvat amatöörit ovat tervetulleita majoittumaan Augusta Nationalin klubitalon huipulla sijaitsevaan "Crow's Nestiin" turnauksen aikana. Crow's Nest on 110 neliöjalkaa (110 m2), ja siellä on majoitustilaa viidelle henkilölle kilpailun aikana.</w:t>
        <w:br/>
        <w:br/>
        <w:t xml:space="preserve"> Vuoden 2021 Masters-turnauksen kokonaispalkintosumma oli 11 500 000 dollaria, josta 2 070 000 dollaria menee voittajalle. Avajaisvuonna 1934 voittaja Horton Smith sai 5 000 dollarin palkintopotista 1 500 dollaria[35] Nicklauksen ensimmäisen voiton jälkeen vuonna 1963 hän sai 20 000 dollaria ja viimeisen voiton jälkeen vuonna 1986 hän sai 144 000 dollaria[36][37] Viime vuosina palkintopotti on kasvanut nopeasti.</w:t>
        <w:t xml:space="preserve">2001 ja 2014 välillä voittajan osuus kasvoi 612 000 dollarilla ja kukkaro kasvoi 3 400 000 dollarilla.[38][35][39]</w:t>
        <w:br/>
        <w:br/>
        <w:t xml:space="preserve">Green jacket</w:t>
        <w:br/>
        <w:t xml:space="preserve">Rahapalkinnon lisäksi turnauksen voittajalle luovutetaan erottuva green jacket, joka on virallisesti jaettu vuodesta 1949 lähtien ja epävirallisesti aiempien vuosien mestareille. Vihreä urheilutakki on virallinen asu, jota Augusta Nationalin jäsenet käyttävät ollessaan klubin alueella; jokaisesta Masters-voittajasta tulee klubin kunniajäsen. Vihreä takki luovutetaan vastaanottajalle Butler Cabinin sisällä pian turnauksen päätyttyä televisioidussa seremoniassa, ja luovutus toistetaan sitten ulkona 18. viheriön läheisyydessä yleisön edessä. Voittajat säilyttävät takkinsa vuoden ajan voiton jälkeen ja palauttavat sen sitten klubille käytettäväksi aina, kun he ovat klubin alueella. Sam Snead oli ensimmäinen Masters-mestari, jolle myönnettiin vihreä takki hänen voitettuaan ensimmäisen Masters-tittelinsä vuonna 1949.</w:t>
        <w:br/>
        <w:br/>
        <w:t xml:space="preserve"> Vain hallitseva mestari saa ottaa vihreän takin pois Augusta Nationalin alueelta, minkä jälkeen sen on pysyttävä klubilla. Poikkeuksia tähän sääntöön ovat muun muassa Gary Player, joka voitonriemussaan vei takkinsa erehdyksessä kotiin Etelä-Afrikkaan vuoden 1961 voittonsa jälkeen (vaikka hän on aina noudattanut säännön henkeä eikä ole koskaan käyttänyt takkia);[40] Seve Ballesteros, joka Peter Allissin haastattelussa kotonaan Pedreñassa näytti toisen kahdesta vihreästä takistaan palkintohuoneessaan; ja Henry Picard, jonka takki poistettiin klubilta ennen kuin perinne oli vakiintunut, se jäi kaappiinsa useiksi vuosiksi ja on nyt esillä Canterbury Golf Clubilla Beachwoodissa, Ohiossa, jossa hän toimi klubin ammattilaisena monta vuotta.</w:t>
        <w:t xml:space="preserve">41][42]</w:t>
        <w:br/>
        <w:br/>
        <w:t xml:space="preserve">Perinteen mukaan edellisen vuoden Masters-turnauksen voittaja pukee takin nykyisen voittajan ylle turnauksen päätteeksi. Vuonna 1966 Jack Nicklausista tuli ensimmäinen pelaaja, joka voitti peräkkäisinä vuosina, ja hän puki takin päälleen itse.[16] Kun Nick Faldo (vuonna 1990) ja Tiger Woods (vuonna 2002) toistivat mestaruutensa, Augusta Nationalin puheenjohtaja puki takin heidän päälleen.</w:t>
        <w:br/>
        <w:br/>
        <w:t xml:space="preserve"> Green Jacketin lisäksi turnauksen voittajat saavat kultamitalin.</w:t>
        <w:t xml:space="preserve">säästöliikkeestä vuonna 1994 löytynyt vihreä takki myytiin huutokaupassa 139 000 dollarilla.[43]</w:t>
        <w:br/>
        <w:br/>
        <w:t xml:space="preserve">Turnauksen aikana poikkeuksellisia suorituksia tehneille pelaajille jaetaan useita palkintoja. Päivän alhaisimman tuloksen tehnyt pelaaja saa kristallimaljakon, kun taas pelaajat, jotka tekevät hole-in-onen tai tuplaeaglen, voittavat suuren kristallimaljan[44].[44] Jokaisesta eaglesta, jonka pelaaja tekee, hän saa pari kristallipikaria.</w:t>
      </w:r>
    </w:p>
    <w:p>
      <w:r>
        <w:rPr>
          <w:b/>
          <w:u w:val="single"/>
        </w:rPr>
        <w:t xml:space="preserve">Asiakirja 1128</w:t>
      </w:r>
    </w:p>
    <w:p>
      <w:r>
        <w:rPr>
          <w:b/>
        </w:rPr>
        <w:t xml:space="preserve">Ohjeet</w:t>
      </w:r>
    </w:p>
    <w:p>
      <w:r>
        <w:t xml:space="preserve">Mikä aiheutti vuosien 2007-2008 rahoituskriisin?</w:t>
      </w:r>
    </w:p>
    <w:p>
      <w:r>
        <w:rPr>
          <w:b/>
        </w:rPr>
        <w:t xml:space="preserve">Konteksti</w:t>
      </w:r>
    </w:p>
    <w:p>
      <w:r>
        <w:t xml:space="preserve">Finanssikriisin ennakkoedellytykset olivat monimutkaisia ja monisyisiä.[5][6][7] Lähes kaksi vuosikymmentä aiemmin Yhdysvaltain kongressi oli hyväksynyt lainsäädäntöä, jolla edistettiin kohtuuhintaisen asumisen rahoittamista.[8] Vuonna 1999 kuitenkin kumottiin osa vuonna 1933 annetusta Glass-Steagall-lainsäädännöstä, mikä mahdollisti sen, että finanssilaitokset saattoivat sekoittaa keskenään kaupalliset (riskiä välttelevät) ja omaan käyttöön tarkoitetut kaupankäyntitoimintansa (riskinotto).[9] Rahoitusalan romahduksen edellyttämiin olosuhteisiin vaikutti kiistatta eniten saalistavien rahoitustuotteiden nopea kehitys, joka kohdistui pienituloisiin ja vähän tietoa omaaviin asunnonostajiin, jotka kuuluivat suurelta osin rotuvähemmistöihin.[10] Tämä markkinakehitys jäi sääntelyviranomaisilta huomaamatta ja yllätti siten Yhdysvaltain hallituksen[11].</w:t>
      </w:r>
    </w:p>
    <w:p>
      <w:r>
        <w:rPr>
          <w:b/>
        </w:rPr>
        <w:t xml:space="preserve">Vastaus</w:t>
      </w:r>
    </w:p>
    <w:p>
      <w:r>
        <w:t xml:space="preserve">Rahoitusmarkkinoiden romahduksen edellyttämiin olosuhteisiin vaikutti kiistatta eniten se, että nopeasti kehitettiin saalistavia rahoitustuotteita, jotka oli suunnattu pienituloisille ja vähän tietoa saaneille asunnonostajille, jotka kuuluivat suurelta osin rotuvähemmistöihin.</w:t>
      </w:r>
    </w:p>
    <w:p>
      <w:r>
        <w:rPr>
          <w:b/>
          <w:u w:val="single"/>
        </w:rPr>
        <w:t xml:space="preserve">Asiakirja 1129</w:t>
      </w:r>
    </w:p>
    <w:p>
      <w:r>
        <w:rPr>
          <w:b/>
        </w:rPr>
        <w:t xml:space="preserve">Ohjeet</w:t>
      </w:r>
    </w:p>
    <w:p>
      <w:r>
        <w:t xml:space="preserve">Mikä oli ensimmäinen moderni korttipeli?</w:t>
      </w:r>
    </w:p>
    <w:p>
      <w:r>
        <w:rPr>
          <w:b/>
        </w:rPr>
        <w:t xml:space="preserve">Vastaus</w:t>
      </w:r>
    </w:p>
    <w:p>
      <w:r>
        <w:t xml:space="preserve">Elokuun 5. päivänä 1993 Magic: The Gathering julkaistiin ensimmäisenä nykyaikaisena keräilykorttipelinä. Pelin julkaisi Wizards of the Coast ja sen loi Richard Garfield. Magic: The Gathering on korttipeli, jossa kaksi velhoa taistelee loitsuja heittäen, olentoja kutsuen ja taikaesineitä käyttäen kukistaakseen vastustajansa. Limited Edition Alpha -sarja oli ensimmäinen koskaan julkaistu Magic: The Gathering -sarja.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docId:5690A4312369CE6E303EEFB2993EAF02</keywords>
  <dc:description>generated by python-docx</dc:description>
  <lastModifiedBy/>
  <revision>1</revision>
  <dcterms:created xsi:type="dcterms:W3CDTF">2013-12-23T23:15:00.0000000Z</dcterms:created>
  <dcterms:modified xsi:type="dcterms:W3CDTF">2013-12-23T23:15:00.0000000Z</dcterms:modified>
  <category/>
</coreProperties>
</file>