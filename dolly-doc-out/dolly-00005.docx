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5634</w:t>
      </w:r>
    </w:p>
    <w:p>
      <w:r>
        <w:rPr>
          <w:b/>
        </w:rPr>
        <w:t xml:space="preserve">Ohjeet</w:t>
      </w:r>
    </w:p>
    <w:p>
      <w:r>
        <w:t xml:space="preserve">Kun otetaan huomioon tämä viite teksti, kerro minulle, mikä oli perustavanlaatuinen BJJ-käsite.</w:t>
      </w:r>
    </w:p>
    <w:p>
      <w:r>
        <w:rPr>
          <w:b/>
        </w:rPr>
        <w:t xml:space="preserve">Konteksti</w:t>
      </w:r>
    </w:p>
    <w:p>
      <w:r>
        <w:t xml:space="preserve">Brasilialaisen jiu-jitsun kehittivät alun perin vuonna 1925 brasilialaiset veljekset Carlos, Oswaldo, Gastão Jr., George ja Hélio Gracie sen jälkeen, kun Carlosille oli opettanut jiu-jitsua japanilainen kiertävä judoka Mitsuyo Maeda, joka itse oppi maataistelunsa ollessaan vuorovaikutuksessa Taro Miyaken (Tanabe-oppilas), Sadakazu Uyenishin (Handa, Tanabe) ja Yukio Tanin (Tenjin Shinyo-ryu) kanssa sekä ottaessaan kiinni painijoita Euroopassa. Myöhemmin Gracie-perhe kehitti oman itsepuolustusjärjestelmänsä ja julkaisi Gracie Jiu-Jitsun.</w:t>
        <w:br/>
        <w:br/>
        <w:t xml:space="preserve"> BJJ:stä tuli lopulta oma määritelty kamppailulajinsa Gracie jiu-jitsun ja judon innovaatioiden, käytäntöjen ja mukauttamisen kautta, ja siitä tuli nykyaikaisen MMA:n olennainen kamppailulaji. IBJJF:n kaltaiset hallintoelimet toimivat maailmanlaajuisesti ja asettavat BJJ-urheilukilpailuissa noudatettavat säännöt ja standardit.</w:t>
        <w:br/>
        <w:br/>
        <w:t xml:space="preserve"> BJJ perustuu perinteisestä japanilaisesta jūjutsusta peräisin olevaan käsitykseen, jonka mukaan pienempi ja heikompi henkilö voi menestyksekkäästi puolustaa itseään isompaa, vahvempaa ja painavampaa vastustajaa vastaan käyttämällä vipuvoimaa ja painonjakoa, viemällä taistelun maahan ja käyttämällä useita otteita ja alistamisia vastustajan voittamiseksi. BJJ-harjoittelua voidaan käyttää urheilukouristelu- ja itsepuolustustilanteissa.[3] Sparraus, jota BJJ-yhteisössä kutsutaan yleisesti "rullaukseksi", ja elävä harjoittelu ovat tärkeässä asemassa harjoittelussa ja harjoittelijan kehityksessä. BJJ:tä voidaan käyttää myös menetelmänä fyysisen kunnon edistämiseen, luonteen rakentamiseen ja elämäntapana[4][5].</w:t>
      </w:r>
    </w:p>
    <w:p>
      <w:r>
        <w:rPr>
          <w:b/>
        </w:rPr>
        <w:t xml:space="preserve">Vastaus</w:t>
      </w:r>
    </w:p>
    <w:p>
      <w:r>
        <w:t xml:space="preserve">BJJ:ssä keskitytään siihen, että pienemmät ja heikommat harjoittelijat voivat puolustautua isompia ja suurempia vastustajia vastaan ottelemalla maassa. Maassa ollessaan BJJ-harjoittaja voi käyttää vipuvoimaa ja painonjakoa vastustajansa voittamiseen.</w:t>
      </w:r>
    </w:p>
    <w:p>
      <w:r>
        <w:rPr>
          <w:b/>
          <w:u w:val="single"/>
        </w:rPr>
        <w:t xml:space="preserve">Asiakirja 5635</w:t>
      </w:r>
    </w:p>
    <w:p>
      <w:r>
        <w:rPr>
          <w:b/>
        </w:rPr>
        <w:t xml:space="preserve">Ohjeet</w:t>
      </w:r>
    </w:p>
    <w:p>
      <w:r>
        <w:t xml:space="preserve">Anna minulle luettelo tavaroista, jotka minun pitäisi ottaa mukaan rannalle tänä viikonloppuna.</w:t>
      </w:r>
    </w:p>
    <w:p>
      <w:r>
        <w:rPr>
          <w:b/>
        </w:rPr>
        <w:t xml:space="preserve">Vastaus</w:t>
      </w:r>
    </w:p>
    <w:p>
      <w:r>
        <w:t xml:space="preserve">Tässä on luettelo tavaroista, jotka sinun kannattaa ottaa mukaan rannalle tänä viikonloppuna:</w:t>
        <w:br/>
        <w:t xml:space="preserve"> 1.</w:t>
        <w:t xml:space="preserve">Uimapuku</w:t>
        <w:br/>
        <w:t xml:space="preserve">2.</w:t>
        <w:t xml:space="preserve">Teltta</w:t>
        <w:br/>
        <w:t xml:space="preserve">3.</w:t>
        <w:t xml:space="preserve">Olut</w:t>
        <w:br/>
        <w:t xml:space="preserve">4.</w:t>
        <w:t xml:space="preserve">Pyyhkeet</w:t>
        <w:br/>
        <w:t xml:space="preserve">5.</w:t>
        <w:t xml:space="preserve">Sandaalit</w:t>
        <w:br/>
        <w:t xml:space="preserve">6.</w:t>
        <w:t xml:space="preserve">Hiekkalelut</w:t>
        <w:br/>
        <w:t xml:space="preserve">7.</w:t>
        <w:t xml:space="preserve">Hiekkapeite</w:t>
        <w:br/>
        <w:t xml:space="preserve">8. Jäähdytin</w:t>
      </w:r>
    </w:p>
    <w:p>
      <w:r>
        <w:rPr>
          <w:b/>
          <w:u w:val="single"/>
        </w:rPr>
        <w:t xml:space="preserve">Asiakirja 5636</w:t>
      </w:r>
    </w:p>
    <w:p>
      <w:r>
        <w:rPr>
          <w:b/>
        </w:rPr>
        <w:t xml:space="preserve">Ohjeet</w:t>
      </w:r>
    </w:p>
    <w:p>
      <w:r>
        <w:t xml:space="preserve">Mitä on menestys</w:t>
      </w:r>
    </w:p>
    <w:p>
      <w:r>
        <w:rPr>
          <w:b/>
        </w:rPr>
        <w:t xml:space="preserve">Vastaus</w:t>
      </w:r>
    </w:p>
    <w:p>
      <w:r>
        <w:t xml:space="preserve">Tyytyväisyysasteet määrittelevät menestyksen, yhdelle henkilölle määritelty menestys ei välttämättä ole totta toiselle.</w:t>
      </w:r>
    </w:p>
    <w:p>
      <w:r>
        <w:rPr>
          <w:b/>
          <w:u w:val="single"/>
        </w:rPr>
        <w:t xml:space="preserve">Asiakirja 5637</w:t>
      </w:r>
    </w:p>
    <w:p>
      <w:r>
        <w:rPr>
          <w:b/>
        </w:rPr>
        <w:t xml:space="preserve">Ohjeet</w:t>
      </w:r>
    </w:p>
    <w:p>
      <w:r>
        <w:t xml:space="preserve">Kuka on Naruton päähenkilö?</w:t>
      </w:r>
    </w:p>
    <w:p>
      <w:r>
        <w:rPr>
          <w:b/>
        </w:rPr>
        <w:t xml:space="preserve">Konteksti</w:t>
      </w:r>
    </w:p>
    <w:p>
      <w:r>
        <w:t xml:space="preserve">Naruto[a] on japanilainen mangasarja, jonka on kirjoittanut ja kuvittanut Masashi Kishimoto. Se kertoo Naruto Uzumakista, nuoresta ninjasta, joka hakee tunnustusta ikätovereiltaan ja haaveilee pääsevänsä Hokageksi, kylänsä johtajaksi. Tarina kerrotaan kahdessa osassa, joista ensimmäinen sijoittuu Naruton esiteini-ikään ja toinen hänen teini-ikäänsä. Sarja perustuu kahteen Kishimoton one-shot-mangaan: Karakuri (1995), josta Kishimoto sai kunniamaininnan Shueishan kuukausittaisessa Hop Step Award -palkinnossa seuraavana vuonna, ja Naruto (1997).</w:t>
      </w:r>
    </w:p>
    <w:p>
      <w:r>
        <w:rPr>
          <w:b/>
        </w:rPr>
        <w:t xml:space="preserve">Vastaus</w:t>
      </w:r>
    </w:p>
    <w:p>
      <w:r>
        <w:t xml:space="preserve">Naruton päähenkilö on Naruto Uzumaki, Hidden Leafin kylän shinobi. Hänen unelmansa elämässä on tulla Hokageksi, kylänsä vahvimmaksi ninjaksi. Hän ei kuitenkaan koskaan saavuta sitä, vaan kuolee taistelussaan jälleen Akatsukin johtajan Painin kanssa yritettyään kostaa mentorinsa kuoleman. Sen jälkeen Obito Uchiha herättää hänet henkiin rinneganin voimin, joka voi vaihtaa käyttäjänsä hengen toisen henkeen. Sen jälkeen Naruto palaa Tuskan luo ja käyttää pahamaineista talk-no-jutsuaan vakuuttaakseen Tuskan lopettamaan pahan olemisen, mikä onnistuu.</w:t>
      </w:r>
    </w:p>
    <w:p>
      <w:r>
        <w:rPr>
          <w:b/>
          <w:u w:val="single"/>
        </w:rPr>
        <w:t xml:space="preserve">Asiakirja 5638</w:t>
      </w:r>
    </w:p>
    <w:p>
      <w:r>
        <w:rPr>
          <w:b/>
        </w:rPr>
        <w:t xml:space="preserve">Ohjeet</w:t>
      </w:r>
    </w:p>
    <w:p>
      <w:r>
        <w:t xml:space="preserve">Kuka on vuoden 2022 kansainvälisen Booker-palkinnon voittaja?</w:t>
      </w:r>
    </w:p>
    <w:p>
      <w:r>
        <w:rPr>
          <w:b/>
        </w:rPr>
        <w:t xml:space="preserve">Vastaus</w:t>
      </w:r>
    </w:p>
    <w:p>
      <w:r>
        <w:t xml:space="preserve">Geetanjali Shree</w:t>
      </w:r>
    </w:p>
    <w:p>
      <w:r>
        <w:rPr>
          <w:b/>
          <w:u w:val="single"/>
        </w:rPr>
        <w:t xml:space="preserve">Asiakirja 5639</w:t>
      </w:r>
    </w:p>
    <w:p>
      <w:r>
        <w:rPr>
          <w:b/>
        </w:rPr>
        <w:t xml:space="preserve">Ohjeet</w:t>
      </w:r>
    </w:p>
    <w:p>
      <w:r>
        <w:t xml:space="preserve">Ketkä ovat Jon Snow'n biologiset vanhemmat?</w:t>
      </w:r>
    </w:p>
    <w:p>
      <w:r>
        <w:rPr>
          <w:b/>
        </w:rPr>
        <w:t xml:space="preserve">Vastaus</w:t>
      </w:r>
    </w:p>
    <w:p>
      <w:r>
        <w:t xml:space="preserve">Vaikka vastausta ei ole vielä virallisesti tunnustettu Jään ja tulen laulu -sarjassa, kirjasarjaan perustuva Game of Thrones -tv-sarja paljasti, että Jon Snow on edesmenneen Rhaegar Targaryenin ja Lyanna Starkin poika.</w:t>
      </w:r>
    </w:p>
    <w:p>
      <w:r>
        <w:rPr>
          <w:b/>
          <w:u w:val="single"/>
        </w:rPr>
        <w:t xml:space="preserve">Asiakirja 5640</w:t>
      </w:r>
    </w:p>
    <w:p>
      <w:r>
        <w:rPr>
          <w:b/>
        </w:rPr>
        <w:t xml:space="preserve">Ohjeet</w:t>
      </w:r>
    </w:p>
    <w:p>
      <w:r>
        <w:t xml:space="preserve">Mikä näistä ei kuulu ryhmään:  Talo, Mökki, Koulu, Palatsi, Mökki...</w:t>
      </w:r>
    </w:p>
    <w:p>
      <w:r>
        <w:rPr>
          <w:b/>
        </w:rPr>
        <w:t xml:space="preserve">Vastaus</w:t>
      </w:r>
    </w:p>
    <w:p>
      <w:r>
        <w:t xml:space="preserve">Kaikki paitsi koulu ovat asuinpaikkoja.</w:t>
      </w:r>
    </w:p>
    <w:p>
      <w:r>
        <w:rPr>
          <w:b/>
          <w:u w:val="single"/>
        </w:rPr>
        <w:t xml:space="preserve">Asiakirja 5641</w:t>
      </w:r>
    </w:p>
    <w:p>
      <w:r>
        <w:rPr>
          <w:b/>
        </w:rPr>
        <w:t xml:space="preserve">Ohjeet</w:t>
      </w:r>
    </w:p>
    <w:p>
      <w:r>
        <w:t xml:space="preserve">Mitä värejä Amerikan yhdysvaltojen lipussa on?</w:t>
      </w:r>
    </w:p>
    <w:p>
      <w:r>
        <w:rPr>
          <w:b/>
        </w:rPr>
        <w:t xml:space="preserve">Vastaus</w:t>
      </w:r>
    </w:p>
    <w:p>
      <w:r>
        <w:t xml:space="preserve">Punainen, valkoinen, sininen</w:t>
      </w:r>
    </w:p>
    <w:p>
      <w:r>
        <w:rPr>
          <w:b/>
          <w:u w:val="single"/>
        </w:rPr>
        <w:t xml:space="preserve">Asiakirja 5642</w:t>
      </w:r>
    </w:p>
    <w:p>
      <w:r>
        <w:rPr>
          <w:b/>
        </w:rPr>
        <w:t xml:space="preserve">Ohjeet</w:t>
      </w:r>
    </w:p>
    <w:p>
      <w:r>
        <w:t xml:space="preserve">Anna minulle luettelo aliarvostetuista maista, joihin en ole koskaan matkustanut.</w:t>
      </w:r>
    </w:p>
    <w:p>
      <w:r>
        <w:rPr>
          <w:b/>
        </w:rPr>
        <w:t xml:space="preserve">Vastaus</w:t>
      </w:r>
    </w:p>
    <w:p>
      <w:r>
        <w:t xml:space="preserve">* Mongolia: Tämä piilotettu helmi ei saa tarvitsemaansa huomiota. Yakista, nomadien elämäntyylistä ja Gorkhi Tereljin kansallispuistosta tunnetulla maalla on paljon tarjottavaa.</w:t>
        <w:br/>
        <w:t xml:space="preserve"> * Ecuador: Monet turistit tulevat Ecuadoriin vaan käymään suosituilla Galapagos-saarilla. Tekemällä niin, he jäävät kuitenkin paitsi kaikesta siitä hyvästä, mitä tällä kauniilla ja täynnä luontoa olevalla maalla on tarjottavanaan.</w:t>
        <w:br/>
        <w:t xml:space="preserve"> * Slovenia: Jos aiot vierailla turistien rakastamassa Kroatiassa, kannattaa ehkä ottaa mukaan myös sen naapurimaa. Sloveniassa on pienestä koostaan huolimatta upea Bled-järvi ja Triglavin kansallispuisto. Päälle, jos vähemmän tungosta ja edulliset hinnat toiveesi, niin se on ehdottomasti kokeilla.</w:t>
        <w:br/>
        <w:t xml:space="preserve"> * Laos: Vaikka ihmiset tuntevat hyvin Thaimaan ja Vietnamin Kaakkois-Aasian maista, tämä pieni maa jää usein huomiotta. Paitsi että tämä on budjettiystävällinen maa, sillä on upeita vesiputouksia, luolia ja joukko pieniä saaria, jotka varmasti tekevät vierailun arvoiseksi.</w:t>
      </w:r>
    </w:p>
    <w:p>
      <w:r>
        <w:rPr>
          <w:b/>
          <w:u w:val="single"/>
        </w:rPr>
        <w:t xml:space="preserve">Asiakirja 5643</w:t>
      </w:r>
    </w:p>
    <w:p>
      <w:r>
        <w:rPr>
          <w:b/>
        </w:rPr>
        <w:t xml:space="preserve">Ohjeet</w:t>
      </w:r>
    </w:p>
    <w:p>
      <w:r>
        <w:t xml:space="preserve">Tunnista, mikä soitin on jousi- vai puupuhallin: Chrotta, Frula</w:t>
      </w:r>
    </w:p>
    <w:p>
      <w:r>
        <w:rPr>
          <w:b/>
        </w:rPr>
        <w:t xml:space="preserve">Vastaus</w:t>
      </w:r>
    </w:p>
    <w:p>
      <w:r>
        <w:t xml:space="preserve">Chrotta on jousi, Frula on puupuhallin.</w:t>
      </w:r>
    </w:p>
    <w:p>
      <w:r>
        <w:rPr>
          <w:b/>
          <w:u w:val="single"/>
        </w:rPr>
        <w:t xml:space="preserve">Asiakirja 5644</w:t>
      </w:r>
    </w:p>
    <w:p>
      <w:r>
        <w:rPr>
          <w:b/>
        </w:rPr>
        <w:t xml:space="preserve">Ohjeet</w:t>
      </w:r>
    </w:p>
    <w:p>
      <w:r>
        <w:t xml:space="preserve">Mikä on matkapuhelin?</w:t>
      </w:r>
    </w:p>
    <w:p>
      <w:r>
        <w:rPr>
          <w:b/>
        </w:rPr>
        <w:t xml:space="preserve">Vastaus</w:t>
      </w:r>
    </w:p>
    <w:p>
      <w:r>
        <w:t xml:space="preserve">Matkapuhelin on laite, jonka avulla maailma (esim. ihmiset, yritykset, ystävät ja perhe) voi pitää yhteyttä toisiinsa.  Ne tarjoavat myös muita toimintoja, kuten tekstiviestien lähettämistä, internetin selaamista, elokuvien katselua, uutisten lukemista, navigointia ja valokuvien ottamista.  Ne ovat jääkaappien ja mikroaaltouunien kaltainen keskeinen osa jokapäiväistä elämää.  Ne ovat myös ihmisten tapa olla vuorovaikutuksessa eri sosiaalisen median alustojen ja viihteen kanssa.</w:t>
      </w:r>
    </w:p>
    <w:p>
      <w:r>
        <w:rPr>
          <w:b/>
          <w:u w:val="single"/>
        </w:rPr>
        <w:t xml:space="preserve">Asiakirja 5645</w:t>
      </w:r>
    </w:p>
    <w:p>
      <w:r>
        <w:rPr>
          <w:b/>
        </w:rPr>
        <w:t xml:space="preserve">Ohjeet</w:t>
      </w:r>
    </w:p>
    <w:p>
      <w:r>
        <w:t xml:space="preserve">Mikä on maailman vanhimman kaupungin nimi?</w:t>
      </w:r>
    </w:p>
    <w:p>
      <w:r>
        <w:rPr>
          <w:b/>
        </w:rPr>
        <w:t xml:space="preserve">Vastaus</w:t>
      </w:r>
    </w:p>
    <w:p>
      <w:r>
        <w:t xml:space="preserve">Jerikon kaupunki, joka sijaitsee lähellä Jordanjokea Palestiinassa, on varhaisin tunnettu kaupunki, ja sillä oli tärkeä rooli neoliittisen vallankumouksen kehityksessä. Lämpimät lämpötilat, luonnonlähteet ja maan soveltuvuus viljelyyn ovat houkutelleet tänne nomadisiirtolaisia vuodesta 9000 eaa. lähtien.</w:t>
      </w:r>
    </w:p>
    <w:p>
      <w:r>
        <w:rPr>
          <w:b/>
          <w:u w:val="single"/>
        </w:rPr>
        <w:t xml:space="preserve">Asiakirja 5646</w:t>
      </w:r>
    </w:p>
    <w:p>
      <w:r>
        <w:rPr>
          <w:b/>
        </w:rPr>
        <w:t xml:space="preserve">Ohjeet</w:t>
      </w:r>
    </w:p>
    <w:p>
      <w:r>
        <w:t xml:space="preserve">Missä Ranskan vuoden 1951 parlamenttivaalit pidettiin</w:t>
      </w:r>
    </w:p>
    <w:p>
      <w:r>
        <w:rPr>
          <w:b/>
        </w:rPr>
        <w:t xml:space="preserve">Konteksti</w:t>
      </w:r>
    </w:p>
    <w:p>
      <w:r>
        <w:t xml:space="preserve">Ranskan Somalimaassa järjestettiin Ranskan kansalliskokouksen vaalit 17. kesäkuuta 1951 osana laajempia Ranskan parlamenttivaaleja[1].[2] Edmond Magendie valittiin alueen kansanedustajaksi kukistaen Jean-Carles Martinen[3].</w:t>
      </w:r>
    </w:p>
    <w:p>
      <w:r>
        <w:rPr>
          <w:b/>
        </w:rPr>
        <w:t xml:space="preserve">Vastaus</w:t>
      </w:r>
    </w:p>
    <w:p>
      <w:r>
        <w:t xml:space="preserve">Ranskan kansalliskokouksen vaalit järjestettiin Ranskan Somalimaassa 17. kesäkuuta 1951 osana Ranskan laajempia parlamenttivaaleja. Edmond Magendie valittiin alueen kansanedustajaksi kukistaen Jean-Carles Martinen.</w:t>
      </w:r>
    </w:p>
    <w:p>
      <w:r>
        <w:rPr>
          <w:b/>
          <w:u w:val="single"/>
        </w:rPr>
        <w:t xml:space="preserve">Asiakirja 5647</w:t>
      </w:r>
    </w:p>
    <w:p>
      <w:r>
        <w:rPr>
          <w:b/>
        </w:rPr>
        <w:t xml:space="preserve">Ohjeet</w:t>
      </w:r>
    </w:p>
    <w:p>
      <w:r>
        <w:t xml:space="preserve">Luokittele kukin seuraavista nesteeksi tai kiinteäksi aineeksi: vesi, postilaatikko, sooda, kahvi, puska, ruoho, maito.</w:t>
      </w:r>
    </w:p>
    <w:p>
      <w:r>
        <w:rPr>
          <w:b/>
        </w:rPr>
        <w:t xml:space="preserve">Vastaus</w:t>
      </w:r>
    </w:p>
    <w:p>
      <w:r>
        <w:t xml:space="preserve">Vesi:</w:t>
        <w:br/>
        <w:t xml:space="preserve">Postilaatikko:</w:t>
        <w:t xml:space="preserve">Kiinteä</w:t>
        <w:br/>
        <w:t xml:space="preserve">Sooda:</w:t>
        <w:t xml:space="preserve">Neste</w:t>
        <w:br/>
        <w:t xml:space="preserve">Kahvi:</w:t>
        <w:t xml:space="preserve">Neste</w:t>
        <w:br/>
        <w:t xml:space="preserve">Pensas:</w:t>
        <w:t xml:space="preserve">Kiinteä</w:t>
        <w:br/>
        <w:t xml:space="preserve">Ruoho:</w:t>
        <w:t xml:space="preserve">Kiinteä</w:t>
        <w:br/>
        <w:t xml:space="preserve">Maito: Nestemäinen</w:t>
      </w:r>
    </w:p>
    <w:p>
      <w:r>
        <w:rPr>
          <w:b/>
          <w:u w:val="single"/>
        </w:rPr>
        <w:t xml:space="preserve">Asiakirja 5648</w:t>
      </w:r>
    </w:p>
    <w:p>
      <w:r>
        <w:rPr>
          <w:b/>
        </w:rPr>
        <w:t xml:space="preserve">Ohjeet</w:t>
      </w:r>
    </w:p>
    <w:p>
      <w:r>
        <w:t xml:space="preserve">Ketkä ovat tunnetuimpia outoa fiktiota kirjoittavia kirjailijoita, jotka kirjoittivat 1900-luvun alussa, H. P. Lovecraftin lisäksi? Ja mikä on hyvä novelli, josta voisin pitää, jos pidän H. P. Lovecraftista?</w:t>
      </w:r>
    </w:p>
    <w:p>
      <w:r>
        <w:rPr>
          <w:b/>
        </w:rPr>
        <w:t xml:space="preserve">Vastaus</w:t>
      </w:r>
    </w:p>
    <w:p>
      <w:r>
        <w:t xml:space="preserve">Eräitä 1900-luvun alun arvostettuja outoja fiktiokirjailijoita ovat Arthur Machen ("The White People"), Clark Ashton Smith ("The Vaults of Yoh-Vombis") ja Robert W. Chambers ("The Repairer of Reputations").</w:t>
      </w:r>
    </w:p>
    <w:p>
      <w:r>
        <w:rPr>
          <w:b/>
          <w:u w:val="single"/>
        </w:rPr>
        <w:t xml:space="preserve">Asiakirja 5649</w:t>
      </w:r>
    </w:p>
    <w:p>
      <w:r>
        <w:rPr>
          <w:b/>
        </w:rPr>
        <w:t xml:space="preserve">Ohjeet</w:t>
      </w:r>
    </w:p>
    <w:p>
      <w:r>
        <w:t xml:space="preserve">Mieti useita eri tapoja, joilla voit liikkua Sydneyssä.</w:t>
      </w:r>
    </w:p>
    <w:p>
      <w:r>
        <w:rPr>
          <w:b/>
        </w:rPr>
        <w:t xml:space="preserve">Vastaus</w:t>
      </w:r>
    </w:p>
    <w:p>
      <w:r>
        <w:t xml:space="preserve">Sydneyssä on useita eri liikennemuotoja. Sydneyssä on julkinen liikenneverkosto, jossa on junia ja busseja. Tarjolla on myös yhteiskäyttöautoja, taksipalveluja, sähköpyöriä ja sähköskoottereita, joita voi vuokrata mobiilisovellusten kautta, ja voit aina kävellä paikkojen välillä, jos ne eivät ole liian kaukana toisistaan.</w:t>
      </w:r>
    </w:p>
    <w:p>
      <w:r>
        <w:rPr>
          <w:b/>
          <w:u w:val="single"/>
        </w:rPr>
        <w:t xml:space="preserve">Asiakirja 5650</w:t>
      </w:r>
    </w:p>
    <w:p>
      <w:r>
        <w:rPr>
          <w:b/>
        </w:rPr>
        <w:t xml:space="preserve">Ohjeet</w:t>
      </w:r>
    </w:p>
    <w:p>
      <w:r>
        <w:t xml:space="preserve">Minkä kansainvälisen pokaalin Club Africain jalkapallojoukkue voitti vuonna 1971 ?</w:t>
      </w:r>
    </w:p>
    <w:p>
      <w:r>
        <w:rPr>
          <w:b/>
        </w:rPr>
        <w:t xml:space="preserve">Konteksti</w:t>
      </w:r>
    </w:p>
    <w:p>
      <w:r>
        <w:t xml:space="preserve">Club Africain (arabiaksi: النادي الإفريقي) on tunisialainen jalkapalloseura, jonka kotipaikka on Tunis ja joka kilpailee Tunisian mestaruussarjassa. Sillä on useita urheilujoukkueita, kuten jalkapallo, käsipallo, koripallo, uinti ja lentopallo. Jalkapallojoukkue oli ensimmäinen tunisialainen seura, joka voitti kansainvälisen pokaalin, kun se voitti Maghreb Cup Winners Cupin vuonna 1971. Kaksikymmentä vuotta myöhemmin, vuonna 1991, Club Africainista tuli ensimmäinen tunisialainen joukkue, joka voitti Afrikan Mestarien liigan.</w:t>
      </w:r>
    </w:p>
    <w:p>
      <w:r>
        <w:rPr>
          <w:b/>
        </w:rPr>
        <w:t xml:space="preserve">Vastaus</w:t>
      </w:r>
    </w:p>
    <w:p>
      <w:r>
        <w:t xml:space="preserve">Maghrebin cup-voittajien cup</w:t>
      </w:r>
    </w:p>
    <w:p>
      <w:r>
        <w:rPr>
          <w:b/>
          <w:u w:val="single"/>
        </w:rPr>
        <w:t xml:space="preserve">Asiakirja 5651</w:t>
      </w:r>
    </w:p>
    <w:p>
      <w:r>
        <w:rPr>
          <w:b/>
        </w:rPr>
        <w:t xml:space="preserve">Ohjeet</w:t>
      </w:r>
    </w:p>
    <w:p>
      <w:r>
        <w:t xml:space="preserve">Luettele viisi Ann M. Martinin teosta.</w:t>
      </w:r>
    </w:p>
    <w:p>
      <w:r>
        <w:rPr>
          <w:b/>
        </w:rPr>
        <w:t xml:space="preserve">Vastaus</w:t>
      </w:r>
    </w:p>
    <w:p>
      <w:r>
        <w:t xml:space="preserve">Bummer Summer, Belle Teal, A Corner of the Universe, Kymmenen lasta, Ei lemmikkejä, Kaikki koiran takia.</w:t>
      </w:r>
    </w:p>
    <w:p>
      <w:r>
        <w:rPr>
          <w:b/>
          <w:u w:val="single"/>
        </w:rPr>
        <w:t xml:space="preserve">Asiakirja 5652</w:t>
      </w:r>
    </w:p>
    <w:p>
      <w:r>
        <w:rPr>
          <w:b/>
        </w:rPr>
        <w:t xml:space="preserve">Ohjeet</w:t>
      </w:r>
    </w:p>
    <w:p>
      <w:r>
        <w:t xml:space="preserve">Missä on Urumqi?</w:t>
      </w:r>
    </w:p>
    <w:p>
      <w:r>
        <w:rPr>
          <w:b/>
        </w:rPr>
        <w:t xml:space="preserve">Vastaus</w:t>
      </w:r>
    </w:p>
    <w:p>
      <w:r>
        <w:t xml:space="preserve">Se sijaitsee Kiinan luoteisosassa.</w:t>
      </w:r>
    </w:p>
    <w:p>
      <w:r>
        <w:rPr>
          <w:b/>
          <w:u w:val="single"/>
        </w:rPr>
        <w:t xml:space="preserve">Asiakirja 5653</w:t>
      </w:r>
    </w:p>
    <w:p>
      <w:r>
        <w:rPr>
          <w:b/>
        </w:rPr>
        <w:t xml:space="preserve">Ohjeet</w:t>
      </w:r>
    </w:p>
    <w:p>
      <w:r>
        <w:t xml:space="preserve">Mihin yliopistoon Ted Ringwood liittyi ja mitä tieteenalaa hän opiskeli?</w:t>
      </w:r>
    </w:p>
    <w:p>
      <w:r>
        <w:rPr>
          <w:b/>
        </w:rPr>
        <w:t xml:space="preserve">Konteksti</w:t>
      </w:r>
    </w:p>
    <w:p>
      <w:r>
        <w:t xml:space="preserve">Ted Ringwood syntyi Kewissä Alfred Edward Ringwoodin ainoana lapsena. Hän kävi Hawthorn West State Schoolia, jossa hän pelasi krikettiä ja Australian Rules -jalkapalloa. Vuonna 1943 hän sai stipendin Geelong Grammar School -kouluun, jossa hän opiskeli sisäoppilaitoksessa. Ylioppilaaksi päästyään hän kirjoittautui Melbournen yliopiston geologian tiedekuntaan, jossa hän sai Commonwealth Governmentin stipendin, ja hänelle myönnettiin Trinity Collegen stipendi. Hän edusti collegea ja yliopistoa jalkapallossa. Hän suoritti geologian ensimmäisen luokan tutkinnon arvosanalla ja aloitti maisterin tutkinnon, jonka aiheena oli Koillis-Victorian Devonian Snowy Riverin vulkaniittien kenttäkartoitus ja petrologia, ja hän valmistui arvosanalla vuonna 1953. Sen jälkeen Ringwood suoritti tohtorintutkinnon, jossa hän aloitti kokeellisen tutkimuksen metallipitoisten malmiesiintymien alkuperästä, mutta myöhemmin hän muutti tutkimusaihettaan siten, että hän pyrki soveltamaan geokemiaa maapallon rakenteen ymmärtämiseen, erityisesti maapallon vaipan mineralogiseen koostumukseen.</w:t>
      </w:r>
    </w:p>
    <w:p>
      <w:r>
        <w:rPr>
          <w:b/>
        </w:rPr>
        <w:t xml:space="preserve">Vastaus</w:t>
      </w:r>
    </w:p>
    <w:p>
      <w:r>
        <w:t xml:space="preserve">Ted Ringwood liittyi Melbournen yliopistoon ja suoritti geologian tutkinnon.</w:t>
      </w:r>
    </w:p>
    <w:p>
      <w:r>
        <w:rPr>
          <w:b/>
          <w:u w:val="single"/>
        </w:rPr>
        <w:t xml:space="preserve">Asiakirja 5654</w:t>
      </w:r>
    </w:p>
    <w:p>
      <w:r>
        <w:rPr>
          <w:b/>
        </w:rPr>
        <w:t xml:space="preserve">Ohjeet</w:t>
      </w:r>
    </w:p>
    <w:p>
      <w:r>
        <w:t xml:space="preserve">Mitkä ovat Belgian viralliset kielet?</w:t>
      </w:r>
    </w:p>
    <w:p>
      <w:r>
        <w:rPr>
          <w:b/>
        </w:rPr>
        <w:t xml:space="preserve">Vastaus</w:t>
      </w:r>
    </w:p>
    <w:p>
      <w:r>
        <w:t xml:space="preserve">Belgian viralliset kielet ovat hollanti, jota puhutaan Flanderissa, ranska, jota puhutaan Valloniassa, ja saksa, jota puhutaan saksankielisessä yhteisössä.</w:t>
      </w:r>
    </w:p>
    <w:p>
      <w:r>
        <w:rPr>
          <w:b/>
          <w:u w:val="single"/>
        </w:rPr>
        <w:t xml:space="preserve">Asiakirja 5655</w:t>
      </w:r>
    </w:p>
    <w:p>
      <w:r>
        <w:rPr>
          <w:b/>
        </w:rPr>
        <w:t xml:space="preserve">Ohjeet</w:t>
      </w:r>
    </w:p>
    <w:p>
      <w:r>
        <w:t xml:space="preserve">Kuvaile määrällistä keventämistä enintään 3 luetelmakohdassa.</w:t>
      </w:r>
    </w:p>
    <w:p>
      <w:r>
        <w:rPr>
          <w:b/>
        </w:rPr>
        <w:t xml:space="preserve">Konteksti</w:t>
      </w:r>
    </w:p>
    <w:p>
      <w:r>
        <w:t xml:space="preserve">Kvantitatiivinen keventäminen (Quantitative Easing, QE) on rahapoliittinen toimenpide, jossa keskuspankki ostaa ennalta määrättyjä määriä valtion joukkovelkakirjoja tai muita rahoitusvaroja elvyttääkseen taloudellista toimintaa.[1] Kvantitatiivinen keventäminen on uusi rahapolitiikan muoto, jota alettiin soveltaa laajasti vuosien 2007-2008 finanssikriisin jälkeen.[2][3] Sen tarkoituksena on lieventää talouden taantumaa silloin, kun inflaatio on hyvin alhainen tai negatiivinen ja tavanomainen rahapolitiikka on tehotonta. Kvantitatiivinen kiristäminen (Quantitative Tightening, QT) toimii päinvastoin, kun keskuspankki rahapoliittisista syistä myy osan valtion joukkovelkakirjojen tai muiden rahoitusvarojen omistuksistaan.</w:t>
        <w:br/>
        <w:br/>
        <w:t xml:space="preserve"> Samoin kuin rahapolitiikan toteuttamiseen käytetyissä tavanomaisissa avomarkkinaoperaatioissa, keskuspankki toteuttaa määrällistä keventämistä ostamalla rahoitusvaroja liikepankeilta ja muilta rahoituslaitoksilta, jolloin näiden rahoitusvarojen hinnat nousevat ja niiden tuotot laskevat samalla kun rahan tarjonta kasvaa.</w:t>
        <w:t xml:space="preserve">Tavanomaisesta politiikasta poiketen määrälliseen keventämiseen liittyy kuitenkin yleensä riskipitoisempien tai pidempiaikaisten omaisuuserien (pikemminkin kuin lyhytaikaisten valtion joukkovelkakirjalainojen) ostaminen ennalta määrätyillä määrillä suuressa mittakaavassa ennalta sovitun ajanjakson aikana.[4][5]</w:t>
        <w:br/>
        <w:br/>
        <w:t xml:space="preserve">Keskuspankit turvautuvat yleensä määrälliseen keventämiseen, kun niiden nimelliskorkotavoite lähestyy nollaa tai saavuttaa sen. Hyvin alhaiset korot aiheuttavat likviditeettiloukun, eli tilanteen, jossa ihmiset pitävät mieluummin käteistä tai erittäin likvidejä varoja, koska muiden rahoitusvarojen tuotto on alhainen. Tämä vaikeuttaa korkojen laskemista nollan alapuolelle; tällöin rahaviranomaiset voivat käyttää määrällistä keventämistä talouden elvyttämiseen sen sijaan, että yrittäisivät laskea korkoa edelleen.</w:t>
        <w:br/>
        <w:br/>
        <w:t xml:space="preserve"> Kvantitatiivinen keventäminen voi auttaa nostamaan taloutta taantumasta[6] ja auttaa varmistamaan, ettei inflaatio laske keskuspankin inflaatiotavoitteen alapuolelle.[7] QE-ohjelmia kritisoidaan kuitenkin myös niiden sivuvaikutuksista ja riskeistä, joihin kuuluu, että politiikka on aiottua tehokkaampaa deflaation torjunnassa (mikä johtaa inflaation kiihtymiseen pidemmällä aikavälillä) tai se ei ole riittävän tehokasta, jos pankit ovat edelleen haluttomia lainaamaan ja potentiaaliset lainanottajat haluttomia ottamaan lainaa. Kvantitatiivista keventämistä on myös kritisoitu siitä, että se nostaa rahoitusvarojen hintoja, mikä lisää eriarvoisuutta.[8] Eräät suuret keskuspankit ympäri maailmaa ryhtyivät kvantitatiiviseen keventämiseen vuosien 2007-2008 maailmanlaajuisen finanssikriisin jälkeen ja uudelleen vastauksena COVID-19-pandemiaan[9].</w:t>
      </w:r>
    </w:p>
    <w:p>
      <w:r>
        <w:rPr>
          <w:b/>
        </w:rPr>
        <w:t xml:space="preserve">Vastaus</w:t>
      </w:r>
    </w:p>
    <w:p>
      <w:r>
        <w:t xml:space="preserve">1- Kvantitatiivinen keventäminen (QE) on rahapoliittinen toimenpide, jossa valtio ostaa joukkovelkakirjoja ja muita omaisuuseriä pitääkseen pitkän aikavälin korot alhaisina talouden elvyttämiseksi.</w:t>
        <w:br/>
        <w:br/>
        <w:t xml:space="preserve"> 2- Se otettiin käyttöön vuoden 2008 suuren finanssikriisin jälkeen.</w:t>
        <w:br/>
        <w:br/>
        <w:t xml:space="preserve"> 3- Se lisää eriarvoisuutta lisäämällä rahoitusvarallisuutta.</w:t>
      </w:r>
    </w:p>
    <w:p>
      <w:r>
        <w:rPr>
          <w:b/>
          <w:u w:val="single"/>
        </w:rPr>
        <w:t xml:space="preserve">Asiakirja 5656</w:t>
      </w:r>
    </w:p>
    <w:p>
      <w:r>
        <w:rPr>
          <w:b/>
        </w:rPr>
        <w:t xml:space="preserve">Ohjeet</w:t>
      </w:r>
    </w:p>
    <w:p>
      <w:r>
        <w:t xml:space="preserve">Julkaistiinko Endless Nights marraskuussa vai joulukuussa?</w:t>
      </w:r>
    </w:p>
    <w:p>
      <w:r>
        <w:rPr>
          <w:b/>
        </w:rPr>
        <w:t xml:space="preserve">Konteksti</w:t>
      </w:r>
    </w:p>
    <w:p>
      <w:r>
        <w:t xml:space="preserve">Endless Nights in Aurora (kiinaksi: 極光之愛) on taiwanilainen romanttinen draamaelokuva vuodelta 2014, jonka on ohjannut Lee Szu-yuan. Sen pääosissa nähdään Rainie Yang ja Chris Wang. Se julkaistiin 19. joulukuuta 2014.</w:t>
        <w:br/>
        <w:br/>
        <w:t xml:space="preserve"> Kahden sukupolven, Alishan ja hänen äitinsä Xiao-fengin, romanttisen suhteen ympärillä pyörii kaksi rinnakkaista rakkaustarinaa kahden ja puolen vuosikymmenen ajan. Yhtä kiihkeällä intohimolla eri sukupolviin kuuluvat tähtien ristirakastuneet rakastavaiset kiinnittyvät uskollisesti rakkauskokemuksiinsa lupausten, odotuksen, menetysten ja anteeksiannon kautta.</w:t>
      </w:r>
    </w:p>
    <w:p>
      <w:r>
        <w:rPr>
          <w:b/>
        </w:rPr>
        <w:t xml:space="preserve">Vastaus</w:t>
      </w:r>
    </w:p>
    <w:p>
      <w:r>
        <w:t xml:space="preserve">Joulukuu</w:t>
      </w:r>
    </w:p>
    <w:p>
      <w:r>
        <w:rPr>
          <w:b/>
          <w:u w:val="single"/>
        </w:rPr>
        <w:t xml:space="preserve">Asiakirja 5657</w:t>
      </w:r>
    </w:p>
    <w:p>
      <w:r>
        <w:rPr>
          <w:b/>
        </w:rPr>
        <w:t xml:space="preserve">Ohjeet</w:t>
      </w:r>
    </w:p>
    <w:p>
      <w:r>
        <w:t xml:space="preserve">Luonnonvaraisten viljakantojen väheneminen johti siihen, että mitä viljelykasveja alettiin viljellä?</w:t>
      </w:r>
    </w:p>
    <w:p>
      <w:r>
        <w:rPr>
          <w:b/>
        </w:rPr>
        <w:t xml:space="preserve">Konteksti</w:t>
      </w:r>
    </w:p>
    <w:p>
      <w:r>
        <w:t xml:space="preserve">Saharan ilmasto alkoi kuivua erittäin nopeasti noin 4000 eaa.[65] Tämä ilmastonmuutos aiheutti järvien ja jokien merkittävän kutistumisen ja aavikoitumisen lisääntymisen. Tämä puolestaan vähensi asutukseen soveltuvan maan määrää ja rohkaisi maanviljelijäyhteisöjen muuttoa Länsi-Afrikan trooppisempaan ilmastoon.[65] Ensimmäisellä vuosituhannella eaa. muuttuviin ilmasto-olosuhteisiin liittyvä luonnonvaraisten viljakantojen väheneminen helpotti maanviljelijäyhteisöjen laajenemista ja riisinviljelyn nopeaa käyttöönottoa Niger-joen ympäristössä.</w:t>
      </w:r>
    </w:p>
    <w:p>
      <w:r>
        <w:rPr>
          <w:b/>
        </w:rPr>
        <w:t xml:space="preserve">Vastaus</w:t>
      </w:r>
    </w:p>
    <w:p>
      <w:r>
        <w:t xml:space="preserve">Luonnonvaraisten viljakantojen väheneminen johti riisinviljelyn nopeaan käyttöönottoon Niger-joen ympäristössä.</w:t>
      </w:r>
    </w:p>
    <w:p>
      <w:r>
        <w:rPr>
          <w:b/>
          <w:u w:val="single"/>
        </w:rPr>
        <w:t xml:space="preserve">Asiakirja 5658</w:t>
      </w:r>
    </w:p>
    <w:p>
      <w:r>
        <w:rPr>
          <w:b/>
        </w:rPr>
        <w:t xml:space="preserve">Ohjeet</w:t>
      </w:r>
    </w:p>
    <w:p>
      <w:r>
        <w:t xml:space="preserve">Mitkä ovat vinkkejä matkustaa taaperon kanssa?</w:t>
      </w:r>
    </w:p>
    <w:p>
      <w:r>
        <w:rPr>
          <w:b/>
        </w:rPr>
        <w:t xml:space="preserve">Vastaus</w:t>
      </w:r>
    </w:p>
    <w:p>
      <w:r>
        <w:t xml:space="preserve">Pikkulapset ovat luonnostaan seikkailunhaluisia. He haluavat tutkia uusia asioita, paikkoja ja ihmisiä, koska se stimuloi heidän aivojaan. Pienellä suunnittelulla matkustaminen taaperon kanssa voi olla todella palkitsevaa. Lapset tekevät muistoja, tutustuvat eri kulttuureihin, kehittävät empatiaa ja oppivat kieltä jo varhain. Seuraavassa on muutamia vinkkejä, joiden avulla matkustaminen taaperon kanssa on helppoa:</w:t>
        <w:br/>
        <w:br/>
        <w:t xml:space="preserve"> 1. Kuljeta mukanasi kevyitä aktiviteetteja, joita he tällä hetkellä harrastavat. Esimerkiksi tarrakirjoja, värityskirjoja tai palapelejä.</w:t>
        <w:br/>
        <w:t xml:space="preserve"> 2. Ota reppuun/käsimatkatavaroihin mukaan rakkauslaukku.</w:t>
        <w:br/>
        <w:t xml:space="preserve"> 3. Kuljeta mukanasi muutama heidän iltalukemistaan.</w:t>
        <w:br/>
        <w:t xml:space="preserve"> 4. Pidä energiapalat aina käden ulottuvilla.</w:t>
        <w:br/>
        <w:t xml:space="preserve"> 5. Käytä kantorepussaa, jos aiot olla ulkona. Esimerkiksi vaellukselle tai retkelle.</w:t>
        <w:br/>
        <w:t xml:space="preserve"> 6. Varaa aamulento, jos lento kestää yli 7-8 tuntia. Varaa lento päiväunien aikaan, jos se on lyhyempi kuin 7-8 tuntia.</w:t>
        <w:br/>
        <w:t xml:space="preserve"> 7. Pyydä päivitystä lentokentällä.</w:t>
        <w:br/>
        <w:t xml:space="preserve"> 8. Laita lapset kävelemään lentokentällä rattaiden käytön sijaan, niin he väsyvät ja nukkuvat lentokoneessa.</w:t>
      </w:r>
    </w:p>
    <w:p>
      <w:r>
        <w:rPr>
          <w:b/>
          <w:u w:val="single"/>
        </w:rPr>
        <w:t xml:space="preserve">Asiakirja 5659</w:t>
      </w:r>
    </w:p>
    <w:p>
      <w:r>
        <w:rPr>
          <w:b/>
        </w:rPr>
        <w:t xml:space="preserve">Ohjeet</w:t>
      </w:r>
    </w:p>
    <w:p>
      <w:r>
        <w:t xml:space="preserve">Kuinka pitkä on juoksuultra?</w:t>
      </w:r>
    </w:p>
    <w:p>
      <w:r>
        <w:rPr>
          <w:b/>
        </w:rPr>
        <w:t xml:space="preserve">Vastaus</w:t>
      </w:r>
    </w:p>
    <w:p>
      <w:r>
        <w:t xml:space="preserve">Termi ultra tarkoittaa kaikkia maratonia pidempiä juoksukilpailuja. Kaikki yli 26,2 mailia (tai 42 kilometriä) pitkät juoksukilpailut katsotaan ultramaratoniksi tai "ultraksi". Jotkin ultrajuoksut mitataan etäisyydellä. Yleisiä matkoja ovat 50 kilometriä, 100 kilometriä ja 100 mailia. Toiset ultrajuoksut mitataan ajalla. Ajoitetussa ultrassa osallistujat juoksevat niin pitkälle kuin pystyvät ennalta määrätyssä ajassa. Esimerkkejä yleisimmistä ajoitetuista ultrajuoksuista ovat 12 tunnin, 24 tunnin ja 48 tunnin juoksut. Kolmas ultrajuoksukilpailujen luokka on nimeltään "Last Person Standing". Näissä kilpailuissa toistetaan 4,167 mailin mittainen "piha" (silmukka) joka tunti, kunnes vain yksi henkilö pystyy suorittamaan pilarin yksin. Kyseisestä henkilöstä tulee "viimeinen pystyssä oleva henkilö".</w:t>
      </w:r>
    </w:p>
    <w:p>
      <w:r>
        <w:rPr>
          <w:b/>
          <w:u w:val="single"/>
        </w:rPr>
        <w:t xml:space="preserve">Asiakirja 5660</w:t>
      </w:r>
    </w:p>
    <w:p>
      <w:r>
        <w:rPr>
          <w:b/>
        </w:rPr>
        <w:t xml:space="preserve">Ohjeet</w:t>
      </w:r>
    </w:p>
    <w:p>
      <w:r>
        <w:t xml:space="preserve">Mikä maa on paras jääkiekossa?</w:t>
      </w:r>
    </w:p>
    <w:p>
      <w:r>
        <w:rPr>
          <w:b/>
        </w:rPr>
        <w:t xml:space="preserve">Vastaus</w:t>
      </w:r>
    </w:p>
    <w:p>
      <w:r>
        <w:t xml:space="preserve">Kanadaa pidetään yleisesti jääkiekon vahvimpana maana. Jääkiekkoliiga NHL (National Hockey League) on maailman korkein kilpailutaso. Noin puolet NHL-pelaajista on kanadalaisia.</w:t>
      </w:r>
    </w:p>
    <w:p>
      <w:r>
        <w:rPr>
          <w:b/>
          <w:u w:val="single"/>
        </w:rPr>
        <w:t xml:space="preserve">Asiakirja 5661</w:t>
      </w:r>
    </w:p>
    <w:p>
      <w:r>
        <w:rPr>
          <w:b/>
        </w:rPr>
        <w:t xml:space="preserve">Ohjeet</w:t>
      </w:r>
    </w:p>
    <w:p>
      <w:r>
        <w:t xml:space="preserve">Mainitse levy-yhtiöt, joihin Taylor oli yhteydessä.</w:t>
      </w:r>
    </w:p>
    <w:p>
      <w:r>
        <w:rPr>
          <w:b/>
        </w:rPr>
        <w:t xml:space="preserve">Konteksti</w:t>
      </w:r>
    </w:p>
    <w:p>
      <w:r>
        <w:t xml:space="preserve">Taylor Alison Swift (s. 13. joulukuuta 1989) on yhdysvaltalainen laulaja-lauluntekijä. Hänen tyylilajit kattava diskografiansa, laulunkirjoittajakykynsä ja taiteelliset keksintönsä ovat saaneet kriitikoiden ylistystä ja laajaa mediahuomiota. West Readingissä, Pennsylvaniassa syntynyt Swift muutti Nashvilleen 14-vuotiaana ryhtyäkseen country-artistiksi. Hän solmi lauluntekijäsopimuksen Sony/ATV Music Publishingin kanssa vuonna 2004 ja levytyssopimuksen Big Machine Recordsin kanssa vuonna 2005. Hänen vuonna 2006 ilmestyneellä samannimisellä debyyttialbumillaan hänestä tuli ensimmäinen naispuolinen countryartisti, joka kirjoitti Yhdysvalloissa platinasertifioidun albumin.</w:t>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br/>
        <w:t xml:space="preserve"> Big Machinesta lähtenyt Swift teki sopimuksen Republic Recordsin kanssa vuonna 2018 ja julkaisi seitsemännen studioalbuminsa Lover (2019), jota seurasi omaelämäkerrallinen dokumentti Miss Americana (2020). Hän uskaltautui indie-folkiin ja vaihtoehtorockiin vuoden 2020 albumeillaan Folklore ja Evermore, joiden singlet "Cardigan" ja "Willow" nousivat Hot 100 -listan kärkeen. Swift alkoi äänittää uudelleen kuusi ensimmäistä albumiaan niiden mastereita koskevan kiistan jälkeen ja julkaisi uudelleen kaksi vuonna 2021 - Fearless (Taylor's Version) ja Red (Taylor's Version). Jälkimmäisen "All Too Well (10 Minute Version)" -kappaleesta tuli pisin kappale Hot 100 -listan kärjessä. Hänen vuonna 2022 julkaistu albuminsa Midnights ja single "Anti-Hero" rikkoivat kaikkien aikojen streaming-ennätykset. Swift on ohjannut musiikkivideoita ja elokuvia, kuten All Too Well: The Short Film (2021), ja näytellyt muissa sivuosissa.</w:t>
        <w:br/>
        <w:t xml:space="preserve"> Yli 200 miljoonaa levyä maailmanlaajuisesti myynyt Swift on yksi historian myydyimmistä muusikoista. Hän on Spotifyssa eniten striimattu nainen ja ainoa yhtye, jonka viisi albumia on avannut yli miljoonalla myydyllä kappaleella Yhdysvalloissa. Hän on saanut muun muassa 12 Grammy-palkintoa, joista kolme on vuoden albumi, Emmy-palkinnon, 40 American Music Awards -palkintoa, 29 Billboard Music Awards -palkintoa, kolme IFPI:n myöntämää Vuoden levyttävä artisti -palkintoa ja 92 Guinnessin ennätystä. Swift on ollut mukana muun muassa Rolling Stonen kaikkien aikojen 100 parhaan lauluntekijän, Billboardin kaikkien aikojen parhaiden artistien, Time 100:n ja Forbes Celebrity 100:n rankingeissa. Swift on palkittu muun muassa vuosikymmenen artistina ja vuosikymmenen naisena, ja hän on taiteilijoiden oikeuksien ja naisten voimaannuttamisen puolestapuhuja. Hänen musiikkinsa katsotaan vaikuttaneen laulajien ja lauluntekijöiden sukupolveen.</w:t>
      </w:r>
    </w:p>
    <w:p>
      <w:r>
        <w:rPr>
          <w:b/>
        </w:rPr>
        <w:t xml:space="preserve">Vastaus</w:t>
      </w:r>
    </w:p>
    <w:p>
      <w:r>
        <w:t xml:space="preserve">Taylor Swift oli yhteydessä seuraaviin levy-yhtiöihin:</w:t>
        <w:br/>
        <w:t xml:space="preserve"> 1.</w:t>
        <w:t xml:space="preserve">Sony/ATV Music Publishing (2004)</w:t>
        <w:br/>
        <w:t xml:space="preserve">2</w:t>
        <w:t xml:space="preserve">Big Machine Records (2005)</w:t>
        <w:br/>
        <w:t xml:space="preserve">3. Republic Records (2018)</w:t>
      </w:r>
    </w:p>
    <w:p>
      <w:r>
        <w:rPr>
          <w:b/>
          <w:u w:val="single"/>
        </w:rPr>
        <w:t xml:space="preserve">Asiakirja 5662</w:t>
      </w:r>
    </w:p>
    <w:p>
      <w:r>
        <w:rPr>
          <w:b/>
        </w:rPr>
        <w:t xml:space="preserve">Ohjeet</w:t>
      </w:r>
    </w:p>
    <w:p>
      <w:r>
        <w:t xml:space="preserve">Mikä on kaikkien aikojen paras elokuva</w:t>
      </w:r>
    </w:p>
    <w:p>
      <w:r>
        <w:rPr>
          <w:b/>
        </w:rPr>
        <w:t xml:space="preserve">Vastaus</w:t>
      </w:r>
    </w:p>
    <w:p>
      <w:r>
        <w:t xml:space="preserve">Shawshank Redemption</w:t>
      </w:r>
    </w:p>
    <w:p>
      <w:r>
        <w:rPr>
          <w:b/>
          <w:u w:val="single"/>
        </w:rPr>
        <w:t xml:space="preserve">Asiakirja 5663</w:t>
      </w:r>
    </w:p>
    <w:p>
      <w:r>
        <w:rPr>
          <w:b/>
        </w:rPr>
        <w:t xml:space="preserve">Ohjeet</w:t>
      </w:r>
    </w:p>
    <w:p>
      <w:r>
        <w:t xml:space="preserve">Mitkä autonvalmistajat yhdistettiin amerikkalaisiin muscle-autoihin 1960- ja 1970-luvuilla?</w:t>
      </w:r>
    </w:p>
    <w:p>
      <w:r>
        <w:rPr>
          <w:b/>
        </w:rPr>
        <w:t xml:space="preserve">Vastaus</w:t>
      </w:r>
    </w:p>
    <w:p>
      <w:r>
        <w:t xml:space="preserve">Chevrolet, Ford, Dodge</w:t>
      </w:r>
    </w:p>
    <w:p>
      <w:r>
        <w:rPr>
          <w:b/>
          <w:u w:val="single"/>
        </w:rPr>
        <w:t xml:space="preserve">Asiakirja 5664</w:t>
      </w:r>
    </w:p>
    <w:p>
      <w:r>
        <w:rPr>
          <w:b/>
        </w:rPr>
        <w:t xml:space="preserve">Ohjeet</w:t>
      </w:r>
    </w:p>
    <w:p>
      <w:r>
        <w:t xml:space="preserve">Miten transistori vahvistaa signaalia?</w:t>
      </w:r>
    </w:p>
    <w:p>
      <w:r>
        <w:rPr>
          <w:b/>
        </w:rPr>
        <w:t xml:space="preserve">Vastaus</w:t>
      </w:r>
    </w:p>
    <w:p>
      <w:r>
        <w:t xml:space="preserve">Transistori on rakennettu puolijohdemateriaalista, joka johtaa sähkövirtaa, mutta vain tiettyjen ehtojen täyttyessä. Yhdistämällä nämä materiaalit transistoriksi kutsuttuun laitteeseen pystymme luomaan elektronisen komponentin, joka johtaa sähköä vain, kun transistorin niin sanottuun emästappiin johdetaan pieni sähkövirta.</w:t>
        <w:br/>
        <w:br/>
        <w:t xml:space="preserve"> Yksi ilmeinen käyttötapa tällaiselle käyttäytymiselle on käyttää transistoria kytkimenä - syöttämällä tai poistamalla virtaa perustapiin pystymme hallitsemaan sitä, johtaako transistori sähköä sen kollektori- ja emitteritappien kautta. Kun perustapissa ei ole virtaa, transistori estää sähkönsiirron emitteri- ja kollektoritappiensa kautta.</w:t>
        <w:br/>
        <w:br/>
        <w:t xml:space="preserve"> Yleisesti ottaen transistorin ohjaamiseen tarvittava sähkövirta perustapissa on hyvin pieni. Paljon suurempia virtoja voidaan siirtää laitteen läpi kollektori- ja emitteritappien kautta. Näin transistori käyttää käytännössä hyvin pientä tulovirtaa paljon suuremman virran ohjaamiseen.</w:t>
        <w:br/>
        <w:br/>
        <w:t xml:space="preserve"> Esimerkiksi audiosignaali siirretään hyvin pienitehoisena sähkövirtana - alkuperäisessä muodossaan se on liian pieni, jotta se voisi ohjata kaiutinta tuottamaan ihmiskorvan kuultavia ääniä. Vahvistaaksemme tätä signaalia niin, että sitä voidaan käyttää äänentoistoon, voimme syöttää audiosignaalin transistorin pohjatappiin - tämä mahdollistaa paljon suuremman virran kulkemisen emitteri- ja kollektoritappien välillä ja transistorin läpi. Koska tämän suuren virran virtaus peilaa paljon pienempää äänisignaalin virtaa, olemme tehokkaasti luoneet paljon vahvemman version alkuperäisestä tulosignaalista.</w:t>
      </w:r>
    </w:p>
    <w:p>
      <w:r>
        <w:rPr>
          <w:b/>
          <w:u w:val="single"/>
        </w:rPr>
        <w:t xml:space="preserve">Asiakirja 5665</w:t>
      </w:r>
    </w:p>
    <w:p>
      <w:r>
        <w:rPr>
          <w:b/>
        </w:rPr>
        <w:t xml:space="preserve">Ohjeet</w:t>
      </w:r>
    </w:p>
    <w:p>
      <w:r>
        <w:t xml:space="preserve">Määritä, päädytäänkö tämän navigointiohjeiden sarjan avulla takaisin lähtöpisteeseen: Ota 1 askel. Ottaa 2 askelta. Ottaa 3 askelta. Käänny ympäri. Ota 6 askelta. Käänny oikealle.</w:t>
      </w:r>
    </w:p>
    <w:p>
      <w:r>
        <w:rPr>
          <w:b/>
        </w:rPr>
        <w:t xml:space="preserve">Vastaus</w:t>
      </w:r>
    </w:p>
    <w:p>
      <w:r>
        <w:t xml:space="preserve">Sanoisin kyllä ja ei. Vaikka henkilö olisi lähtöpisteessä, hän ei olisi samaan suuntaan.</w:t>
      </w:r>
    </w:p>
    <w:p>
      <w:r>
        <w:rPr>
          <w:b/>
          <w:u w:val="single"/>
        </w:rPr>
        <w:t xml:space="preserve">Asiakirja 5666</w:t>
      </w:r>
    </w:p>
    <w:p>
      <w:r>
        <w:rPr>
          <w:b/>
        </w:rPr>
        <w:t xml:space="preserve">Ohjeet</w:t>
      </w:r>
    </w:p>
    <w:p>
      <w:r>
        <w:t xml:space="preserve">Miksi tiettyjä eläimiä kutsutaan viideksi suureksi eläimeksi?</w:t>
      </w:r>
    </w:p>
    <w:p>
      <w:r>
        <w:rPr>
          <w:b/>
        </w:rPr>
        <w:t xml:space="preserve">Vastaus</w:t>
      </w:r>
    </w:p>
    <w:p>
      <w:r>
        <w:t xml:space="preserve">Nämä viittaavat erityisesti Afrikan viiteen vaarallisimpaan eläinlajiin, jotka tappavat ihmisiä. Joskus niillä viitataan myös 5 vaarallisimpaan eläintyyppiin, joita Afrikassa voi metsästää.</w:t>
      </w:r>
    </w:p>
    <w:p>
      <w:r>
        <w:rPr>
          <w:b/>
          <w:u w:val="single"/>
        </w:rPr>
        <w:t xml:space="preserve">Asiakirja 5667</w:t>
      </w:r>
    </w:p>
    <w:p>
      <w:r>
        <w:rPr>
          <w:b/>
        </w:rPr>
        <w:t xml:space="preserve">Ohjeet</w:t>
      </w:r>
    </w:p>
    <w:p>
      <w:r>
        <w:t xml:space="preserve">"The Day the Music Died" viittaa minkä artistien traagisiin kuolemiin?</w:t>
      </w:r>
    </w:p>
    <w:p>
      <w:r>
        <w:rPr>
          <w:b/>
        </w:rPr>
        <w:t xml:space="preserve">Vastaus</w:t>
      </w:r>
    </w:p>
    <w:p>
      <w:r>
        <w:t xml:space="preserve">Buddy Holly, Ritchie Valens ja The Big Bopper</w:t>
      </w:r>
    </w:p>
    <w:p>
      <w:r>
        <w:rPr>
          <w:b/>
          <w:u w:val="single"/>
        </w:rPr>
        <w:t xml:space="preserve">Asiakirja 5668</w:t>
      </w:r>
    </w:p>
    <w:p>
      <w:r>
        <w:rPr>
          <w:b/>
        </w:rPr>
        <w:t xml:space="preserve">Ohjeet</w:t>
      </w:r>
    </w:p>
    <w:p>
      <w:r>
        <w:t xml:space="preserve">kuvailla Dravidin elämän tärkeitä tapahtumia aikajärjestyksessä.</w:t>
      </w:r>
    </w:p>
    <w:p>
      <w:r>
        <w:rPr>
          <w:b/>
        </w:rPr>
        <w:t xml:space="preserve">Konteksti</w:t>
      </w:r>
    </w:p>
    <w:p>
      <w:r>
        <w:t xml:space="preserve">Rahul Sharad Dravid (/ˌrɑːhʊl drəvɪd/ (kuuntele); s. 11. tammikuuta 1973) on intialainen krikettivalmentaja ja Intian maajoukkueen entinen kapteeni, joka toimii tällä hetkellä sen päävalmentajana. Ennen nimitystään miesten A-maajoukkueeseen Dravid toimi kansallisen krikettiakatemian (NCA) krikettipäällikkönä sekä Intian alle 19-vuotiaiden ja Intian A-maajoukkueiden päävalmentajana. Hänen johdollaan alle 19-vuotiaiden joukkue sijoittui toiseksi vuoden 2016 U-19 kriketin maailmanmestaruuskilpailuissa ja voitti vuoden 2018 U-19 kriketin maailmanmestaruuden. Dravid tunnetaan hyvästä lyöntitekniikastaan,[2] hän teki 24 177 juoksua kansainvälisessä kriketissä ja häntä pidetään yleisesti yhtenä kriketin historian suurimmista lyöjistä.[3][4][5] Hänet tunnetaan puhekielessä herra Luotettavana ja häntä kutsutaan usein Muuriksi.[6] Intian kanssa hän auttoi joukkueen yhdeksi ICC Champions Trophyn yhteisvoittajaksi vuonna 2002, jossa mestaruus jaettiin Sri Lankan kanssa.</w:t>
        <w:br/>
        <w:br/>
        <w:t xml:space="preserve"> Hän syntyi marathilaisperheeseen ja kasvoi Bangaloressa. Hän aloitti kriketin pelaamisen 12-vuotiaana ja edusti myöhemmin Karnatakaa alle 15-, alle 17- ja alle 19-vuotiaiden sarjoissa. Wisden Cricketers' Almanack nimesi Dravidin yhdeksi vuoden viidestä parhaasta kriketinpelaajasta vuonna 2000, ja hän sai vuoden pelaaja- ja testipelaaja-palkinnot ICC:n palkintoseremonian avajaisissa vuonna 2004.</w:t>
        <w:t xml:space="preserve">7][8] Joulukuussa 2011 hänestä tuli ensimmäinen ei-australialainen kriketinpelaaja, joka piti Bradmanin juhlapuheen Canberrassa.</w:t>
        <w:br/>
        <w:br/>
        <w:t xml:space="preserve">Tammikuussa 2022 Dravid on neljänneksi eniten juoksuja tehnyt pelaaja testikriketissä Sachin Tendulkarin, Ricky Pontingin ja Jacques Kallisin jälkeen.[10] Vuonna 2004 Bangladeshia vastaan Chittagongissa tekemänsä sadan pisteen jälkeen hänestä tuli ensimmäinen pelaaja, joka on tehnyt sadan pisteen kaikissa kymmenessä testejä pelaavassa maassa (nykyään 12).[11] Lokakuusta 2012 lähtien hänellä on ennätys, jonka mukaan pelaaja (ei-vahdinvartija) on ottanut eniten koppia testikriketissä, 210 koppia.[12] Dravidilla on ainutkertainen ennätys, sillä hän ei ole koskaan jäänyt ulos kultaisen ankan takia 286 pelaamassaan testipelissä. Hän on kohdannut 31258 palloa, mikä on eniten palloja, joita kukaan pelaaja on kohdannut testikriketissä. Hän on myös viettänyt 44152 minuuttia lyöntivuorossa, mikä on eniten aikaa, jonka kukaan pelaaja on viettänyt lyöntivuorossa testikriketissä.[13] Dravid ja Sachin Tendulkar ovat tällä hetkellä testikrikettihistorian eniten pisteitä tehnyt parivaljakko, sillä he ovat tehneet 6920 juoksua yhdessä lyödessään yhdessä Intian joukkueessa.</w:t>
        <w:t xml:space="preserve">14]</w:t>
        <w:br/>
        <w:br/>
        <w:t xml:space="preserve">Elokuussa 2011, saatuaan yllätyspalautuksen ODI-sarjassa Englantia vastaan, Dravid ilmoitti vetäytyvänsä ODI:istä sekä Twenty20 Internationalista (T20I), ja maaliskuussa 2012 hän ilmoitti vetäytyvänsä kansainvälisestä ja ensiluokkaisesta kriketistä.</w:t>
        <w:t xml:space="preserve">Hän esiintyi vuoden 2012 Intian Valioliigassa Rajasthan Royalsin kapteenina.</w:t>
        <w:br/>
        <w:br/>
        <w:t xml:space="preserve">Rahul Dravid ja Glenn McGrath palkittiin yhdessä Glenn McGrathin kanssa seitsemännessä vuosittaisessa Bradman Awards -tilaisuudessa Sydneyssä 1. marraskuuta</w:t>
      </w:r>
      <w:r>
        <w:t xml:space="preserve">16] Dravid on myös saanut Padma Shri- ja Padma Bhushan-palkinnot, jotka ovat Intian neljänneksi ja kolmanneksi korkeimmat siviilipalkinnot.[17][18]</w:t>
        <w:br/>
        <w:br/>
        <w:t xml:space="preserve">Vuonna 2014 Rahul Dravid liittyi Bangaloressa toimivan GoSports Foundationin neuvonantajajäseneksi. Yhteistyössä GoSports Foundationin kanssa hän mentoroi Intian tulevia olympialaisia ja paralympialaisia osana Rahul Dravid Athlete Mentorship Programme -ohjelmaa.[19] Intialainen sulkapalloilija Prannoy Kumar, parauimari Sharath Gayakwad ja nuori golfari S. Chikkarangappa kuuluivat ensimmäiseen urheilijaryhmään, jota Rahul Dravid mentoroi. Heinäkuussa 2018 Dravidista tuli viides intialainen kriketinpelaaja, joka otettiin ICC:n Hall of Fameen[20].</w:t>
      </w:r>
    </w:p>
    <w:p>
      <w:r>
        <w:rPr>
          <w:b/>
        </w:rPr>
        <w:t xml:space="preserve">Vastaus</w:t>
      </w:r>
    </w:p>
    <w:p>
      <w:r>
        <w:t xml:space="preserve">Rahul Dravid</w:t>
        <w:br/>
        <w:t xml:space="preserve">11.1.1973 - Syntynyt</w:t>
        <w:br/>
        <w:t xml:space="preserve">1985 - Aloitti kriketin pelaamisen</w:t>
        <w:br/>
        <w:t xml:space="preserve">2000 - wisden cricketers almanack nimesi hänet yhdeksi viidestä parhaasta kriketinpelaajasta</w:t>
        <w:br/>
        <w:t xml:space="preserve">2004 - sai ICC:n palkintoseremoniassa vuoden pelaaja- ja testipelaajapalkinnon</w:t>
        <w:br/>
        <w:t xml:space="preserve">Elokuu 2011 - Dravid julisti vetäytyvänsä ODI-otteluista sekä Twenty20 Internationalista (T20I)</w:t>
        <w:br/>
        <w:t xml:space="preserve">Joulukuu 2011 - ensimmäinen non-australialainen kriketinpelaaja, joka piti Bradmanin juhlapuheen Canberrassa</w:t>
        <w:br/>
        <w:t xml:space="preserve">Maaliskuu 2012 - ilmoitti vetäytyvänsä kansainvälisestä ja ensiluokkaisesta kriketistä</w:t>
        <w:br/>
        <w:t xml:space="preserve">2012 - esiintyi Intian Valioliigassa Rajasthan Royalin kapteenina</w:t>
        <w:br/>
        <w:t xml:space="preserve">1. marraskuuta 2012 - palkittiin seitsemännessä vuotuisessa Bradman Awards -tilaisuudessa Sydneyssä</w:t>
        <w:br/>
        <w:t xml:space="preserve">2014 - liittyi GoSports Foundationiin,</w:t>
        <w:t xml:space="preserve">Bangalore sen neuvonantajaneuvoston jäseneksi</w:t>
        <w:br/>
        <w:t xml:space="preserve">heinäkuu 2018 - tuli viidenneksi intialaiseksi kriketinpelaajaksi ICC:n Hall of Fameen</w:t>
      </w:r>
    </w:p>
    <w:p>
      <w:r>
        <w:rPr>
          <w:b/>
          <w:u w:val="single"/>
        </w:rPr>
        <w:t xml:space="preserve">Asiakirja 5669</w:t>
      </w:r>
    </w:p>
    <w:p>
      <w:r>
        <w:rPr>
          <w:b/>
        </w:rPr>
        <w:t xml:space="preserve">Ohjeet</w:t>
      </w:r>
    </w:p>
    <w:p>
      <w:r>
        <w:t xml:space="preserve">Kerro minulle, mitkä seuraavista ovat MLB-joukkueita: Giants, Yankees, Astros, Phillies, Cherries, Wild.</w:t>
      </w:r>
    </w:p>
    <w:p>
      <w:r>
        <w:rPr>
          <w:b/>
        </w:rPr>
        <w:t xml:space="preserve">Vastaus</w:t>
      </w:r>
    </w:p>
    <w:p>
      <w:r>
        <w:t xml:space="preserve">A's, Giants, Yankees, Astros ja Phillies.</w:t>
      </w:r>
    </w:p>
    <w:p>
      <w:r>
        <w:rPr>
          <w:b/>
          <w:u w:val="single"/>
        </w:rPr>
        <w:t xml:space="preserve">Asiakirja 5670</w:t>
      </w:r>
    </w:p>
    <w:p>
      <w:r>
        <w:rPr>
          <w:b/>
        </w:rPr>
        <w:t xml:space="preserve">Ohjeet</w:t>
      </w:r>
    </w:p>
    <w:p>
      <w:r>
        <w:t xml:space="preserve">Voisitteko auttaa luokittelemaan nämä autot "pienikokoisiksi" vs. "keskikokoisiksi"?</w:t>
        <w:br/>
        <w:t xml:space="preserve"> Toyota Camry, Nissan Altima, Honda Civic, Mazda3, Honda Accord, Toyota Corolla, Toyota Prius, Hyundai Sonata.</w:t>
      </w:r>
    </w:p>
    <w:p>
      <w:r>
        <w:rPr>
          <w:b/>
        </w:rPr>
        <w:t xml:space="preserve">Vastaus</w:t>
      </w:r>
    </w:p>
    <w:p>
      <w:r>
        <w:t xml:space="preserve">Kyllä, tässä on luettelo:</w:t>
        <w:br/>
        <w:t xml:space="preserve"> - Kompaktit autot:</w:t>
        <w:t xml:space="preserve">Keskikokoiset autot:</w:t>
        <w:t xml:space="preserve">Honda Civic, Mazda3, Toyota Corolla ja Toyota Prius</w:t>
        <w:br/>
        <w:t xml:space="preserve">- Keskikokoiset autot: Honda Civic, Mazda3, Toyo</w:t>
        <w:t xml:space="preserve">a Corolla ja Toyota Prius : Toyota Camry, Nissan Altima, Honda Accord, Hyundai Sonata.</w:t>
      </w:r>
    </w:p>
    <w:p>
      <w:r>
        <w:rPr>
          <w:b/>
          <w:u w:val="single"/>
        </w:rPr>
        <w:t xml:space="preserve">Asiakirja 5671</w:t>
      </w:r>
    </w:p>
    <w:p>
      <w:r>
        <w:rPr>
          <w:b/>
        </w:rPr>
        <w:t xml:space="preserve">Ohjeet</w:t>
      </w:r>
    </w:p>
    <w:p>
      <w:r>
        <w:t xml:space="preserve">Oliko keskiajalla teollinen vallankumous?</w:t>
      </w:r>
    </w:p>
    <w:p>
      <w:r>
        <w:rPr>
          <w:b/>
        </w:rPr>
        <w:t xml:space="preserve">Vastaus</w:t>
      </w:r>
    </w:p>
    <w:p>
      <w:r>
        <w:t xml:space="preserve">Useimmat taloushistorioitsijat väittävät, että teollinen vallankumous edellytti hiilen laajaa käyttöä lämmityksessä, mekaanisessa sähköntuotannossa ja metallinvalmistuksessa.  Tässä mielessä keskiaikaista teollista vallankumousta ei ollut.  Laajat investoinnit tuulimyllyihin, vesipyöriin ja kanaviin auttoivat kuitenkin Euroopan taloutta kasvamaan ja parantamaan keskiverto keskiaikaisen talonpojan elintasoa.  Samoin villan ja viinin kaltaisten irtotavaroiden rajat ylittävä kauppa mahdollisti kansainvälisen työnjaon ja siihen liittyvän tuottavuuden ja elintason paranemisen.  Keskiajan loppuun mennessä mekaanisista kelloista oli tullut yleisiä: monilla käsityöläisillä oli tarkat metallintyöstötaidot näiden monimutkaisten koneiden rakentamiseen, ja vielä useammilla ihmisillä oli varaa ostaa niitä.  Kyseessä ei ollut varsinainen teollinen vallankumous, mutta varmasti vauras yhteiskunta, joka otti ensimmäiset askeleet kohti automaatiota.</w:t>
      </w:r>
    </w:p>
    <w:p>
      <w:r>
        <w:rPr>
          <w:b/>
          <w:u w:val="single"/>
        </w:rPr>
        <w:t xml:space="preserve">Asiakirja 5672</w:t>
      </w:r>
    </w:p>
    <w:p>
      <w:r>
        <w:rPr>
          <w:b/>
        </w:rPr>
        <w:t xml:space="preserve">Ohjeet</w:t>
      </w:r>
    </w:p>
    <w:p>
      <w:r>
        <w:t xml:space="preserve">Mitä eroa on mikropalvelun ja API:n välillä?</w:t>
      </w:r>
    </w:p>
    <w:p>
      <w:r>
        <w:rPr>
          <w:b/>
        </w:rPr>
        <w:t xml:space="preserve">Vastaus</w:t>
      </w:r>
    </w:p>
    <w:p>
      <w:r>
        <w:t xml:space="preserve">Mikropalvelut on lähestymistapa sovelluksen rakentamiseen, jossa sen toiminnot jaetaan modulaarisiin osiin. API:t ovat osa sovellusta, joka kommunikoi muiden sovellusten kanssa.</w:t>
      </w:r>
    </w:p>
    <w:p>
      <w:r>
        <w:rPr>
          <w:b/>
          <w:u w:val="single"/>
        </w:rPr>
        <w:t xml:space="preserve">Asiakirja 5673</w:t>
      </w:r>
    </w:p>
    <w:p>
      <w:r>
        <w:rPr>
          <w:b/>
        </w:rPr>
        <w:t xml:space="preserve">Ohjeet</w:t>
      </w:r>
    </w:p>
    <w:p>
      <w:r>
        <w:t xml:space="preserve">Oletetaan, että aloitat maapallon pisteessä 0 astetta pohjoista leveyttä ja 0 astetta itäistä pituutta. Aloitit matkan suoraan pohjoiseen, jatkoit suoraan 2439 mailia, käännyit 60 astetta vastapäivään, matkustit toiset 4878 mailia, käännyit 60 astetta vastapäivään, matkustit toiset 4878 mailia, käännyit jälleen 60 astetta ja matkustit toiset 4878 mailia. Missä olisitte tässä vaiheessa? Selittäkää, miten päädyitte tähän johtopäätökseen matematiikan avulla.</w:t>
      </w:r>
    </w:p>
    <w:p>
      <w:r>
        <w:rPr>
          <w:b/>
        </w:rPr>
        <w:t xml:space="preserve">Vastaus</w:t>
      </w:r>
    </w:p>
    <w:p>
      <w:r>
        <w:t xml:space="preserve">Olisit noin 35 astetta eteläistä leveyttä ja 0 astetta itäistä pituutta eli 2439 mailia etelään lähtöpaikastasi, jos oletetaan, että maapallo on pallo, jonka ympärysmitta on 24 901 mailia. Kun olet kulkenut 2439 mailia pohjoiseen, olisit pisteessä 35 astetta pohjoista leveyttä ja 0 astetta itäistä pituutta. Kun olet kääntynyt 60 astetta vastapäivään ja kulkenut 4878 mailia, olisit pisteessä 35 astetta pohjoista leveyttä ja 90 astetta läntistä pituutta. Kun olet kääntynyt 60 astetta vastapäivään ja kulkenut toiset 4878 mailia, olisit pisteessä 35 astetta eteläistä leveyttä ja 90 astetta läntistä pituutta. Kun olet kääntynyt 60 astetta vastapäivään ja kulkenut 2439 mailia, olisit pisteessä 35 astetta eteläistä leveyttä ja 0 astetta läntistä pituutta, olisit piirtänyt pallon muotoisen nelikulmaisen neliön.</w:t>
      </w:r>
    </w:p>
    <w:p>
      <w:r>
        <w:rPr>
          <w:b/>
          <w:u w:val="single"/>
        </w:rPr>
        <w:t xml:space="preserve">Asiakirja 5674</w:t>
      </w:r>
    </w:p>
    <w:p>
      <w:r>
        <w:rPr>
          <w:b/>
        </w:rPr>
        <w:t xml:space="preserve">Ohjeet</w:t>
      </w:r>
    </w:p>
    <w:p>
      <w:r>
        <w:t xml:space="preserve">Mitkä seuraavista sanoista ovat konjunktioita ja mitkä prepositioita: ja, välillä, mutta, sillä, in, of, on, or, under, yet...</w:t>
      </w:r>
    </w:p>
    <w:p>
      <w:r>
        <w:rPr>
          <w:b/>
        </w:rPr>
        <w:t xml:space="preserve">Vastaus</w:t>
      </w:r>
    </w:p>
    <w:p>
      <w:r>
        <w:t xml:space="preserve">Seuraavat ovat konjunktioita: ja, mutta, tai, tai, vielä</w:t>
        <w:br/>
        <w:t xml:space="preserve">Seuraavat ovat prepositioita: välissä, varten, in, in, of, on, under</w:t>
      </w:r>
    </w:p>
    <w:p>
      <w:r>
        <w:rPr>
          <w:b/>
          <w:u w:val="single"/>
        </w:rPr>
        <w:t xml:space="preserve">Asiakirja 5675</w:t>
      </w:r>
    </w:p>
    <w:p>
      <w:r>
        <w:rPr>
          <w:b/>
        </w:rPr>
        <w:t xml:space="preserve">Ohjeet</w:t>
      </w:r>
    </w:p>
    <w:p>
      <w:r>
        <w:t xml:space="preserve">nimetä joitakin 1970-luvun suosittuja kappaleita</w:t>
      </w:r>
    </w:p>
    <w:p>
      <w:r>
        <w:rPr>
          <w:b/>
        </w:rPr>
        <w:t xml:space="preserve">Vastaus</w:t>
      </w:r>
    </w:p>
    <w:p>
      <w:r>
        <w:t xml:space="preserve">Stayin' Alive, Y.M.C.A, Let's Get it On, I'll be there ja Let it be</w:t>
      </w:r>
    </w:p>
    <w:p>
      <w:r>
        <w:rPr>
          <w:b/>
          <w:u w:val="single"/>
        </w:rPr>
        <w:t xml:space="preserve">Asiakirja 5676</w:t>
      </w:r>
    </w:p>
    <w:p>
      <w:r>
        <w:rPr>
          <w:b/>
        </w:rPr>
        <w:t xml:space="preserve">Ohjeet</w:t>
      </w:r>
    </w:p>
    <w:p>
      <w:r>
        <w:t xml:space="preserve">Poimi 1990-luvun elokuvien nimet, joissa Adam Sandler oli mukana, ja erota ne pilkuilla.</w:t>
      </w:r>
    </w:p>
    <w:p>
      <w:r>
        <w:rPr>
          <w:b/>
        </w:rPr>
        <w:t xml:space="preserve">Konteksti</w:t>
      </w:r>
    </w:p>
    <w:p>
      <w:r>
        <w:t xml:space="preserve">Vuonna 1993 Adam Sandler esiintyi elokuvassa Coneheads yhdessä Farleyn, David Spaden, Dan Aykroydin, Phil Hartmanin ja Jane Curtinin kanssa. Vuonna 1994 hän näytteli yhdessä Brendan Fraserin ja Steve Buscemin kanssa elokuvassa Airheads.</w:t>
        <w:br/>
        <w:br/>
        <w:t xml:space="preserve"> Sandler näytteli elokuvassa Billy Madison (1995) aikuista miestä, joka toistaa luokat 1-12 ansaitakseen takaisin isänsä kunnioituksen ja oikeuden periä isänsä monimiljoonaisen hotelliimperiumin. Elokuva menestyi lipputuloissa negatiivisista arvosteluista huolimatta. Tätä elokuvaa seurasivat Bulletproof (1996) sekä taloudellisesti menestyneet komediat Happy Gilmore (1996) ja The Wedding Singer (1998). Hän oli alun perin mukana polttariporukka-aiheisessa komediassa/trillerissä Very Bad Things (1998), mutta joutui perumaan sen, koska hän oli mukana The Waterboyssa (1998), joka oli yksi hänen ensimmäisistä hiteistään.</w:t>
      </w:r>
    </w:p>
    <w:p>
      <w:r>
        <w:rPr>
          <w:b/>
        </w:rPr>
        <w:t xml:space="preserve">Vastaus</w:t>
      </w:r>
    </w:p>
    <w:p>
      <w:r>
        <w:t xml:space="preserve">1990-luvun elokuvia, joissa Adam Sandler oli mukana, ovat muun muassa: Coneheads, Airheads, Billy Madison, Bulletproof, Happy Gilmore, The Wedding Singer, The Waterboy.</w:t>
      </w:r>
    </w:p>
    <w:p>
      <w:r>
        <w:rPr>
          <w:b/>
          <w:u w:val="single"/>
        </w:rPr>
        <w:t xml:space="preserve">Asiakirja 5677</w:t>
      </w:r>
    </w:p>
    <w:p>
      <w:r>
        <w:rPr>
          <w:b/>
        </w:rPr>
        <w:t xml:space="preserve">Ohjeet</w:t>
      </w:r>
    </w:p>
    <w:p>
      <w:r>
        <w:t xml:space="preserve">Luokittele kaupungit "Intian" tai "Yhdysvaltojen" kaupunkeihin: Bangalore, Portland, Chicago, Hyderabad, Chennai, Little Rock, NYC, Pune, Gandhinagar, Champaign, Urbana.</w:t>
      </w:r>
    </w:p>
    <w:p>
      <w:r>
        <w:rPr>
          <w:b/>
        </w:rPr>
        <w:t xml:space="preserve">Vastaus</w:t>
      </w:r>
    </w:p>
    <w:p>
      <w:r>
        <w:t xml:space="preserve">Luokittelu järjestyksessä on: Intia, Yhdysvallat, Yhdysvallat, Intia, Intia, Intia, Yhdysvallat, Yhdysvallat, Intia, Intia, Intia, Yhdysvallat, Yhdysvallat.</w:t>
      </w:r>
    </w:p>
    <w:p>
      <w:r>
        <w:rPr>
          <w:b/>
          <w:u w:val="single"/>
        </w:rPr>
        <w:t xml:space="preserve">Asiakirja 5678</w:t>
      </w:r>
    </w:p>
    <w:p>
      <w:r>
        <w:rPr>
          <w:b/>
        </w:rPr>
        <w:t xml:space="preserve">Ohjeet</w:t>
      </w:r>
    </w:p>
    <w:p>
      <w:r>
        <w:t xml:space="preserve">Mitä eroa on miesten ja naisten lacrossen välillä?</w:t>
      </w:r>
    </w:p>
    <w:p>
      <w:r>
        <w:rPr>
          <w:b/>
        </w:rPr>
        <w:t xml:space="preserve">Vastaus</w:t>
      </w:r>
    </w:p>
    <w:p>
      <w:r>
        <w:t xml:space="preserve">Miesten lacrosse on kontaktilaji, ja pelaajat käyttävät kypärää, hartiasuojia, rintasuojia ja kyynärpääsuojia.  Heillä on myös puolustusasento nimeltään Long Pole, jossa he voivat puolustaa kaukaa.  Naisten lacrosse ei salli pelaajien välistä kontaktia, ja ainoat vaadittavat varusteet ovat suusuoja ja suojalasit.  Naisten lacrosse luottaa ampumapaikkasääntöön suojellakseen pelaajia mahdollisilta loukkaantumisilta sen sijaan, että heiltä vaadittaisiin lisävarusteita. Toinen ero on kentän mitat. Naisten kenttä on 120 metriä pitkä ja 70 metriä leveä, kun taas miesten kenttä on hieman pienempi, 110 metriä pitkä ja 60 metriä leveä.  Miehet pelaavat 9 kenttäpelaajalla, kun taas naiset pelaavat 11 kenttäpelaajalla.</w:t>
      </w:r>
    </w:p>
    <w:p>
      <w:r>
        <w:rPr>
          <w:b/>
          <w:u w:val="single"/>
        </w:rPr>
        <w:t xml:space="preserve">Asiakirja 5679</w:t>
      </w:r>
    </w:p>
    <w:p>
      <w:r>
        <w:rPr>
          <w:b/>
        </w:rPr>
        <w:t xml:space="preserve">Ohjeet</w:t>
      </w:r>
    </w:p>
    <w:p>
      <w:r>
        <w:t xml:space="preserve">Luokittele kukin seuraavista joko osavaltioksi tai kaupungiksi: Los Angeles, Kalifornia, Houston, Texas, Santa Fe, New Mexico, Little Rock, Arkansas.</w:t>
      </w:r>
    </w:p>
    <w:p>
      <w:r>
        <w:rPr>
          <w:b/>
        </w:rPr>
        <w:t xml:space="preserve">Vastaus</w:t>
      </w:r>
    </w:p>
    <w:p>
      <w:r>
        <w:t xml:space="preserve">Los Angeles on kaupunki Kaliforniassa.</w:t>
        <w:br/>
        <w:t xml:space="preserve"> Kalifornia on osavaltio Yhdysvalloissa.</w:t>
        <w:br/>
        <w:t xml:space="preserve"> Houston on kaupunki Teksasissa.</w:t>
        <w:br/>
        <w:t xml:space="preserve"> Texas on osavaltio Amerikan yhdysvalloissa.</w:t>
        <w:br/>
        <w:t xml:space="preserve"> Santa Fe on kaupunki New Mexicossa.</w:t>
        <w:br/>
        <w:t xml:space="preserve"> New Mexico on osavaltio Yhdysvalloissa.</w:t>
        <w:br/>
        <w:t xml:space="preserve"> Little Rock on osavaltio Arkansasissa.</w:t>
        <w:br/>
        <w:t xml:space="preserve"> Arkansas on osavaltio Amerikan yhdysvalloissa.</w:t>
      </w:r>
    </w:p>
    <w:p>
      <w:r>
        <w:rPr>
          <w:b/>
          <w:u w:val="single"/>
        </w:rPr>
        <w:t xml:space="preserve">Asiakirja 5680</w:t>
      </w:r>
    </w:p>
    <w:p>
      <w:r>
        <w:rPr>
          <w:b/>
        </w:rPr>
        <w:t xml:space="preserve">Ohjeet</w:t>
      </w:r>
    </w:p>
    <w:p>
      <w:r>
        <w:t xml:space="preserve">Löytää, mikä oli väestö Indus Valley Civilization tästä kappaleesta</w:t>
      </w:r>
    </w:p>
    <w:p>
      <w:r>
        <w:rPr>
          <w:b/>
        </w:rPr>
        <w:t xml:space="preserve">Konteksti</w:t>
      </w:r>
    </w:p>
    <w:p>
      <w:r>
        <w:t xml:space="preserve">Induslaakson sivilisaatio (IVC), joka tunnetaan myös nimellä Indus-sivilisaatio, oli pronssikautinen sivilisaatio Etelä-Aasian luoteisosissa, joka kesti 3300 eaa. - 1300 eaa. ja kypsässä muodossaan 2600 eaa. - 1900 eaa. välisenä aikana. Se oli muinaisen Egyptin ja Mesopotamian ohella yksi kolmesta Lähi-idän ja Etelä-Aasian varhaisesta sivilisaatiosta, ja näistä kolmesta laajimmalle levinnyt. Sen asuinpaikat ulottuivat suurelta osin Pakistanista Koillis-Afganistaniin ja Luoteis-Intiaan. Sivilisaatio kukoisti sekä Pakistanin halki virtaavan Indus-joen jokilaaksossa että monivuotisten, monsuunien ruokkimien jokien järjestelmässä, joka virtasi aikoinaan Ghaggar-Hakran, Luoteis-Intiassa ja Itä-Pakistanissa sijaitsevan kausittaisen joen, läheisyydessä.</w:t>
        <w:br/>
        <w:br/>
        <w:t xml:space="preserve"> Termiä Harappan käytetään joskus Indus-sivilisaatiosta sen tyyppipaikan, Harappan, mukaan. Harappa oli ensimmäinen 1900-luvun alussa Britannian Intian silloisessa Punjabin provinssissa ja nykyisessä Punjabissa Pakistanissa kaivettu asuinpaikka. Harappan ja pian sen jälkeen Mohenjo-daron löytäminen oli huipentuma työlle, joka oli alkanut sen jälkeen, kun Intian arkeologinen tutkimuslaitos oli perustettu Britannian Rajissa vuonna 1861. Samalla alueella oli aikaisempia ja myöhempiä kulttuureja, joita kutsuttiin varhaisharappalaisiksi ja myöhäisharappalaisiksi. Varhaiset harappan-kulttuurit olivat peräisin neoliittisista kulttuureista, joista varhaisin ja tunnetuin on Mehrgarh Pakistanin Balochistanissa. Harappan-sivilisaatiota kutsutaan joskus kypsäksi harappaniksi, jotta se voitaisiin erottaa aikaisemmista kulttuureista.</w:t>
        <w:br/>
        <w:br/>
        <w:t xml:space="preserve"> Muinaisen Induksen kaupungit olivat tunnettuja kaupunkisuunnittelustaan, leivottujen tiilitalojensa, kehittyneiden viemäröintijärjestelmiensä, vesihuoltojärjestelmiensä, suurten muiden kuin asuinrakennusten ryhmittymiensä sekä käsityö- ja metallurgiatekniikoidensa ansiosta. Mohenjo-darossa ja Harappassa asui hyvin todennäköisesti 30 000-60 000 ihmistä, ja sivilisaatiossa saattoi olla sen kukoistuksen aikana yhdestä viiteen miljoonaa ihmistä. Alueen asteittainen kuivuminen 3. vuosituhannella eaa. saattoi olla alkusysäys sen kaupungistumiselle. Lopulta se myös vähensi vesivaroja niin paljon, että sivilisaatio tuhoutui ja sen väestö hajaantui itään.</w:t>
        <w:br/>
        <w:br/>
        <w:t xml:space="preserve"> Vaikka yli tuhannesta kypsän harappan-ajan asuinpaikasta on raportoitu ja lähes sata on kaivettu esiin, merkittäviä kaupunkikeskuksia on viisi: Mohenjo-daro Induksen laakson alaosassa (julistettiin Unescon maailmanperintökohteeksi vuonna 1980 nimellä "Arkeologiset rauniot Moenjodarossa"), Harappa läntisellä Punjabin alueella, Ganeriwala Cholistanin autiomaassa, Dholavira läntisessä Gujaratissa (julistettiin Unescon maailmanperintökohteeksi vuonna 2021 nimellä "Dholavira: A Harappan City") ja Rakhigarhi Haryanassa. Harappan-kielestä ei ole suoria todisteita, ja sen kuuluminen on epävarmaa, sillä Indus-skripti on jäänyt tulkitsematta.[18] Osa tutkijoista kannattaa sukua dravidian tai elamo-dravidian kieliperheeseen.</w:t>
      </w:r>
    </w:p>
    <w:p>
      <w:r>
        <w:rPr>
          <w:b/>
        </w:rPr>
        <w:t xml:space="preserve">Vastaus</w:t>
      </w:r>
    </w:p>
    <w:p>
      <w:r>
        <w:t xml:space="preserve">Induslaakson sivilisaation huippuvaiheessa sen väkiluku oli yhdestä viiteen miljoonaa ihmistä.</w:t>
      </w:r>
    </w:p>
    <w:p>
      <w:r>
        <w:rPr>
          <w:b/>
          <w:u w:val="single"/>
        </w:rPr>
        <w:t xml:space="preserve">Asiakirja 5681</w:t>
      </w:r>
    </w:p>
    <w:p>
      <w:r>
        <w:rPr>
          <w:b/>
        </w:rPr>
        <w:t xml:space="preserve">Ohjeet</w:t>
      </w:r>
    </w:p>
    <w:p>
      <w:r>
        <w:t xml:space="preserve">Mitä on perheaika?</w:t>
      </w:r>
    </w:p>
    <w:p>
      <w:r>
        <w:rPr>
          <w:b/>
        </w:rPr>
        <w:t xml:space="preserve">Vastaus</w:t>
      </w:r>
    </w:p>
    <w:p>
      <w:r>
        <w:t xml:space="preserve">Perhe on aikaa, jolloin jokainen perheenjäsen on aktiivisesti mukana samassa toiminnassa yhdessä.  Perhetoiminta, kuten elokuvan katsominen yhdessä, ateriointi yhdessä, sirkukseen meneminen yhdessä, liikunta yhdessä tai kävelylenkki, on hyvää perheaikaa.  Perheaikana voit kertoa, mitä omassa elämässäsi on tapahtunut, ja oppia perheen muista jäsenistä.  Perheaika on tärkeää, jotta teidän kaikkien siteet toisiinne vahvistuvat.</w:t>
      </w:r>
    </w:p>
    <w:p>
      <w:r>
        <w:rPr>
          <w:b/>
          <w:u w:val="single"/>
        </w:rPr>
        <w:t xml:space="preserve">Asiakirja 5682</w:t>
      </w:r>
    </w:p>
    <w:p>
      <w:r>
        <w:rPr>
          <w:b/>
        </w:rPr>
        <w:t xml:space="preserve">Ohjeet</w:t>
      </w:r>
    </w:p>
    <w:p>
      <w:r>
        <w:t xml:space="preserve">Milloin Portugalin kuningasperhe muutti Brasiliaan?</w:t>
      </w:r>
    </w:p>
    <w:p>
      <w:r>
        <w:rPr>
          <w:b/>
        </w:rPr>
        <w:t xml:space="preserve">Vastaus</w:t>
      </w:r>
    </w:p>
    <w:p>
      <w:r>
        <w:t xml:space="preserve">Portugalin kuningasperhe hovinsa, palvelijoidensa ja yli 60 000 kirjaa käsittävän kirjastonsa kanssa asettui Brasiliaan vuosien 1808 ja 1821 välisenä aikana, ja ensimmäinen muuttoaalto alkoi 29. marraskuuta 1807.</w:t>
      </w:r>
    </w:p>
    <w:p>
      <w:r>
        <w:rPr>
          <w:b/>
          <w:u w:val="single"/>
        </w:rPr>
        <w:t xml:space="preserve">Asiakirja 5683</w:t>
      </w:r>
    </w:p>
    <w:p>
      <w:r>
        <w:rPr>
          <w:b/>
        </w:rPr>
        <w:t xml:space="preserve">Ohjeet</w:t>
      </w:r>
    </w:p>
    <w:p>
      <w:r>
        <w:t xml:space="preserve">Luokittele seuraavat maat ja kaupungit: Intia, Mumbai, Yhdysvallat, Seattle, Saksa, Berliini, Iso-Britannia, Australia, Tokio, Sao Paulo.</w:t>
      </w:r>
    </w:p>
    <w:p>
      <w:r>
        <w:rPr>
          <w:b/>
        </w:rPr>
        <w:t xml:space="preserve">Vastaus</w:t>
      </w:r>
    </w:p>
    <w:p>
      <w:r>
        <w:t xml:space="preserve">Seuraavat maat: Intia, Yhdysvallat, Saksa, Yhdistynyt kuningaskunta, Australia</w:t>
        <w:br/>
        <w:t xml:space="preserve">Seuraavat kaupungit: Mumbai, Seattle, Berliini, Tokio, Sao Paulo</w:t>
      </w:r>
    </w:p>
    <w:p>
      <w:r>
        <w:rPr>
          <w:b/>
          <w:u w:val="single"/>
        </w:rPr>
        <w:t xml:space="preserve">Asiakirja 5684</w:t>
      </w:r>
    </w:p>
    <w:p>
      <w:r>
        <w:rPr>
          <w:b/>
        </w:rPr>
        <w:t xml:space="preserve">Ohjeet</w:t>
      </w:r>
    </w:p>
    <w:p>
      <w:r>
        <w:t xml:space="preserve">Mikä on paras tapa rakentaa suhteita?</w:t>
      </w:r>
    </w:p>
    <w:p>
      <w:r>
        <w:rPr>
          <w:b/>
        </w:rPr>
        <w:t xml:space="preserve">Vastaus</w:t>
      </w:r>
    </w:p>
    <w:p>
      <w:r>
        <w:t xml:space="preserve">Paras tapa rakentaa suhteita on näyttää ihmisille aidoin ja aidoin itsesi.  Kommunikoi selkeästi, rehellisesti ja rehellisesti.  Osoita, että välität niistä ihmisistä, joihin sinulla on vahvat suhteet, kuuntelemalla heitä, antamalla rehellisiä mielipiteitä ja jakamalla kokemuksesi avoimesti heidän kanssaan.</w:t>
      </w:r>
    </w:p>
    <w:p>
      <w:r>
        <w:rPr>
          <w:b/>
          <w:u w:val="single"/>
        </w:rPr>
        <w:t xml:space="preserve">Asiakirja 5685</w:t>
      </w:r>
    </w:p>
    <w:p>
      <w:r>
        <w:rPr>
          <w:b/>
        </w:rPr>
        <w:t xml:space="preserve">Ohjeet</w:t>
      </w:r>
    </w:p>
    <w:p>
      <w:r>
        <w:t xml:space="preserve">Poimi tekstistä Azorien tasangolla sijaitsevien saariryhmien nimet. Erottele ne toisistaan pilkulla.</w:t>
      </w:r>
    </w:p>
    <w:p>
      <w:r>
        <w:rPr>
          <w:b/>
        </w:rPr>
        <w:t xml:space="preserve">Konteksti</w:t>
      </w:r>
    </w:p>
    <w:p>
      <w:r>
        <w:t xml:space="preserve">Nämä saaret voidaan jakaa kolmeen tunnistettavaan ryhmään, jotka sijaitsevat Azorien tasangolla:</w:t>
        <w:br/>
        <w:t xml:space="preserve">Itäinen ryhmä (Grupo Oriental), johon kuuluvat São Miguelin, Santa Marian ja Formigasin saaret</w:t>
        <w:br/>
        <w:t xml:space="preserve">Keskinen ryhmä (Grupo Central), johon kuuluvat Terceira, Graciosa, São Jorge, Pico ja Faial</w:t>
        <w:br/>
        <w:t xml:space="preserve">Läntinen ryhmä (Grupo Ocidental), johon kuuluvat Flores ja Corvo</w:t>
      </w:r>
    </w:p>
    <w:p>
      <w:r>
        <w:rPr>
          <w:b/>
        </w:rPr>
        <w:t xml:space="preserve">Vastaus</w:t>
      </w:r>
    </w:p>
    <w:p>
      <w:r>
        <w:t xml:space="preserve">Itäinen ryhmä, Keskinen ryhmä, Läntinen ryhmä</w:t>
      </w:r>
    </w:p>
    <w:p>
      <w:r>
        <w:rPr>
          <w:b/>
          <w:u w:val="single"/>
        </w:rPr>
        <w:t xml:space="preserve">Asiakirja 5686</w:t>
      </w:r>
    </w:p>
    <w:p>
      <w:r>
        <w:rPr>
          <w:b/>
        </w:rPr>
        <w:t xml:space="preserve">Ohjeet</w:t>
      </w:r>
    </w:p>
    <w:p>
      <w:r>
        <w:t xml:space="preserve">Haluan lähteä hiihtolomalle.  Mikä seuraavista maista sopisi siihen: Sveitsi, Kypros, Kiribati, Yhdysvallat, Haiti.</w:t>
      </w:r>
    </w:p>
    <w:p>
      <w:r>
        <w:rPr>
          <w:b/>
        </w:rPr>
        <w:t xml:space="preserve">Vastaus</w:t>
      </w:r>
    </w:p>
    <w:p>
      <w:r>
        <w:t xml:space="preserve">Sveitsi ja Yhdysvallat sopivat hiihtokohteiksi.  Molemmissa maissa on vuoristoalueita, joilla on maailmankuuluja hiihtokeskuksia.  Yhdysvalloissa on hiihtokohteita useissa osavaltioissa, kuten Coloradossa, Kaliforniassa ja Utahissa.  Sveitsissä on myös joitakin maailman suosituimpia hiihtokohteita, kuten Davos.  Kypros, Kiribati ja Haiti eivät ole sopivia hiihtokohteita, sillä missään näistä maista ei ole korkeita vuoria, jotka tuottavat tarpeeksi lunta hiihtämiseen.</w:t>
      </w:r>
    </w:p>
    <w:p>
      <w:r>
        <w:rPr>
          <w:b/>
          <w:u w:val="single"/>
        </w:rPr>
        <w:t xml:space="preserve">Asiakirja 5687</w:t>
      </w:r>
    </w:p>
    <w:p>
      <w:r>
        <w:rPr>
          <w:b/>
        </w:rPr>
        <w:t xml:space="preserve">Ohjeet</w:t>
      </w:r>
    </w:p>
    <w:p>
      <w:r>
        <w:t xml:space="preserve">Keksi tapoja puhdistaa näppäimistö.</w:t>
      </w:r>
    </w:p>
    <w:p>
      <w:r>
        <w:rPr>
          <w:b/>
        </w:rPr>
        <w:t xml:space="preserve">Vastaus</w:t>
      </w:r>
    </w:p>
    <w:p>
      <w:r>
        <w:t xml:space="preserve">Joitakin tapoja puhdistaa näppäimistö: puhalla pöly pois paineilmapurkin avulla, irrota jokainen näppäimen suojus manuaalisesti erityisellä näppäintyökalulla ja pese ne saippualla ja vedellä, käytä näppäimistön uriin sopivaa pölyharjaa, käytä antistaattista pölypyyhettä.</w:t>
      </w:r>
    </w:p>
    <w:p>
      <w:r>
        <w:rPr>
          <w:b/>
          <w:u w:val="single"/>
        </w:rPr>
        <w:t xml:space="preserve">Asiakirja 5688</w:t>
      </w:r>
    </w:p>
    <w:p>
      <w:r>
        <w:rPr>
          <w:b/>
        </w:rPr>
        <w:t xml:space="preserve">Ohjeet</w:t>
      </w:r>
    </w:p>
    <w:p>
      <w:r>
        <w:t xml:space="preserve">Kuka on Jon Bon Jovi</w:t>
      </w:r>
    </w:p>
    <w:p>
      <w:r>
        <w:rPr>
          <w:b/>
        </w:rPr>
        <w:t xml:space="preserve">Konteksti</w:t>
      </w:r>
    </w:p>
    <w:p>
      <w:r>
        <w:t xml:space="preserve">John Francis Bongiovi Jr. (s. 2. maaliskuuta 1962), joka tunnetaan ammattimaisesti nimellä Jon Bon Jovi, on yhdysvaltalainen laulaja, lauluntekijä, kitaristi ja näyttelijä. Hänet tunnetaan parhaiten vuonna 1983 perustetun rockyhtye Bon Jovin perustajana ja keulahahmona. Hän on julkaissut yhtyeensä kanssa 15 studioalbumia sekä kaksi sooloalbumia.</w:t>
        <w:br/>
        <w:br/>
        <w:t xml:space="preserve"> 1990-luvulla Bon Jovi aloitti näyttelijänuransa ja näytteli elokuvissa Moonlight ja Valentino sekä U-571. Lisäksi hän esiintyi televisiossa elokuvissa Sex and the City, Ally McBeal ja The West Wing.</w:t>
        <w:br/>
        <w:br/>
        <w:t xml:space="preserve"> Lauluntekijänä Bon Jovi valittiin vuonna 2009 Songwriters Hall of Fameen.[1][2] Vuonna 2012 hän sijoittui 50:nneksi Billboard-lehden "Power 100" -listalla, joka on listaus "musiikkibisneksen vaikutusvaltaisimmista ja vaikutusvaltaisimmista ihmisistä".[3] Vuonna 1996 People-lehti nimesi hänet yhdeksi "maailman 50 kauneimmasta ihmisestä"[4] Vuonna 2000 People myönsi hänelle tittelin "Sexiest Rock Star"[5</w:t>
        <w:br/>
        <w:br/>
        <w:t xml:space="preserve">Bon Jovi oli Arena Football League -joukkueen, Philadelphia Soulin, perustaja ja entinen enemmistöomistaja. Hän on vuonna 2006 perustetun The Jon Bon Jovi Soul Foundationin perustaja.</w:t>
      </w:r>
    </w:p>
    <w:p>
      <w:r>
        <w:rPr>
          <w:b/>
        </w:rPr>
        <w:t xml:space="preserve">Vastaus</w:t>
      </w:r>
    </w:p>
    <w:p>
      <w:r>
        <w:t xml:space="preserve">John Francis Bongiovi Jr. (s. 2. maaliskuuta 1962), joka tunnetaan ammattimaisesti nimellä Jon Bon Jovi, on yhdysvaltalainen laulaja, lauluntekijä, kitaristi ja näyttelijä. Hänet tunnetaan parhaiten vuonna 1983 perustetun rockyhtye Bon Jovin perustajana ja keulahahmona. Hän on julkaissut yhtyeensä kanssa 15 studioalbumia sekä kaksi sooloalbumia.</w:t>
      </w:r>
    </w:p>
    <w:p>
      <w:r>
        <w:rPr>
          <w:b/>
          <w:u w:val="single"/>
        </w:rPr>
        <w:t xml:space="preserve">Asiakirja 5689</w:t>
      </w:r>
    </w:p>
    <w:p>
      <w:r>
        <w:rPr>
          <w:b/>
        </w:rPr>
        <w:t xml:space="preserve">Ohjeet</w:t>
      </w:r>
    </w:p>
    <w:p>
      <w:r>
        <w:t xml:space="preserve">Luokittele seuraavat teot ja kiellot uutta pankkitiliä avatessasi:</w:t>
        <w:br/>
        <w:t xml:space="preserve">tutki pankkivaihtoehtoja</w:t>
        <w:br/>
        <w:t xml:space="preserve">etsi halvin vaihtoehto</w:t>
        <w:br/>
        <w:t xml:space="preserve">tiedä, millaisia tilejä ne tarjoavat</w:t>
        <w:br/>
        <w:t xml:space="preserve">tiedä korot</w:t>
        <w:br/>
        <w:t xml:space="preserve">ymmärrä alennukset</w:t>
        <w:br/>
        <w:t xml:space="preserve">avaa niin monta tiliä kuin mahdollista</w:t>
        <w:br/>
        <w:t xml:space="preserve">keskustele neuvonantajan kanssa</w:t>
        <w:br/>
        <w:t xml:space="preserve">mene kuulopuheiden mukaan</w:t>
      </w:r>
    </w:p>
    <w:p>
      <w:r>
        <w:rPr>
          <w:b/>
        </w:rPr>
        <w:t xml:space="preserve">Vastaus</w:t>
      </w:r>
    </w:p>
    <w:p>
      <w:r>
        <w:t xml:space="preserve">Toimintaohjeet:</w:t>
        <w:br/>
        <w:t xml:space="preserve">tutki pankkivaihtoehtoja</w:t>
        <w:br/>
        <w:t xml:space="preserve">tiedä, millaisia tilejä ne tarjoavat</w:t>
        <w:br/>
        <w:t xml:space="preserve">tiedä korot</w:t>
        <w:br/>
        <w:t xml:space="preserve">ymmärrä alennukset</w:t>
        <w:br/>
        <w:t xml:space="preserve">keskustele neuvonantajan kanssa</w:t>
        <w:br/>
        <w:br/>
        <w:t xml:space="preserve">Älä:</w:t>
        <w:br/>
        <w:t xml:space="preserve">etsi halvin vaihtoehto</w:t>
        <w:br/>
        <w:t xml:space="preserve">avaa niin monta tiliä kuin voit</w:t>
        <w:br/>
        <w:t xml:space="preserve">mene kuulopuheiden mukaan</w:t>
      </w:r>
    </w:p>
    <w:p>
      <w:r>
        <w:rPr>
          <w:b/>
          <w:u w:val="single"/>
        </w:rPr>
        <w:t xml:space="preserve">Asiakirja 5690</w:t>
      </w:r>
    </w:p>
    <w:p>
      <w:r>
        <w:rPr>
          <w:b/>
        </w:rPr>
        <w:t xml:space="preserve">Ohjeet</w:t>
      </w:r>
    </w:p>
    <w:p>
      <w:r>
        <w:t xml:space="preserve">Mikä auttoi Argentiinaa voittamaan maailmanmestaruuden, vaikka se ei ollut paperilla vahvin joukkue?</w:t>
      </w:r>
    </w:p>
    <w:p>
      <w:r>
        <w:rPr>
          <w:b/>
        </w:rPr>
        <w:t xml:space="preserve">Vastaus</w:t>
      </w:r>
    </w:p>
    <w:p>
      <w:r>
        <w:t xml:space="preserve">Argentiinalla oli MM-kisoihin pyrkiessään loistava menestys jatkuvassa voittoputkessa. Sitä täydensivät maassa vallitseva jalkapallokulttuuri ja -innostus. Joukkue pelasi intohimoisesti, ja Lionel Messi oli päättänyt luoda historiaa.</w:t>
      </w:r>
    </w:p>
    <w:p>
      <w:r>
        <w:rPr>
          <w:b/>
          <w:u w:val="single"/>
        </w:rPr>
        <w:t xml:space="preserve">Asiakirja 5691</w:t>
      </w:r>
    </w:p>
    <w:p>
      <w:r>
        <w:rPr>
          <w:b/>
        </w:rPr>
        <w:t xml:space="preserve">Ohjeet</w:t>
      </w:r>
    </w:p>
    <w:p>
      <w:r>
        <w:t xml:space="preserve">Mitä sinun pitäisi tehdä, kun kiipeilykumppanisi huutaa "On Belay"?</w:t>
      </w:r>
    </w:p>
    <w:p>
      <w:r>
        <w:rPr>
          <w:b/>
        </w:rPr>
        <w:t xml:space="preserve">Vastaus</w:t>
      </w:r>
    </w:p>
    <w:p>
      <w:r>
        <w:t xml:space="preserve">1. Tarkista, että valjaat on kiinnitetty kunnolla vyötäröltä ja selkäpuolelta.</w:t>
        <w:br/>
        <w:t xml:space="preserve"> 2. Varmista, että jalkahihnat on solmittu kunnolla ja kaksinkertaistettu taaksepäin. Tarkista, että jalkojen lenkit eivät ole kiertyneet.</w:t>
        <w:br/>
        <w:t xml:space="preserve"> 3. Varmista, että kiipeilyköyden päähän on solmittu kahdeksikkosolmu, joka ulottuu valjaiden molempien silmukoiden läpi ja jossa on varasolmuna kalastajan solmu.</w:t>
        <w:br/>
        <w:t xml:space="preserve"> 4. Tarkista, että omat valjaat on solmittu kunnolla vyötärön ja jalkojen ympärille ja että jalkahihnat eivät ole kiertyneet.</w:t>
        <w:br/>
        <w:t xml:space="preserve"> 5. Varmista, että kiipeilyköysi on varmistuslaitteessa, että lukituskarabiini menee sekä varmistuslaitteen (ja köyden, jos kyseessä on ATC-laite) että valjaiden varmistussilmukan läpi. Varmista, että karabiini on lukittu.</w:t>
        <w:br/>
        <w:t xml:space="preserve"> 6. Varmista, että sinä ja parisi olette samalla köydellä. Kumppanisi tulisi olla köyden sillä puolella, joka on lähimpänä kiipeilyseinää.</w:t>
        <w:br/>
        <w:t xml:space="preserve"> 7. Kun kaikki turvatarkastukset on tehty, huuda sitten "On Belay!".</w:t>
      </w:r>
    </w:p>
    <w:p>
      <w:r>
        <w:rPr>
          <w:b/>
          <w:u w:val="single"/>
        </w:rPr>
        <w:t xml:space="preserve">Asiakirja 5692</w:t>
      </w:r>
    </w:p>
    <w:p>
      <w:r>
        <w:rPr>
          <w:b/>
        </w:rPr>
        <w:t xml:space="preserve">Ohjeet</w:t>
      </w:r>
    </w:p>
    <w:p>
      <w:r>
        <w:t xml:space="preserve">Ohjasiko David Petrarca yhtään jaksoa Game of Thronesin toisella kaudella?</w:t>
      </w:r>
    </w:p>
    <w:p>
      <w:r>
        <w:rPr>
          <w:b/>
        </w:rPr>
        <w:t xml:space="preserve">Vastaus</w:t>
      </w:r>
    </w:p>
    <w:p>
      <w:r>
        <w:t xml:space="preserve">Kyllä, David Petrarca ohjasi kaksi jaksoa Game of Thronesin toisella kaudella: Garden of Bones ja The Ghost of Harrenhal.</w:t>
      </w:r>
    </w:p>
    <w:p>
      <w:r>
        <w:rPr>
          <w:b/>
          <w:u w:val="single"/>
        </w:rPr>
        <w:t xml:space="preserve">Asiakirja 5693</w:t>
      </w:r>
    </w:p>
    <w:p>
      <w:r>
        <w:rPr>
          <w:b/>
        </w:rPr>
        <w:t xml:space="preserve">Ohjeet</w:t>
      </w:r>
    </w:p>
    <w:p>
      <w:r>
        <w:t xml:space="preserve">Mitkä ovat suosituimpia trooppisia matkakohteita Yhdysvaltojen itärannikon asukkaiden keskuudessa?</w:t>
      </w:r>
    </w:p>
    <w:p>
      <w:r>
        <w:rPr>
          <w:b/>
        </w:rPr>
        <w:t xml:space="preserve">Vastaus</w:t>
      </w:r>
    </w:p>
    <w:p>
      <w:r>
        <w:t xml:space="preserve">Itärannikon asukkaat käyvät mielellään Karibian saarilla trooppisilla lomillaan. Suosittuja Karibianmeren maita ovat muun muassa Bahama, Jamaika, Dominikaaninen tasavalta, Puerto Rico, Aruba ja Bermuda. Lisäksi itärannikkolaiset viettävät mielellään trooppisia lomakohteita Meksikossa - erityisesti Cancunissa, Cozumelissa, Riviera Mayassa, Tulumissa ja muualla. Yhdysvalloissa Florida Keys on suosittu matkakohde, jonne voi matkustaa aurinkoisille rantapäiville ympäri vuoden.</w:t>
      </w:r>
    </w:p>
    <w:p>
      <w:r>
        <w:rPr>
          <w:b/>
          <w:u w:val="single"/>
        </w:rPr>
        <w:t xml:space="preserve">Asiakirja 5694</w:t>
      </w:r>
    </w:p>
    <w:p>
      <w:r>
        <w:rPr>
          <w:b/>
        </w:rPr>
        <w:t xml:space="preserve">Ohjeet</w:t>
      </w:r>
    </w:p>
    <w:p>
      <w:r>
        <w:t xml:space="preserve">Mitkä ovat lihavuuden ensisijaiset syyt?</w:t>
      </w:r>
    </w:p>
    <w:p>
      <w:r>
        <w:rPr>
          <w:b/>
        </w:rPr>
        <w:t xml:space="preserve">Vastaus</w:t>
      </w:r>
    </w:p>
    <w:p>
      <w:r>
        <w:t xml:space="preserve">Ensisijaisia syitä ovat huomattavasti enemmän kaloreita syövät kuin päivittäin poltat, liikunnan/liikkumisen puute, unen puute ja lisääntynyt stressi sekä geneettinen perimäsi.</w:t>
      </w:r>
    </w:p>
    <w:p>
      <w:r>
        <w:rPr>
          <w:b/>
          <w:u w:val="single"/>
        </w:rPr>
        <w:t xml:space="preserve">Asiakirja 5695</w:t>
      </w:r>
    </w:p>
    <w:p>
      <w:r>
        <w:rPr>
          <w:b/>
        </w:rPr>
        <w:t xml:space="preserve">Ohjeet</w:t>
      </w:r>
    </w:p>
    <w:p>
      <w:r>
        <w:t xml:space="preserve">Kerro minulle 5 syytä siihen, miksi Lyftin osake kehittyy huonommin kuin Uberin osake.</w:t>
      </w:r>
    </w:p>
    <w:p>
      <w:r>
        <w:rPr>
          <w:b/>
        </w:rPr>
        <w:t xml:space="preserve">Vastaus</w:t>
      </w:r>
    </w:p>
    <w:p>
      <w:r>
        <w:t xml:space="preserve">Seuraavassa on 5 syytä siihen, miksi Lyftin osake kehittyy huonommin kuin Uberin osake:</w:t>
        <w:br/>
        <w:t xml:space="preserve"> 1.</w:t>
        <w:t xml:space="preserve">Lyft menettää markkinaosuutta Uberille kaikilla markkinoilla</w:t>
        <w:br/>
        <w:t xml:space="preserve">2.</w:t>
        <w:t xml:space="preserve">Lyftin kustannusrakenne on paisunut ja osakepalkkioihin perustuvat kustannukset ovat erittäin korkeat</w:t>
        <w:br/>
        <w:t xml:space="preserve">3.</w:t>
        <w:t xml:space="preserve">Lyftin kyyti maksaa keskimäärin enemmän kuin Uberin</w:t>
        <w:br/>
        <w:t xml:space="preserve">4.</w:t>
        <w:t xml:space="preserve">Kuljettajat ansaitsevat Lyftissä vähemmän kuin Uberissa</w:t>
        <w:br/>
        <w:t xml:space="preserve">5. Lyft ei ole tuonut markkinoille uutta tuotetta moneen vuoteen.</w:t>
      </w:r>
    </w:p>
    <w:p>
      <w:r>
        <w:rPr>
          <w:b/>
          <w:u w:val="single"/>
        </w:rPr>
        <w:t xml:space="preserve">Asiakirja 5696</w:t>
      </w:r>
    </w:p>
    <w:p>
      <w:r>
        <w:rPr>
          <w:b/>
        </w:rPr>
        <w:t xml:space="preserve">Ohjeet</w:t>
      </w:r>
    </w:p>
    <w:p>
      <w:r>
        <w:t xml:space="preserve">Mitä peliteoria on?</w:t>
      </w:r>
    </w:p>
    <w:p>
      <w:r>
        <w:rPr>
          <w:b/>
        </w:rPr>
        <w:t xml:space="preserve">Konteksti</w:t>
      </w:r>
    </w:p>
    <w:p>
      <w:r>
        <w:t xml:space="preserve">Peliteoria tutkii matemaattisia malleja rationaalisten toimijoiden välisestä strategisesta vuorovaikutuksesta. Sillä on sovelluksia kaikilla yhteiskuntatieteiden aloilla sekä logiikan, systeemitieteen ja tietojenkäsittelytieteen aloilla. Alun perin se käsitteli kahden henkilön nollasummapelejä, joissa kunkin osallistujan voitot tai tappiot ovat täsmälleen tasapainossa muiden osallistujien voittojen tai tappioiden kanssa. 2000-luvulla peliteoriaa sovelletaan monenlaisiin käyttäytymissuhteisiin; se on nykyään kattotermi tieteelle, joka käsittelee loogista päätöksentekoa ihmisillä, eläimillä ja tietokoneilla.</w:t>
      </w:r>
    </w:p>
    <w:p>
      <w:r>
        <w:rPr>
          <w:b/>
        </w:rPr>
        <w:t xml:space="preserve">Vastaus</w:t>
      </w:r>
    </w:p>
    <w:p>
      <w:r>
        <w:t xml:space="preserve">Peliteoria on matemaattisten mallien ja strategioiden tieteellinen tutkimus. Sillä on laajalti sovelluksia kaikilla yhteiskuntatieteiden, järjestelmien ja tietojenkäsittelytieteen aloilla, joihin kuuluvat nollasummapelit ja käyttäytymissuhteet. Tällä hetkellä peliteoria on kattotermi ihmisten, eläinten ja tietokoneiden päätöksenteolle.</w:t>
      </w:r>
    </w:p>
    <w:p>
      <w:r>
        <w:rPr>
          <w:b/>
          <w:u w:val="single"/>
        </w:rPr>
        <w:t xml:space="preserve">Asiakirja 5697</w:t>
      </w:r>
    </w:p>
    <w:p>
      <w:r>
        <w:rPr>
          <w:b/>
        </w:rPr>
        <w:t xml:space="preserve">Ohjeet</w:t>
      </w:r>
    </w:p>
    <w:p>
      <w:r>
        <w:t xml:space="preserve">Kuinka moni sotilas sai ensimmäisen maailmansodan aikana muita kuin kuolemaan johtaneita vammoja?</w:t>
      </w:r>
    </w:p>
    <w:p>
      <w:r>
        <w:rPr>
          <w:b/>
        </w:rPr>
        <w:t xml:space="preserve">Konteksti</w:t>
      </w:r>
    </w:p>
    <w:p>
      <w:r>
        <w:t xml:space="preserve">Ensimmäinen maailmansota eli ensimmäinen maailmansota (28. heinäkuuta 1914 - 11. marraskuuta 1918), josta käytetään usein lyhennettä WWI, oli yksi historian tappavimmista maailmanlaajuisista konflikteista. Se käytiin kahden liittoutuman, liittoutuneiden (pääasiassa Ranska, Yhdistynyt kuningaskunta, Venäjä, Italia, Japani ja Yhdysvallat) ja keskusvaltojen (Saksa, Itävalta-Unkari ja Osmanien valtakunta) välillä. Taisteluja käytiin kaikkialla Euroopassa, Lähi-idässä, Afrikassa, Tyynellämerellä ja osassa Aasiaa. Taisteluissa kuoli arviolta 9 miljoonaa sotilasta ja 23 miljoonaa haavoittui, ja 5 miljoonaa siviiliä kuoli sotatoimien, nälän ja tautien seurauksena. Miljoonat muut kuolivat kansanmurhan seurauksena, ja vuoden 1918 espanjantautipandemiaa pahensi taistelijoiden liikkuminen sodan aikana.</w:t>
      </w:r>
    </w:p>
    <w:p>
      <w:r>
        <w:rPr>
          <w:b/>
        </w:rPr>
        <w:t xml:space="preserve">Vastaus</w:t>
      </w:r>
    </w:p>
    <w:p>
      <w:r>
        <w:t xml:space="preserve">23 miljoonaa</w:t>
      </w:r>
    </w:p>
    <w:p>
      <w:r>
        <w:rPr>
          <w:b/>
          <w:u w:val="single"/>
        </w:rPr>
        <w:t xml:space="preserve">Asiakirja 5698</w:t>
      </w:r>
    </w:p>
    <w:p>
      <w:r>
        <w:rPr>
          <w:b/>
        </w:rPr>
        <w:t xml:space="preserve">Ohjeet</w:t>
      </w:r>
    </w:p>
    <w:p>
      <w:r>
        <w:t xml:space="preserve">Haluan kehittää OKR:eja tiimilleni töissä. Mitä prosessia minun pitäisi käyttää?</w:t>
      </w:r>
    </w:p>
    <w:p>
      <w:r>
        <w:rPr>
          <w:b/>
        </w:rPr>
        <w:t xml:space="preserve">Vastaus</w:t>
      </w:r>
    </w:p>
    <w:p>
      <w:r>
        <w:t xml:space="preserve">OKR:ien laatiminen tiimillesi on hyödyllinen tapa määrittää, mihin tavoitteisiin tiimisi keskittyy, ja antaa konkreettisia, ajallisesti rajattuja mittareita, joiden avulla voit mitata onnistumista. Määrittele ensin organisaatiosi tärkeimmät tavoitteet - yleensä enintään viisi. Määrittele seuraavaksi tärkeimmät tulokset. Avaintulosten tulisi noudattaa SMART-periaatteita. Niiden tulisi olla täsmällisiä, mitattavissa, saavutettavissa, merkityksellisiä ja aikaan sidottuja. Kun olet määrittänyt sekä tavoitteet että keskeiset tulokset, jaa ne tiimisi kanssa, jotta he voivat antaa panoksensa. Kun olet kerännyt palautteen, viimeistele OKR:t ja levitä ne tiimille asianmukaisen viestintäkanavan kautta.</w:t>
      </w:r>
    </w:p>
    <w:p>
      <w:r>
        <w:rPr>
          <w:b/>
          <w:u w:val="single"/>
        </w:rPr>
        <w:t xml:space="preserve">Asiakirja 5699</w:t>
      </w:r>
    </w:p>
    <w:p>
      <w:r>
        <w:rPr>
          <w:b/>
        </w:rPr>
        <w:t xml:space="preserve">Ohjeet</w:t>
      </w:r>
    </w:p>
    <w:p>
      <w:r>
        <w:t xml:space="preserve">Mitä yhteiskunnallisia voimia ja milloin viisipäiväisen työviikon käyttöönotto Yhdysvalloissa sai alkunsa, kun otetaan huomioon työviikon historiaa käsittelevä teksti?</w:t>
      </w:r>
    </w:p>
    <w:p>
      <w:r>
        <w:rPr>
          <w:b/>
        </w:rPr>
        <w:t xml:space="preserve">Konteksti</w:t>
      </w:r>
    </w:p>
    <w:p>
      <w:r>
        <w:t xml:space="preserve">Seitsemän päivän jatkuva sykli, joka kulkee läpi historian ja jossa ei kiinnitetä minkäänlaista huomiota kuun vaiheisiin ja jossa on kiinteä lepopäivä, oli todennäköisesti ensimmäisen kerran käytössä juutalaisuudessa, joka ajoittuu viimeistään 6. vuosisadalle eKr.[5][6]</w:t>
        <w:br/>
        <w:br/>
        <w:t xml:space="preserve">Muinaisessa Roomassa (753 eKr.-476 jKr.) pidettiin nundinae joka kahdeksas päivä.</w:t>
        <w:t xml:space="preserve">Se oli markkinapäivä, jonka aikana lapset vapautettiin koulusta[7] ja maataloustyöntekijät lopettivat työnsä pellolla ja tulivat kaupunkiin myymään työnsä tuotteita[8][9] tai suorittamaan uskonnollisia riittejä.</w:t>
        <w:br/>
        <w:br/>
        <w:t xml:space="preserve">Ranskan vallankumouskalenterissa (1793-1805) oli kymmenpäiväiset viikot (joita kutsuttiin nimellä décades), ja siinä sallittiin décadi, joka oli yksi kymmenestä päivästä, vapaapäivänä. Vuosina 1929-1940 Neuvostoliitossa käytettiin kalenteria, jossa oli viisi- ja kuusipäiväisiä työviikkoja, ja lepopäivä oli merkitty työntekijälle joko värillä tai numerolla.</w:t>
        <w:br/>
        <w:br/>
        <w:t xml:space="preserve"> Kulttuureissa, joissa on nelipäiväinen työviikko, kolme sapattia on peräisin kulttuurin tärkeimmästä uskonnollisesta perinteestä: Perjantai (muslimit), lauantai (juutalaiset, adventistit) ja sunnuntai (kristityt).</w:t>
        <w:br/>
        <w:br/>
        <w:t xml:space="preserve"> Nykyinen käsite suhteellisen pidempi "viikonloppu" syntyi ensimmäisen kerran Ison-Britannian pohjoisessa teollisuusalueella 1800-luvun alussa[4], ja se oli alun perin tehtaiden omistajien ja työntekijöiden vapaaehtoinen järjestely, jonka mukaan lauantai-iltapäivä oli vapaa kello 14 alkaen sillä perusteella, että työntekijät olisivat maanantaiaamuna selvin päin ja virkeinä töissä[10].[10] Oxfordin englanninkielisen sanakirjan mukaan viikonloppu käsitettä käytettiin ensimmäisen kerran brittiläisessä aikakauslehdessä "Notes and Queries" (Notes and Queries) vuonna 1879.</w:t>
        <w:t xml:space="preserve">11]</w:t>
        <w:br/>
        <w:br/>
        <w:t xml:space="preserve">Vuonna 1908 eräs uusenglantilainen puuvillatehdas otti käyttöön ensimmäisen viisipäiväisen työviikon Yhdysvalloissa, jotta juutalaisten työläisten ei tarvitsisi työskennellä sapattina perjantain auringonlaskusta lauantain auringonlaskuun. 12] Vuonna 1926 Henry Ford alkoi sulkea autotehtaitaan koko lauantaiksi ja sunnuntaiksi lokakuun vallankumouksen aiheuttamien paineiden vuoksi,[12] jossa vallitsevaa luokkaa vainottiin, koska se ei ollut tarjonnut työläisille ihmisarvoisia oloja. Vuonna 1929 Amalgamated Clothing Workers of America oli ensimmäinen ammattiliitto, joka vaati ja sai viisipäiväisen työviikon.</w:t>
        <w:t xml:space="preserve">Muut Yhdysvallat seurasivat hitaasti perässä, mutta vasta vuonna 1940, kun vuoden 1938 Fair Labor Standards Act -lain säännös, joka velvoitti enintään 40 tunnin työviikkoon, tuli voimaan, kaksipäiväinen viikonloppu otettiin käyttöön maanlaajuisesti.[12]</w:t>
        <w:br/>
        <w:br/>
        <w:t xml:space="preserve">Seuraavina vuosikymmeninä, erityisesti 1940-1960-luvuilla, yhä useammat maat ottivat käyttöön joko perjantai-lauantai tai lauantai-sunnuntai -viikonlopun yhdenmukaistaakseen viikonloppua kansainvälisten markkinoiden kanssa. Useat työaikauudistukset 2000-luvun puolivälissä ja 2010-luvun alussa saivat suuren osan arabimaailmasta synkronoitua työaikojen, työviikon pituuden ja viikonloppupäivien osalta useimpien maailman maiden kanssa. Kansainvälinen työjärjestö (ILO) määrittelee tällä hetkellä yli 48 tunnin työviikon liialliseksi. ILO:n vuonna 2007 tekemässä tutkimuksessa todettiin, että ainakin 614,2 miljoonaa ihmistä ympäri maailmaa teki liiallista työaikaa[13].</w:t>
      </w:r>
    </w:p>
    <w:p>
      <w:r>
        <w:rPr>
          <w:b/>
        </w:rPr>
        <w:t xml:space="preserve">Vastaus</w:t>
      </w:r>
    </w:p>
    <w:p>
      <w:r>
        <w:t xml:space="preserve">Viisipäiväisen työviikon käyttöönotto Yhdysvalloissa oli seurausta työntekijöiden ja työväenryhmien järjestäytymisestä ja painostuksesta 1900-luvun alkupuoliskolla, kun he vaativat työnantajiltaan ja hallitsevalta luokalta ihmisarvoisia työoloja.</w:t>
      </w:r>
    </w:p>
    <w:p>
      <w:r>
        <w:rPr>
          <w:b/>
          <w:u w:val="single"/>
        </w:rPr>
        <w:t xml:space="preserve">Asiakirja 5700</w:t>
      </w:r>
    </w:p>
    <w:p>
      <w:r>
        <w:rPr>
          <w:b/>
        </w:rPr>
        <w:t xml:space="preserve">Ohjeet</w:t>
      </w:r>
    </w:p>
    <w:p>
      <w:r>
        <w:t xml:space="preserve">Kun ajat autoa, luokittele seuraavat asiat joko "turvallisuutta lisääviksi" tai "turvallisuutta vähentäviksi": Turvavyön käyttö, alkoholin käyttö, tekstiviestien lähettäminen, peilien kohdistaminen, turvatyynyt.</w:t>
      </w:r>
    </w:p>
    <w:p>
      <w:r>
        <w:rPr>
          <w:b/>
        </w:rPr>
        <w:t xml:space="preserve">Vastaus</w:t>
      </w:r>
    </w:p>
    <w:p>
      <w:r>
        <w:t xml:space="preserve">Turvavyön käyttö:</w:t>
        <w:t xml:space="preserve">Turvallisuuden lisääminen</w:t>
        <w:br/>
        <w:t xml:space="preserve">Alkoholin nauttiminen:</w:t>
        <w:br/>
        <w:t xml:space="preserve"> Tekstiviestien lähettäminen:</w:t>
        <w:t xml:space="preserve">Vähentää turvallisuutta</w:t>
        <w:br/>
        <w:t xml:space="preserve">Peilien suuntaaminen:</w:t>
        <w:t xml:space="preserve">Turvallisuuden lisääminen</w:t>
        <w:br/>
        <w:t xml:space="preserve">Turvatyynyt: Turvallisuuden lisääminen</w:t>
      </w:r>
    </w:p>
    <w:p>
      <w:r>
        <w:rPr>
          <w:b/>
          <w:u w:val="single"/>
        </w:rPr>
        <w:t xml:space="preserve">Asiakirja 5701</w:t>
      </w:r>
    </w:p>
    <w:p>
      <w:r>
        <w:rPr>
          <w:b/>
        </w:rPr>
        <w:t xml:space="preserve">Ohjeet</w:t>
      </w:r>
    </w:p>
    <w:p>
      <w:r>
        <w:t xml:space="preserve">kuka on Matt Giraud</w:t>
      </w:r>
    </w:p>
    <w:p>
      <w:r>
        <w:rPr>
          <w:b/>
        </w:rPr>
        <w:t xml:space="preserve">Konteksti</w:t>
      </w:r>
    </w:p>
    <w:p>
      <w:r>
        <w:t xml:space="preserve">Matthew Scott "Matt" Giraud (s. 11. toukokuuta 1985) on yhdysvaltalainen laulaja-lauluntekijä, muusikko ja American Idol -tosi-tv-sarjan kahdeksannen kauden viidenneksi sijoittunut finalisti. Hän oli ensimmäinen tuomareiden pelastuksen saaja.</w:t>
        <w:br/>
        <w:br/>
        <w:t xml:space="preserve">Varhaiselämä</w:t>
        <w:br/>
        <w:t xml:space="preserve">Giraud syntyi Dearbornissa, Michiganissa, mutta kasvoi Ypsilanissa ja valmistui Lincoln High Schoolista vuonna 2003. Hän on Daniel Giraudin ja Kami Zoltanskin poika, ja hänellä on sisko, April.[1] Hän aloitti rumpalina soittaen ja laulaen Ypsilanten kirkossa.</w:t>
        <w:br/>
        <w:br/>
        <w:t xml:space="preserve">Giraud soitti klubeilla Kalamazoossa,[2] jossa hän myös valmistui Western Michiganin yliopistosta.[3] Yliopistossa hän kuului vokaalijazz-ohjelmaan Gold Company.</w:t>
        <w:br/>
        <w:br/>
        <w:t xml:space="preserve">American Idol</w:t>
        <w:br/>
        <w:t xml:space="preserve">Yleiskatsaus</w:t>
        <w:br/>
        <w:t xml:space="preserve">Giraud kävi koe-esiintymässä American Idolin kahdeksannelle kaudelle Louisvillessä, Kentuckyssa. Häntä pidettiin tuomareiden suosikkina Hollywoodissa, ja Randy Jackson nimesi hänet "top 5" -aikaisiin suosikkeihinsa. Hollywood-viikolla hän esitti The Jackson 5:n kappaleen "I Want You Back" osana ryhmää nimeltä "White Chocolate" yhdessä toisen finalistin ja tulevan kahdeksannen kauden voittajan Kris Allenin kanssa. Hän ei alun perin päässyt finaaliin, mutta hänet otettiin takaisin Wild Card -ohjelmaan. Tuomarit ylistivät yksimielisesti hänen esitystään The Miraclesin "Who's Lovin' You" -kappaleesta (jonka myös The Jackson 5 teki tunnetuksi), ja hän pääsi 13 parhaan joukkoon (yhdessä Anoop Desain, Megan Joyn ja Jasmine Murrayn kanssa). Giraud oli myös kauden ensimmäinen ja ainoa uuden tuomaripelastuksen saaja 15. huhtikuuta 2009. Hänen Top 13 -esityksensä "Human Nature" jälkeen Kara DioGuardi huomautti: "Toivottavasti näemme sinua vielä monta viikkoa."[4] Top 11 -yönä hän esitti kappaleen "So Small", mikä sai Simon Cowellin toteamaan: "En usko, että olet saanut tarpeeksi luottoa tässä kilpailussa" ja vertaamaan häntä Michael Bubléen.[5] Top 8 -yönä Giraud lauloi kappaleen "Part-Time Lover". Paula Abdul piti kohteliaisuutensa lyhyinä (aikarajoitusten vuoksi) ja sanoi vain: "Kaksi sanaa: Standing O."[6] Seuraavalla viikolla Giraud sai kuitenkin huonot arvostelut Jacksonilta ja DioGuardilta. Seuraavana iltana tulokset paljastivat, että hän sai vähiten ääniä. Ensimmäistä kertaa American Idolin historiassa vedottiin kuitenkin tuomareiden pelastukseen, ja Giraud säästyi pudotukselta, kun tuomarit käyttivät kahdeksannen kauden uutta twistiä[7]. 8. kauden uuden twistin seurauksena kaikille kilpailijoille tuli kaksinkertainen pudotus toisen Top 7 -illan jälkeen. Tuona iltana Giraud esitti kappaleen "Stayin'". Alive" ja sai vaihtelevia arvioita. Siitä huolimatta hän selvisi äänestyksestä sillä viikolla ja vältti jopa sijoittumisen Bottom 3:een. Hän putosi 29. huhtikuuta 2009 ja sijoittui viidenneksi. Haastatteluissa pudottamisensa jälkeen Giraud sanoi uskovansa, että "'Idolin' tuomareiden pelastus ei ollut turhaa". Giraud oli Joel Maddenin suosikki.[8] Mainittiin myös, että Lady Gaga[9] oli kertonut Mattille olevansa surullinen hänen lähdettyään ohjelmasta pudottuaan.</w:t>
      </w:r>
    </w:p>
    <w:p>
      <w:r>
        <w:rPr>
          <w:b/>
        </w:rPr>
        <w:t xml:space="preserve">Vastaus</w:t>
      </w:r>
    </w:p>
    <w:p>
      <w:r>
        <w:t xml:space="preserve">Matthew Scott "Matt" Giraud (s. 11. toukokuuta 1985) on yhdysvaltalainen laulaja-lauluntekijä, muusikko ja American Idol -tosi-tv-sarjan kahdeksannen kauden viidenneksi sijoittunut finalisti. Hän on Daniel Giraudin ja Kami Zoltanskin poika, ja hänellä on sisko April.[1] Hän aloitti rumpalina soittaen ja laulaen kirkossa Ypsilanissa. Giraud osallistui koe-esiintymiseen American Idolin kahdeksannelle kaudelle Louisvillessä, Kentuckyssa. Häntä pidettiin tuomareiden suosikkina Hollywoodissa, ja Randy Jackson nimesi hänet "viiden parhaan" varhaisen suosikkinsa joukkoon. Hollywood-viikolla hän esitti The Jackson 5:n kappaleen "I Want You Back" osana ryhmää nimeltä "White Chocolate" yhdessä toisen finalistitoverinsa ja tulevan kahdeksannen kauden voittajan Kris Allenin kanssa. Giraud oli myös kauden ensimmäinen ja ainoa uuden tuomaripelastuksen saaja 15. huhtikuuta 2009. Paula Abdul piti kohteliaisuutensa lyhyinä (ajanpuutteen vuoksi) ja sanoi vain: "Kaksi sanaa: Standing O."[6] Seuraavalla viikolla Giraud sai kuitenkin huonot arvostelut Jacksonilta ja DioGuardilta. Ensimmäistä kertaa American Idolin historiassa vedottiin kuitenkin tuomareiden pelastukseen, ja Giraud säästyi pudotukselta, kun tuomarit hyödynsivät kahdeksannen kauden uutta twistiä.[7] Seurauksena kaikille kilpailijoille oli kaksinkertainen pudotus toisen Top 7 -illan jälkeen. Sinä iltana Giraud esitti kappaleen Stayin'. Alive" ja sai vaihtelevia arvioita. Hän putosi pois 29. huhtikuuta 2009 ja sijoittui viidenneksi. Haastatteluissa eliminointinsa jälkeen Giraud sanoi uskovansa, että "'Idolin' tuomareiden pelastus ei ollut turhaa tuhlausta".</w:t>
      </w:r>
    </w:p>
    <w:p>
      <w:r>
        <w:rPr>
          <w:b/>
          <w:u w:val="single"/>
        </w:rPr>
        <w:t xml:space="preserve">Asiakirja 5702</w:t>
      </w:r>
    </w:p>
    <w:p>
      <w:r>
        <w:rPr>
          <w:b/>
        </w:rPr>
        <w:t xml:space="preserve">Ohjeet</w:t>
      </w:r>
    </w:p>
    <w:p>
      <w:r>
        <w:t xml:space="preserve">Mitkä ovat maailman suosituimmat urheilulajit?</w:t>
      </w:r>
    </w:p>
    <w:p>
      <w:r>
        <w:rPr>
          <w:b/>
        </w:rPr>
        <w:t xml:space="preserve">Vastaus</w:t>
      </w:r>
    </w:p>
    <w:p>
      <w:r>
        <w:t xml:space="preserve">Jalkapallo on maailman suosituin urheilulaji. Muita lajeja ovat kriketti, jääkiekko, tennis, lentopallo, pöytätennis ja koripallo. Tämä saattaa tulla yllätyksenä amerikkalaisille, jotka suosivat (amerikkalaista) jalkapalloa.</w:t>
      </w:r>
    </w:p>
    <w:p>
      <w:r>
        <w:rPr>
          <w:b/>
          <w:u w:val="single"/>
        </w:rPr>
        <w:t xml:space="preserve">Asiakirja 5703</w:t>
      </w:r>
    </w:p>
    <w:p>
      <w:r>
        <w:rPr>
          <w:b/>
        </w:rPr>
        <w:t xml:space="preserve">Ohjeet</w:t>
      </w:r>
    </w:p>
    <w:p>
      <w:r>
        <w:t xml:space="preserve">Kirjoita luova loppukohtaus trillerielokuvaan</w:t>
      </w:r>
    </w:p>
    <w:p>
      <w:r>
        <w:rPr>
          <w:b/>
        </w:rPr>
        <w:t xml:space="preserve">Vastaus</w:t>
      </w:r>
    </w:p>
    <w:p>
      <w:r>
        <w:t xml:space="preserve">Kun aarteen löytämisestä oli kulunut 18 kuukautta, korinttilaiset kokoontuivat ylistämään Big B:tä ja hänen ystäviään heidän saavutuksestaan. Juhlien keskellä ystävät näkivät kaupungissa uuden hämärän henkilön. Henkilö lähestyi Big B:tä ja hänen ystäviään ja pyysi hetken aikaa puhua. Hän antoi heille kapteenin lokikirjan vuodelta 1867, johon ystävät voivat tutustua. Hämärä mies oli vanha, ja siksi hän pyysi ystäviltä apua kapteenin lokin osoittaman asian löytämiseksi. Ja kun häneltä kysyttiin, kuka kapteeni oli, hän sanoi, että päiväkirja kuului Marshall Teachille alias BLACKBEARDille - yhdelle suurimmista ja ilkeimmistä merirosvoista, joita on koskaan elänyt.</w:t>
      </w:r>
    </w:p>
    <w:p>
      <w:r>
        <w:rPr>
          <w:b/>
          <w:u w:val="single"/>
        </w:rPr>
        <w:t xml:space="preserve">Asiakirja 5704</w:t>
      </w:r>
    </w:p>
    <w:p>
      <w:r>
        <w:rPr>
          <w:b/>
        </w:rPr>
        <w:t xml:space="preserve">Ohjeet</w:t>
      </w:r>
    </w:p>
    <w:p>
      <w:r>
        <w:t xml:space="preserve">Mitkä ovat tämän TCP/IP:tä koskevan kappaleen neljä abstraktiolattiaa?</w:t>
      </w:r>
    </w:p>
    <w:p>
      <w:r>
        <w:rPr>
          <w:b/>
        </w:rPr>
        <w:t xml:space="preserve">Konteksti</w:t>
      </w:r>
    </w:p>
    <w:p>
      <w:r>
        <w:t xml:space="preserve">Internet-protokollapaketti, joka tunnetaan yleisesti nimellä TCP/IP, on kehys, jonka avulla Internetissä ja vastaavissa tietokoneverkoissa käytettävät viestintäprotokollat voidaan järjestää toiminnallisten kriteerien mukaan. Perusprotokollat ovat TCP (Transmission Control Protocol), UDP (User Datagram Protocol) ja IP (Internet Protocol). Tämän verkkomallin varhaiset versiot tunnettiin nimellä DoD-malli (Department of Defense), koska tutkimusta ja kehitystä rahoitti Yhdysvaltain puolustusministeriö DARPAn kautta.</w:t>
        <w:br/>
        <w:br/>
        <w:t xml:space="preserve"> Internet-protokollapaketti tarjoaa päästä päähän ulottuvan tiedonsiirron, jossa määritellään, miten tiedot paketoidaan, osoitetaan, lähetetään, reititetään ja vastaanotetaan. Nämä toiminnot on järjestetty neljään abstraktiokerrokseen, jotka luokittelevat kaikki toisiinsa liittyvät protokollat kunkin protokollan verkkoyhteyden laajuuden mukaan.[1][2] Kerrosten toteutus tiettyä sovellusta varten muodostaa protokollapinon. Alimmasta ylimpään kerrokset ovat linkkikerros, joka sisältää yhden verkkosegmentin (linkin) sisällä pysyvän datan viestintämenetelmät, internetkerros, joka tarjoaa itsenäisten verkkojen välisen internet-työskentelyn, kuljetuskerros, joka käsittelee isäntäkoneiden välistä viestintää, ja sovelluskerros, joka tarjoaa sovellusten välisen prosessien välisen tiedonvaihdon.</w:t>
        <w:br/>
        <w:br/>
        <w:t xml:space="preserve"> Internet-protokollapaketin ja sen sisältämien protokollien taustalla olevia teknisiä standardeja ylläpitää Internet Engineering Task Force (IETF). Internet-protokollapaketti on vanhempi kuin OSI-malli, joka on kattavampi viitekehys yleisille verkkojärjestelmille.</w:t>
      </w:r>
    </w:p>
    <w:p>
      <w:r>
        <w:rPr>
          <w:b/>
        </w:rPr>
        <w:t xml:space="preserve">Vastaus</w:t>
      </w:r>
    </w:p>
    <w:p>
      <w:r>
        <w:t xml:space="preserve">Kerrokset ovat alimmasta ylimpään:</w:t>
        <w:br/>
        <w:br/>
        <w:t xml:space="preserve">- Internet-kerros, joka tarjoaa itsenäisten verkkojen välisen Internet-työskentelyn;</w:t>
        <w:br/>
        <w:t xml:space="preserve">- kuljetuskerros, joka hoitaa isännän ja isännän välisen tiedonsiirron;</w:t>
        <w:br/>
        <w:t xml:space="preserve">- sovelluskerros, joka tarjoaa prosessien välisen tiedonsiirron sovelluksille.</w:t>
      </w:r>
    </w:p>
    <w:p>
      <w:r>
        <w:rPr>
          <w:b/>
          <w:u w:val="single"/>
        </w:rPr>
        <w:t xml:space="preserve">Asiakirja 5705</w:t>
      </w:r>
    </w:p>
    <w:p>
      <w:r>
        <w:rPr>
          <w:b/>
        </w:rPr>
        <w:t xml:space="preserve">Ohjeet</w:t>
      </w:r>
    </w:p>
    <w:p>
      <w:r>
        <w:t xml:space="preserve">Lakeview korvaa kojelaudan</w:t>
      </w:r>
    </w:p>
    <w:p>
      <w:r>
        <w:rPr>
          <w:b/>
        </w:rPr>
        <w:t xml:space="preserve">Vastaus</w:t>
      </w:r>
    </w:p>
    <w:p>
      <w:r>
        <w:t xml:space="preserve">Ei</w:t>
      </w:r>
    </w:p>
    <w:p>
      <w:r>
        <w:rPr>
          <w:b/>
          <w:u w:val="single"/>
        </w:rPr>
        <w:t xml:space="preserve">Asiakirja 5706</w:t>
      </w:r>
    </w:p>
    <w:p>
      <w:r>
        <w:rPr>
          <w:b/>
        </w:rPr>
        <w:t xml:space="preserve">Ohjeet</w:t>
      </w:r>
    </w:p>
    <w:p>
      <w:r>
        <w:t xml:space="preserve">Luettele vuodet, jolloin You:n eri kaudet lähetettiin annetun tekstin mukaisesti. Käytä muotoa "kausi #no : vuosi" luettelossa.</w:t>
      </w:r>
    </w:p>
    <w:p>
      <w:r>
        <w:rPr>
          <w:b/>
        </w:rPr>
        <w:t xml:space="preserve">Konteksti</w:t>
      </w:r>
    </w:p>
    <w:p>
      <w:r>
        <w:t xml:space="preserve">Sinä on amerikkalainen psykologinen trilleri-televisiosarja, joka perustuu Caroline Kepnesin kirjoihin. Sarjan ovat kehittäneet Greg Berlanti ja Sera Gamble, ja sen ovat tuottaneet Berlanti Productions, Alloy Entertainment ja A+E Studios yhdessä Warner Horizon Televisionin kanssa, joka on nykyään Warner Bros. Television.</w:t>
        <w:br/>
        <w:br/>
        <w:t xml:space="preserve"> You-romaaniin perustuva ensimmäinen kausi sai ensi-iltansa Lifetime-kanavalla syyskuussa 2018, ja siinä seurataan Joe Goldbergia, kirjakaupan johtajaa ja sarjamurhaajaa, joka rakastuu ja kehittää äärimmäisen pakkomielteen. Kauden pääosissa nähdään Penn Badgley, Elizabeth Lail, Luca Padovan, Zach Cherry ja Shay Mitchell. Lifetime ilmoitti heinäkuussa 2018, että You on uusittu toiselle kaudelle, joka perustuu Kepnesin jatko-romaaniin Hidden Bodies. Sarja siirtyi myöhemmin Netflixiin, ja toinen kausi julkaistiin joulukuussa 2019. Kaudella seurataan Joen muuttoa Los Angelesiin ja rakastumista paikalliseen perijättäreen Love Quinniin. Toista kautta varten Ambyr Childers nostettiin sarjan vakiokasvoiksi, ja hän liittyi vastavalmistuneiden Victoria Pedrettin, James Scullyn, Jenna Ortegan ja Carmela Zumbadon seuraan.</w:t>
        <w:br/>
        <w:br/>
        <w:t xml:space="preserve"> Tammikuussa 2020 Netflix uusi sarjan kolmannelle kaudelle, joka julkaistiin 15. lokakuuta 2021. Kolmannella kaudella Saffron Burrows nostettiin sarjan vakiokasvoiksi, ja hän liittyi vastavalmistuneiden Travis Van Winklen, Shalita Grantin, Tati Gabriellen ja Dylan Arnoldin seuraan. Lokakuussa 2021, ennen kolmannen kauden ensi-iltaa, sarja uusittiin neljännelle kaudelle, joka julkaistiin kahdessa osassa 9. helmikuuta ja 9. maaliskuuta 2023. Kauden pääosissa nähdään myös Charlotte Ritchie, Tilly Keeper, Amy-Leigh Hickman, Ed Speleers ja Lukas Gage. Maaliskuussa 2023 sarja uusittiin viidennelle ja viimeiselle kaudelle.</w:t>
      </w:r>
    </w:p>
    <w:p>
      <w:r>
        <w:rPr>
          <w:b/>
        </w:rPr>
        <w:t xml:space="preserve">Vastaus</w:t>
      </w:r>
    </w:p>
    <w:p>
      <w:r>
        <w:t xml:space="preserve">Kausi 1 : 2018</w:t>
        <w:br/>
        <w:t xml:space="preserve">Kausi 2 : 2019</w:t>
        <w:br/>
        <w:t xml:space="preserve">Kausi 3 : 2021</w:t>
        <w:br/>
        <w:t xml:space="preserve">Kausi 4 : 2023</w:t>
      </w:r>
    </w:p>
    <w:p>
      <w:r>
        <w:rPr>
          <w:b/>
          <w:u w:val="single"/>
        </w:rPr>
        <w:t xml:space="preserve">Asiakirja 5707</w:t>
      </w:r>
    </w:p>
    <w:p>
      <w:r>
        <w:rPr>
          <w:b/>
        </w:rPr>
        <w:t xml:space="preserve">Ohjeet</w:t>
      </w:r>
    </w:p>
    <w:p>
      <w:r>
        <w:t xml:space="preserve">Mikä on RCA:n merkitys ohjelmistoissa</w:t>
      </w:r>
    </w:p>
    <w:p>
      <w:r>
        <w:rPr>
          <w:b/>
        </w:rPr>
        <w:t xml:space="preserve">Vastaus</w:t>
      </w:r>
    </w:p>
    <w:p>
      <w:r>
        <w:t xml:space="preserve">RCA tarkoittaa juurisyyanalyysiä, joka itse asiassa antaa kuvauksen häiriön syystä ja ratkaisusta.</w:t>
      </w:r>
    </w:p>
    <w:p>
      <w:r>
        <w:rPr>
          <w:b/>
          <w:u w:val="single"/>
        </w:rPr>
        <w:t xml:space="preserve">Asiakirja 5708</w:t>
      </w:r>
    </w:p>
    <w:p>
      <w:r>
        <w:rPr>
          <w:b/>
        </w:rPr>
        <w:t xml:space="preserve">Ohjeet</w:t>
      </w:r>
    </w:p>
    <w:p>
      <w:r>
        <w:t xml:space="preserve">Luettele aakkosjärjestyksessä televisio-ohjelmat, joissa Don Carlos Dunaway on työskennellyt.</w:t>
      </w:r>
    </w:p>
    <w:p>
      <w:r>
        <w:rPr>
          <w:b/>
        </w:rPr>
        <w:t xml:space="preserve">Konteksti</w:t>
      </w:r>
    </w:p>
    <w:p>
      <w:r>
        <w:t xml:space="preserve">Don Carlos Dunaway (s. 1974-1993) on yhdysvaltalainen käsikirjoittaja, joka tunnetaan 1970-luvun televisio-ohjelmista. Hän kirjoitti jaksoja sarjoihin Baretta, The Rockford Files,[1] ja Star Trek: Deep Space Nine.[2] Vuonna 1978 hän loi yhdessä Ron Leibmanin kanssa tv-sarjan Kaz. Vuonna 1985 hän ohjasi The Twilight Zone -sarjan jakson. Hän asuu Ranskassa taidemaalarivaimonsa ja Lou Lou -kissan kanssa. Hänellä on yksi poika, yksi tytär ja kuusi lastenlasta. Yksi heistä on nuori räppäri Pietro Dunaway, joka tunnetaan nimellä Er Danno[citation needed].</w:t>
      </w:r>
    </w:p>
    <w:p>
      <w:r>
        <w:rPr>
          <w:b/>
        </w:rPr>
        <w:t xml:space="preserve">Vastaus</w:t>
      </w:r>
    </w:p>
    <w:p>
      <w:r>
        <w:t xml:space="preserve">Tässä on aakkosjärjestyksessä luettelo televisio-ohjelmista, joihin käsikirjoittaja Don Carlos Dunaway kirjoitti jaksoja: Baretta, Kaz, Star Trek: Deep Space Nine, The Rockford Files ja The Twilight Zone.</w:t>
      </w:r>
    </w:p>
    <w:p>
      <w:r>
        <w:rPr>
          <w:b/>
          <w:u w:val="single"/>
        </w:rPr>
        <w:t xml:space="preserve">Asiakirja 5709</w:t>
      </w:r>
    </w:p>
    <w:p>
      <w:r>
        <w:rPr>
          <w:b/>
        </w:rPr>
        <w:t xml:space="preserve">Ohjeet</w:t>
      </w:r>
    </w:p>
    <w:p>
      <w:r>
        <w:t xml:space="preserve">Kirjoita lyhyt tarina majatalosta, jonka henkilökuntaan kuuluu karhuja, lintuja ja mereneläviä. Tarinassa olisi kerrottava yksityiskohtaisesti henkilökunnasta ja majatalon tarjoamista aktiviteeteista.</w:t>
      </w:r>
    </w:p>
    <w:p>
      <w:r>
        <w:rPr>
          <w:b/>
        </w:rPr>
        <w:t xml:space="preserve">Vastaus</w:t>
      </w:r>
    </w:p>
    <w:p>
      <w:r>
        <w:t xml:space="preserve">San Franciscossa oli kerran pieni majatalo nimeltä Crab Inn. Sen isäntä oli ystävällinen ja ahkera kivirapu nimeltä Joe. Joe oli innostava johtaja ja hänellä oli taito hallita erilaisia lajeja, joten hän oli houkutellut majataloon töihin huomattavan määrän karhuja ja lintuja. Hänen arvostetuimpia työntekijöitään olivat iso jääkarhu, joka toimi talousjohtajana, ja brittiläinen ruskeakarhu, joka toimi hotellin conciergeinä. Lisähenkilökuntaan kuuluivat suuri ruskeakarhu, joka johti lähetys- ja vastaanotto-osastoa, sekä kana, joka oli höyhenistään johtuen erinomainen taloudenhoitaja. Turvallisuudesta vastasivat eläkkeellä oleva kanadalainen poliisikarhu ja eläkkeellä oleva brittiläinen poliisikarhu. Ja koska Joe ymmärsi, että oli tärkeää pysyä innovaatioiden eturintamassa, majatalo palkkasi myyrän tutkimaan uusia hotellikonsepteja. Lisäksi majatalolla oli pieni jääkarhu, joka toimi asianajajana, ja irlantilainen lääkärikarhu, joka huolehti henkilökunnan ja hyvin satunnaisten majatalossa yöpyvien vieraiden lääketieteellisistä tarpeista. Hämmästyttävää kyllä, Joe ja hänen talousjohtajansa olivat saaneet henkilökunnan suostumaan työskentelemään ja saamaan vastineeksi vain asunnon ja satunnaisen suklaakolikon.</w:t>
        <w:br/>
        <w:br/>
        <w:t xml:space="preserve"> Vaikka majatalo oli hyvin pieni, se tarjosi vieraille monenlaista toimintaa. Suosituin oli valaiden katseluristeily. Vaikka laivan kapteeni, pingviini, ei ollut taitava suunnistaja, vieraille taattiin valaiden näkeminen jokaisella matkalla, koska valaat työskentelivät majatalolle. Majatalon kylpylä keskittyi pieneen kuntosaliin, ja tunnetukikarhu tarjosi neuvontapalveluja, jotta vieraat voisivat parantaa sekä kehoaan että mieltään. Vieraiden suosituin ruokapaikka oli al fresco majatalon palkitussa puutarhassa, jossa hanhipari toimi baarimikkona ja viinisommelierina. Lopuksi vieraat nauttivat hotellin pandakarhun järjestämistä juhlista, joissa he saattoivat katsella paikallisten urheilujoukkueiden lähetyksiä majatalon suuresta televisiosta.</w:t>
      </w:r>
    </w:p>
    <w:p>
      <w:r>
        <w:rPr>
          <w:b/>
          <w:u w:val="single"/>
        </w:rPr>
        <w:t xml:space="preserve">Asiakirja 5710</w:t>
      </w:r>
    </w:p>
    <w:p>
      <w:r>
        <w:rPr>
          <w:b/>
        </w:rPr>
        <w:t xml:space="preserve">Ohjeet</w:t>
      </w:r>
    </w:p>
    <w:p>
      <w:r>
        <w:t xml:space="preserve">Mikä on AWS EKS?</w:t>
      </w:r>
    </w:p>
    <w:p>
      <w:r>
        <w:rPr>
          <w:b/>
        </w:rPr>
        <w:t xml:space="preserve">Vastaus</w:t>
      </w:r>
    </w:p>
    <w:p>
      <w:r>
        <w:t xml:space="preserve">Amazon Elastic Kubernetes Service (Amazon EKS) on hallinnoitu Kubernetes-palvelu, jonka avulla voit helposti käyttää Kubernetesin</w:t>
      </w:r>
    </w:p>
    <w:p>
      <w:r>
        <w:rPr>
          <w:b/>
          <w:u w:val="single"/>
        </w:rPr>
        <w:t xml:space="preserve">Asiakirja 5711</w:t>
      </w:r>
    </w:p>
    <w:p>
      <w:r>
        <w:rPr>
          <w:b/>
        </w:rPr>
        <w:t xml:space="preserve">Ohjeet</w:t>
      </w:r>
    </w:p>
    <w:p>
      <w:r>
        <w:t xml:space="preserve">Kuvaile suunnitelma vaikeampien latujen hiihtämiseksi asteittain. Suosittele Tahoessa sijaitsevaa hiihtokeskusta ja latuja, joita voin käyttää suunnitelman noudattamiseen.</w:t>
      </w:r>
    </w:p>
    <w:p>
      <w:r>
        <w:rPr>
          <w:b/>
        </w:rPr>
        <w:t xml:space="preserve">Vastaus</w:t>
      </w:r>
    </w:p>
    <w:p>
      <w:r>
        <w:t xml:space="preserve">Hiihto on hauska urheilulaji, jossa on jokaiselle iälle ja taitotasolle jotakin. Hiihtämisen "vaikeus" voi olla subjektiivinen käsite, mutta yleisenä nyrkkisääntönä voidaan sanoa, että ladut vaikeutuvat, kun niiden jyrkkyys tai kaltevuus kasvaa, esteiden määrä ja tyyppi lisääntyvät, latu on epätasaisempi tai kapeampi. Muutokset näissä ulottuvuuksissa tuovat uusia haasteita ja vaativat laajempia taitoja.</w:t>
        <w:br/>
        <w:br/>
        <w:t xml:space="preserve"> Hyvä tapa edetä poluilla on valita polku, joka on haastava yhdellä tai kahdella "vaikealla" ulottuvuudella, jotta voit oppia tai parantaa taitoja. Edetessäsi voit lisätä haasteita eri ulottuvuuksilla. Hiihtokeskusten merkinnät auttavat näissä valinnoissa. Ladut luokitellaan yleensä seuraavasti: bunny (helpoimmat tai opetteluradat), green (ympyrä), blue (neliö), black (timantti) ja double black (kaksi timanttia). Kun opettelet hiihtämään, on parasta, että olet kohtuullisen varma jossakin värissä, ennen kuin siirryt seuraavaan. Sinun ei tarvitse olla täydellinen, mutta sinun on tunnettava olosi turvalliseksi edetessäsi. Vaikka värit ovat yleisesti ottaen hyödyllisiä, ne voivat silti olla epätarkkoja kovuuden mittareina. Lisäksi vahvuuksillasi ja heikkouksillasi on merkitystä määritettäessä, kuinka vaikea polku on sinulle henkilökohtaisesti. Hiihtokeskusten henkilökunta voi osoittaa sinulle hyviä latuja henkilökohtaisen mukavuutesi perusteella. Muista aina hiihtää ystävän kanssa !</w:t>
        <w:br/>
        <w:br/>
        <w:t xml:space="preserve"> Jos haluat noudattaa tätä suunnitelmaa, kannattaa harkita Kirkwoodin hiihtokeskusta lähellä South Lake Tahoe -järveä. Kirkwoodilla on maine loistavista edistyneiden hiihtoladuista, mutta siellä on monia hyviä latuja, joilla voi edetä asteittain. Jos hiihdät ensimmäistä kertaa, oppitunti on erittäin suositeltava, jotta opit perusasiat itsesi ja ympärilläsi olevien turvallisuuden takaamiseksi !</w:t>
        <w:br/>
        <w:br/>
        <w:t xml:space="preserve"> Voit aloittaa Timber Creek -alueelta, jossa on muutama pupulatu, jotka sopivat erinomaisesti aloittelijoille. Funny bunny ja School Run tarjoavat runsaasti lempeää harjoittelua uudelle hiihtäjälle, ja kun olet valmis, voit hiihtää Graduation-hiihtoa (merkkiääni konfetti). Squirrel Ridge ja Snowkirk (Mountain Villagen puolella) ovat hyviä seuraavia askeleita, koska ne ovat pitkiä lempeän vihreitä latuja.</w:t>
        <w:br/>
        <w:br/>
        <w:t xml:space="preserve"> Kun tunnet itsesi varmaksi, Free 'N' Easy ja Hole 'N' Wall tarjoavat lempeän johdatuksen bluesiin. Kirkwoodin bluesit palvelevat monenlaisia taitoja. Lower Zacharyn ja Flying Carpetin alueet ovat hyviä seuraavia haasteita.</w:t>
        <w:t xml:space="preserve">sinulla on hyvä fiilis bluesissa, kokeile backsidea sopivasti nimetyllä "Happiness Is"</w:t>
        <w:br/>
        <w:br/>
        <w:t xml:space="preserve">. Jos olet todella hyvässä vauhdissa, on aika kokeilla mustia timantteja. Raivatut mustat timantit ovat helpompia hiihtää, ja tuore lumi vähentää haastetta entisestään. Kokeile Zacharya ja sitä ympäröiviä latuja. Tällä tasolla jokainen musta voi tarjota erilaisen haasteen. Hully Gully voi olla kuoppaisempi, ja Lower Olympic on mukava johdatus kulhoon.  Valinnanvaraa on paljon !</w:t>
        <w:br/>
        <w:br/>
        <w:t xml:space="preserve"> Viimeiset haasteet ovat tuplamustat ja The Wall on tunnettu suosikki. Kirkwoodissa ei ole pulaa tuplamustista ja off piste -radoista niille, jotka ovat edenneet merkintöjen ulkopuolelle.</w:t>
        <w:br/>
        <w:br/>
        <w:t xml:space="preserve"> Pidä hauskaa ja pysy turvassa !</w:t>
      </w:r>
    </w:p>
    <w:p>
      <w:r>
        <w:rPr>
          <w:b/>
          <w:u w:val="single"/>
        </w:rPr>
        <w:t xml:space="preserve">Asiakirja 5712</w:t>
      </w:r>
    </w:p>
    <w:p>
      <w:r>
        <w:rPr>
          <w:b/>
        </w:rPr>
        <w:t xml:space="preserve">Ohjeet</w:t>
      </w:r>
    </w:p>
    <w:p>
      <w:r>
        <w:t xml:space="preserve">Tunnista, mikä eläinlaji on elossa tai sukupuuttoon kuollut: Carolinan papukaija, oranki.</w:t>
      </w:r>
    </w:p>
    <w:p>
      <w:r>
        <w:rPr>
          <w:b/>
        </w:rPr>
        <w:t xml:space="preserve">Vastaus</w:t>
      </w:r>
    </w:p>
    <w:p>
      <w:r>
        <w:t xml:space="preserve">Orangutan on elossa, Carolina Parakeet on sukupuuttoon kuollut.</w:t>
      </w:r>
    </w:p>
    <w:p>
      <w:r>
        <w:rPr>
          <w:b/>
          <w:u w:val="single"/>
        </w:rPr>
        <w:t xml:space="preserve">Asiakirja 5713</w:t>
      </w:r>
    </w:p>
    <w:p>
      <w:r>
        <w:rPr>
          <w:b/>
        </w:rPr>
        <w:t xml:space="preserve">Ohjeet</w:t>
      </w:r>
    </w:p>
    <w:p>
      <w:r>
        <w:t xml:space="preserve">Kirjoita näkemys yksityisyyden suojasta ohjelmistojen ja teknologian aikakaudella.</w:t>
      </w:r>
    </w:p>
    <w:p>
      <w:r>
        <w:rPr>
          <w:b/>
        </w:rPr>
        <w:t xml:space="preserve">Vastaus</w:t>
      </w:r>
    </w:p>
    <w:p>
      <w:r>
        <w:t xml:space="preserve">Yksityisyyden määritelmä on vaikeasti määriteltävissä, mutta jotkut saattavat liittää yksityisyyden vähenemisen teknologian leviämiseen. Digitaalisten tietokantojen tulo on mahdollistanut sen, että käyttäjän tietoja ja toimintaa voidaan helposti seurata ja hakea. Tietoja, jotka ilmoitetaan hallitukselle, pidetään "julkisina", ja niitä voidaan käyttää muun muassa opettajien, bussinkuljettajien ja rikoslukujen tarkistamiseen. Samanlaisia tietoja voidaan käyttää asuntojen pohjapiirustusten ja hintojen määrittämiseen ja kulutustottumusten seuraamiseen hakukoneiden suositusten parantamiseksi.</w:t>
        <w:br/>
        <w:br/>
        <w:t xml:space="preserve"> Teknologisista loukkauksista huolimatta jotkut saattavat väittää, että yksityisyys on nykyään parempi kuin vuosisatoja sitten. Voimme nauttia viihdettä poistumatta kotimme rajojen sisäpuolelta, ja kun astumme ulos, voimme matkustaa yksityisajoneuvoilla. Tämän seurauksena olemme vieraantuneet yhteiskunnasta entistä enemmän ja vaadimme nykyään valtakirjoja tai koettelemuksia ennen kuin luotamme muihin. Enemmän kuin koskaan etsimme suosituksia läheisiltä vertaisiltamme, tutustumme usein käyttäjien arvosteluihin ja olemme varovaisia luottamaan tuntemattomiin tuntemattomiin.</w:t>
      </w:r>
    </w:p>
    <w:p>
      <w:r>
        <w:rPr>
          <w:b/>
          <w:u w:val="single"/>
        </w:rPr>
        <w:t xml:space="preserve">Asiakirja 5714</w:t>
      </w:r>
    </w:p>
    <w:p>
      <w:r>
        <w:rPr>
          <w:b/>
        </w:rPr>
        <w:t xml:space="preserve">Ohjeet</w:t>
      </w:r>
    </w:p>
    <w:p>
      <w:r>
        <w:t xml:space="preserve">Anna minulle tiivistelmä rullalautailun alkuperää käsittelevästä tekstistä.</w:t>
      </w:r>
    </w:p>
    <w:p>
      <w:r>
        <w:rPr>
          <w:b/>
        </w:rPr>
        <w:t xml:space="preserve">Konteksti</w:t>
      </w:r>
    </w:p>
    <w:p>
      <w:r>
        <w:t xml:space="preserve">Ensimmäiset rullalaudat olivat aluksi puulaatikoita eli lautoja, joiden pohjaan oli kiinnitetty rullaluistimen pyörät.</w:t>
        <w:t xml:space="preserve">Rullalautoja edelsivät laatikkoskootterit, joiden nokkaan (laudan etuosaan) oli kiinnitetty puulaatikko, joka muodosti alkeellisen ohjaustangon.[7][8][9] Laatikot muuttuivat lankuiksi, jotka muistuttavat nykyisiä rullalautakansia.[1]</w:t>
        <w:br/>
        <w:br/>
        <w:t xml:space="preserve">Rullalautailu, sellaisena kuin se on nykyään, syntyi todennäköisesti joskus 1940-luvun lopulla tai 1950-luvun alussa[10], kun Kalifornian surffaajat halusivat jotain tekemistä, kun aallot olivat tasaisia. Tätä kutsuttiin "sidewalk surfingiksi" - uusi aalto surffailua jalkakäytävällä, kun surffausurheilusta tuli erittäin suosittu. Kukaan ei tiedä, kuka teki ensimmäisen laudan; näyttää siltä, että useat ihmiset keksivät samanlaisia ideoita suunnilleen samaan aikaan. Ensimmäiset valmistetut rullalaudat tilasi Los Angelesissa, Kaliforniassa sijaitseva surffikauppa, ja ne oli tarkoitettu surffaajien vapaa-ajan käyttöön. Kaupan omistaja Bill Richard teki sopimuksen Chicago Roller Skate Companyn[11] kanssa skeittipyöräsarjojen valmistamisesta, jotka he kiinnittivät nelikulmaisiin puisiin laudoille.</w:t>
        <w:t xml:space="preserve">Näin ollen rullalautailua nimitettiin alun perin "sidewalk surfingiksi", ja varhaiset rullalautailijat jäljittelivät surffaustyyliä ja -manöövereitä ja esiintyivät paljain jaloin.[7][1][12]</w:t>
        <w:br/>
        <w:br/>
        <w:t xml:space="preserve">1960-luvulle tultaessa pieni joukko Etelä-Kaliforniassa toimivia rullalautailuvalmistajia, kuten Jack's, Kips', Hobie, Bing's ja Makaha, alkoivat rakentaa rullalautoja, jotka muistuttivat pieniä surffilautoja, ja kokosivat joukkueita markkinoimaan tuotteitaan. Yhden varhaisimmista skeittilaudanäyttelyistä sponsoroi Makahan perustaja Larry Stevenson vuonna 1963, ja se järjestettiin Pier Avenue Junior High Schoolissa Hermosa Beachissa, Kaliforniassa.[13][14][15] Jotkin näistä samoista skeittilaudan kuljettajien joukkueista esiintyivät myös Stan Richardsin isännöimässä televisio-ohjelmassa Surf's Up vuonna 1964, joka auttoi mainostamaan skeittausta uutena ja hauskana asiana.</w:t>
        <w:t xml:space="preserve">16]</w:t>
        <w:br/>
        <w:br/>
        <w:t xml:space="preserve">Kun rullalautailun suosio alkoi laajentua, ensimmäinen rullalautailulehti The Quarterly Skateboarder julkaistiin vuonna 1964.[1] Lehden julkaisija John Severson kirjoitti ensimmäisessä pääkirjoituksessaan:</w:t>
        <w:br/>
        <w:br/>
        <w:t xml:space="preserve"> Tämän päivän skeittaajat ovat tämän lajin perustajia - he ovat pioneereja - he ovat ensimmäisiä. Rullalautailussa ei ole historiaa - sitä tehdään nyt teidän toimesta. Urheilua muokataan, ja uskomme, että tekemällä nyt oikeita asioita lajin tulevaisuus on valoisa.</w:t>
        <w:t xml:space="preserve">Horisontissa on jo myrskypilviä, kun lajin vastustajat puhuvat kielloista ja rajoituksista.</w:t>
        <w:br/>
        <w:br/>
        <w:t xml:space="preserve">Lehti kesti vain neljä numeroa, mutta jatkoi julkaisemista Skateboarder-nimellä vuonna 1975.[17][18][19] Ensimmäinen varsinainen rullalautailukilpailun lähetys oli vuonna 1965 Anaheimissa, Kaliforniassa pidetyt kansalliset rullalautailun mestaruuskilpailut, jotka esitettiin ABC:n Wide World of Sports -ohjelmassa.</w:t>
        <w:t xml:space="preserve">20][21] Koska rullalautailu oli tuolloin uusi laji, kilpailuissa oli vain kaksi alkuperäistä lajia: flatland freestyle ja slalom downhill racing.</w:t>
        <w:br/>
        <w:br/>
        <w:t xml:space="preserve">Tuon ajan animaatioissa esitettiin toisinaan rullalautailuvideoita.</w:t>
        <w:t xml:space="preserve">Kahdessa vuonna 1965 tehdyssä Road Runner -piirretyssä, Shot and Bothered ja Out and Out Rout, Wile E. Coyote ajaa rullalautaa.[22][23]</w:t>
        <w:br/>
        <w:br/>
        <w:t xml:space="preserve">Hobie ja Vita Pak maksoivat yhdelle varhaisimmista sponsoroitavista rullalautailijoista, Patti McGeelle, matkustaa ympäri maata pitämään rullalautailunäyttelyitä ja esittelemään turvallisuusvinkkejä rullalautailuun. McGee pääsi Life-lehden kanteen[1][24] vuonna 1965 ja esiintyi useissa suosituissa televisio-ohjelmissa - The Mike Douglas Show, What's My Line? ja The Tonight Show Starring Johnny Carson - mikä auttoi tekemään rullalautailusta vielä suositumpaa tuolloin.[25][26][27] Muita tunnettuja surffaajatyylisiä rullalautailijoita tuohon aikaan olivat muun muassa Danny Bearer, Torger Johnson, Bruce Logan, Bill ja Mark Richards, Woody Woodward ja Jim Fitzpatrick.</w:t>
        <w:br/>
        <w:br/>
        <w:t xml:space="preserve"> Lajin kasvu tuona aikana näkyy myös Makahan myyntiluvuissa, jotka kertoivat laudan myynnin olleen 4 miljoonaa dollaria vuosina 1963-1965.[28] Vuoteen 1966 mennessä eri lähteissä alettiin väittää, että rullalautailu oli vaarallista, minkä vuoksi kaupat eivät halunneet myydä niitä ja vanhemmat eivät halunneet ostaa niitä. Vuonna 1966 myynti oli laskenut merkittävästi[28] ja Skateboarder Magazine oli lopettanut julkaisemisen. Rullalautailun suosio laski ja pysyi alhaisena 1970-luvun alkuun asti[8][29][30].</w:t>
      </w:r>
    </w:p>
    <w:p>
      <w:r>
        <w:rPr>
          <w:b/>
        </w:rPr>
        <w:t xml:space="preserve">Vastaus</w:t>
      </w:r>
    </w:p>
    <w:p>
      <w:r>
        <w:t xml:space="preserve">Nykyään rullalautailuna tunnettu jalkakäytäväsurffaus sai alkunsa 1940-luvun lopulla kalifornialaisten surffaajien halusta ajaa myös silloin, kun aallot olivat tasaisia. 1960-luvulle tultaessa muutamat surffivalmistajat alkoivat myydä rullalautoja toivoen, että laji saisi enemmän huomiota. Rullalautailun suosio alkoi kasvaa nopeasti 1970-luvulla, kun laudoissa käytettyjä muotoiluelementtejä ja materiaaleja parannettiin.</w:t>
      </w:r>
    </w:p>
    <w:p>
      <w:r>
        <w:rPr>
          <w:b/>
          <w:u w:val="single"/>
        </w:rPr>
        <w:t xml:space="preserve">Asiakirja 5715</w:t>
      </w:r>
    </w:p>
    <w:p>
      <w:r>
        <w:rPr>
          <w:b/>
        </w:rPr>
        <w:t xml:space="preserve">Ohjeet</w:t>
      </w:r>
    </w:p>
    <w:p>
      <w:r>
        <w:t xml:space="preserve">Kertokaa tämän kappaleen perusteella Sabapathyn juoni.</w:t>
      </w:r>
    </w:p>
    <w:p>
      <w:r>
        <w:rPr>
          <w:b/>
        </w:rPr>
        <w:t xml:space="preserve">Konteksti</w:t>
      </w:r>
    </w:p>
    <w:p>
      <w:r>
        <w:t xml:space="preserve">Sabapathy on intialainen tamilinkielinen komediaelokuva vuodelta 1941, jonka ovat ohjanneet A. V. Meiyappan ja A. T. Krishnaswamy, ja jonka on tuottanut Meiyappan. Elokuva on sovitus Pammal Sambandha Mudaliarin samannimisestä farssinäytelmästä, ja sen pääosissa ovat T. R. Ramachandran, Kali N. Rathnam, C. T. Rajakantham ja K. Sarangapani. Se keskittyy kahden Sabapathy-nimisen hölmön miehen, varakkaan miehen ja hänen palvelijansa, kepposiin. Elokuva julkaistiin 14. joulukuuta 1941 ja siitä tuli kaupallinen menestys.</w:t>
      </w:r>
    </w:p>
    <w:p>
      <w:r>
        <w:rPr>
          <w:b/>
        </w:rPr>
        <w:t xml:space="preserve">Vastaus</w:t>
      </w:r>
    </w:p>
    <w:p>
      <w:r>
        <w:t xml:space="preserve">Sabapathy on komediaelokuva varakkaan miehen ja hänen palvelijansa tempauksista.</w:t>
      </w:r>
    </w:p>
    <w:p>
      <w:r>
        <w:rPr>
          <w:b/>
          <w:u w:val="single"/>
        </w:rPr>
        <w:t xml:space="preserve">Asiakirja 5716</w:t>
      </w:r>
    </w:p>
    <w:p>
      <w:r>
        <w:rPr>
          <w:b/>
        </w:rPr>
        <w:t xml:space="preserve">Ohjeet</w:t>
      </w:r>
    </w:p>
    <w:p>
      <w:r>
        <w:t xml:space="preserve">Kerro minulle suunnistuksesta</w:t>
      </w:r>
    </w:p>
    <w:p>
      <w:r>
        <w:rPr>
          <w:b/>
        </w:rPr>
        <w:t xml:space="preserve">Vastaus</w:t>
      </w:r>
    </w:p>
    <w:p>
      <w:r>
        <w:t xml:space="preserve">Suunnistus on urheilulaji, jota harrastavat urheilijat ympäri maailmaa. Osallistujille annetaan kartta, johon on merkitty joukko tarkistuspisteitä. Tavoitteena on käydä jokaisessa rastipisteessä määrätyssä järjestyksessä mahdollisimman nopeasti. Menestyneimmät suunnistajat ovat fyysisesti kunnossa ja osaavat lukea karttaa erittäin tarkasti. Laji on erityisen suosittu Skandinaviassa, jonka laajat metsät ovat ihanteellisia paikkoja suunnistusradoille.</w:t>
      </w:r>
    </w:p>
    <w:p>
      <w:r>
        <w:rPr>
          <w:b/>
          <w:u w:val="single"/>
        </w:rPr>
        <w:t xml:space="preserve">Asiakirja 5717</w:t>
      </w:r>
    </w:p>
    <w:p>
      <w:r>
        <w:rPr>
          <w:b/>
        </w:rPr>
        <w:t xml:space="preserve">Ohjeet</w:t>
      </w:r>
    </w:p>
    <w:p>
      <w:r>
        <w:t xml:space="preserve">Hävisikö Trump vuoden 2020 presidentinvaalit?</w:t>
      </w:r>
    </w:p>
    <w:p>
      <w:r>
        <w:rPr>
          <w:b/>
        </w:rPr>
        <w:t xml:space="preserve">Konteksti</w:t>
      </w:r>
    </w:p>
    <w:p>
      <w:r>
        <w:t xml:space="preserve">Trump hävisi vuoden 2020 presidentinvaalit Joe Bidenille, mutta kieltäytyi myöntämästä tappiotaan, väitti valheellisesti laajalle levinnyttä vaalivilppiä ja yritti kumota vaalituloksen painostamalla valtion virkamiehiä, järjestämällä lukuisia epäonnistuneita oikeudellisia haasteita ja estämällä presidentin siirtymävaihetta. Tammikuun 6. päivänä 2021 Trump kehotti kannattajiaan marssimaan Yhdysvaltain Capitoliumille, jonne monet heistä hyökkäsivät sen jälkeen, mikä johti useisiin kuolonuhreihin ja keskeytti vaalien ääntenlaskennan.</w:t>
      </w:r>
    </w:p>
    <w:p>
      <w:r>
        <w:rPr>
          <w:b/>
        </w:rPr>
        <w:t xml:space="preserve">Vastaus</w:t>
      </w:r>
    </w:p>
    <w:p>
      <w:r>
        <w:t xml:space="preserve">Kyllä. Trump hävisi vuoden 2020 presidentinvaalit, mutta kieltäytyi myöntämästä tappiota. Lisäksi hän kehotti kannattajiaan tekemään kapinan ja hyökkäämään Yhdysvaltain Capitoliumiin 6. tammikuuta 2021.</w:t>
      </w:r>
    </w:p>
    <w:p>
      <w:r>
        <w:rPr>
          <w:b/>
          <w:u w:val="single"/>
        </w:rPr>
        <w:t xml:space="preserve">Asiakirja 5718</w:t>
      </w:r>
    </w:p>
    <w:p>
      <w:r>
        <w:rPr>
          <w:b/>
        </w:rPr>
        <w:t xml:space="preserve">Ohjeet</w:t>
      </w:r>
    </w:p>
    <w:p>
      <w:r>
        <w:t xml:space="preserve">Mitä minun pitäisi ostaa ystävilleni, jotka rakastavat kokkaamista?</w:t>
      </w:r>
    </w:p>
    <w:p>
      <w:r>
        <w:rPr>
          <w:b/>
        </w:rPr>
        <w:t xml:space="preserve">Vastaus</w:t>
      </w:r>
    </w:p>
    <w:p>
      <w:r>
        <w:t xml:space="preserve">Joitakin harkittuja lahjoja innokkaille kotikokeille ovat esimerkiksi sous vide, hieno paistinpannu, kaunis lastatula tai hollantilainen uuni. Pienellä budjetilla? Voit harkita ainutlaatuisia mausteita, kuten hyvää oliiviöljyä, chili crunchia tai mausteista majoneesia.</w:t>
      </w:r>
    </w:p>
    <w:p>
      <w:r>
        <w:rPr>
          <w:b/>
          <w:u w:val="single"/>
        </w:rPr>
        <w:t xml:space="preserve">Asiakirja 5719</w:t>
      </w:r>
    </w:p>
    <w:p>
      <w:r>
        <w:rPr>
          <w:b/>
        </w:rPr>
        <w:t xml:space="preserve">Ohjeet</w:t>
      </w:r>
    </w:p>
    <w:p>
      <w:r>
        <w:t xml:space="preserve">Valitse sana, joka eroaa muista:  Luonnos, kaavio, juliste, kaavio, paperi.</w:t>
      </w:r>
    </w:p>
    <w:p>
      <w:r>
        <w:rPr>
          <w:b/>
        </w:rPr>
        <w:t xml:space="preserve">Vastaus</w:t>
      </w:r>
    </w:p>
    <w:p>
      <w:r>
        <w:t xml:space="preserve">Sketch on erilainen kuin muut. Muiden päälle voidaan kirjoittaa.</w:t>
      </w:r>
    </w:p>
    <w:p>
      <w:r>
        <w:rPr>
          <w:b/>
          <w:u w:val="single"/>
        </w:rPr>
        <w:t xml:space="preserve">Asiakirja 5720</w:t>
      </w:r>
    </w:p>
    <w:p>
      <w:r>
        <w:rPr>
          <w:b/>
        </w:rPr>
        <w:t xml:space="preserve">Ohjeet</w:t>
      </w:r>
    </w:p>
    <w:p>
      <w:r>
        <w:t xml:space="preserve">Määritä, päädytäänkö tämän navigointiohjeiden sarjan avulla takaisin lähtöpisteeseen: Kävele 5 mailia etelään. Kävele 5 mailia itään. Kävele 5 mailia pohjoiseen.</w:t>
      </w:r>
    </w:p>
    <w:p>
      <w:r>
        <w:rPr>
          <w:b/>
        </w:rPr>
        <w:t xml:space="preserve">Vastaus</w:t>
      </w:r>
    </w:p>
    <w:p>
      <w:r>
        <w:t xml:space="preserve">Toinen ei päätyisi takaisin lähtöpaikalle, sillä hän päätyisi viisi mailia länteen lähtöpaikastaan. Jos joku kuitenkin aloittaisi matkansa pohjoisnavalta, hän päätyisi takaisin lähtöpaikalleen maapallon kaarevuuden vuoksi.</w:t>
      </w:r>
    </w:p>
    <w:p>
      <w:r>
        <w:rPr>
          <w:b/>
          <w:u w:val="single"/>
        </w:rPr>
        <w:t xml:space="preserve">Asiakirja 5721</w:t>
      </w:r>
    </w:p>
    <w:p>
      <w:r>
        <w:rPr>
          <w:b/>
        </w:rPr>
        <w:t xml:space="preserve">Ohjeet</w:t>
      </w:r>
    </w:p>
    <w:p>
      <w:r>
        <w:t xml:space="preserve">Mikä on pelastussuoja?</w:t>
      </w:r>
    </w:p>
    <w:p>
      <w:r>
        <w:rPr>
          <w:b/>
        </w:rPr>
        <w:t xml:space="preserve">Konteksti</w:t>
      </w:r>
    </w:p>
    <w:p>
      <w:r>
        <w:t xml:space="preserve">Prosessitekniikkaan kuuluu useiden työkalujen ja menetelmien käyttö. Järjestelmän tarkasta luonteesta riippuen prosesseja on simuloitava ja mallinnettava matematiikan ja tietotekniikan avulla. Prosessit, joissa faasimuutokset ja faasitasapainot ovat merkityksellisiä, edellyttävät analyysia, jossa käytetään termodynamiikan periaatteita ja lakeja energian ja tehokkuuden muutosten kvantifioimiseksi. Sitä vastoin prosesseja, joissa keskitytään materiaalin ja energian virtaukseen niiden lähestyessä tasapainotilaa, on parasta analysoida käyttämällä nestemekaniikan ja kuljetusilmiöiden tieteenaloja. Mekaniikan alaan kuuluvia tieteenaloja on sovellettava nesteiden tai huokoisten ja hajallaan olevien väliaineiden läsnäollessa.</w:t>
        <w:t xml:space="preserve">Materiaalitekniikan periaatteita on myös sovellettava tarvittaessa.[1</w:t>
        <w:br/>
        <w:br/>
        <w:t xml:space="preserve">Prosessitekniikan alaan kuuluvaan valmistukseen kuuluu prosessin synteesivaiheiden toteuttaminen.[2] Riippumatta tarvittavista tarkoista työkaluista prosessitekniikka muotoillaan prosessivirtakaavion (PFD) avulla, jossa materiaalivirtaukset, varastointilaitteet (kuten säiliöt ja siilot), muunnokset (kuten tislauskolonnit, vastaanotin-/pääsäiliöt, sekoittaminen, erottaminen, pumppaus jne.) ja</w:t>
      </w:r>
      <w:r>
        <w:t xml:space="preserve">) ja virtausnopeudet määritetään, samoin kuin luettelo kaikista putkista ja kuljettimista ja niiden sisällöstä, materiaalien ominaisuuksista, kuten tiheydestä, viskositeetista, hiukkaskokojakaumasta, virtausnopeuksista, paineista, lämpötiloista sekä putkistojen ja yksikkötoimintojen rakennemateriaaleista[1].</w:t>
      </w:r>
    </w:p>
    <w:p>
      <w:r>
        <w:rPr>
          <w:b/>
        </w:rPr>
        <w:t xml:space="preserve">Vastaus</w:t>
      </w:r>
    </w:p>
    <w:p>
      <w:r>
        <w:t xml:space="preserve">PFD on lyhenne sanoista prosessin kulkukaavio.</w:t>
        <w:br/>
        <w:br/>
        <w:t xml:space="preserve"> Prosessivirtakaavioissa määritetään materiaalien virtausreitit, varastointilaitteet (kuten säiliöt ja siilot), muunnokset (kuten tislauskolonnit, vastaanotto-/pääsäiliöt, sekoittaminen, erotukset, pumppaus jne.) ja virtausnopeudet. Niissä luetellaan myös kaikki putket ja kuljettimet ja niiden sisältö, materiaaliominaisuudet, kuten tiheys, viskositeetti, hiukkaskokojakauma, virtausnopeudet, paineet, lämpötilat sekä putkiston ja yksikön toimintojen rakennemateriaalit.</w:t>
      </w:r>
    </w:p>
    <w:p>
      <w:r>
        <w:rPr>
          <w:b/>
          <w:u w:val="single"/>
        </w:rPr>
        <w:t xml:space="preserve">Asiakirja 5722</w:t>
      </w:r>
    </w:p>
    <w:p>
      <w:r>
        <w:rPr>
          <w:b/>
        </w:rPr>
        <w:t xml:space="preserve">Ohjeet</w:t>
      </w:r>
    </w:p>
    <w:p>
      <w:r>
        <w:t xml:space="preserve">Kun otetaan huomioon tämä teksti, jossa kuvataan tiikerien merkitystä kiinalaisessa kulttuurissa, mitä tiikerit symboloivat nyky-Kiinassa ja mitä tyyppejä ne olivat yleisiä Koillis-Kiinassa?</w:t>
      </w:r>
    </w:p>
    <w:p>
      <w:r>
        <w:rPr>
          <w:b/>
        </w:rPr>
        <w:t xml:space="preserve">Konteksti</w:t>
      </w:r>
    </w:p>
    <w:p>
      <w:r>
        <w:t xml:space="preserve">Tiikereillä on ollut suuri merkitys kiinalaisessa kulttuurissa jo varhaisimmista Kiinan historiasta säilyneistä tiedoista lähtien, ja merkki 虎 esiintyy Shang-ajan oraakkeliluissa. Esihistoriallisessa Kiinassa siperian-, etelä-kiinan- ja bengalintiikerit olivat yleisiä koillisessa, kaakossa ja lounaassa, ja tiikerit ovat näkyvästi esillä myyteissä, astrologiassa, kiinalaisessa runoudessa, maalaustaiteessa ja muilla aloilla. Tiikeriä on pitkään pidetty tärkeimpänä maskuliinisen yang-energian symbolina ja eläinten kuninkaana. Nykyaikaisessa Kiinassa se edustaa yleensä voimaa, pelottomuutta ja vihaa.</w:t>
      </w:r>
    </w:p>
    <w:p>
      <w:r>
        <w:rPr>
          <w:b/>
        </w:rPr>
        <w:t xml:space="preserve">Vastaus</w:t>
      </w:r>
    </w:p>
    <w:p>
      <w:r>
        <w:t xml:space="preserve">Tiikerit symboloivat nyky-Kiinassa valtaa, pelottomuutta ja vihaa.  Bengalintiikerit olivat yleisiä koillisosassa.</w:t>
      </w:r>
    </w:p>
    <w:p>
      <w:r>
        <w:rPr>
          <w:b/>
          <w:u w:val="single"/>
        </w:rPr>
        <w:t xml:space="preserve">Asiakirja 5723</w:t>
      </w:r>
    </w:p>
    <w:p>
      <w:r>
        <w:rPr>
          <w:b/>
        </w:rPr>
        <w:t xml:space="preserve">Ohjeet</w:t>
      </w:r>
    </w:p>
    <w:p>
      <w:r>
        <w:t xml:space="preserve">Mikä on hyvä lähestymistapa vieraan kielen oppimiseen?</w:t>
      </w:r>
    </w:p>
    <w:p>
      <w:r>
        <w:rPr>
          <w:b/>
        </w:rPr>
        <w:t xml:space="preserve">Vastaus</w:t>
      </w:r>
    </w:p>
    <w:p>
      <w:r>
        <w:t xml:space="preserve">Kielten oppiminen vaatii jatkuvaa ja säännöllistä harjoittelua ja monen tunnin ponnistelua.</w:t>
        <w:t xml:space="preserve">Vieraan kielen oppimiseen on kuitenkin olemassa hyväksi havaittuja tekniikoita, joiden avulla kielitaito kehittyy nopeasti:</w:t>
        <w:br/>
        <w:br/>
        <w:t xml:space="preserve">1) Uppoudu vieraaseen kieleen lukemalla lehtiartikkeleita, kirjoja ja sanomalehtiä.  Katso myös elokuvia, televisio-ohjelmia tai nettivideoita kohdekielellä, mieluiten vieraskielisellä tekstityksellä.  Lisäksi voit kuunnella musiikkia ja podcasteja opiskelemallasi kielellä.  Tavoitteena on löytää monenlaista sisältöä erilaisista sinua kiinnostavista aiheista ja kehittää sekä kuuntelu- että lukutaitoa.</w:t>
        <w:br/>
        <w:br/>
        <w:t xml:space="preserve"> 2) Etsi tapaamisryhmä tai verkkokeskustelukumppani, joka on valmis puhumaan kanssasi erilaisista aiheista opiskelemallasi vieraalla kielellä.  Koska monet ihmiset ovat kiinnostuneita kielesi oppimisesta, sinun pitäisi pystyä löytämään joku, joka voi auttaa sinua heidän kielellään.</w:t>
        <w:br/>
        <w:br/>
        <w:t xml:space="preserve"> 3) Käytä Duolingon kaltaisia tietokonesovelluksia, jotka auttavat sinua sanaston muistamisessa.  Duolingon tai Babbelin kaltaiset sovellukset auttavat sinua oppimaan sanastoa tärkeiden sanojen jatkuvan toistamisen avulla.  Säännöllisen, päivittäisen harjoittelun avulla sinun on helpompi muistaa sanoja, kun keskustelet jonkun kanssa vieraalla kielellä.</w:t>
        <w:br/>
        <w:br/>
        <w:t xml:space="preserve"> 4) Opettele kielioppia pätevän opettajan avulla.  Henkilöt, joilla on kokemusta vieraiden kielten pedagogiikasta, voivat auttaa sinua ymmärtämään monimutkaisia kielioppisääntöjä.  Kielioppi on jotain, jota ei voi helposti omaksua uppoutumalla, ja on tärkeää, että saat apua ammattilaiselta, kun hallitset vieraan kielen kielioppia.  Tämä auttaa sinua kuulostamaan koulutetulta ja älykkäältä, kun puhut vierasta kieltä.</w:t>
      </w:r>
    </w:p>
    <w:p>
      <w:r>
        <w:rPr>
          <w:b/>
          <w:u w:val="single"/>
        </w:rPr>
        <w:t xml:space="preserve">Asiakirja 5724</w:t>
      </w:r>
    </w:p>
    <w:p>
      <w:r>
        <w:rPr>
          <w:b/>
        </w:rPr>
        <w:t xml:space="preserve">Ohjeet</w:t>
      </w:r>
    </w:p>
    <w:p>
      <w:r>
        <w:t xml:space="preserve">Missä pidettiin Intian ja Bangladeshin laivastojen 2. painos?</w:t>
      </w:r>
    </w:p>
    <w:p>
      <w:r>
        <w:rPr>
          <w:b/>
        </w:rPr>
        <w:t xml:space="preserve">Vastaus</w:t>
      </w:r>
    </w:p>
    <w:p>
      <w:r>
        <w:t xml:space="preserve">Intian ja Bangladeshin merivoimien 2. osakilpailu järjestettiin Bengalinlahdella.</w:t>
      </w:r>
    </w:p>
    <w:p>
      <w:r>
        <w:rPr>
          <w:b/>
          <w:u w:val="single"/>
        </w:rPr>
        <w:t xml:space="preserve">Asiakirja 5725</w:t>
      </w:r>
    </w:p>
    <w:p>
      <w:r>
        <w:rPr>
          <w:b/>
        </w:rPr>
        <w:t xml:space="preserve">Ohjeet</w:t>
      </w:r>
    </w:p>
    <w:p>
      <w:r>
        <w:t xml:space="preserve">Mistä onigiri on tehty?</w:t>
      </w:r>
    </w:p>
    <w:p>
      <w:r>
        <w:rPr>
          <w:b/>
        </w:rPr>
        <w:t xml:space="preserve">Konteksti</w:t>
      </w:r>
    </w:p>
    <w:p>
      <w:r>
        <w:t xml:space="preserve">Onigiri (お握り tai 御握り), joka tunnetaan myös nimellä omusubi (お結び), nigirimeshi (握り飯) tai riisipallo, on japanilainen ruoka, joka on valmistettu valkoisesta riisistä, joka on muotoiltu kolmion tai sylinterin muotoiseksi ja usein kääritty noriin.[a] Perinteisesti onigiri täytetään marinoidulla umella (umeboshi), suolalohella, katsuobushilla, kombulla, tarakolla, mentaikolla, takanazukella (marinoidulla takana, japanilaisella punaisella sinapinvihreällä) tai jollain muulla suolaisella tai hapokkaalla ainesosalla luonnollisena säilöntäaineena. Useimmissa japanilaisissa lähikaupoissa onigirien täytteet ja maut vaihtelevat. On jopa olemassa erikoisliikkeitä, jotka myyvät onigireja vain mukaan otettavaksi. Koska tämä suuntaus on ollut suosittu Japanissa, onigirista on tullut suosittu perusruokavalio japanilaisissa ravintoloissa kaikkialla maailmassa.</w:t>
      </w:r>
    </w:p>
    <w:p>
      <w:r>
        <w:rPr>
          <w:b/>
        </w:rPr>
        <w:t xml:space="preserve">Vastaus</w:t>
      </w:r>
    </w:p>
    <w:p>
      <w:r>
        <w:t xml:space="preserve">Onigiri on japanilainen ruoka, joka on valmistettu kolmion tai lieriön muotoiseksi muotoillusta valkoisesta riisistä, joka on usein kääritty noriin (merilevään). Perinteisesti onigiri täytetään marinoidulla umella (umeboshi), suolalohella, katsuobushilla, kombulla, tarakolla, mentaikolla, takanazukella (marinoidulla takana, japanilaisella punaisella sinapinvihreällä) tai muulla suolaisella tai happamalla ainesosalla luonnollisena säilöntäaineena.</w:t>
      </w:r>
    </w:p>
    <w:p>
      <w:r>
        <w:rPr>
          <w:b/>
          <w:u w:val="single"/>
        </w:rPr>
        <w:t xml:space="preserve">Asiakirja 5726</w:t>
      </w:r>
    </w:p>
    <w:p>
      <w:r>
        <w:rPr>
          <w:b/>
        </w:rPr>
        <w:t xml:space="preserve">Ohjeet</w:t>
      </w:r>
    </w:p>
    <w:p>
      <w:r>
        <w:t xml:space="preserve">Mitä erityistä numerossa 1729 on?</w:t>
      </w:r>
    </w:p>
    <w:p>
      <w:r>
        <w:rPr>
          <w:b/>
        </w:rPr>
        <w:t xml:space="preserve">Konteksti</w:t>
      </w:r>
    </w:p>
    <w:p>
      <w:r>
        <w:t xml:space="preserve">Luku 1729 tunnetaan nimellä Hardy-Ramanujan-luku sen jälkeen, kun Hardy vieraili Ramanujanin luona sairaalassa.</w:t>
        <w:t xml:space="preserve">Hardyn sanoin:[117]</w:t>
        <w:br/>
        <w:br/>
        <w:t xml:space="preserve">Muistan kerran käyneeni katsomassa häntä, kun hän oli sairas Putneyssä. Olin ajanut taksilla numero 1729 ja huomautin, että numero vaikutti minusta melko tylsältä ja että toivoin, ettei se olisi epäsuotuisa enne. "Ei", hän vastasi, "se on hyvin mielenkiintoinen luku; se on pienin luku, joka voidaan ilmaista kahden kuution summana kahdella eri tavalla."</w:t>
        <w:br/>
        <w:br/>
        <w:t xml:space="preserve">Välittömästi ennen tätä anekdoottia Hardy siteerasi Littlewoodia sanomalla: "Jokainen positiivinen kokonaisluku oli yksi [Ramanujanin] henkilökohtaisista ystävistä." [118]</w:t>
        <w:br/>
        <w:br/>
        <w:t xml:space="preserve">Kaksi eri tapaa ovat:</w:t>
        <w:br/>
        <w:br/>
        <w:t xml:space="preserve">1729</w:t>
        <w:br/>
        <w:t xml:space="preserve">=</w:t>
        <w:br/>
        <w:t xml:space="preserve">1</w:t>
        <w:br/>
        <w:t xml:space="preserve">3</w:t>
        <w:br/>
        <w:t xml:space="preserve">+</w:t>
        <w:br/>
        <w:t xml:space="preserve">12</w:t>
        <w:br/>
        <w:t xml:space="preserve">3</w:t>
        <w:br/>
        <w:t xml:space="preserve">=</w:t>
        <w:br/>
        <w:t xml:space="preserve">9</w:t>
        <w:br/>
        <w:t xml:space="preserve">3</w:t>
        <w:br/>
        <w:t xml:space="preserve">+</w:t>
        <w:br/>
        <w:t xml:space="preserve">10</w:t>
        <w:br/>
        <w:t xml:space="preserve">3</w:t>
        <w:br/>
        <w:t xml:space="preserve">.</w:t>
        <w:br/>
        <w:t xml:space="preserve"> {\displaystyle 1729=1^{3}+12^{3}=9^{3}+10^{3}.}</w:t>
        <w:br/>
        <w:t xml:space="preserve"> Tämän ajatuksen yleistyksistä on luotu käsite "taksiluvut".</w:t>
      </w:r>
    </w:p>
    <w:p>
      <w:r>
        <w:rPr>
          <w:b/>
        </w:rPr>
        <w:t xml:space="preserve">Vastaus</w:t>
      </w:r>
    </w:p>
    <w:p>
      <w:r>
        <w:t xml:space="preserve">1729, joka tunnetaan Hardy-Ramanujanin lukuna, on pienin kokonaisluku, joka voidaan ilmaista kahden ainutlaatuisen kokonaislukuparin kuutioiden summana.</w:t>
      </w:r>
    </w:p>
    <w:p>
      <w:r>
        <w:rPr>
          <w:b/>
          <w:u w:val="single"/>
        </w:rPr>
        <w:t xml:space="preserve">Asiakirja 5727</w:t>
      </w:r>
    </w:p>
    <w:p>
      <w:r>
        <w:rPr>
          <w:b/>
        </w:rPr>
        <w:t xml:space="preserve">Ohjeet</w:t>
      </w:r>
    </w:p>
    <w:p>
      <w:r>
        <w:t xml:space="preserve">Milloin uusin maa perustettiin?</w:t>
      </w:r>
    </w:p>
    <w:p>
      <w:r>
        <w:rPr>
          <w:b/>
        </w:rPr>
        <w:t xml:space="preserve">Vastaus</w:t>
      </w:r>
    </w:p>
    <w:p>
      <w:r>
        <w:t xml:space="preserve">Etelä-Sudanista tuli valtio heinäkuussa 2011.</w:t>
      </w:r>
    </w:p>
    <w:p>
      <w:r>
        <w:rPr>
          <w:b/>
          <w:u w:val="single"/>
        </w:rPr>
        <w:t xml:space="preserve">Asiakirja 5728</w:t>
      </w:r>
    </w:p>
    <w:p>
      <w:r>
        <w:rPr>
          <w:b/>
        </w:rPr>
        <w:t xml:space="preserve">Ohjeet</w:t>
      </w:r>
    </w:p>
    <w:p>
      <w:r>
        <w:t xml:space="preserve">Mikä on kuurosokeus</w:t>
      </w:r>
    </w:p>
    <w:p>
      <w:r>
        <w:rPr>
          <w:b/>
        </w:rPr>
        <w:t xml:space="preserve">Konteksti</w:t>
      </w:r>
    </w:p>
    <w:p>
      <w:r>
        <w:t xml:space="preserve">Kuurosokeus on tila, jossa on vain vähän tai ei lainkaan käyttökelpoista kuuloa ja vain vähän tai ei lainkaan käyttökelpoista näköä.[1][2] Näkö- ja kuulovamma on eriasteista jokaisella yksilöllä.[3] Tämän luontaisen moninaisuuden vuoksi jokaisen kuurosokean yksilön elämäntapaan, viestintään, koulutukseen ja työhön liittyvät tarpeet on otettava huomioon kaksoismodaalisen puutteen asteen perusteella, jotta hänen kykynsä itsenäiseen elämään paranisi. Vuonna 1994 arviolta 35 000-40 000 Yhdysvaltojen asukasta oli lääketieteellisesti kuurosokeita[4]. Helen Keller oli tunnettu esimerkki kuurosokeasta yksilöstä.[5] Hänen elinikäisen tehtävänsä edistämiseksi, jonka tarkoituksena oli auttaa kuurosokeiden yhteisöä laajentamaan näköalojaan ja saamaan mahdollisuuksia, perustettiin vuonna 1967 kongressin päätöksellä Helen Keller National Center for Deaf-Blind Youths and Adults (jota kutsutaan myös Helen Keller National Centeriksi tai HKNC:ksi (Helen Kellerin kansallinen keskus kuurosokeita nuoria ja aikuisia varten)), jolla on asuinpaikkakunnalla toimiva koulutusohjelma New Yorkin osavaltiossa sijaitsevassa Sands Pointissa.</w:t>
        <w:br/>
        <w:br/>
        <w:t xml:space="preserve"> Kuurosokeiden yhteisöllä on oma kulttuurinsa, joka on verrattavissa kuurojen ja sokeiden yhteisöön. Kuurosokea-yhteisön jäsenillä on erilaiset taustat, mutta heitä yhdistävät samankaltaiset kokemukset ja yhteinen, homogeeninen käsitys siitä, mitä tarkoittaa olla kuurosokea[6].[7] Jotkut kuurosokeat pitävät sairauttaan osana identiteettiään[8].</w:t>
      </w:r>
    </w:p>
    <w:p>
      <w:r>
        <w:rPr>
          <w:b/>
        </w:rPr>
        <w:t xml:space="preserve">Vastaus</w:t>
      </w:r>
    </w:p>
    <w:p>
      <w:r>
        <w:t xml:space="preserve">Kuurosokeus on tila, jossa on vain vähän tai ei lainkaan käyttökelpoista kuuloa ja vain vähän tai ei lainkaan käyttökelpoista näköä. Näkö- ja kuulon heikkeneminen vaihtelee eriasteisesti jokaisella yksilöllä. Tämän luontaisen monimuotoisuuden vuoksi jokaisen kuurosokean yksilön elämäntapaan, kommunikointiin, koulutukseen ja työhön liittyviä tarpeita on käsiteltävä kaksoismodaalisen puutteen asteen perusteella, jotta hänen kykynsä elää itsenäisesti paranisi. Vuonna 1994 arviolta 35 000-40 000 Yhdysvaltojen asukasta oli lääketieteellisesti kuurosokeita. Helen Keller oli tunnettu esimerkki kuurosokeasta henkilöstä. Hänen elinikäisen tehtävänsä edistämiseksi, jonka tarkoituksena oli auttaa kuurosokeiden yhteisöä laajentamaan näköalojaan ja saamaan mahdollisuuksia, perustettiin vuonna 1967 kongressin päätöksellä Helen Keller National Center for Deaf-Blind Youths and Adults (Helen Keller National Center tai HKNC), jonka koulutusohjelma sijaitsee Sands Pointissa, New Yorkissa.</w:t>
        <w:br/>
        <w:br/>
        <w:t xml:space="preserve"> Kuurosokeiden yhteisöllä on oma kulttuurinsa, joka on verrattavissa kuurojen ja sokeiden yhteisöön. Kuurosokea-yhteisön jäsenillä on erilaiset taustat, mutta heitä yhdistävät samankaltaiset kokemukset ja yhteinen, homogeeninen käsitys siitä, mitä tarkoittaa olla kuurosokea.[6] Jotkut kuurosokeat pitävät sairauttaan osana identiteettiään.</w:t>
      </w:r>
    </w:p>
    <w:p>
      <w:r>
        <w:rPr>
          <w:b/>
          <w:u w:val="single"/>
        </w:rPr>
        <w:t xml:space="preserve">Asiakirja 5729</w:t>
      </w:r>
    </w:p>
    <w:p>
      <w:r>
        <w:rPr>
          <w:b/>
        </w:rPr>
        <w:t xml:space="preserve">Ohjeet</w:t>
      </w:r>
    </w:p>
    <w:p>
      <w:r>
        <w:t xml:space="preserve">Mitä värejä taivas on auringonlaskun aikana?</w:t>
      </w:r>
    </w:p>
    <w:p>
      <w:r>
        <w:rPr>
          <w:b/>
        </w:rPr>
        <w:t xml:space="preserve">Vastaus</w:t>
      </w:r>
    </w:p>
    <w:p>
      <w:r>
        <w:t xml:space="preserve">Taivas on sininen, vaaleanpunainen ja violetti auringonlaskun aikana.</w:t>
      </w:r>
    </w:p>
    <w:p>
      <w:r>
        <w:rPr>
          <w:b/>
          <w:u w:val="single"/>
        </w:rPr>
        <w:t xml:space="preserve">Asiakirja 5730</w:t>
      </w:r>
    </w:p>
    <w:p>
      <w:r>
        <w:rPr>
          <w:b/>
        </w:rPr>
        <w:t xml:space="preserve">Ohjeet</w:t>
      </w:r>
    </w:p>
    <w:p>
      <w:r>
        <w:t xml:space="preserve">Mitä eroa on donitsilla ja skonssilla?</w:t>
      </w:r>
    </w:p>
    <w:p>
      <w:r>
        <w:rPr>
          <w:b/>
        </w:rPr>
        <w:t xml:space="preserve">Vastaus</w:t>
      </w:r>
    </w:p>
    <w:p>
      <w:r>
        <w:t xml:space="preserve">Donitsi on paistettu taikinapala, joka on yleensä valmistettu jauhoista, munista ja viinasta. Se on yleensä ilmava ja pehmeä. Leivonnainen on tiivis leivonnainen, joka paistetaan uunissa eikä paisteta. Leivokset muistuttavat enemmän leipää, ja ne voivat olla joko suolaisia tai makeita.</w:t>
      </w:r>
    </w:p>
    <w:p>
      <w:r>
        <w:rPr>
          <w:b/>
          <w:u w:val="single"/>
        </w:rPr>
        <w:t xml:space="preserve">Asiakirja 5731</w:t>
      </w:r>
    </w:p>
    <w:p>
      <w:r>
        <w:rPr>
          <w:b/>
        </w:rPr>
        <w:t xml:space="preserve">Ohjeet</w:t>
      </w:r>
    </w:p>
    <w:p>
      <w:r>
        <w:t xml:space="preserve">Kuinka monta ihmistä alun perin perusti Raeth-yhtyeen?</w:t>
      </w:r>
    </w:p>
    <w:p>
      <w:r>
        <w:rPr>
          <w:b/>
        </w:rPr>
        <w:t xml:space="preserve">Konteksti</w:t>
      </w:r>
    </w:p>
    <w:p>
      <w:r>
        <w:t xml:space="preserve">Raethin perustivat vuonna 2006 neljä opiskelijaa Pakistanin Karachista: Wajhi Farooki (laulu), Mustafa Asad (basso) ja Hasan Farabi (kitara). Yhtye lanseerattiin vuonna 2006 Fire Recordsin toimesta paikallisella rantaklubilla DHA:ssa.</w:t>
      </w:r>
    </w:p>
    <w:p>
      <w:r>
        <w:rPr>
          <w:b/>
        </w:rPr>
        <w:t xml:space="preserve">Vastaus</w:t>
      </w:r>
    </w:p>
    <w:p>
      <w:r>
        <w:t xml:space="preserve">neljä</w:t>
      </w:r>
    </w:p>
    <w:p>
      <w:r>
        <w:rPr>
          <w:b/>
          <w:u w:val="single"/>
        </w:rPr>
        <w:t xml:space="preserve">Asiakirja 5732</w:t>
      </w:r>
    </w:p>
    <w:p>
      <w:r>
        <w:rPr>
          <w:b/>
        </w:rPr>
        <w:t xml:space="preserve">Ohjeet</w:t>
      </w:r>
    </w:p>
    <w:p>
      <w:r>
        <w:t xml:space="preserve">Aivoriihi 9 eri ruokalajin luettelo kiitospäivän ateriaa varten.</w:t>
      </w:r>
    </w:p>
    <w:p>
      <w:r>
        <w:rPr>
          <w:b/>
        </w:rPr>
        <w:t xml:space="preserve">Vastaus</w:t>
      </w:r>
    </w:p>
    <w:p>
      <w:r>
        <w:t xml:space="preserve">Kalkkuna, karpalokastike, perunamuusia, täytettä, bataattipata, vihreät pavut, sämpylät, salaatti, kurpitsapiirakka.</w:t>
      </w:r>
    </w:p>
    <w:p>
      <w:r>
        <w:rPr>
          <w:b/>
          <w:u w:val="single"/>
        </w:rPr>
        <w:t xml:space="preserve">Asiakirja 5733</w:t>
      </w:r>
    </w:p>
    <w:p>
      <w:r>
        <w:rPr>
          <w:b/>
        </w:rPr>
        <w:t xml:space="preserve">Ohjeet</w:t>
      </w:r>
    </w:p>
    <w:p>
      <w:r>
        <w:t xml:space="preserve">Luokittele seuraavat joko muskeliautoksi tai tila-autoksi: Odyssey, Mustang, Sienna, Camero, Challenger.</w:t>
      </w:r>
    </w:p>
    <w:p>
      <w:r>
        <w:rPr>
          <w:b/>
        </w:rPr>
        <w:t xml:space="preserve">Vastaus</w:t>
      </w:r>
    </w:p>
    <w:p>
      <w:r>
        <w:t xml:space="preserve">Lihasauto:</w:t>
        <w:t xml:space="preserve">Mustang, Camero, Challenger</w:t>
        <w:br/>
        <w:t xml:space="preserve">Pienoisauto: Odyssey, Sienna</w:t>
      </w:r>
    </w:p>
    <w:p>
      <w:r>
        <w:rPr>
          <w:b/>
          <w:u w:val="single"/>
        </w:rPr>
        <w:t xml:space="preserve">Asiakirja 5734</w:t>
      </w:r>
    </w:p>
    <w:p>
      <w:r>
        <w:rPr>
          <w:b/>
        </w:rPr>
        <w:t xml:space="preserve">Ohjeet</w:t>
      </w:r>
    </w:p>
    <w:p>
      <w:r>
        <w:t xml:space="preserve">Mikä on Brasilian virallinen kieli?</w:t>
      </w:r>
    </w:p>
    <w:p>
      <w:r>
        <w:rPr>
          <w:b/>
        </w:rPr>
        <w:t xml:space="preserve">Vastaus</w:t>
      </w:r>
    </w:p>
    <w:p>
      <w:r>
        <w:t xml:space="preserve">Monet olettavat, että Brasiliassa virallinen kieli on espanja, koska se on virallinen kieli monissa Etelä-Amerikan maissa, mutta Brasiliassa virallinen kieli on portugali. Brasilia on maailman suurin portugalinkielinen maa.</w:t>
      </w:r>
    </w:p>
    <w:p>
      <w:r>
        <w:rPr>
          <w:b/>
          <w:u w:val="single"/>
        </w:rPr>
        <w:t xml:space="preserve">Asiakirja 5735</w:t>
      </w:r>
    </w:p>
    <w:p>
      <w:r>
        <w:rPr>
          <w:b/>
        </w:rPr>
        <w:t xml:space="preserve">Ohjeet</w:t>
      </w:r>
    </w:p>
    <w:p>
      <w:r>
        <w:t xml:space="preserve">Valmistaudut jalkapallopeliin ja katsot jalkapallopussiisi. Mitkä seuraavista esineistä kuuluvat jalkapallovarusteisiisi: mailat, kengät, sukkahousut, pelipaita, uimapuku, maito, porkkanat, vesi, säärisuojat, sukat, kansio, maila, hanska...</w:t>
      </w:r>
    </w:p>
    <w:p>
      <w:r>
        <w:rPr>
          <w:b/>
        </w:rPr>
        <w:t xml:space="preserve">Vastaus</w:t>
      </w:r>
    </w:p>
    <w:p>
      <w:r>
        <w:t xml:space="preserve">Jalkapallovarusteet: mailat, kengät, pelipaita, vesi, säärisuojat, sukat, pallo.</w:t>
      </w:r>
    </w:p>
    <w:p>
      <w:r>
        <w:rPr>
          <w:b/>
          <w:u w:val="single"/>
        </w:rPr>
        <w:t xml:space="preserve">Asiakirja 5736</w:t>
      </w:r>
    </w:p>
    <w:p>
      <w:r>
        <w:rPr>
          <w:b/>
        </w:rPr>
        <w:t xml:space="preserve">Ohjeet</w:t>
      </w:r>
    </w:p>
    <w:p>
      <w:r>
        <w:t xml:space="preserve">Miksi taivas on sininen?</w:t>
      </w:r>
    </w:p>
    <w:p>
      <w:r>
        <w:rPr>
          <w:b/>
        </w:rPr>
        <w:t xml:space="preserve">Vastaus</w:t>
      </w:r>
    </w:p>
    <w:p>
      <w:r>
        <w:t xml:space="preserve">Koska Maan ilmakehä siroaa auringon valoa ja sininen valo siroaa herkemmin kuin muut spektrin värit, näemme taivaan yleensä sinisenä.</w:t>
        <w:br/>
        <w:br/>
        <w:t xml:space="preserve"> Valoon voi vaikuttaa väliaine, jonka läpi se kulkee. Esimerkiksi prisma jakaa valkoisen valon värispektriin, ja peili heijastaa valon kokonaan. Kun valo kulkee ilmakehän läpi, se hajoaa. Jos valo ei hajaannu, auringon valo on valkoista.</w:t>
        <w:br/>
        <w:br/>
        <w:t xml:space="preserve"> Sinisellä valolla on lyhyempi aallonpituus kuin muilla valon väreillä, ja se siroaa helpommin. Juuri tämä sironta tekee siitä ihmissilmälle havaittavan.Kun aurinko alkaa laskea, valo kulkee vielä useamman ilmakehän läpi, ja vielä lisää värejä on näkyvissä (kuten oranssi ja punainen).</w:t>
        <w:br/>
        <w:br/>
        <w:t xml:space="preserve"> Voit lukea lisää osoitteesta https://spaceplace.nasa.gov/blue-sky/en/, jossa tutkin tätä vastausta.</w:t>
      </w:r>
    </w:p>
    <w:p>
      <w:r>
        <w:rPr>
          <w:b/>
          <w:u w:val="single"/>
        </w:rPr>
        <w:t xml:space="preserve">Asiakirja 5737</w:t>
      </w:r>
    </w:p>
    <w:p>
      <w:r>
        <w:rPr>
          <w:b/>
        </w:rPr>
        <w:t xml:space="preserve">Ohjeet</w:t>
      </w:r>
    </w:p>
    <w:p>
      <w:r>
        <w:t xml:space="preserve">Alfred Jingle esiintyy missä Dickensin romaanissa</w:t>
      </w:r>
    </w:p>
    <w:p>
      <w:r>
        <w:rPr>
          <w:b/>
        </w:rPr>
        <w:t xml:space="preserve">Vastaus</w:t>
      </w:r>
    </w:p>
    <w:p>
      <w:r>
        <w:t xml:space="preserve">Pickwickin kirjat</w:t>
      </w:r>
    </w:p>
    <w:p>
      <w:r>
        <w:rPr>
          <w:b/>
          <w:u w:val="single"/>
        </w:rPr>
        <w:t xml:space="preserve">Asiakirja 5738</w:t>
      </w:r>
    </w:p>
    <w:p>
      <w:r>
        <w:rPr>
          <w:b/>
        </w:rPr>
        <w:t xml:space="preserve">Ohjeet</w:t>
      </w:r>
    </w:p>
    <w:p>
      <w:r>
        <w:t xml:space="preserve">Mitä uhrauksia Onsin vanhemmat tekivät auttaakseen hänen tennisuraansa?</w:t>
      </w:r>
    </w:p>
    <w:p>
      <w:r>
        <w:rPr>
          <w:b/>
        </w:rPr>
        <w:t xml:space="preserve">Konteksti</w:t>
      </w:r>
    </w:p>
    <w:p>
      <w:r>
        <w:t xml:space="preserve">Ons Jabeur syntyi Samira ja Ridha Jabeurin lapsena Ksar Hellalissa, pienessä kaupungissa Tunisiassa.[4] Hän kasvoi läheisessä suuremmassa rannikkokaupungissa Sousse'ssa.[5] Jabeurilla on kaksi vanhempaa veljeä, Hatem ja Marwen, ja vanhempi sisko, Yasmine.[4][6] Hänen äitinsä pelasi tennistä vapaa-ajalla ja tutustutti hänet lajiin kolmevuotiaana[7] Jabeur harjoitteli valmentaja Nabil Mlikan alaisuudessa kymmenen vuoden ajan nelivuotiaasta kolmetoistavuotiaaksi, alun perin aloittaen työskentelyn hänen kanssaan koulunsa tenniksen edistämiskeskuksessa. Kun hän oli kymmenvuotias, hänen seurallaan ei ollut omia tenniskenttiä, ja hän pystyi harjoittelemaan vain läheisten hotellien kentillä. 12-vuotiaana Jabeur muutti pääkaupunkiin Tunisiin harjoittelemaan Lycée Sportif El Menzahiin, joka on maan nousevien urheilijoiden kansallinen urheilulukio, jossa hän pysyi useita vuosia.</w:t>
        <w:t xml:space="preserve">5]</w:t>
        <w:br/>
        <w:br/>
        <w:t xml:space="preserve">Myöhemmin hän harjoitteli myös Belgiassa ja Ranskassa 16-vuotiaasta alkaen. 16-vuotiaana Jabeur kiittää vanhempiaan uhrauksista, joita he tekivät hänen varttuessaan: "Vanhempani uhrasivat paljon - äidilläni oli tapana kuljettaa minua kaikkialle Tunisian ympäri, jotta voisin pelata turnauksissa, ja hän kannusti minua menemään erityiskouluun opiskelemaan. Se oli suuri uhraus, kun hän näki pienen tyttönsä tavoittelevan unelmaa, joka ei rehellisesti sanottuna ollut 100-prosenttisesti taattu. Hän uskoi minuun ja antoi minulle itseluottamusta."[7].</w:t>
      </w:r>
    </w:p>
    <w:p>
      <w:r>
        <w:rPr>
          <w:b/>
        </w:rPr>
        <w:t xml:space="preserve">Vastaus</w:t>
      </w:r>
    </w:p>
    <w:p>
      <w:r>
        <w:t xml:space="preserve">Onsin äiti kuljetti Onsia ympäri Tunisiaa tennisturnauksiin ja kannusti Onsia menemään erityiskouluun opiskelemaan.</w:t>
      </w:r>
    </w:p>
    <w:p>
      <w:r>
        <w:rPr>
          <w:b/>
          <w:u w:val="single"/>
        </w:rPr>
        <w:t xml:space="preserve">Asiakirja 5739</w:t>
      </w:r>
    </w:p>
    <w:p>
      <w:r>
        <w:rPr>
          <w:b/>
        </w:rPr>
        <w:t xml:space="preserve">Ohjeet</w:t>
      </w:r>
    </w:p>
    <w:p>
      <w:r>
        <w:t xml:space="preserve">Tunnista, kumpi soitin on jousi- vai puupuhallin: Lirone, Fife</w:t>
      </w:r>
    </w:p>
    <w:p>
      <w:r>
        <w:rPr>
          <w:b/>
        </w:rPr>
        <w:t xml:space="preserve">Vastaus</w:t>
      </w:r>
    </w:p>
    <w:p>
      <w:r>
        <w:t xml:space="preserve">Fife on puupuhallin, Lirone on jousi.</w:t>
      </w:r>
    </w:p>
    <w:p>
      <w:r>
        <w:rPr>
          <w:b/>
          <w:u w:val="single"/>
        </w:rPr>
        <w:t xml:space="preserve">Asiakirja 5740</w:t>
      </w:r>
    </w:p>
    <w:p>
      <w:r>
        <w:rPr>
          <w:b/>
        </w:rPr>
        <w:t xml:space="preserve">Ohjeet</w:t>
      </w:r>
    </w:p>
    <w:p>
      <w:r>
        <w:t xml:space="preserve">Anna minulle luettelo viidestä eniten seuratusta henkilöstä Instagramissa.</w:t>
      </w:r>
    </w:p>
    <w:p>
      <w:r>
        <w:rPr>
          <w:b/>
        </w:rPr>
        <w:t xml:space="preserve">Vastaus</w:t>
      </w:r>
    </w:p>
    <w:p>
      <w:r>
        <w:t xml:space="preserve">1.</w:t>
        <w:t xml:space="preserve">@cristiano</w:t>
        <w:br/>
        <w:t xml:space="preserve">2.</w:t>
        <w:t xml:space="preserve">@leomessi</w:t>
        <w:br/>
        <w:t xml:space="preserve">3.</w:t>
        <w:t xml:space="preserve">@selenagomez</w:t>
        <w:br/>
        <w:t xml:space="preserve">4.</w:t>
        <w:t xml:space="preserve">@kyliejenner</w:t>
        <w:br/>
        <w:t xml:space="preserve">5. @therock</w:t>
      </w:r>
    </w:p>
    <w:p>
      <w:r>
        <w:rPr>
          <w:b/>
          <w:u w:val="single"/>
        </w:rPr>
        <w:t xml:space="preserve">Asiakirja 5741</w:t>
      </w:r>
    </w:p>
    <w:p>
      <w:r>
        <w:rPr>
          <w:b/>
        </w:rPr>
        <w:t xml:space="preserve">Ohjeet</w:t>
      </w:r>
    </w:p>
    <w:p>
      <w:r>
        <w:t xml:space="preserve">Miksi jalkapallo on niin suosittu urheilulaji?</w:t>
      </w:r>
    </w:p>
    <w:p>
      <w:r>
        <w:rPr>
          <w:b/>
        </w:rPr>
        <w:t xml:space="preserve">Vastaus</w:t>
      </w:r>
    </w:p>
    <w:p>
      <w:r>
        <w:t xml:space="preserve">Uskon, että jalkapallo/jalkapallo on suosittu urheilulaji monista eri syistä. Toisaalta jokainen on potkaissut palloa lapsuudessaan ja voi samaistua perusliikkeeseen. Toisaalta siinä on hyvin helppotajuiset säännöt, mikä mahdollistaa pelin ymmärtämisen, kun sitä katsoo ensimmäistä kertaa. Jalkapallotähdet tunnetaan parhaiten laajalla yleisellä ihmisjoukolla eri puolilla maailmaa.</w:t>
      </w:r>
    </w:p>
    <w:p>
      <w:r>
        <w:rPr>
          <w:b/>
          <w:u w:val="single"/>
        </w:rPr>
        <w:t xml:space="preserve">Asiakirja 5742</w:t>
      </w:r>
    </w:p>
    <w:p>
      <w:r>
        <w:rPr>
          <w:b/>
        </w:rPr>
        <w:t xml:space="preserve">Ohjeet</w:t>
      </w:r>
    </w:p>
    <w:p>
      <w:r>
        <w:t xml:space="preserve">Annan teille katkelman Marty Essenin kirjasta "Cool Creatures, Hot Planet: Exploring the Seven Continents" ja pyydän sinua vastaamaan seuraavaan kysymykseen: Missä läntisiä Hermannin kilpikonnia tavataan?</w:t>
        <w:br/>
        <w:br/>
        <w:t xml:space="preserve"> Vietettyämme yön suuressa ketjuhotellissa Deb ja minä matkustimme kaakkoon kilpikonnat mielessämme. Päivän suunnitelmamme oli tunkeutua Massif des Mauresin alueelle ja etsiä yhtä Ranskan uhanalaisimmista matelijoista - läntistä Hermannin kilpikonnaa.  Etsintämme ensimmäinen pysähdyspaikka oli Le Village de Tortues (Kilpikonnakylä), kilpikonnien kuntoutuskeskus lähellä Gonfaronin kaupunkia. Tehtävämme oli ystävystyä henkilökunnan jäsenen kanssa, oppia mahdollisimman paljon ja saada yksityiskohtaista tietoa ovelan Hermannin kilpikonnan jäljittämisestä luonnossa. Kun emme löytäneet englantia puhuvaa henkilökunnan jäsentä, tehtävämme oli vähällä kariutua. Vain nopean ajattelun ja improvisoinnin avulla saimme hankittua tarvitsemamme elintärkeät taustatiedot. Okei - hyödynsimme brittiläisille vierailijoille tarkoitettuja opasteita. Monille ihmisille sana kilpikonna tuo mieleen jättiläismäiset kaksimetriset Galapagos-kilpikonnat. Läntiset Hermannin kilpikonnat ovat sen sijaan pieniä, enintään kahdeksan tuuman pituisia. Molemmat matelijat ovat IUCN:n uhanalaisten lajien punaisella listalla, mutta Galapagossaarten kilpikonna on luokiteltu "haavoittuvaksi" ja läntinen Hermannin kilpikonna "uhanalaiseksi". Ranskassa elinympäristöjen tuhoutuminen, munien varastaminen ja tulipalot ovat tärkeimmät tekijät kilpikonnien taantumiseen.</w:t>
      </w:r>
    </w:p>
    <w:p>
      <w:r>
        <w:rPr>
          <w:b/>
        </w:rPr>
        <w:t xml:space="preserve">Vastaus</w:t>
      </w:r>
    </w:p>
    <w:p>
      <w:r>
        <w:t xml:space="preserve">Länsi-Hermannin kilpikonnia tavataan Massif des Mauresin alueella Ranskassa. Niitä tavataan myös Gonfaronin lähellä sijaitsevassa Le Village de Tortues -kilpikonnien kuntoutuskeskuksessa.</w:t>
      </w:r>
    </w:p>
    <w:p>
      <w:r>
        <w:rPr>
          <w:b/>
          <w:u w:val="single"/>
        </w:rPr>
        <w:t xml:space="preserve">Asiakirja 5743</w:t>
      </w:r>
    </w:p>
    <w:p>
      <w:r>
        <w:rPr>
          <w:b/>
        </w:rPr>
        <w:t xml:space="preserve">Ohjeet</w:t>
      </w:r>
    </w:p>
    <w:p>
      <w:r>
        <w:t xml:space="preserve">Mikä on EDM?</w:t>
      </w:r>
    </w:p>
    <w:p>
      <w:r>
        <w:rPr>
          <w:b/>
        </w:rPr>
        <w:t xml:space="preserve">Vastaus</w:t>
      </w:r>
    </w:p>
    <w:p>
      <w:r>
        <w:t xml:space="preserve">EDM on lyhenne sanoista electronic dance music. Se on elektronisista musiikkimelodioista koostuva genre, jota kutsutaan joskus klubi- tai tanssimusiikiksi.</w:t>
      </w:r>
    </w:p>
    <w:p>
      <w:r>
        <w:rPr>
          <w:b/>
          <w:u w:val="single"/>
        </w:rPr>
        <w:t xml:space="preserve">Asiakirja 5744</w:t>
      </w:r>
    </w:p>
    <w:p>
      <w:r>
        <w:rPr>
          <w:b/>
        </w:rPr>
        <w:t xml:space="preserve">Ohjeet</w:t>
      </w:r>
    </w:p>
    <w:p>
      <w:r>
        <w:t xml:space="preserve">Mikä on FDIC?</w:t>
      </w:r>
    </w:p>
    <w:p>
      <w:r>
        <w:rPr>
          <w:b/>
        </w:rPr>
        <w:t xml:space="preserve">Vastaus</w:t>
      </w:r>
    </w:p>
    <w:p>
      <w:r>
        <w:t xml:space="preserve">Federal Deposit Insurance Corporation (FDIC) on Yhdysvaltojen valtionyhtiö, joka tarjoaa talletusvakuutusta amerikkalaisten liikepankkien ja säästöpankkien tallettajille. FDIC perustettiin vuoden 1933 pankkilailla (Banking Act of 1933), joka säädettiin suuren laman aikana luottamuksen palauttamiseksi amerikkalaiseen pankkijärjestelmään. Yli kolmannes pankeista meni konkurssiin FDIC:n perustamista edeltäneinä vuosina, ja pankkiryöstöt olivat yleisiä. Vakuutusraja oli aluksi 2 500 Yhdysvaltain dollaria omistusluokkaa kohti, ja sitä korotettiin vuosien mittaan useita kertoja. Sen jälkeen, kun Dodd-Frank Wall Street -uudistusta ja kuluttajansuojaa koskeva laki (Dodd-Frank Wall Street Reform and Consumer Protection Act) tuli voimaan vuonna 2010, FDIC vakuuttaa jäsenpankkien talletukset 250 000 dollariin asti omistusluokkaa kohti. FDIC:n vakuutuksen takana on Yhdysvaltain hallituksen täysi usko ja luotto, ja FDIC:n mukaan "sen perustamisesta vuonna 1933 lähtien yksikään tallettaja ei ole koskaan menettänyt penniäkään FDIC:n vakuuttamista varoista".</w:t>
      </w:r>
    </w:p>
    <w:p>
      <w:r>
        <w:rPr>
          <w:b/>
          <w:u w:val="single"/>
        </w:rPr>
        <w:t xml:space="preserve">Asiakirja 5745</w:t>
      </w:r>
    </w:p>
    <w:p>
      <w:r>
        <w:rPr>
          <w:b/>
        </w:rPr>
        <w:t xml:space="preserve">Ohjeet</w:t>
      </w:r>
    </w:p>
    <w:p>
      <w:r>
        <w:t xml:space="preserve">Voitko maalata akvarellimaalauksia akryyleillä?</w:t>
      </w:r>
    </w:p>
    <w:p>
      <w:r>
        <w:rPr>
          <w:b/>
        </w:rPr>
        <w:t xml:space="preserve">Vastaus</w:t>
      </w:r>
    </w:p>
    <w:p>
      <w:r>
        <w:t xml:space="preserve">Kyllä voit! Ajatuksena on laimentaa maali mahdollisimman paljon, jotta saat vesivärin läpinäkyvyyden. Prosessi saattaa vaatia hieman haasteita, sillä akryylimaalin peittävyys on hyvin paksua, mutta ajan ja kokemuksen myötä se on mahdollista. Parasta on yhdistää tämä vesiväritehoste muihin akryylimaalin peittävyyttä käyttäviin raitoihin, jotta saat maalaukseesi useita tehosteita, kuten viimeistelydetaljeja ja maalipilkkuja viimeisiin kerroksiin.</w:t>
      </w:r>
    </w:p>
    <w:p>
      <w:r>
        <w:rPr>
          <w:b/>
          <w:u w:val="single"/>
        </w:rPr>
        <w:t xml:space="preserve">Asiakirja 5746</w:t>
      </w:r>
    </w:p>
    <w:p>
      <w:r>
        <w:rPr>
          <w:b/>
        </w:rPr>
        <w:t xml:space="preserve">Ohjeet</w:t>
      </w:r>
    </w:p>
    <w:p>
      <w:r>
        <w:t xml:space="preserve">Kertokaa minulle, ovatko nämä maita vai maanosia.</w:t>
      </w:r>
    </w:p>
    <w:p>
      <w:r>
        <w:rPr>
          <w:b/>
        </w:rPr>
        <w:t xml:space="preserve">Vastaus</w:t>
      </w:r>
    </w:p>
    <w:p>
      <w:r>
        <w:t xml:space="preserve">Afrikka, Aasia, Espanja, Vietnam, Kiina, Eurooppa, Pohjois-Amerikka.</w:t>
      </w:r>
    </w:p>
    <w:p>
      <w:r>
        <w:rPr>
          <w:b/>
          <w:u w:val="single"/>
        </w:rPr>
        <w:t xml:space="preserve">Asiakirja 5747</w:t>
      </w:r>
    </w:p>
    <w:p>
      <w:r>
        <w:rPr>
          <w:b/>
        </w:rPr>
        <w:t xml:space="preserve">Ohjeet</w:t>
      </w:r>
    </w:p>
    <w:p>
      <w:r>
        <w:t xml:space="preserve">Missä Salvador on Brasiliassa?</w:t>
      </w:r>
    </w:p>
    <w:p>
      <w:r>
        <w:rPr>
          <w:b/>
        </w:rPr>
        <w:t xml:space="preserve">Vastaus</w:t>
      </w:r>
    </w:p>
    <w:p>
      <w:r>
        <w:t xml:space="preserve">Salvador on brasilialainen kunta ja Bahian osavaltion pääkaupunki. Salvador sijaitsee Zona da Matan alueella Brasilian koillisosassa, ja se tunnetaan koko maassa ja kansainvälisesti keittiöstään, musiikistaan ja arkkitehtuuristaan. Afrikkalainen vaikutus monissa kulttuurin osa-alueissa tekee kaupungista afrobrasilialaisen kulttuurin keskuksen. Brasilian siirtomaa-ajan ensimmäisenä pääkaupunkina kaupunki on yksi Amerikan vanhimmista ja yksi maailman ensimmäisistä suunnitelluista kaupungeista, sillä se perustettiin renessanssin aikana. Tomé de Sousa perusti sen vuonna 1549 Portugalin valtakunnan toteuttaman Brasilian kenraalihallituksen vuoksi.</w:t>
      </w:r>
    </w:p>
    <w:p>
      <w:r>
        <w:rPr>
          <w:b/>
          <w:u w:val="single"/>
        </w:rPr>
        <w:t xml:space="preserve">Asiakirja 5748</w:t>
      </w:r>
    </w:p>
    <w:p>
      <w:r>
        <w:rPr>
          <w:b/>
        </w:rPr>
        <w:t xml:space="preserve">Ohjeet</w:t>
      </w:r>
    </w:p>
    <w:p>
      <w:r>
        <w:t xml:space="preserve">Missä maassa oli M&amp;NA-rautatie.</w:t>
      </w:r>
    </w:p>
    <w:p>
      <w:r>
        <w:rPr>
          <w:b/>
        </w:rPr>
        <w:t xml:space="preserve">Konteksti</w:t>
      </w:r>
    </w:p>
    <w:p>
      <w:r>
        <w:t xml:space="preserve">Missouri and North Arkansas (raportointimerkki M&amp;NA) oli Missourissa ja Arkansasissa vuosina 1906-1946 toiminut rautatieyhtiö.</w:t>
        <w:br/>
        <w:br/>
        <w:t xml:space="preserve"> Rautatie aloitti Eureka Springs Railway -nimisenä vuonna 1883 St. Louis-San Francisco Railwayn linjana Seligmanissa, MO:ssa, ja se saavutti Eureka Springsin lomakohteen, AR:n, vuonna 1883.</w:t>
      </w:r>
    </w:p>
    <w:p>
      <w:r>
        <w:rPr>
          <w:b/>
        </w:rPr>
        <w:t xml:space="preserve">Vastaus</w:t>
      </w:r>
    </w:p>
    <w:p>
      <w:r>
        <w:t xml:space="preserve">M&amp;NA oli Missourissa ja Arkansasissa sijaitseva rautatie, mikä teki siitä osan Yhdysvaltoja.</w:t>
      </w:r>
    </w:p>
    <w:p>
      <w:r>
        <w:rPr>
          <w:b/>
          <w:u w:val="single"/>
        </w:rPr>
        <w:t xml:space="preserve">Asiakirja 5749</w:t>
      </w:r>
    </w:p>
    <w:p>
      <w:r>
        <w:rPr>
          <w:b/>
        </w:rPr>
        <w:t xml:space="preserve">Ohjeet</w:t>
      </w:r>
    </w:p>
    <w:p>
      <w:r>
        <w:t xml:space="preserve">Tunnista, kumpi soitin on jousi- vai lyömäsoittimet: Tifa, Pipa</w:t>
      </w:r>
    </w:p>
    <w:p>
      <w:r>
        <w:rPr>
          <w:b/>
        </w:rPr>
        <w:t xml:space="preserve">Vastaus</w:t>
      </w:r>
    </w:p>
    <w:p>
      <w:r>
        <w:t xml:space="preserve">Pipa on jousi, Tifa on lyömäsoittimet.</w:t>
      </w:r>
    </w:p>
    <w:p>
      <w:r>
        <w:rPr>
          <w:b/>
          <w:u w:val="single"/>
        </w:rPr>
        <w:t xml:space="preserve">Asiakirja 5750</w:t>
      </w:r>
    </w:p>
    <w:p>
      <w:r>
        <w:rPr>
          <w:b/>
        </w:rPr>
        <w:t xml:space="preserve">Ohjeet</w:t>
      </w:r>
    </w:p>
    <w:p>
      <w:r>
        <w:t xml:space="preserve">Keksi joukko erilaisia ruokia, joita voisit valmistaa kilon perunoita avulla.</w:t>
      </w:r>
    </w:p>
    <w:p>
      <w:r>
        <w:rPr>
          <w:b/>
        </w:rPr>
        <w:t xml:space="preserve">Vastaus</w:t>
      </w:r>
    </w:p>
    <w:p>
      <w:r>
        <w:t xml:space="preserve">Perunamuusia, perunakeittoa, ranskalaisia perunoita, uuniperunoita, paahdettuja perunoita, peruna-purjokeittoa, latkes-perunoita.</w:t>
      </w:r>
    </w:p>
    <w:p>
      <w:r>
        <w:rPr>
          <w:b/>
          <w:u w:val="single"/>
        </w:rPr>
        <w:t xml:space="preserve">Asiakirja 5751</w:t>
      </w:r>
    </w:p>
    <w:p>
      <w:r>
        <w:rPr>
          <w:b/>
        </w:rPr>
        <w:t xml:space="preserve">Ohjeet</w:t>
      </w:r>
    </w:p>
    <w:p>
      <w:r>
        <w:t xml:space="preserve">Miksi lapset ovat niin erityisiä?</w:t>
      </w:r>
    </w:p>
    <w:p>
      <w:r>
        <w:rPr>
          <w:b/>
        </w:rPr>
        <w:t xml:space="preserve">Vastaus</w:t>
      </w:r>
    </w:p>
    <w:p>
      <w:r>
        <w:t xml:space="preserve">Lapset ovat uskomattoman erityisiä, koska he ovat uusia maan päällä. Heillä on vähemmän ennakkoluuloja, ja he pystyvät näkemään, kuvittelemaan ja luomaan näkökulmia, joita aikuisilla ei ole. Kun lapsi esimerkiksi leikkii hiekalla, hän on saattanut nähdä tai koskettaa hiekkaa vain parikymmentä kertaa aiemmin. Hänelle hiekka lupaa uusia tekstuureja, mahdollisuuden rakentaa ennennäkemättömän luomuksen ja tuntikausia kestävää iloa. Aikuinen näkee hiekan ja on huolissaan liasta ja hiekan tuomisesta taloon. Aikuisella on ollut monia kokemuksia hiekasta, eivätkä kaikki niistä ole olleet myönteisiä. Aikuisen näkemys hiekasta on kokemuksen sumentama. Meidän on pidettävä kiinni ja etsittävä lasten taikaa, jotta voimme jatkossakin löytää ja nauttia maailmankaikkeuden mysteereistä, vaikka ne eivät olisikaan joka kerta miellyttäviä.</w:t>
      </w:r>
    </w:p>
    <w:p>
      <w:r>
        <w:rPr>
          <w:b/>
          <w:u w:val="single"/>
        </w:rPr>
        <w:t xml:space="preserve">Asiakirja 5752</w:t>
      </w:r>
    </w:p>
    <w:p>
      <w:r>
        <w:rPr>
          <w:b/>
        </w:rPr>
        <w:t xml:space="preserve">Ohjeet</w:t>
      </w:r>
    </w:p>
    <w:p>
      <w:r>
        <w:t xml:space="preserve">Kuinka suuri on Reef manta rays</w:t>
      </w:r>
    </w:p>
    <w:p>
      <w:r>
        <w:rPr>
          <w:b/>
        </w:rPr>
        <w:t xml:space="preserve">Konteksti</w:t>
      </w:r>
    </w:p>
    <w:p>
      <w:r>
        <w:t xml:space="preserve">Riuttamantarausku (Mobula alfredi)[3] on Mobulidae-heimoon kuuluva rauskulaji, joka on yksi maailman suurimmista rauskuista.</w:t>
        <w:t xml:space="preserve">Yleisesti tunnustetuista lajeista se on toiseksi suurin rauskulaji, vain jättiläismantarausku ohittaa sen.[4]</w:t>
        <w:br/>
        <w:br/>
        <w:t xml:space="preserve">Lajin kuvaili vuonna 1868 Australian museon johtaja Gerard Krefft. Hän nimesi sen M. alfrediksi Edinburghin herttuan Alfredin kunniaksi, joka oli ensimmäinen Australiassa vieraillut brittiläisen kuningasperheen jäsen.[5] Se kuvattiin alun perin osana Mantan sukua, mutta vuonna 2017 se muutettiin muiden mantojen ohella osaksi Mobula-sukua.</w:t>
        <w:t xml:space="preserve">6]</w:t>
        <w:br/>
        <w:br/>
        <w:t xml:space="preserve">Riuttamantat ovat tyypillisesti 3-3,5 metrin levyisiä,[7] ja niiden maksimikoko on noin 5,5 m. Pitkään M. birostris -lajeihin kuulunut riuttamantarausku vahvistettiin omaksi lajikseen vasta vuonna 2009.[4] Riuttamantarauskua tavataan laajalti trooppisella ja subtrooppisella Indo-Tyynenmeren alueella, mutta trooppiselta Itä-Atlantilta on vain muutama havainto eikä Länsi-Atlantilta tai Itä-Tyynenmeren alueelta yhtään.[4][8] Verrattuna valtameren jättiläismantarautaan riutta-mantaa tavataan yleensä matalammissa, rannikolla sijaitsevissa elinympäristöissä,[4][8] mutta joskus raportoidaan paikallisista vaelluksista.[9] Mobula birostris on ulkonäöltään samanlainen kuin Mobula alfredi, ja näitä kahta lajia saatetaan sekoittaa keskenään, koska niiden levinneisyysalueet ovat päällekkäisiä. Lajilla on kuitenkin erottavia piirteitä.</w:t>
      </w:r>
    </w:p>
    <w:p>
      <w:r>
        <w:rPr>
          <w:b/>
        </w:rPr>
        <w:t xml:space="preserve">Vastaus</w:t>
      </w:r>
    </w:p>
    <w:p>
      <w:r>
        <w:t xml:space="preserve">Riuttamantarauskut ovat tyypillisesti 3-3,5 metrin levyisiä, ja niiden enimmäiskoko on noin 5,5 metriä.</w:t>
      </w:r>
    </w:p>
    <w:p>
      <w:r>
        <w:rPr>
          <w:b/>
          <w:u w:val="single"/>
        </w:rPr>
        <w:t xml:space="preserve">Asiakirja 5753</w:t>
      </w:r>
    </w:p>
    <w:p>
      <w:r>
        <w:rPr>
          <w:b/>
        </w:rPr>
        <w:t xml:space="preserve">Ohjeet</w:t>
      </w:r>
    </w:p>
    <w:p>
      <w:r>
        <w:t xml:space="preserve">Mikä saa auringon nousemaan?</w:t>
      </w:r>
    </w:p>
    <w:p>
      <w:r>
        <w:rPr>
          <w:b/>
        </w:rPr>
        <w:t xml:space="preserve">Konteksti</w:t>
      </w:r>
    </w:p>
    <w:p>
      <w:r>
        <w:t xml:space="preserve">Vaikka aurinko näyttääkin "nousevan" horisontista, se näkyy itse asiassa Maan liikkeen vaikutuksesta. Tämä näennäinen liike aiheutti sen, että monissa kulttuureissa mytologiat ja uskonnot rakentuivat geosentrisen mallin ympärille, joka oli vallalla siihen asti, kunnes tähtitieteilijä Nikolaus Kopernikus muotoili 1500-luvulla heliosentrisen mallinsa.</w:t>
        <w:br/>
        <w:t xml:space="preserve"> Tähtitieteellisesti auringonnousu kestää vain yhden hetken: hetken, jolloin auringon yläraja on tangentiaalinen horisonttiin nähden. Termi auringonnousu viittaa kuitenkin yleisesti ajanjaksoihin ennen ja jälkeen tämän hetken:</w:t>
        <w:br/>
        <w:t xml:space="preserve"> Hämärä on aamun aika, jolloin taivas kirkastuu, mutta aurinko ei vielä näy. Aamuhämärän alkua kutsutaan tähtitieteelliseksi aamunkoitoksi.</w:t>
        <w:br/>
        <w:t xml:space="preserve"> Auringon nousun jälkeinen aika, jonka aikana näkyvät vielä silmiinpistävät värit ja ilmakehän vaikutukset.</w:t>
        <w:br/>
        <w:t xml:space="preserve"> Auringonnousun ajoitus vaihtelee ympäri vuoden, ja siihen vaikuttavat myös katsojan leveys- ja pituusaste, korkeus merenpinnasta ja aikavyöhyke. Näihin muutoksiin vaikuttavat maapallon aksiaalinen kallistus, maapallon päivittäinen kierto, planeetan liike sen vuotuisella elliptisellä kiertoradalla Auringon ympäri sekä maapallon ja kuun parittaiset kierrokset toistensa ympäri. Analemman avulla voidaan tehdä likimääräisiä ennusteita auringonnousun ajankohdasta.</w:t>
        <w:br/>
        <w:t xml:space="preserve"> Lopputalvella ja keväällä auringonnousu tapahtuu lauhkeilta leveysasteilta katsottuna joka päivä aikaisemmin, ja se on varhaisimmillaan lähellä kesäpäivänseisausta; tarkka päivämäärä vaihtelee kuitenkin leveysasteen mukaan. Tämän jälkeen auringonnousu myöhästyy joka päivä ja on myöhäisimmillään joskus talvipäivänseisauksen tienoilla. Auringonseisauksen päivämäärien ja varhaisimman tai myöhäisimmän auringonnousun ajankohdan välinen siirtymä johtuu Maan kiertoradan eksentrisyydestä ja akselin kallistuksesta, ja sitä kuvaa analogia, jota voidaan käyttää päivämäärien ennustamiseen.</w:t>
        <w:br/>
        <w:t xml:space="preserve"> Ilmakehän taittumisen vaihtelut voivat muuttaa auringonnousun ajankohtaa muuttamalla sen näennäistä sijaintia. Lähellä napoja vuorokaudenaikojen vaihtelu on liioiteltua, koska aurinko ylittää horisontin hyvin matalassa kulmassa ja nousee siten hitaammin.</w:t>
        <w:br/>
        <w:t xml:space="preserve"> Ilmakehän taittumisen huomioon ottaminen ja mittaaminen etureunasta lisää hieman päivän keskimääräistä kestoa suhteessa yöhön. Auringonnousun ja auringonlaskun ajankohdan määrittämiseen käytettävässä auringonnousun yhtälössä käytetään kuitenkin laskennassa Auringon fysikaalista keskipistettä ja jätetään huomiotta ilmakehän taittuminen ja se kulma, jonka aurinkokiekko jättää nollasta poikkeavaan kulmaan.</w:t>
      </w:r>
    </w:p>
    <w:p>
      <w:r>
        <w:rPr>
          <w:b/>
        </w:rPr>
        <w:t xml:space="preserve">Vastaus</w:t>
      </w:r>
    </w:p>
    <w:p>
      <w:r>
        <w:t xml:space="preserve">Vaikka aurinko näyttääkin "nousevan" horisontista, se näkyy itse asiassa Maan liikkeen vaikutuksesta. Illuusio auringon liikkeestä johtuu siitä, että Maan havaitsijat ovat pyörivässä viitekehyksessä.</w:t>
      </w:r>
    </w:p>
    <w:p>
      <w:r>
        <w:rPr>
          <w:b/>
          <w:u w:val="single"/>
        </w:rPr>
        <w:t xml:space="preserve">Asiakirja 5754</w:t>
      </w:r>
    </w:p>
    <w:p>
      <w:r>
        <w:rPr>
          <w:b/>
        </w:rPr>
        <w:t xml:space="preserve">Ohjeet</w:t>
      </w:r>
    </w:p>
    <w:p>
      <w:r>
        <w:t xml:space="preserve">Luettele joitakin South Parkin hahmoja.</w:t>
      </w:r>
    </w:p>
    <w:p>
      <w:r>
        <w:rPr>
          <w:b/>
        </w:rPr>
        <w:t xml:space="preserve">Vastaus</w:t>
      </w:r>
    </w:p>
    <w:p>
      <w:r>
        <w:t xml:space="preserve">Eric Cartman, Kenny McCormick, Butters Stotch, Stan Marsh, Kyle Broflovski, Tweek Tweak, Mr. Garrison, Mr. Hat, Craig Tucker.</w:t>
      </w:r>
    </w:p>
    <w:p>
      <w:r>
        <w:rPr>
          <w:b/>
          <w:u w:val="single"/>
        </w:rPr>
        <w:t xml:space="preserve">Asiakirja 5755</w:t>
      </w:r>
    </w:p>
    <w:p>
      <w:r>
        <w:rPr>
          <w:b/>
        </w:rPr>
        <w:t xml:space="preserve">Ohjeet</w:t>
      </w:r>
    </w:p>
    <w:p>
      <w:r>
        <w:t xml:space="preserve">Missä turnaus pelataan ja mikä on golfkentän nimi, kun otetaan huomioon Mastersia koskeva teksti?</w:t>
      </w:r>
    </w:p>
    <w:p>
      <w:r>
        <w:rPr>
          <w:b/>
        </w:rPr>
        <w:t xml:space="preserve">Konteksti</w:t>
      </w:r>
    </w:p>
    <w:p>
      <w:r>
        <w:t xml:space="preserve">Masters-turnaus (yleensä kutsutaan yksinkertaisesti Mastersiksi tai U.S. Mastersiksi Pohjois-Amerikan ulkopuolella[2][3]) on yksi ammattilaisgolfin neljästä suuresta mestaruuskilpailusta. Huhtikuun ensimmäiselle täydelle viikolle ajoitettu Masters on vuoden ensimmäinen major-turnaus, ja toisin kuin muut, se järjestetään aina samassa paikassa, Augusta National Golf Clubilla, joka on yksityinen kenttä Augustan kaupungissa, Georgiassa, Yhdysvaltojen kaakkoisosassa.</w:t>
        <w:br/>
        <w:br/>
        <w:t xml:space="preserve"> Mastersin perustivat amatöörimestari Bobby Jones ja investointipankkiiri Clifford Roberts. 1930 tekemänsä grand slamin jälkeen Jones osti entisen taimitarhan ja suunnitteli Augusta Nationalin yhdessä kenttäarkkitehti Alister MacKenzien kanssa. 89 vuotta sitten, vuonna 1934, turnaus pelattiin ensimmäisen kerran, ja se on PGA Tourin, European Tourin ja Japan Golf Tourin virallinen rahaturnausturnaus. Pelaajakenttä on muita major-mestaruusturnauksia pienempi, koska kyseessä on Augusta National Golf Clubin järjestämä kutsukilpailu.</w:t>
      </w:r>
    </w:p>
    <w:p>
      <w:r>
        <w:rPr>
          <w:b/>
        </w:rPr>
        <w:t xml:space="preserve">Vastaus</w:t>
      </w:r>
    </w:p>
    <w:p>
      <w:r>
        <w:t xml:space="preserve">Masters pelataan Augusta National Golf Clubilla Augustassa, Georgiassa.</w:t>
      </w:r>
    </w:p>
    <w:p>
      <w:r>
        <w:rPr>
          <w:b/>
          <w:u w:val="single"/>
        </w:rPr>
        <w:t xml:space="preserve">Asiakirja 5756</w:t>
      </w:r>
    </w:p>
    <w:p>
      <w:r>
        <w:rPr>
          <w:b/>
        </w:rPr>
        <w:t xml:space="preserve">Ohjeet</w:t>
      </w:r>
    </w:p>
    <w:p>
      <w:r>
        <w:t xml:space="preserve">Mikä on Kotlin?</w:t>
      </w:r>
    </w:p>
    <w:p>
      <w:r>
        <w:rPr>
          <w:b/>
        </w:rPr>
        <w:t xml:space="preserve">Vastaus</w:t>
      </w:r>
    </w:p>
    <w:p>
      <w:r>
        <w:t xml:space="preserve">Kotlin on alustarajat ylittävä, staattisesti tyypitetty, yleiskäyttöinen korkean tason ohjelmointikieli, jossa on tyypin päättely. Kotlin on suunniteltu toimimaan täysin yhteistyössä Javan kanssa, ja Kotlinin standardikirjaston JVM-versio on riippuvainen Java-luokkakirjastosta, mutta tyypin päättelyn ansiosta sen syntaksi on tiiviimpi.</w:t>
      </w:r>
    </w:p>
    <w:p>
      <w:r>
        <w:rPr>
          <w:b/>
          <w:u w:val="single"/>
        </w:rPr>
        <w:t xml:space="preserve">Asiakirja 5757</w:t>
      </w:r>
    </w:p>
    <w:p>
      <w:r>
        <w:rPr>
          <w:b/>
        </w:rPr>
        <w:t xml:space="preserve">Ohjeet</w:t>
      </w:r>
    </w:p>
    <w:p>
      <w:r>
        <w:t xml:space="preserve">Nimeä joitakin kuuluisia anime-sarjoja?</w:t>
      </w:r>
    </w:p>
    <w:p>
      <w:r>
        <w:rPr>
          <w:b/>
        </w:rPr>
        <w:t xml:space="preserve">Vastaus</w:t>
      </w:r>
    </w:p>
    <w:p>
      <w:r>
        <w:t xml:space="preserve">Attack on Titan, Naruto, Dragon Ball, Bleach, One Piece...</w:t>
      </w:r>
    </w:p>
    <w:p>
      <w:r>
        <w:rPr>
          <w:b/>
          <w:u w:val="single"/>
        </w:rPr>
        <w:t xml:space="preserve">Asiakirja 5758</w:t>
      </w:r>
    </w:p>
    <w:p>
      <w:r>
        <w:rPr>
          <w:b/>
        </w:rPr>
        <w:t xml:space="preserve">Ohjeet</w:t>
      </w:r>
    </w:p>
    <w:p>
      <w:r>
        <w:t xml:space="preserve">Miten voin säästää rahaa matkustaessani?</w:t>
      </w:r>
    </w:p>
    <w:p>
      <w:r>
        <w:rPr>
          <w:b/>
        </w:rPr>
        <w:t xml:space="preserve">Vastaus</w:t>
      </w:r>
    </w:p>
    <w:p>
      <w:r>
        <w:t xml:space="preserve">Yksi hyvä tapa säästää rahaa matkoilla on suunnitella matkoja etukäteen. Lentolippujen ja majoituksen kaltaiset kulut ovat usein edullisempia, kun ne varataan hyvissä ajoin etukäteen. Lisäksi nettifoorumeilla tehtävä tutkimus auttaa sinua löytämään edullisimman tavan liikkua matkasi aikana. Toisaalta niille, joilla on joustava aikataulu, viime hetken tarjouksia voi yleensä löytää alennuksella, kun on peruutuksia ja vapaita paikkoja. Lopuksi matkakohteella on usein suuri merkitys matkakustannusten määräytymisessä. Vähemmän kuuluisat tai ruuhkautuneet paikat maksavat yleensä huomattavasti vähemmän, mutta ne voivat silti tarjota hienon kokemuksen.</w:t>
      </w:r>
    </w:p>
    <w:p>
      <w:r>
        <w:rPr>
          <w:b/>
          <w:u w:val="single"/>
        </w:rPr>
        <w:t xml:space="preserve">Asiakirja 5759</w:t>
      </w:r>
    </w:p>
    <w:p>
      <w:r>
        <w:rPr>
          <w:b/>
        </w:rPr>
        <w:t xml:space="preserve">Ohjeet</w:t>
      </w:r>
    </w:p>
    <w:p>
      <w:r>
        <w:t xml:space="preserve">Kertokaa alla olevan Luftwaffea koskevan viitetekstin perusteella, kuinka monta vuotta tämä sotilasorganisaatio toimi virallisesti Saksassa?</w:t>
      </w:r>
    </w:p>
    <w:p>
      <w:r>
        <w:rPr>
          <w:b/>
        </w:rPr>
        <w:t xml:space="preserve">Konteksti</w:t>
      </w:r>
    </w:p>
    <w:p>
      <w:r>
        <w:t xml:space="preserve">Luftwaffe oli Saksan Wehrmachtin ilmasodankäyntiosasto ennen toista maailmansotaa ja sen aikana. Saksan ensimmäisen maailmansodan aikaiset ilmavoimat, keisarillisen armeijan Luftstreitkräfte ja keisarillisen laivaston Marine-Fliegerabteilung, oli lakkautettu toukokuussa 1920 Versaillesin sopimuksen 1919 ehtojen mukaisesti, jotka kielsivät Saksalta kaikki ilmavoimat.</w:t>
        <w:br/>
        <w:br/>
        <w:t xml:space="preserve"> Sotien välisenä aikana saksalaisia lentäjiä koulutettiin salaa sopimuksen vastaisesti Lipetskin lentotukikohdassa Neuvostoliitossa. Natsipuolueen nousun ja Versaillesin sopimuksen hylkäämisen myötä Luftwaffen olemassaolo tunnustettiin julkisesti 26. helmikuuta 1935, vain reilut kaksi viikkoa ennen kuin 16. maaliskuuta ilmoitettiin Versaillesin sopimuksen avoimesta rikkomisesta Saksan uudelleenvarustelun ja asevelvollisuuden avulla.[6] Condor Legion, Luftwaffen osasto, joka lähetettiin auttamaan kansallismielisiä joukkoja Espanjan sisällissodan aikana, tarjosi ilmavoimille arvokkaan testialustan uusille taktiikoille ja lentokoneille. Osittain tämän taistelukokemuksen ansiosta Luftwaffesta oli tullut yksi maailman kehittyneimmistä, teknisesti edistyneimmistä ja taistelukokemusta omaavimmista ilmavoimista, kun toinen maailmansota syttyi syyskuussa 1939.[7] Kesään 1939 mennessä Luftwaffella oli kaksikymmentäkahdeksan Geschwaderia (siipeä). Luftwaffella oli myös laskuvarjojoukot, jotka tunnettiin nimellä Fallschirmjäger.</w:t>
        <w:br/>
        <w:br/>
        <w:t xml:space="preserve"> Luftwaffe osoittautui tärkeäksi Saksan voitoissa Puolassa ja Länsi-Euroopassa vuosina 1939 ja 1940. Britannian taistelussa Saksan ilmavoimat eivät kuitenkaan onnistuneet murskaamaan alistettuja brittejä alistumaan, vaikka ne aiheuttivat vakavaa vahinkoa RAF:n infrastruktuurille ja tuhosivat salamaniskun aikana monia brittiläisiä kaupunkeja. Vuodesta 1942 alkaen liittoutuneiden pommituskampanjat tuhosivat vähitellen Luftwaffen hävittäjät. Loppuvuodesta 1942 Luftwaffe käytti ylijäämäänsä maavoimien tuki- ja muuta henkilöstöä Luftwaffen kenttäosastojen perustamiseen. Lännessä suorittamansa palvelun lisäksi Luftwaffe toimi Neuvostoliiton, Pohjois-Afrikan ja Etelä-Euroopan yllä. Huolimatta siitä, että Luftwaffe käytti myöhässä kehittyneitä turbojetin ja rakettimoottorilla varustettuja lentokoneita liittoutuneiden pommikoneiden tuhoamiseen, se joutui ylivoimaiseksi liittoutuneiden ylivoimaisen lukumäärän ja paremman taktiikan sekä koulutettujen lentäjien ja lentopolttoaineen puutteen vuoksi. Tammikuussa 1945 Bulge-taistelun loppuvaiheessa Luftwaffe teki viimeisen yrityksen ilmaherruuden saavuttamiseksi, mutta epäonnistui. Tämän kampanjan jälkeen öljyn, öljyn ja voiteluaineiden varastot hupenivat nopeasti, ja osana koko Wehrmachtin yhdistettyjä asevoimia Luftwaffe lakkasi olemasta tehokas taisteluvoima.</w:t>
        <w:br/>
        <w:br/>
        <w:t xml:space="preserve"> Natsi-Saksan kukistuttua Luftwaffe lakkautettiin vuonna 1946. Toisen maailmansodan aikana saksalaiset lentäjät saavuttivat noin 70 000 ilmavoittoa, ja yli 75 000 Luftwaffen lentokonetta tuhoutui tai vaurioitui merkittävästi. Näistä lähes 40 000 menetettiin kokonaan. Luftwaffella oli historiansa aikana vain kaksi ylipäällikköä: Hermann Göring ja myöhemmin kenraalimarsalkka Robert Ritter von Greim sodan kahden viimeisen viikon ajan.</w:t>
      </w:r>
    </w:p>
    <w:p>
      <w:r>
        <w:rPr>
          <w:b/>
        </w:rPr>
        <w:t xml:space="preserve">Vastaus</w:t>
      </w:r>
    </w:p>
    <w:p>
      <w:r>
        <w:t xml:space="preserve">Luftwaffe toimi virallisesti noin 11 vuotta - 1935-1946.</w:t>
      </w:r>
    </w:p>
    <w:p>
      <w:r>
        <w:rPr>
          <w:b/>
          <w:u w:val="single"/>
        </w:rPr>
        <w:t xml:space="preserve">Asiakirja 5760</w:t>
      </w:r>
    </w:p>
    <w:p>
      <w:r>
        <w:rPr>
          <w:b/>
        </w:rPr>
        <w:t xml:space="preserve">Ohjeet</w:t>
      </w:r>
    </w:p>
    <w:p>
      <w:r>
        <w:t xml:space="preserve">Minä vuonna Tšingis-kaan syntyi?</w:t>
      </w:r>
    </w:p>
    <w:p>
      <w:r>
        <w:rPr>
          <w:b/>
        </w:rPr>
        <w:t xml:space="preserve">Vastaus</w:t>
      </w:r>
    </w:p>
    <w:p>
      <w:r>
        <w:t xml:space="preserve">Tšingis-kaani syntyi vuonna 1162.</w:t>
      </w:r>
    </w:p>
    <w:p>
      <w:r>
        <w:rPr>
          <w:b/>
          <w:u w:val="single"/>
        </w:rPr>
        <w:t xml:space="preserve">Asiakirja 5761</w:t>
      </w:r>
    </w:p>
    <w:p>
      <w:r>
        <w:rPr>
          <w:b/>
        </w:rPr>
        <w:t xml:space="preserve">Ohjeet</w:t>
      </w:r>
    </w:p>
    <w:p>
      <w:r>
        <w:t xml:space="preserve">Kerro minulle Valven historia</w:t>
      </w:r>
    </w:p>
    <w:p>
      <w:r>
        <w:rPr>
          <w:b/>
        </w:rPr>
        <w:t xml:space="preserve">Konteksti</w:t>
      </w:r>
    </w:p>
    <w:p>
      <w:r>
        <w:t xml:space="preserve">Perustaminen ja Half-Life (1996-2003)</w:t>
        <w:br/>
        <w:br/>
        <w:t xml:space="preserve">Gabe Newell (etualalla) ja Doug Lombardi (taustalla), 2007</w:t>
        <w:br/>
        <w:t xml:space="preserve">Valven perustivat vuonna 1996 entiset Microsoftin työntekijät Gabe Newell ja Mike Harrington nimellä Valve, LLC.[5] Newell oli viettänyt sitä ennen 13 vuotta Microsoftilla kehittäen Windowsia,[5] mukaan lukien Doomin Windows 95 -versio.[6] Newell ja Harrington halusivat siirtyä uuteen yritykseen käyttäen yhteistä varallisuuttaan ja perustivat Valve, L.L.C.:n[7] Kirklandissa, Washingtonissa (noin viiden mailin päässä Microsoftin Redmondin kampukselta) 24. elokuuta 1996, Newellin hääpäivänä.[8][9][5][10] Newellin ja Harringtonin harkitsemia vaihtoehtoisia nimiä ovat Fruitfly Ensemble ja Rhino Scar.[11]</w:t>
        <w:br/>
        <w:br/>
        <w:t xml:space="preserve">Valven ensimmäinen peli oli Half-Life, ensimmäisen persoonan räiskintäpeli (FPS), jossa oli kauhuelementtejä.[12] Kehitystä edesauttoi id Softwaren pääsy Quake-moottoriin; Valve muokkasi tätä moottoria GoldSrc-moottoriinsa.[13] Ponnisteltuaan julkaisijan löytämiseksi Valve teki lopulta sopimuksen Sierra On-Linen kanssa.[5] Half-Life julkaistiin marraskuussa 1998[13], ja se oli kriittinen ja kaupallinen menestys.[14][15][16] Realismillaan, käsikirjoitetuilla jaksoillaan ja saumattomalla kerronnallaan se vaikutti pysyvästi; IGN:n mukaan vuonna 2014 FPS-genren historia "jakautuu melko puhtaasti Half-Lifea edeltävään ja sen jälkeiseen aikakauteen"[17].</w:t>
      </w:r>
    </w:p>
    <w:p>
      <w:r>
        <w:rPr>
          <w:b/>
        </w:rPr>
        <w:t xml:space="preserve">Vastaus</w:t>
      </w:r>
    </w:p>
    <w:p>
      <w:r>
        <w:t xml:space="preserve">Perustaminen ja puoli elämää (1996-2003): Valven perustivat entiset Microsoftin työntekijät Gabe Newell ja Mike Harrington vuonna 1996 Valve, LLC -nimellä Kirklandissa, Washingtonissa. Valven ensimmäinen peli on Half-Life, joka on marraskuussa 1998 julkaistu ensimmäisen persoonan räiskintäpeli (FPS). Se kehitettiin käyttäen muunneltua Quake-moottoria GoldSrc. Valve kamppaili julkaisijan löytämisen kanssa, ja lopulta se teki sopimuksen Sierra On-Linen kanssa.</w:t>
      </w:r>
    </w:p>
    <w:p>
      <w:r>
        <w:rPr>
          <w:b/>
          <w:u w:val="single"/>
        </w:rPr>
        <w:t xml:space="preserve">Asiakirja 5762</w:t>
      </w:r>
    </w:p>
    <w:p>
      <w:r>
        <w:rPr>
          <w:b/>
        </w:rPr>
        <w:t xml:space="preserve">Ohjeet</w:t>
      </w:r>
    </w:p>
    <w:p>
      <w:r>
        <w:t xml:space="preserve">Maailman paras tee</w:t>
      </w:r>
    </w:p>
    <w:p>
      <w:r>
        <w:rPr>
          <w:b/>
        </w:rPr>
        <w:t xml:space="preserve">Vastaus</w:t>
      </w:r>
    </w:p>
    <w:p>
      <w:r>
        <w:t xml:space="preserve">Assam tee on parasta. Sillä on oma aromi ja erilainen maku.</w:t>
      </w:r>
    </w:p>
    <w:p>
      <w:r>
        <w:rPr>
          <w:b/>
          <w:u w:val="single"/>
        </w:rPr>
        <w:t xml:space="preserve">Asiakirja 5763</w:t>
      </w:r>
    </w:p>
    <w:p>
      <w:r>
        <w:rPr>
          <w:b/>
        </w:rPr>
        <w:t xml:space="preserve">Ohjeet</w:t>
      </w:r>
    </w:p>
    <w:p>
      <w:r>
        <w:t xml:space="preserve">Kerro minulle, ovatko nämä yliopistojalkapallojoukkueet vai NFL-joukkueet: Georgia, Giants, Chiefs, Panthers, Michigan, Texas Christian, Ohio State...</w:t>
      </w:r>
    </w:p>
    <w:p>
      <w:r>
        <w:rPr>
          <w:b/>
        </w:rPr>
        <w:t xml:space="preserve">Vastaus</w:t>
      </w:r>
    </w:p>
    <w:p>
      <w:r>
        <w:t xml:space="preserve">Georgia on yliopistojalkapallojoukkue.</w:t>
        <w:br/>
        <w:t xml:space="preserve"> Giants on NFL-jalkapallojoukkue.</w:t>
        <w:br/>
        <w:t xml:space="preserve"> Chiefs on NFL-jalkapallojoukkue.</w:t>
        <w:br/>
        <w:t xml:space="preserve"> Panthers on NFL-jalkapallojoukkue.</w:t>
        <w:br/>
        <w:t xml:space="preserve"> Michigan on yliopistojalkapallojoukkue.</w:t>
        <w:br/>
        <w:t xml:space="preserve"> Texas Christian on yliopistojalkapallojoukkue.</w:t>
        <w:br/>
        <w:t xml:space="preserve"> Ohio State on yliopistojalkapallojoukkue.</w:t>
      </w:r>
    </w:p>
    <w:p>
      <w:r>
        <w:rPr>
          <w:b/>
          <w:u w:val="single"/>
        </w:rPr>
        <w:t xml:space="preserve">Asiakirja 5764</w:t>
      </w:r>
    </w:p>
    <w:p>
      <w:r>
        <w:rPr>
          <w:b/>
        </w:rPr>
        <w:t xml:space="preserve">Ohjeet</w:t>
      </w:r>
    </w:p>
    <w:p>
      <w:r>
        <w:t xml:space="preserve">Kuinka moni The Voice -ohjelman valmentaja (koko- ja osa-aikainen) on voittanut Grammyn?</w:t>
      </w:r>
    </w:p>
    <w:p>
      <w:r>
        <w:rPr>
          <w:b/>
        </w:rPr>
        <w:t xml:space="preserve">Vastaus</w:t>
      </w:r>
    </w:p>
    <w:p>
      <w:r>
        <w:t xml:space="preserve">12</w:t>
      </w:r>
    </w:p>
    <w:p>
      <w:r>
        <w:rPr>
          <w:b/>
          <w:u w:val="single"/>
        </w:rPr>
        <w:t xml:space="preserve">Asiakirja 5765</w:t>
      </w:r>
    </w:p>
    <w:p>
      <w:r>
        <w:rPr>
          <w:b/>
        </w:rPr>
        <w:t xml:space="preserve">Ohjeet</w:t>
      </w:r>
    </w:p>
    <w:p>
      <w:r>
        <w:t xml:space="preserve">Tunnista lintu luettelosta: Joko</w:t>
      </w:r>
    </w:p>
    <w:p>
      <w:r>
        <w:rPr>
          <w:b/>
        </w:rPr>
        <w:t xml:space="preserve">Vastaus</w:t>
      </w:r>
    </w:p>
    <w:p>
      <w:r>
        <w:t xml:space="preserve">Haahka</w:t>
      </w:r>
    </w:p>
    <w:p>
      <w:r>
        <w:rPr>
          <w:b/>
          <w:u w:val="single"/>
        </w:rPr>
        <w:t xml:space="preserve">Asiakirja 5766</w:t>
      </w:r>
    </w:p>
    <w:p>
      <w:r>
        <w:rPr>
          <w:b/>
        </w:rPr>
        <w:t xml:space="preserve">Ohjeet</w:t>
      </w:r>
    </w:p>
    <w:p>
      <w:r>
        <w:t xml:space="preserve">Mikä on Philly Special ja milloin sitä käytettiin?</w:t>
      </w:r>
    </w:p>
    <w:p>
      <w:r>
        <w:rPr>
          <w:b/>
        </w:rPr>
        <w:t xml:space="preserve">Vastaus</w:t>
      </w:r>
    </w:p>
    <w:p>
      <w:r>
        <w:t xml:space="preserve">Philly Special on amerikkalaisessa jalkapallossa käytetty temppu, jota Philadelphia Eagles käytti menestyksekkäästi New England Patriotsia vastaan Super Bowl LXXII:ssa.  Sen sijaan, että pallo olisi syötetty suoraan pelinrakentajalle, pallo syötettiin juoksevalle puolustajalle, joka siirsi pallon tiukkapäätyyn, joka syötti sen avoimelle pelinrakentajalle touchdowniin.</w:t>
      </w:r>
    </w:p>
    <w:p>
      <w:r>
        <w:rPr>
          <w:b/>
          <w:u w:val="single"/>
        </w:rPr>
        <w:t xml:space="preserve">Asiakirja 5767</w:t>
      </w:r>
    </w:p>
    <w:p>
      <w:r>
        <w:rPr>
          <w:b/>
        </w:rPr>
        <w:t xml:space="preserve">Ohjeet</w:t>
      </w:r>
    </w:p>
    <w:p>
      <w:r>
        <w:t xml:space="preserve">Poimi seuraavasta tekstistä esimerkkejä sähkön johtumisesta.</w:t>
      </w:r>
    </w:p>
    <w:p>
      <w:r>
        <w:rPr>
          <w:b/>
        </w:rPr>
        <w:t xml:space="preserve">Konteksti</w:t>
      </w:r>
    </w:p>
    <w:p>
      <w:r>
        <w:t xml:space="preserve">Sähkövarauksen liikettä kutsutaan sähkövirraksi, jonka voimakkuus mitataan yleensä ampeereina. Virta voi koostua mistä tahansa liikkuvista varatuista hiukkasista; tavallisimmin ne ovat elektroneja, mutta mikä tahansa liikkeessä oleva varaus muodostaa virran. Sähkövirta voi kulkea joidenkin asioiden, sähköjohtimien, läpi, mutta ei sähköeristimen läpi.</w:t>
        <w:br/>
        <w:t xml:space="preserve"> Historiallisen käytännön mukaan positiivinen virta määritellään virtaussuunnaksi, joka on samansuuntainen kuin sen sisältämä positiivinen varaus tai joka virtaa virtapiirin positiivisimmasta osasta negatiivisimpaan osaan. Tällä tavoin määriteltyä virtaa kutsutaan tavanomaiseksi virraksi. Negatiivisesti varattujen elektronien liikettä sähköpiirissä, joka on yksi tunnetuimmista virran muodoista, pidetään siis positiivisena elektronien kulkusuunnan vastakkaiseen suuntaan. Olosuhteista riippuen sähkövirta voi kuitenkin koostua varattujen hiukkasten virtauksesta kumpaankin suuntaan tai jopa molempiin suuntiin samanaikaisesti. Positiivisesta negatiiviseen -käytäntöä käytetään yleisesti tämän tilanteen yksinkertaistamiseksi.</w:t>
        <w:br/>
        <w:t xml:space="preserve"> Prosessia, jossa sähkövirta kulkee materiaalin läpi, kutsutaan sähkönjohtumiseksi, ja sen luonne vaihtelee varattujen hiukkasten ja materiaalin, jonka läpi ne kulkevat, mukaan. Esimerkkejä sähkövirroista ovat metallin johtuminen, jossa elektronit kulkevat johtimen, kuten metallin, läpi, ja elektrolyysi, jossa ionit (varatut atomit) kulkevat nesteiden läpi tai plasmojen,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br/>
        <w:t xml:space="preserve"> 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 Vaihtovirran aikakeskiarvo on nolla, mutta se tuottaa energiaa ensin yhteen suuntaan ja sitten toiseen suuntaan. 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rPr>
        <w:t xml:space="preserve">Vastaus</w:t>
      </w:r>
    </w:p>
    <w:p>
      <w:r>
        <w:t xml:space="preserve">Esimerkkejä sähkövirroista ovat metallin johtuminen, jossa elektronit virtaavat johtimen, kuten metallin, läpi, ja elektrolyysi, jossa ionit (varatut atomit) virtaavat nesteiden tai plasman,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r>
    </w:p>
    <w:p>
      <w:r>
        <w:rPr>
          <w:b/>
          <w:u w:val="single"/>
        </w:rPr>
        <w:t xml:space="preserve">Asiakirja 5768</w:t>
      </w:r>
    </w:p>
    <w:p>
      <w:r>
        <w:rPr>
          <w:b/>
        </w:rPr>
        <w:t xml:space="preserve">Ohjeet</w:t>
      </w:r>
    </w:p>
    <w:p>
      <w:r>
        <w:t xml:space="preserve">Anna minulle luettelo asioista, joita voi ostaa 12-vuotiaalle pojalle...</w:t>
      </w:r>
    </w:p>
    <w:p>
      <w:r>
        <w:rPr>
          <w:b/>
        </w:rPr>
        <w:t xml:space="preserve">Vastaus</w:t>
      </w:r>
    </w:p>
    <w:p>
      <w:r>
        <w:t xml:space="preserve">1.</w:t>
        <w:t xml:space="preserve">Tositteet</w:t>
        <w:br/>
        <w:t xml:space="preserve">2</w:t>
        <w:t xml:space="preserve">Kokemus</w:t>
        <w:br/>
        <w:t xml:space="preserve">3.</w:t>
        <w:t xml:space="preserve">Elokuvaliput</w:t>
        <w:br/>
        <w:t xml:space="preserve">4. Käteinen on aina kuningas!</w:t>
      </w:r>
    </w:p>
    <w:p>
      <w:r>
        <w:rPr>
          <w:b/>
          <w:u w:val="single"/>
        </w:rPr>
        <w:t xml:space="preserve">Asiakirja 5769</w:t>
      </w:r>
    </w:p>
    <w:p>
      <w:r>
        <w:rPr>
          <w:b/>
        </w:rPr>
        <w:t xml:space="preserve">Ohjeet</w:t>
      </w:r>
    </w:p>
    <w:p>
      <w:r>
        <w:t xml:space="preserve">Mitkä ovat nykyaikaisten tietokoneiden komponentit?</w:t>
      </w:r>
    </w:p>
    <w:p>
      <w:r>
        <w:rPr>
          <w:b/>
        </w:rPr>
        <w:t xml:space="preserve">Vastaus</w:t>
      </w:r>
    </w:p>
    <w:p>
      <w:r>
        <w:t xml:space="preserve">Nykyaikainen tietokone koostuu vähintään yhdestä prosessointielementistä, tyypillisesti mikroprosessorin muodossa olevasta keskusyksiköstä (CPU), sekä jonkinlaisesta tietokonemuistista, tyypillisesti puolijohdemuistisiruista. Prosessointiyksikkö suorittaa aritmeettisia ja loogisia operaatioita, ja sekvensointi- ja ohjausyksikkö voi muuttaa operaatioiden järjestystä tallennettujen tietojen perusteella. Oheislaitteisiin kuuluvat syöttölaitteet (näppäimistöt, hiiret, joystickit jne.), tulostuslaitteet (monitorinäytöt, tulostimet jne.) ja syöttö- ja tulostuslaitteet, jotka suorittavat molempia toimintoja (esim. 2000-luvun kosketusnäyttö). Oheislaitteiden avulla voidaan hakea tietoa ulkoisesta lähteestä ja niiden avulla voidaan tallentaa ja hakea toimintojen tuloksia.</w:t>
      </w:r>
    </w:p>
    <w:p>
      <w:r>
        <w:rPr>
          <w:b/>
          <w:u w:val="single"/>
        </w:rPr>
        <w:t xml:space="preserve">Asiakirja 5770</w:t>
      </w:r>
    </w:p>
    <w:p>
      <w:r>
        <w:rPr>
          <w:b/>
        </w:rPr>
        <w:t xml:space="preserve">Ohjeet</w:t>
      </w:r>
    </w:p>
    <w:p>
      <w:r>
        <w:t xml:space="preserve">Mikä näistä maista sijaitsee Pohjois-Amerikassa: Kanada, Kiina tai Puola</w:t>
      </w:r>
    </w:p>
    <w:p>
      <w:r>
        <w:rPr>
          <w:b/>
        </w:rPr>
        <w:t xml:space="preserve">Vastaus</w:t>
      </w:r>
    </w:p>
    <w:p>
      <w:r>
        <w:t xml:space="preserve">Kanada sijaitsee Pohjois-Amerikassa</w:t>
      </w:r>
    </w:p>
    <w:p>
      <w:r>
        <w:rPr>
          <w:b/>
          <w:u w:val="single"/>
        </w:rPr>
        <w:t xml:space="preserve">Asiakirja 5771</w:t>
      </w:r>
    </w:p>
    <w:p>
      <w:r>
        <w:rPr>
          <w:b/>
        </w:rPr>
        <w:t xml:space="preserve">Ohjeet</w:t>
      </w:r>
    </w:p>
    <w:p>
      <w:r>
        <w:t xml:space="preserve">Mitä seuraavista tarvitsisin vaellusretkelle?</w:t>
        <w:br/>
        <w:t xml:space="preserve">kuulokkeet</w:t>
        <w:br/>
        <w:t xml:space="preserve">internet</w:t>
        <w:br/>
        <w:t xml:space="preserve">vaelluskengät</w:t>
        <w:br/>
        <w:t xml:space="preserve">talvivarusteet</w:t>
        <w:br/>
        <w:t xml:space="preserve">leiri</w:t>
        <w:br/>
        <w:t xml:space="preserve">vesi</w:t>
        <w:br/>
        <w:t xml:space="preserve">ruoka</w:t>
        <w:br/>
        <w:t xml:space="preserve">auto</w:t>
        <w:br/>
        <w:t xml:space="preserve">pyyhkeet</w:t>
        <w:br/>
        <w:t xml:space="preserve">farkut</w:t>
        <w:br/>
        <w:t xml:space="preserve">kitara</w:t>
      </w:r>
    </w:p>
    <w:p>
      <w:r>
        <w:rPr>
          <w:b/>
        </w:rPr>
        <w:t xml:space="preserve">Vastaus</w:t>
      </w:r>
    </w:p>
    <w:p>
      <w:r>
        <w:t xml:space="preserve">Tarvitset: vaelluskengät, talvivarusteet, leiri, vesi, ruoka, pyyhkeet</w:t>
        <w:br/>
        <w:t xml:space="preserve">Et tarvitse: kuulokkeet, internet, auto, farkut, kitara,</w:t>
      </w:r>
    </w:p>
    <w:p>
      <w:r>
        <w:rPr>
          <w:b/>
          <w:u w:val="single"/>
        </w:rPr>
        <w:t xml:space="preserve">Asiakirja 5772</w:t>
      </w:r>
    </w:p>
    <w:p>
      <w:r>
        <w:rPr>
          <w:b/>
        </w:rPr>
        <w:t xml:space="preserve">Ohjeet</w:t>
      </w:r>
    </w:p>
    <w:p>
      <w:r>
        <w:t xml:space="preserve">Mitä eroa on pyrkimyksellä ja suostuttelulla?</w:t>
      </w:r>
    </w:p>
    <w:p>
      <w:r>
        <w:rPr>
          <w:b/>
        </w:rPr>
        <w:t xml:space="preserve">Vastaus</w:t>
      </w:r>
    </w:p>
    <w:p>
      <w:r>
        <w:t xml:space="preserve">Pyrkimys on jonkin asian tavoittelua jonkin tavoitteen saavuttamiseksi. Vakuuttaminen on jonkun vakuuttamista tekemään jotakin.</w:t>
      </w:r>
    </w:p>
    <w:p>
      <w:r>
        <w:rPr>
          <w:b/>
          <w:u w:val="single"/>
        </w:rPr>
        <w:t xml:space="preserve">Asiakirja 5773</w:t>
      </w:r>
    </w:p>
    <w:p>
      <w:r>
        <w:rPr>
          <w:b/>
        </w:rPr>
        <w:t xml:space="preserve">Ohjeet</w:t>
      </w:r>
    </w:p>
    <w:p>
      <w:r>
        <w:t xml:space="preserve">Mikä oli tämän kappaleen perusteella Jesse LaFolletten äidin nimi?</w:t>
      </w:r>
    </w:p>
    <w:p>
      <w:r>
        <w:rPr>
          <w:b/>
        </w:rPr>
        <w:t xml:space="preserve">Konteksti</w:t>
      </w:r>
    </w:p>
    <w:p>
      <w:r>
        <w:t xml:space="preserve">LaFollette syntyi Morristownin lähellä New Jerseyssä vuonna 1781. Hänen isänsä Joseph ja isoisänsä Jean olivat hugenotteja, jotka olivat paenneet vainoja Ranskassa ja matkustaneet ensin Jerseyhin ja sitten siirtomaihin, jossa he pitivät pientä maatilaa lähellä Wallkill-jokea Pohjois-New Jerseyssä. Jean kuoli Ranskan ja intiaanien sodan aikana. Joseph avioitui Morristownissa, New Jerseyssä, asuvan Phoebe Gobelin kanssa, jonka isän maatilaa ja muita Jockey Hollow'ssa sijaitsevia naapuritiloja George Washington joukkoineen käytti talvella 1780. Palvelettuaan kreivi Casimir Pulaskin kanssa vapaussodan aikana[3] Joseph liittyi perheineen pioneereihin, jotka vaelsivat länteen Cumberland Gapin läpi[1].</w:t>
      </w:r>
    </w:p>
    <w:p>
      <w:r>
        <w:rPr>
          <w:b/>
        </w:rPr>
        <w:t xml:space="preserve">Vastaus</w:t>
      </w:r>
    </w:p>
    <w:p>
      <w:r>
        <w:t xml:space="preserve">Jesse LaFolletten äiti oli Phoebe Gobel, joka oli naimisissa hänen isänsä Josephin kanssa.</w:t>
      </w:r>
    </w:p>
    <w:p>
      <w:r>
        <w:rPr>
          <w:b/>
          <w:u w:val="single"/>
        </w:rPr>
        <w:t xml:space="preserve">Asiakirja 5774</w:t>
      </w:r>
    </w:p>
    <w:p>
      <w:r>
        <w:rPr>
          <w:b/>
        </w:rPr>
        <w:t xml:space="preserve">Ohjeet</w:t>
      </w:r>
    </w:p>
    <w:p>
      <w:r>
        <w:t xml:space="preserve">Kun otetaan huomioon tämä persian kieltä koskeva kohta, mitkä ovat länsi-iranilaisen kielen kaksi alaryhmää?</w:t>
      </w:r>
    </w:p>
    <w:p>
      <w:r>
        <w:rPr>
          <w:b/>
        </w:rPr>
        <w:t xml:space="preserve">Konteksti</w:t>
      </w:r>
    </w:p>
    <w:p>
      <w:r>
        <w:t xml:space="preserve">Länsi-Iranin kielet jaetaan kahteen alaryhmään: Lounais-iranilaiset kielet, joista persiaa puhutaan eniten, ja luoteisiranilaiset kielet, joista kurdi ja belutshi ovat yleisimpiä.</w:t>
      </w:r>
    </w:p>
    <w:p>
      <w:r>
        <w:rPr>
          <w:b/>
        </w:rPr>
        <w:t xml:space="preserve">Vastaus</w:t>
      </w:r>
    </w:p>
    <w:p>
      <w:r>
        <w:t xml:space="preserve">Lounais- ja luoteisiranilainen kieli</w:t>
      </w:r>
    </w:p>
    <w:p>
      <w:r>
        <w:rPr>
          <w:b/>
          <w:u w:val="single"/>
        </w:rPr>
        <w:t xml:space="preserve">Asiakirja 5775</w:t>
      </w:r>
    </w:p>
    <w:p>
      <w:r>
        <w:rPr>
          <w:b/>
        </w:rPr>
        <w:t xml:space="preserve">Ohjeet</w:t>
      </w:r>
    </w:p>
    <w:p>
      <w:r>
        <w:t xml:space="preserve">Mainitse edellä olevan tekstin perusteella Päiväntasaajan vastavirtauksen muodostamat Atlantin valtameren osat. Näytä tulokset pilkulla erotetussa muodossa.</w:t>
      </w:r>
    </w:p>
    <w:p>
      <w:r>
        <w:rPr>
          <w:b/>
        </w:rPr>
        <w:t xml:space="preserve">Konteksti</w:t>
      </w:r>
    </w:p>
    <w:p>
      <w:r>
        <w:t xml:space="preserve">Atlantin valtameri on maailman viidestä valtamerestä toiseksi suurin, ja sen pinta-ala on noin 106 460 000 km2[2][3].[4] Se kattaa noin 20 prosenttia maapallon pinta-alasta ja noin 29 prosenttia sen vesipinta-alasta. Sen tiedetään erottavan Afrikan, Euroopan ja Aasian "vanhan maailman" ja Amerikan "uudesta maailmasta" Euroopan maailmankuvassa.</w:t>
        <w:br/>
        <w:br/>
        <w:t xml:space="preserve"> Erottaessaan Afrikan, Euroopan ja Aasian Amerikasta Atlantin valtameri on ollut keskeisessä asemassa ihmisyhteiskunnan kehityksessä, globalisaatiossa ja monien kansojen historiassa. Vaikka norjalaiset olivat ensimmäiset Atlantin ylittäneet ihmiset, Kristoffer Kolumbuksen retkikunta vuonna 1492 osoittautui merkittävimmäksi. Kolumbuksen retkikunta aloitti eurooppalaisten valtojen, erityisesti Espanjan, Ranskan, Portugalin ja Yhdistyneen kuningaskunnan, tekemän Amerikan tutkimisen ja siirtokuntien perustamisen aikakauden. Atlantin valtameri oli 1500- ja 1800-luvuilla sekä samannimisen orjakaupan että Kolumbian vaihtokaupan keskus, ja siellä käytiin toisinaan meritaisteluja. Tällaiset meritaistelut sekä Yhdysvaltojen ja Brasilian kaltaisten alueellisten amerikkalaisvaltojen kasvava kauppa lisääntyivät 1900-luvulla, ja vaikka Atlantilla ei 2000-luvulla ollut merkittäviä sotilaallisia konflikteja, valtameri on edelleen keskeinen osa maailmankauppaa.</w:t>
        <w:br/>
        <w:br/>
        <w:t xml:space="preserve"> Atlantin valtameri on pitkänomainen, S-kirjaimen muotoinen allas, joka ulottuu pituussuunnassa Euroopan ja Afrikan itäpuolella sekä Pohjois- ja Etelä-Amerikan länsipuolella. Se on yksi osa toisiinsa kytkeytyvää maailman valtamerta, ja se on yhteydessä pohjoisessa Jäämereen, lounaassa Tyyneen valtamereen, kaakossa Intian valtamereen ja etelässä Eteläiseen valtamereen (muissa määritelmissä Atlantin kuvataan ulottuvan etelään Etelämantereelle asti). Päiväntasaajan vastavirta jakaa Atlantin valtameren kahteen osaan, ja Pohjois(ern) Atlantin valtameri ja Etelä(ern) Atlantin valtameri jakautuvat noin 8° N:n pohjoispuolella[6].</w:t>
      </w:r>
    </w:p>
    <w:p>
      <w:r>
        <w:rPr>
          <w:b/>
        </w:rPr>
        <w:t xml:space="preserve">Vastaus</w:t>
      </w:r>
    </w:p>
    <w:p>
      <w:r>
        <w:t xml:space="preserve">Pohjois(ern) Atlantin valtameri, Etelä(ern) Atlantin valtameri.</w:t>
      </w:r>
    </w:p>
    <w:p>
      <w:r>
        <w:rPr>
          <w:b/>
          <w:u w:val="single"/>
        </w:rPr>
        <w:t xml:space="preserve">Asiakirja 5776</w:t>
      </w:r>
    </w:p>
    <w:p>
      <w:r>
        <w:rPr>
          <w:b/>
        </w:rPr>
        <w:t xml:space="preserve">Ohjeet</w:t>
      </w:r>
    </w:p>
    <w:p>
      <w:r>
        <w:t xml:space="preserve">Poimi henkilöiden ja maiden nimet kahdesta eri luettelosta, jotka on erotettu toisistaan pilkuilla: "Sunnuntain räjähdyksessä on kaikuja autopommi-iskusta, jossa kuoli Darya Dugina, vaikutusvaltaisen äärinationalistifilosofin Alexander Duganin tytär elokuussa 2022. Alexander Dugania pidetään Venäjän Ukrainan hyökkäyksen arkkitehtina tai "henkisenä oppaana". Dugina ja Tatarski liikkuivat samoissa piireissä, ja heidät oli kuvattu useita kertoja yhdessä"</w:t>
      </w:r>
    </w:p>
    <w:p>
      <w:r>
        <w:rPr>
          <w:b/>
        </w:rPr>
        <w:t xml:space="preserve">Vastaus</w:t>
      </w:r>
    </w:p>
    <w:p>
      <w:r>
        <w:t xml:space="preserve">Henkilöt:</w:t>
        <w:t xml:space="preserve">Darya Dugina, Alexander Dugan, Tatarsky</w:t>
        <w:br/>
        <w:t xml:space="preserve">Maat</w:t>
        <w:t xml:space="preserve"> Venäjä, Ukraina</w:t>
      </w:r>
    </w:p>
    <w:p>
      <w:r>
        <w:rPr>
          <w:b/>
          <w:u w:val="single"/>
        </w:rPr>
        <w:t xml:space="preserve">Asiakirja 5777</w:t>
      </w:r>
    </w:p>
    <w:p>
      <w:r>
        <w:rPr>
          <w:b/>
        </w:rPr>
        <w:t xml:space="preserve">Ohjeet</w:t>
      </w:r>
    </w:p>
    <w:p>
      <w:r>
        <w:t xml:space="preserve">Kuinka monta pyörää polkupyörässä on?</w:t>
      </w:r>
    </w:p>
    <w:p>
      <w:r>
        <w:rPr>
          <w:b/>
        </w:rPr>
        <w:t xml:space="preserve">Vastaus</w:t>
      </w:r>
    </w:p>
    <w:p>
      <w:r>
        <w:t xml:space="preserve">Polkupyörässä on kaksi pyörää</w:t>
      </w:r>
    </w:p>
    <w:p>
      <w:r>
        <w:rPr>
          <w:b/>
          <w:u w:val="single"/>
        </w:rPr>
        <w:t xml:space="preserve">Asiakirja 5778</w:t>
      </w:r>
    </w:p>
    <w:p>
      <w:r>
        <w:rPr>
          <w:b/>
        </w:rPr>
        <w:t xml:space="preserve">Ohjeet</w:t>
      </w:r>
    </w:p>
    <w:p>
      <w:r>
        <w:t xml:space="preserve">Kuinka vanha sinun on oltava saadaksesi lentäjän lupakirjan Yhdysvalloissa.</w:t>
      </w:r>
    </w:p>
    <w:p>
      <w:r>
        <w:rPr>
          <w:b/>
        </w:rPr>
        <w:t xml:space="preserve">Vastaus</w:t>
      </w:r>
    </w:p>
    <w:p>
      <w:r>
        <w:t xml:space="preserve">Vastaus vaihtelee lupakirjatyypin ja lentokonetyypin mukaan. Yleisimmän kiinteäsiipisten lentokoneiden yksityislentäjän lupakirjan alaikäraja on kuitenkin 17 vuotta.</w:t>
      </w:r>
    </w:p>
    <w:p>
      <w:r>
        <w:rPr>
          <w:b/>
          <w:u w:val="single"/>
        </w:rPr>
        <w:t xml:space="preserve">Asiakirja 5779</w:t>
      </w:r>
    </w:p>
    <w:p>
      <w:r>
        <w:rPr>
          <w:b/>
        </w:rPr>
        <w:t xml:space="preserve">Ohjeet</w:t>
      </w:r>
    </w:p>
    <w:p>
      <w:r>
        <w:t xml:space="preserve">Jotkut perheet hankkiutuvat eroon televisiosta ja älypuhelimista, jotta lapset kasvaisivat kunnolla, mutta ovatko nämä asiat toivottavia?</w:t>
      </w:r>
    </w:p>
    <w:p>
      <w:r>
        <w:rPr>
          <w:b/>
        </w:rPr>
        <w:t xml:space="preserve">Vastaus</w:t>
      </w:r>
    </w:p>
    <w:p>
      <w:r>
        <w:t xml:space="preserve">Mielestäni se on toivottavaa. Kun altistuu medialle nuorena, sitä ei pysty hallitsemaan, koska itsehillintäkyky on vielä kehittymässä. Siinä tapauksessa, jos olet altistunut, et voi itse kontrolloida älypuhelimesi käyttöä. Sinun pitäisi altistua medialle sen jälkeen, kun sinulla on jonkinlainen itsehillintä. Jotta sinulla olisi itsekuria, sinun on oltava 5-6-vuotias.</w:t>
        <w:br/>
        <w:br/>
        <w:t xml:space="preserve"> Mutta älypuhelimissa on paljon riippuvuutta aiheuttavaa sisältöä, joten minun tapauksessani en halua antaa sinulle älypuhelinta, kun olet ala-asteella. Koska jos vietät paljon aikaa perheesi kanssa television katselun sijaan, sillä on enemmän staattisia vaikutuksia kuin televisiosta saatavilla positiivisilla vaikutuksilla.</w:t>
      </w:r>
    </w:p>
    <w:p>
      <w:r>
        <w:rPr>
          <w:b/>
          <w:u w:val="single"/>
        </w:rPr>
        <w:t xml:space="preserve">Asiakirja 5780</w:t>
      </w:r>
    </w:p>
    <w:p>
      <w:r>
        <w:rPr>
          <w:b/>
        </w:rPr>
        <w:t xml:space="preserve">Ohjeet</w:t>
      </w:r>
    </w:p>
    <w:p>
      <w:r>
        <w:t xml:space="preserve">Kun otetaan huomioon nämä kohdat suurista kielimalleista, mitä on ohjeiden virittäminen?</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yhdistelmä) kappaleista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suorituskyky (mitattuna koulutustappioilla) kasvoi tasaisesti potenssilakisuhteessa parametrien lukumäärän, harjoitusdatan määrän ja koulutukseen käytetyn laskennan kanssa. Näitä suhteita testattiin laajalla arvoalueella (jopa seitsemän suuruusluokkaa), eikä suhteen heikkenemistä havaittu vaihteluvälin yläpäässä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ulostulon.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Ohjeiden virittäminen on eräänlainen hienosäätö, jonka tarkoituksena on helpottaa luonnollisempaa ja tarkempaa vuorovaikutusta nollapistokehotusten kanssa.</w:t>
      </w:r>
    </w:p>
    <w:p>
      <w:r>
        <w:rPr>
          <w:b/>
          <w:u w:val="single"/>
        </w:rPr>
        <w:t xml:space="preserve">Asiakirja 5781</w:t>
      </w:r>
    </w:p>
    <w:p>
      <w:r>
        <w:rPr>
          <w:b/>
        </w:rPr>
        <w:t xml:space="preserve">Ohjeet</w:t>
      </w:r>
    </w:p>
    <w:p>
      <w:r>
        <w:t xml:space="preserve">Mikä oli edellä mainitussa tekstissä mainitun birminghamilaisen Philip Webley &amp; Sonin valmistaman aseen piipun pituus jaloissa mitattuna?</w:t>
      </w:r>
    </w:p>
    <w:p>
      <w:r>
        <w:rPr>
          <w:b/>
        </w:rPr>
        <w:t xml:space="preserve">Konteksti</w:t>
      </w:r>
    </w:p>
    <w:p>
      <w:r>
        <w:t xml:space="preserve">Brittiläinen Bull Dog oli suosittu kiinteärunkoinen taskurevolverityyppi, jonka Philip Webley &amp; Son, Birmingham, Englanti, esitteli vuonna 1872, ja jota aseseppien toimesta kopioitiin myöhemmin Manner-Euroopassa ja Yhdysvalloissa.[1] Siinä oli 64 mm:n (2,5 tuuman) piippu, ja se oli varustettu .442 Webley- tai .450 Adams-patruunoille, ja siinä oli viiden kierroksen sylinteri. Webley valmisti myöhemmin pienempiä .320 Revolver- ja .380-kaliiperisia versioita, mutta ei merkinnyt niitä brittiläisellä Bull Dog -nimellä.</w:t>
      </w:r>
    </w:p>
    <w:p>
      <w:r>
        <w:rPr>
          <w:b/>
        </w:rPr>
        <w:t xml:space="preserve">Vastaus</w:t>
      </w:r>
    </w:p>
    <w:p>
      <w:r>
        <w:t xml:space="preserve">0,208 jalkaa</w:t>
      </w:r>
    </w:p>
    <w:p>
      <w:r>
        <w:rPr>
          <w:b/>
          <w:u w:val="single"/>
        </w:rPr>
        <w:t xml:space="preserve">Asiakirja 5782</w:t>
      </w:r>
    </w:p>
    <w:p>
      <w:r>
        <w:rPr>
          <w:b/>
        </w:rPr>
        <w:t xml:space="preserve">Ohjeet</w:t>
      </w:r>
    </w:p>
    <w:p>
      <w:r>
        <w:t xml:space="preserve">Mistä tämä teksti kertoo?</w:t>
      </w:r>
    </w:p>
    <w:p>
      <w:r>
        <w:rPr>
          <w:b/>
        </w:rPr>
        <w:t xml:space="preserve">Konteksti</w:t>
      </w:r>
    </w:p>
    <w:p>
      <w:r>
        <w:t xml:space="preserve">Gazpachosta on olemassa monia nykyaikaisia muunnelmia, joissa tomaattien ja leivän sijasta käytetään avokadoa, kurkkua, persiljaa, mansikoita, vesimelonia, viinirypäleitä, lihalientä, mereneläviä ja muita ainesosia. Gazpachon ainesosat, rakenne ja paksuus vaihtelevat alueellisesti ja eri kokkien välillä. Samankaltaiset kylmät raakakeitot, kuten portugalilainen arjamolho, porra antequerana ja ajoblanco, ovat suosittuja myös Andalusiassa, vaikka ne eivät olekaan yhtä yleisiä kuin gazpacho. Gazpacho ja salmorejo ovat erityisen samankaltaisia, koska ne ovat molemmat tomaattipohjaisia kylmiä keittoja, jotka ovat laajalti suosittuja Espanjassa; gazpachon ja salmorejon tärkein ero on käytetty keittotekniikka, koska gazpacho on keitto, kun taas salmorejo on emulsio. Lisäksi vaikka molempien ruokien pääainekset ovat tomaatti, oliiviöljy, leipä ja valkosipuli, gazpachoon voidaan lisätä myös kurkkua, paprikaa ja etikkaa, kun taas salmorejoon ei. Alkuperäinen resepti, jossa käytetään leipää, vettä, etikkaa, öljyä ja suolaa, on perinteinen Iberian niemimaalla, ja se juontaa juurensa kenties Rooman ajoilta. Jokaisella keskisellä ja eteläisellä alueella on oma lajikkeensa. Vaatimattomasta gazpachosta tuli Espanjan talonpoikien ja paimentolaisten hyvin syvään juurtunut ruoka. Perus gazpachosta on syntynyt monia muunnelmia, joista joitakin kutsutaan myös gazpachoksi ja toisia ei; jotkut kirjoittajat ovat yrittäneet luokitella kaikki nämä muunnelmat. Gazpachot voidaan luokitella värin mukaan: tavallisimmat ovat punaisia (sisältävät tomaattia), valkoisia (eivät sisällä tomaattia, mutta sisältävät kuivattuja hedelmiä) ja vihreitä (ovat valkoisia, mutta sisältävät joitakin mausteita, jotka tekevät niistä vihreitä). Näille vaihtoehdoille on yhteistä perusainesosat, kuten emulgointiaineena toimiva valkosipulitahna, leipä, oliiviöljy, etikka ja suola. Perinteisten ainesosien lisäksi gazpachoon voidaan lisätä punaisia hedelmiä, kuten mansikoita, myskihelmisimpukoita jne., jolloin siitä tulee hieman makeampaa. Gazpacho voidaan tarjoilla alkuruokana, pääruokana tai tapana.</w:t>
        <w:br/>
        <w:br/>
        <w:t xml:space="preserve"> Suosittu muunnelma on peräisin Rotan kaupungista Cádizin maakunnassa. Kuivina aikoina vesi ei riittänyt gazpachon valmistukseen, joten arranque sisältää samat ainesosat kuin gazpacho, mutta siihen tarvitaan vähemmän vettä ja leipää, jolloin se on eräänlainen kerma. Jotkut ihmiset lisäävät leipää, kunnes se saa dippimaisen koostumuksen.</w:t>
        <w:br/>
        <w:br/>
        <w:t xml:space="preserve"> Extremadurassa gazpachot ovat eräänlaista soseutettua tai paksua gazpachoa, joka tunnetaan nimellä cojondongo tai cojondongo del gañán, joka valmistetaan leivänmurusta, valkosipulista, öljystä ja etikasta ja jonka päälle lisätään hienonnettua sipulia, tomaattia ja paprikaa.</w:t>
        <w:br/>
        <w:br/>
        <w:t xml:space="preserve"> Gazpacho manchego valmistetaan nimensä mukaisesti La Manchan itäisellä alueella Albacetessa ja sen lähialueilla, ja se on suosittu myös muilla alueilla maan keski- ja lounaisosissa. Se on lihapata, jonka pääainesosia ovat pienet riistaeläimet tai linnut, kuten kani, jänis, viiriäinen tai kyyhkynen, ja litteä leipä, ja se voi sisältää valkosipulia, tomaatteja ja sieniä. Se kypsennetään kattilassa ja tarjoillaan kuumana. Toinen La Manchassa tunnettu muunnelma on gazpacho de pastor tai galiano.</w:t>
        <w:t xml:space="preserve">alueiden kuumia liha- tai kalaruokia kutsutaan myös gazpachoksi (gazpacho jumillano, gazpacho de Yecla, gazpacho de Requena jne.)</w:t>
        <w:br/>
        <w:br/>
        <w:t xml:space="preserve">Gazpachoa syödään usein Kastilia ja Leónin hyvin kuumina ja kuivina kesinä. Ávilan maakunnassa sijaitsevassa La Morañassa valmistetussa gazpachossa on suuria vihannesten paloja, jotka kelluvat vetisessä keitossa.</w:t>
        <w:br/>
        <w:br/>
        <w:t xml:space="preserve"> Gazpacho manchego on nimestään huolimatta kuumana tarjoiltu lihapata, ei kylmän kasviskeiton muunnelma.</w:t>
      </w:r>
    </w:p>
    <w:p>
      <w:r>
        <w:rPr>
          <w:b/>
        </w:rPr>
        <w:t xml:space="preserve">Vastaus</w:t>
      </w:r>
    </w:p>
    <w:p>
      <w:r>
        <w:t xml:space="preserve">Tämä teksti käsittelee Gazpachosin muunnelmia. Siinä luetellaan erilaisia reseptejä ja selitetään alueiden vaikutteita ja kulttuurisia juuria. Siinä mainitaan myös, että vaikka joidenkin ruokien nimessä saattaa olla Gazpacho, kaikki eivät ole muunnelmia alkuperäisestä Gazpachosta.</w:t>
      </w:r>
    </w:p>
    <w:p>
      <w:r>
        <w:rPr>
          <w:b/>
          <w:u w:val="single"/>
        </w:rPr>
        <w:t xml:space="preserve">Asiakirja 5783</w:t>
      </w:r>
    </w:p>
    <w:p>
      <w:r>
        <w:rPr>
          <w:b/>
        </w:rPr>
        <w:t xml:space="preserve">Ohjeet</w:t>
      </w:r>
    </w:p>
    <w:p>
      <w:r>
        <w:t xml:space="preserve">Kertokaa minulle, mitkä seuraavista seuroista pelaavat amerikkalaista jalkapalloa tai jalkapalloa? Inter Milan, Juventus, Barcelona, New York Jets, Seattle Sounders, Seattle Seahawks, LA Galaxy.</w:t>
      </w:r>
    </w:p>
    <w:p>
      <w:r>
        <w:rPr>
          <w:b/>
        </w:rPr>
        <w:t xml:space="preserve">Vastaus</w:t>
      </w:r>
    </w:p>
    <w:p>
      <w:r>
        <w:t xml:space="preserve">Inter Milan, Juventus, Barcelona, Seattle Sounders ja LA Galaxy pelaavat jalkapalloa.</w:t>
        <w:br/>
        <w:br/>
        <w:t xml:space="preserve"> New York Jets, Seattle Seahawks ovat amerikkalaisen jalkapallon joukkueita.</w:t>
      </w:r>
    </w:p>
    <w:p>
      <w:r>
        <w:rPr>
          <w:b/>
          <w:u w:val="single"/>
        </w:rPr>
        <w:t xml:space="preserve">Asiakirja 5784</w:t>
      </w:r>
    </w:p>
    <w:p>
      <w:r>
        <w:rPr>
          <w:b/>
        </w:rPr>
        <w:t xml:space="preserve">Ohjeet</w:t>
      </w:r>
    </w:p>
    <w:p>
      <w:r>
        <w:t xml:space="preserve">Mitä isobaarit ovat ja mihin niitä käytetään yleisesti?</w:t>
      </w:r>
    </w:p>
    <w:p>
      <w:r>
        <w:rPr>
          <w:b/>
        </w:rPr>
        <w:t xml:space="preserve">Konteksti</w:t>
      </w:r>
    </w:p>
    <w:p>
      <w:r>
        <w:t xml:space="preserve">Isobaarilla tarkoitetaan yhtä suuren tai vakioidun paineen viivaa kuvaajassa, piirroksessa tai kartalla; isopletti tai paineen ääriviiva. Tarkemmin sanottuna isobaarit ovat kartalle piirrettyjä viivoja, jotka yhdistävät paikat, joissa keskimääräinen ilmanpaine on sama merenpinnan tasolle laskettuna tietyn ajanjakson ajan. Meteorologiassa esitetyt barometriset paineet on alennettu merenpinnan tasolle, ei kartan paikoissa vallitsevia pintapaineita. Isobaarien jakauma liittyy läheisesti tuulikentän suuruuteen ja suuntaan, ja sitä voidaan käyttää tulevien säämallien ennustamiseen. Isobareja käytetään yleisesti television säätiedotuksissa.</w:t>
      </w:r>
    </w:p>
    <w:p>
      <w:r>
        <w:rPr>
          <w:b/>
        </w:rPr>
        <w:t xml:space="preserve">Vastaus</w:t>
      </w:r>
    </w:p>
    <w:p>
      <w:r>
        <w:t xml:space="preserve">Isobaarilla tarkoitetaan yhtä suurta tai vakiopaineista viivaa kuvaajassa, piirroksessa tai kartalla. Isobareja käytetään yleisesti television säätiedotuksissa.</w:t>
      </w:r>
    </w:p>
    <w:p>
      <w:r>
        <w:rPr>
          <w:b/>
          <w:u w:val="single"/>
        </w:rPr>
        <w:t xml:space="preserve">Asiakirja 5785</w:t>
      </w:r>
    </w:p>
    <w:p>
      <w:r>
        <w:rPr>
          <w:b/>
        </w:rPr>
        <w:t xml:space="preserve">Ohjeet</w:t>
      </w:r>
    </w:p>
    <w:p>
      <w:r>
        <w:t xml:space="preserve">Mikä on "rakkaushotelli"?</w:t>
      </w:r>
    </w:p>
    <w:p>
      <w:r>
        <w:rPr>
          <w:b/>
        </w:rPr>
        <w:t xml:space="preserve">Konteksti</w:t>
      </w:r>
    </w:p>
    <w:p>
      <w:r>
        <w:t xml:space="preserve">Rakkaushotelli on eräänlainen lyhytaikainen hotelli, jota löytyy eri puolilta maailmaa ja jota käytetään ensisijaisesti siksi, että vieraat voivat harrastaa seksiä rauhassa. Nimi on peräisin Osakassa sijaitsevasta "Hotel Love" -hotellista, joka rakennettiin vuonna 1968 ja jossa oli pyörivä kyltti.[1] Vaikka rakkaushotelleja on kaikkialla maailmassa, termiä "rakkaushotelli" käytetään usein viittaamaan erityisesti Japanissa sijaitseviin hotelleihin.</w:t>
      </w:r>
    </w:p>
    <w:p>
      <w:r>
        <w:rPr>
          <w:b/>
        </w:rPr>
        <w:t xml:space="preserve">Vastaus</w:t>
      </w:r>
    </w:p>
    <w:p>
      <w:r>
        <w:t xml:space="preserve">Rakkaushotelli on eräänlainen lyhytaikainen hotelli, jota löytyy eri puolilta maailmaa ja jota käytetään ensisijaisesti siksi, että vieraat voivat harrastaa seksiä rauhassa.</w:t>
      </w:r>
    </w:p>
    <w:p>
      <w:r>
        <w:rPr>
          <w:b/>
          <w:u w:val="single"/>
        </w:rPr>
        <w:t xml:space="preserve">Asiakirja 5786</w:t>
      </w:r>
    </w:p>
    <w:p>
      <w:r>
        <w:rPr>
          <w:b/>
        </w:rPr>
        <w:t xml:space="preserve">Ohjeet</w:t>
      </w:r>
    </w:p>
    <w:p>
      <w:r>
        <w:t xml:space="preserve">Mitä tarkoittaa "E" sanassa Chuck E. Cheese?</w:t>
      </w:r>
    </w:p>
    <w:p>
      <w:r>
        <w:rPr>
          <w:b/>
        </w:rPr>
        <w:t xml:space="preserve">Vastaus</w:t>
      </w:r>
    </w:p>
    <w:p>
      <w:r>
        <w:t xml:space="preserve">"E" tarkoittaa "Entertainment"</w:t>
      </w:r>
    </w:p>
    <w:p>
      <w:r>
        <w:rPr>
          <w:b/>
          <w:u w:val="single"/>
        </w:rPr>
        <w:t xml:space="preserve">Asiakirja 5787</w:t>
      </w:r>
    </w:p>
    <w:p>
      <w:r>
        <w:rPr>
          <w:b/>
        </w:rPr>
        <w:t xml:space="preserve">Ohjeet</w:t>
      </w:r>
    </w:p>
    <w:p>
      <w:r>
        <w:t xml:space="preserve">Kirjoita päiväkirjamerkintä äidistä, joka huomaa keskikouluikäisen tyttärensä kasvavan.  Aseta tyttären kiltteys vastakkain niiden vaikeuksien kanssa, joita äiti kokee tuona päivänä työssään.  Sisällytä tarinaan rakkautta ja ihailua.</w:t>
      </w:r>
    </w:p>
    <w:p>
      <w:r>
        <w:rPr>
          <w:b/>
        </w:rPr>
        <w:t xml:space="preserve">Vastaus</w:t>
      </w:r>
    </w:p>
    <w:p>
      <w:r>
        <w:t xml:space="preserve">Menin tänään Maddien luokalle lounasvalvojaksi.  Hän on yhdeksännellä luokalla, mutta käy melko pientä koulua, joten kaikki olivat pienellä alueella... pelasivat korttia tai MahJongia, söivät leivonnaisia, joita he saivat käytävällä järjestetystä alennusmyynnistä, ja yleensä olivat teini-ikäisiä.</w:t>
        <w:br/>
        <w:t xml:space="preserve"> En käy usein hänen koulussaan, mutta Mads vaikutti melko iloiselta ja omassa elementissään.  Sitä oli ihana seurata.</w:t>
        <w:br/>
        <w:t xml:space="preserve"> Minulla taas oli ollut kauhea, kauhea, huono ja erittäin huono päivä töissä, ja kun saavuin paikalle, tarkistin puhelimestani päivityksiä ja yritin taistella uuden tiimini puolesta, jonka ei kuulemma kannattanut taistella.  Tätä neuvoa ei tietenkään kuunneltu, sillä - jos on kukkula, jolla kannattaa kuolla - menen sen huipulle mahdollisimman tehokkaasti.</w:t>
        <w:br/>
        <w:t xml:space="preserve"> Ja niin minä taistelin voittamatonta sotaa vastaan, ja tyttäreni valvoi poikajoukkoa, joka söi brownieita ja nirsoili terveellisiä lounaitaan ja nauroi pinotessaan kiinalaisia laattojaan... ja minä olin niin masentunut hiljaisen, ruudulla käytävän etätyötaisteluni lopputuloksesta, etten edes huomannut, että silmissäni virtasi kyyneleitä tai että istuin keskellä teini-ikäisten täyttämää huonetta.</w:t>
        <w:br/>
        <w:t xml:space="preserve"> Ainoa hyvä puoli siinä, että itkee lounaalla huoneessa, joka on täynnä teinejä, on se, että on hyvin harvoin AINOA itkevä... joten siinäpä se.</w:t>
        <w:br/>
        <w:t xml:space="preserve"> Istuin siis hyvässä seurassa, hartiat hieman kyyryssä ja yritin parhaani mukaan olla pyyhkimättä nyt märkää nenääni hihaani.  Ja tietysti hymyilin joka kerta, kun Maddie katsoi minuun, koska luoja tietää, että olin siellä vain varmistaakseni, ettei kukaan kaatanut pöytää (mutta rehellisesti sanottuna en ollut siellä paljon muunkaan takia, koska nämä lapset olivat omatoimisia ja melko järkyttävän hyvin käyttäytyviä sen perusteella, mitä muistin yhdeksänneltä luokalta), ja viimeinen asia, jonka halusin tehdä, oli nolata tyttäreni kouluruokailutunnilla.</w:t>
        <w:br/>
        <w:t xml:space="preserve"> Mutta Maddie seisoi siinä pienen sohvatuolin vieressä, jossa olin, ja hän sanoi: "Äiti, siirry tänne".</w:t>
        <w:br/>
        <w:t xml:space="preserve"> Ja minä siirryin.</w:t>
        <w:br/>
        <w:t xml:space="preserve"> Ja hän istui.</w:t>
        <w:br/>
        <w:t xml:space="preserve"> Hän ei kysynyt minulta, mikä oli vialla; hän oli jo kuullut ennen kouluun lähtöä aamulla, että olin jo huhuillut siitä erityisestä työuupumuksesta, joka minua tänään vaivasi.  Pikemminkin hän nojautui luokseni ja halasi minua, aivan kaikkien tarkkaavaisien silmien edessä - joita tuntui olevan kaikki - ja rauhoitteli minua rauhoittavilla "kaikki järjestyy kyllä" ja "enkö odottanut tällaisia asioita työstäni jo muutenkin?" -lausahduksilla.</w:t>
        <w:br/>
        <w:t xml:space="preserve"> Sitten hän nousi ylös ja palasi istumaan pelipöydän ääreen yhtä välinpitämättömästi kuin olisi juuri ottanut juotavaa suihkulähteestä, ja minä jäin miettimään, että teini-ikäinen tyttäreni oli juuri halannut minua julkisesti, lukion lounasravintolassa, kahden tusinan muun teini-ikäisen edessä, joita en ollut koskaan tavannutkaan, eikä hän edes säpsähtänyt.</w:t>
        <w:br/>
        <w:t xml:space="preserve"> Kolme tuntia myöhemmin asia töissä itse asiassa päättyi ruusuilla; kävi ilmi, että kuolema tuolla kukkulalla pystyi sittenkin pelastamaan aloitteen.   Olin todella, todella iloinen siitä.</w:t>
        <w:br/>
        <w:t xml:space="preserve"> Mutta päivän paras osa oli se kiistaton tunnustus, että Maddie on peloton, kiltti ja itsevarma ja valmis ylittämään rajoja ja tekemään vaikeita asioita. Hänestä tulee luonnonvoima.</w:t>
        <w:br/>
        <w:t xml:space="preserve"> Itse asiassa hän on jo sellainen.</w:t>
      </w:r>
    </w:p>
    <w:p>
      <w:r>
        <w:rPr>
          <w:b/>
          <w:u w:val="single"/>
        </w:rPr>
        <w:t xml:space="preserve">Asiakirja 5788</w:t>
      </w:r>
    </w:p>
    <w:p>
      <w:r>
        <w:rPr>
          <w:b/>
        </w:rPr>
        <w:t xml:space="preserve">Ohjeet</w:t>
      </w:r>
    </w:p>
    <w:p>
      <w:r>
        <w:t xml:space="preserve">Miten pelaat baseballia</w:t>
      </w:r>
    </w:p>
    <w:p>
      <w:r>
        <w:rPr>
          <w:b/>
        </w:rPr>
        <w:t xml:space="preserve">Vastaus</w:t>
      </w:r>
    </w:p>
    <w:p>
      <w:r>
        <w:t xml:space="preserve">Baseball on kahden joukkueen välinen peli. Pelikenttä on timantin muotoinen ja koostuu neljästä "pesästä" sekä syöttökummusta. Kumpikin joukkue tarvitsee vähintään 9 pelaajaa, jotta kaikki kenttäpaikat voidaan miehittää. Nämä pelipaikat ovat sieppari, syöttäjä, ykköspesä, kakkospesä, alivoima, kolmospesä, vasen kenttä, keskikenttä ja oikea kenttä. Pelin tarkoituksena on tehdä enemmän "juoksuja" kuin toinen joukkue. Kukin joukkue yrittää vuorollaan lyödä palloa, jonka vastajoukkueen syöttäjä syöttää heille. Jos osut palloon, juokset järjestyksessä ensimmäiseltä pesältä toiselle, kolmannelle ja sitten kotiin. Kun pallo on lyöty, toinen joukkue voi merkitä sinut ulos lyötyyn palloon. Jokaisella tukikohdalla on turvallinen paikka seistä, joten voit pysähtyä mille tahansa tukikohdalle ja antaa joukkueesi seuraavan pelaajan yrittää lyödä palloa ja siirtyä seuraavalle tukikohdalle. Jos sinut merkitään ulos, joukkueesi on ulkona. Sinulla on kolme outtia vuoroparissa. Kun olet saanut kolme outia, vaihdat lyönnistä syöttämiseen toisen joukkueen kanssa. Kun lyöt, sinulla on kolme lyöntiä ja neljä palloa. Jos syöttäjä heittää neljä palloa, voit kävellä ykköspesälle. Tätä kutsutaan kävelyksi. Jos lyöt palloa ohi, sitä kutsutaan lyönniksi. Voit myös lyödä ulos, jos et heilauta syöttöä, joka on kuvitteellisella lyöntialueella. Tämä vyöhyke on olemassa, jotta syöttäjä voi tähdätä johonkin ja lyöjä voi lyödä pallon kohtuulliselta alueelta. Pelissä on 8 sisävuoroa. Kahdeksan lyöntivuoron jälkeen se joukkue, jolla on enemmän juoksuja, voittaa. Kotijoukkue lyö aina viimeisenä. Pelissä on paljon vivahteikkaita sääntöjä, ja se on suosituin sen luoneessa maassa, Yhdysvalloissa.</w:t>
      </w:r>
    </w:p>
    <w:p>
      <w:r>
        <w:rPr>
          <w:b/>
          <w:u w:val="single"/>
        </w:rPr>
        <w:t xml:space="preserve">Asiakirja 5789</w:t>
      </w:r>
    </w:p>
    <w:p>
      <w:r>
        <w:rPr>
          <w:b/>
        </w:rPr>
        <w:t xml:space="preserve">Ohjeet</w:t>
      </w:r>
    </w:p>
    <w:p>
      <w:r>
        <w:t xml:space="preserve">Mitä on hauduttaminen?</w:t>
      </w:r>
    </w:p>
    <w:p>
      <w:r>
        <w:rPr>
          <w:b/>
        </w:rPr>
        <w:t xml:space="preserve">Vastaus</w:t>
      </w:r>
    </w:p>
    <w:p>
      <w:r>
        <w:t xml:space="preserve">Hauduttaminen on yhdistelmäkypsennysmenetelmä, joka alkaa pannulla paahtamisella, jota seuraa hidas kypsennys nesteessä, kunnes ainekset ovat pehmeitä.  Hauduttamistekniikkaa voidaan käyttää kaikille lihapaloille tai vihanneksille, mutta se sopii erityisesti sitkeämmille lihapaloille, kuten rintafileelle.  Hauduttaminen voi tapahtua hitaasti tuntikausia kattilassa tai uunissa, jotta maut pääsevät tunkeutumaan.  Hauduttaminen voi tapahtua myös minuuteissa painekattilassa (Intsta Pot).</w:t>
      </w:r>
    </w:p>
    <w:p>
      <w:r>
        <w:rPr>
          <w:b/>
          <w:u w:val="single"/>
        </w:rPr>
        <w:t xml:space="preserve">Asiakirja 5790</w:t>
      </w:r>
    </w:p>
    <w:p>
      <w:r>
        <w:rPr>
          <w:b/>
        </w:rPr>
        <w:t xml:space="preserve">Ohjeet</w:t>
      </w:r>
    </w:p>
    <w:p>
      <w:r>
        <w:t xml:space="preserve">Vuoden 2022 UEFA:n alle 19-vuotiaiden Euroopan mestaruuskilpailujen karsinnat</w:t>
      </w:r>
    </w:p>
    <w:p>
      <w:r>
        <w:rPr>
          <w:b/>
        </w:rPr>
        <w:t xml:space="preserve">Konteksti</w:t>
      </w:r>
    </w:p>
    <w:p>
      <w:r>
        <w:t xml:space="preserve">Vuoden 2022 UEFA:n alle 19-vuotiaiden EM-kisojen karsintakilpailu oli alle 19-vuotiaiden miesten jalkapallokilpailu, jossa ratkaistiin ne seitsemän joukkuetta, jotka liittyvät vuoden 2022 UEFA:n alle 19-vuotiaiden EM-lopputurnaukseen automaattisesti karsintakelpoisen isäntämaan Slovakian seuraan.Osallistumisoikeus oli 1. tammikuuta 2003 tai sen jälkeen syntyneillä pelaajilla.</w:t>
        <w:br/>
        <w:br/>
        <w:t xml:space="preserve"> Alun perin karsintakilpailussa käytettäisiin uutta formaattia, jossa joukkueet olisi jaettu kolmeen eri liigaan, joissa olisi ollut nousu- ja putoamismahdollisuus, ja ensimmäisen kierroksen arvonta uudessa formaatissa pidettiin jo joulukuussa 2019.</w:t>
        <w:t xml:space="preserve">UEFA ilmoitti kuitenkin 17. kesäkuuta 2020, että uuden formaatin käyttöönotto oli siirretty seuraavaan karsintakilpailuun COVID-19-pandemian vuoksi, ja tämän karsintakilpailun karsinnoissa käytettäisiin aiempaa formaattia, johon sisältyi vain kaksi kierrosta.[2]</w:t>
        <w:br/>
        <w:br/>
        <w:t xml:space="preserve">Slovakiaa lukuun ottamatta 53 jäljellä olevista 54 UEFA:n jäsenmaajoukkueesta osallistui karsintakilpailuun, jonka alkuperäinen formaatti koostui karsintakierroksesta, joka järjestettiin syksyllä 2021, ja eliittikierroksesta, joka järjestettiin keväällä 2022.[3]</w:t>
      </w:r>
    </w:p>
    <w:p>
      <w:r>
        <w:rPr>
          <w:b/>
        </w:rPr>
        <w:t xml:space="preserve">Vastaus</w:t>
      </w:r>
    </w:p>
    <w:p>
      <w:r>
        <w:t xml:space="preserve">Vuoden 2022 UEFA:n alle 19-vuotiaiden Euroopan mestaruuskilpailujen karsintakilpailu oli alle 19-vuotiaiden miesten jalkapallokilpailu, jossa ratkaistiin ne seitsemän joukkuetta, jotka liittyvät automaattisesti vuoden 2022 UEFA:n alle 19-vuotiaiden Euroopan mestaruuskilpailujen lopputurnaukseen isäntämaan Slovakian kanssa. Osallistumisoikeus oli 1. tammikuuta 2003 tai sen jälkeen syntyneillä pelaajilla.</w:t>
        <w:br/>
        <w:br/>
        <w:t xml:space="preserve"> Alun perin karsintakilpailussa käytettäisiin uutta formaattia, jossa joukkueet olisi jaettu kolmeen eri liigaan, joissa olisi ollut nousu- ja putoamismahdollisuus, ja ensimmäisen kierroksen arvonta uudessa formaatissa pidettiin jo joulukuussa 2019. UEFA ilmoitti kuitenkin 17. kesäkuuta 2020, että uuden formaatin käyttöönotto oli siirretty seuraavaan kilpailuun COVID-19-pandemian vuoksi, ja tämän kilpailun karsinnoissa käytettäisiin aiempaa formaattia, jossa olisi vain kaksi kierrosta.</w:t>
        <w:br/>
        <w:br/>
        <w:t xml:space="preserve"> Slovakiaa lukuun ottamatta 53 jäljellä olevista 54 UEFA:n jäsenmaajoukkueesta osallistui karsintakilpailuun, jossa alkuperäinen formaatti koostui syksyllä 2021 järjestettävästä karsintakierroksesta ja keväällä 2022 järjestettävästä eliittikierroksesta.</w:t>
      </w:r>
    </w:p>
    <w:p>
      <w:r>
        <w:rPr>
          <w:b/>
          <w:u w:val="single"/>
        </w:rPr>
        <w:t xml:space="preserve">Asiakirja 5791</w:t>
      </w:r>
    </w:p>
    <w:p>
      <w:r>
        <w:rPr>
          <w:b/>
        </w:rPr>
        <w:t xml:space="preserve">Ohjeet</w:t>
      </w:r>
    </w:p>
    <w:p>
      <w:r>
        <w:t xml:space="preserve">Mitä hyötyä BDRS- ja SDR-järjestelmistä on?</w:t>
      </w:r>
    </w:p>
    <w:p>
      <w:r>
        <w:rPr>
          <w:b/>
        </w:rPr>
        <w:t xml:space="preserve">Vastaus</w:t>
      </w:r>
    </w:p>
    <w:p>
      <w:r>
        <w:t xml:space="preserve">Teknologisesta kehityksestä riippumatta liikesuhteiden vaaliminen ja kauppojen solmiminen riippuu suuresti inhimillisistä yhteyksistä. BDR- ja SDR-asiantuntijoiden kyky tulla alan asiantuntijoiksi ja kyetä ratkaisemaan ongelmia tai olemaan ratkaisukeskeisiä on suhteessa heidän tuomaansa arvoon. Lisäksi BDR:stä ja SDR:stä tulee sisäisten myynti- ja markkinointitiimienne jatke, joka auttaa tarjoamaan keskeisiä toimialatietoja ja luomaan liiketoimintaputkea, joka johtaa kaupantekoon. Myynti on useimpien organisaatioiden elinehto, ja BDR:t ja SDR:t ovat siinä keskeinen osa.</w:t>
      </w:r>
    </w:p>
    <w:p>
      <w:r>
        <w:rPr>
          <w:b/>
          <w:u w:val="single"/>
        </w:rPr>
        <w:t xml:space="preserve">Asiakirja 5792</w:t>
      </w:r>
    </w:p>
    <w:p>
      <w:r>
        <w:rPr>
          <w:b/>
        </w:rPr>
        <w:t xml:space="preserve">Ohjeet</w:t>
      </w:r>
    </w:p>
    <w:p>
      <w:r>
        <w:t xml:space="preserve">Pura luettelo maista, joissa on osa Amazonin sademetsää. Sijoita ne luetteloon.</w:t>
      </w:r>
    </w:p>
    <w:p>
      <w:r>
        <w:rPr>
          <w:b/>
        </w:rPr>
        <w:t xml:space="preserve">Konteksti</w:t>
      </w:r>
    </w:p>
    <w:p>
      <w:r>
        <w:t xml:space="preserve">Amazonin sademetsä,[a] jota kutsutaan myös nimellä Amazonin viidakko tai Amazonia, on Amazonin biomeen kuuluva kostea lehtipuuvaltainen trooppinen sademetsä, joka kattaa suurimman osan Etelä-Amerikan Amazonin altaasta. Tämä allas käsittää 7 000 000 km2 (2 700 000 sq mi), josta 5 500 000 km2 (2 100 000 sq mi) on sademetsän peitossa. Alueeseen kuuluu yhdeksän kansakunnan alueita ja 3 344 virallisesti tunnustettua alkuperäiskansojen aluetta.</w:t>
        <w:br/>
        <w:br/>
        <w:t xml:space="preserve"> Suurin osa metsästä, 60 prosenttia, sijaitsee Brasiliassa, Perussa 13 prosenttia, Kolumbiassa 10 prosenttia ja vähäisiä määriä Boliviassa, Ecuadorissa, Ranskan Guayanassa, Guyanassa, Guyanassa, Surinamissa ja Venezuelassa. Neljä kansakuntaa käyttää Amazonas-nimeä jonkin ensimmäisen tason hallintoalueensa nimenä, ja Ranska käyttää Guyanan sademetsän suojelualueesta nimeä "Guyanan Amazonian puisto".</w:t>
        <w:t xml:space="preserve">Amazonas edustaa yli puolta maapallon jäljellä olevista sademetsistä[2], ja se on maailman suurin ja monimuotoisin trooppinen sademetsäalue, jossa on arviolta 390 miljardia yksittäistä puuta noin 16 000 lajissa.[3</w:t>
        <w:br/>
        <w:br/>
        <w:t xml:space="preserve">Amazonilla asuu yli 30 miljoonaa ihmistä, jotka edustavat 350:tä erilaista etnistä ryhmää, jotka jakautuvat yhdeksään eri kansalliseen poliittiseen järjestelmään ja 3344:ään virallisesti tunnustettuun alkuperäiskansojen alueeseen. Alkuperäiskansojen osuus koko väestöstä on 9 %, ja 60 ryhmää on edelleen suurelta osin eristyksissä[4].</w:t>
      </w:r>
    </w:p>
    <w:p>
      <w:r>
        <w:rPr>
          <w:b/>
        </w:rPr>
        <w:t xml:space="preserve">Vastaus</w:t>
      </w:r>
    </w:p>
    <w:p>
      <w:r>
        <w:t xml:space="preserve">Brasilia</w:t>
        <w:br/>
        <w:t xml:space="preserve">Peru</w:t>
        <w:br/>
        <w:t xml:space="preserve">Kolumbia</w:t>
        <w:br/>
        <w:t xml:space="preserve">Bolivia</w:t>
        <w:br/>
        <w:t xml:space="preserve">Ecuador</w:t>
        <w:br/>
        <w:t xml:space="preserve">Ranskan Guayana</w:t>
        <w:br/>
        <w:t xml:space="preserve">Guyana</w:t>
        <w:br/>
        <w:t xml:space="preserve">Suriname</w:t>
        <w:br/>
        <w:t xml:space="preserve">Venezuela</w:t>
      </w:r>
    </w:p>
    <w:p>
      <w:r>
        <w:rPr>
          <w:b/>
          <w:u w:val="single"/>
        </w:rPr>
        <w:t xml:space="preserve">Asiakirja 5793</w:t>
      </w:r>
    </w:p>
    <w:p>
      <w:r>
        <w:rPr>
          <w:b/>
        </w:rPr>
        <w:t xml:space="preserve">Ohjeet</w:t>
      </w:r>
    </w:p>
    <w:p>
      <w:r>
        <w:t xml:space="preserve">Kerro minulle, mitkä seuraavista maista kuuluvat Aasiaan: Yhdysvallat, Kanada, Iso-Britannia, Ranska, Australia, Korea, Kiina, Egypti, Israel, Japani, Brasilia.</w:t>
      </w:r>
    </w:p>
    <w:p>
      <w:r>
        <w:rPr>
          <w:b/>
        </w:rPr>
        <w:t xml:space="preserve">Vastaus</w:t>
      </w:r>
    </w:p>
    <w:p>
      <w:r>
        <w:t xml:space="preserve">Luettelossasi vain Korea, Kiina ja Japani ovat Aasian maita.</w:t>
      </w:r>
    </w:p>
    <w:p>
      <w:r>
        <w:rPr>
          <w:b/>
          <w:u w:val="single"/>
        </w:rPr>
        <w:t xml:space="preserve">Asiakirja 5794</w:t>
      </w:r>
    </w:p>
    <w:p>
      <w:r>
        <w:rPr>
          <w:b/>
        </w:rPr>
        <w:t xml:space="preserve">Ohjeet</w:t>
      </w:r>
    </w:p>
    <w:p>
      <w:r>
        <w:t xml:space="preserve">Milloin Virginian yliopisto perustettiin tämän kappaleen mukaan?</w:t>
      </w:r>
    </w:p>
    <w:p>
      <w:r>
        <w:rPr>
          <w:b/>
        </w:rPr>
        <w:t xml:space="preserve">Konteksti</w:t>
      </w:r>
    </w:p>
    <w:p>
      <w:r>
        <w:t xml:space="preserve">Virginian yliopisto (University of Virginia, UVA) on julkinen tutkimusyliopisto Charlottesvillessä, Virginiassa. Thomas Jefferson perusti sen vuonna 1819. Yliopisto sijaitsee Unescon maailmanperintökohteeseen kuuluvassa Academical Villagessa, ja sitä kutsutaan "julkiseksi Ivy-yliopistoksi", koska se tarjoaa samanlaisen akateemisen kokemuksen kuin Ivy League -yliopisto. Se tunnetaan osittain tietyistä julkisten yliopistojen joukossa harvinaisista piirteistä, kuten historiallisista säätiöistään, opiskelijoiden ylläpitämästä kunniakoodista ja salaseuroista.[10][11][12][12].</w:t>
      </w:r>
    </w:p>
    <w:p>
      <w:r>
        <w:rPr>
          <w:b/>
        </w:rPr>
        <w:t xml:space="preserve">Vastaus</w:t>
      </w:r>
    </w:p>
    <w:p>
      <w:r>
        <w:t xml:space="preserve">Virginian yliopisto perustettiin vuonna 1819.</w:t>
      </w:r>
    </w:p>
    <w:p>
      <w:r>
        <w:rPr>
          <w:b/>
          <w:u w:val="single"/>
        </w:rPr>
        <w:t xml:space="preserve">Asiakirja 5795</w:t>
      </w:r>
    </w:p>
    <w:p>
      <w:r>
        <w:rPr>
          <w:b/>
        </w:rPr>
        <w:t xml:space="preserve">Ohjeet</w:t>
      </w:r>
    </w:p>
    <w:p>
      <w:r>
        <w:t xml:space="preserve">Mitä eroa on rodulla ja etnisyydellä?</w:t>
      </w:r>
    </w:p>
    <w:p>
      <w:r>
        <w:rPr>
          <w:b/>
        </w:rPr>
        <w:t xml:space="preserve">Vastaus</w:t>
      </w:r>
    </w:p>
    <w:p>
      <w:r>
        <w:t xml:space="preserve">Rotu on yhdistelmä kulttuurisia, fyysisiä ja käyttäytymiseen liittyviä ominaisuuksia, kun taas etnisyys tunnistetaan yhteisten kulttuurien ja kielen perusteella.</w:t>
      </w:r>
    </w:p>
    <w:p>
      <w:r>
        <w:rPr>
          <w:b/>
          <w:u w:val="single"/>
        </w:rPr>
        <w:t xml:space="preserve">Asiakirja 5796</w:t>
      </w:r>
    </w:p>
    <w:p>
      <w:r>
        <w:rPr>
          <w:b/>
        </w:rPr>
        <w:t xml:space="preserve">Ohjeet</w:t>
      </w:r>
    </w:p>
    <w:p>
      <w:r>
        <w:t xml:space="preserve">Mitä porausinsinööri tekee?</w:t>
      </w:r>
    </w:p>
    <w:p>
      <w:r>
        <w:rPr>
          <w:b/>
        </w:rPr>
        <w:t xml:space="preserve">Vastaus</w:t>
      </w:r>
    </w:p>
    <w:p>
      <w:r>
        <w:t xml:space="preserve">Porausinsinööri on porauskaivojen porauksen asiantuntija.  Hän laatii suunnitelman erityyppisten kaivojen - pysty- ja vaakakaivojen - porausta varten.  Heillä on oltava erittäin hyvä käsitys maanalaisesta maaperästä ja siitä, miten lämpötilat, paineet ja syvyys vaikuttavat porauskaivon poraamiseen reaaliajassa.  He myös valvovat kaikkia poraustoimia ja osallistuvat porauskaivon viimeistelyyn, kaivon suunnitteluun ja kaivon hylkäämiseen.</w:t>
      </w:r>
    </w:p>
    <w:p>
      <w:r>
        <w:rPr>
          <w:b/>
          <w:u w:val="single"/>
        </w:rPr>
        <w:t xml:space="preserve">Asiakirja 5797</w:t>
      </w:r>
    </w:p>
    <w:p>
      <w:r>
        <w:rPr>
          <w:b/>
        </w:rPr>
        <w:t xml:space="preserve">Ohjeet</w:t>
      </w:r>
    </w:p>
    <w:p>
      <w:r>
        <w:t xml:space="preserve">Tunnista, kumpi soitin on jousi- vai puupuhallin: Bändi, sopraanoklarinetti</w:t>
      </w:r>
    </w:p>
    <w:p>
      <w:r>
        <w:rPr>
          <w:b/>
        </w:rPr>
        <w:t xml:space="preserve">Vastaus</w:t>
      </w:r>
    </w:p>
    <w:p>
      <w:r>
        <w:t xml:space="preserve">Sopraanoklarinetti on puupuhallin, Bandol on jousi.</w:t>
      </w:r>
    </w:p>
    <w:p>
      <w:r>
        <w:rPr>
          <w:b/>
          <w:u w:val="single"/>
        </w:rPr>
        <w:t xml:space="preserve">Asiakirja 5798</w:t>
      </w:r>
    </w:p>
    <w:p>
      <w:r>
        <w:rPr>
          <w:b/>
        </w:rPr>
        <w:t xml:space="preserve">Ohjeet</w:t>
      </w:r>
    </w:p>
    <w:p>
      <w:r>
        <w:t xml:space="preserve">Nimeä joitakin One Piece Straw Hat Piratesin hahmoja.</w:t>
      </w:r>
    </w:p>
    <w:p>
      <w:r>
        <w:rPr>
          <w:b/>
        </w:rPr>
        <w:t xml:space="preserve">Vastaus</w:t>
      </w:r>
    </w:p>
    <w:p>
      <w:r>
        <w:t xml:space="preserve">Monkey D. Luffy, Roronoa Zoro, Nami, Usopp, Sanji, Tony Tony Chopper, Nico Robin, Franky, Brook, Jimbei...</w:t>
      </w:r>
    </w:p>
    <w:p>
      <w:r>
        <w:rPr>
          <w:b/>
          <w:u w:val="single"/>
        </w:rPr>
        <w:t xml:space="preserve">Asiakirja 5799</w:t>
      </w:r>
    </w:p>
    <w:p>
      <w:r>
        <w:rPr>
          <w:b/>
        </w:rPr>
        <w:t xml:space="preserve">Ohjeet</w:t>
      </w:r>
    </w:p>
    <w:p>
      <w:r>
        <w:t xml:space="preserve">Mitä kivaa voin tehdä 6-vuotiaan poikani kanssa?</w:t>
      </w:r>
    </w:p>
    <w:p>
      <w:r>
        <w:rPr>
          <w:b/>
        </w:rPr>
        <w:t xml:space="preserve">Vastaus</w:t>
      </w:r>
    </w:p>
    <w:p>
      <w:r>
        <w:t xml:space="preserve">On monia mielenkiintoisia asioita, joita voit tehdä 6-vuotiaan poikasi kanssa, kuten urheilua, korttipelejä, puistoon menemistä tai museossa käyntiä.</w:t>
      </w:r>
    </w:p>
    <w:p>
      <w:r>
        <w:rPr>
          <w:b/>
          <w:u w:val="single"/>
        </w:rPr>
        <w:t xml:space="preserve">Asiakirja 5800</w:t>
      </w:r>
    </w:p>
    <w:p>
      <w:r>
        <w:rPr>
          <w:b/>
        </w:rPr>
        <w:t xml:space="preserve">Ohjeet</w:t>
      </w:r>
    </w:p>
    <w:p>
      <w:r>
        <w:t xml:space="preserve">Mitkä ovat 5 parasta tapaa valmistaa hampurilainen?</w:t>
      </w:r>
    </w:p>
    <w:p>
      <w:r>
        <w:rPr>
          <w:b/>
        </w:rPr>
        <w:t xml:space="preserve">Vastaus</w:t>
      </w:r>
    </w:p>
    <w:p>
      <w:r>
        <w:t xml:space="preserve">1) Perinteiset menetelmät aloitetaan käyttämällä tavallista grilliä 2-3 minuuttia per puoli, jolloin hampurilainen kypsyy täysin.</w:t>
        <w:br/>
        <w:t xml:space="preserve"> 2) Todellisille hampurilaisharrastajille ainoa tapa valmistaa hampurilainen on smash burger -tyyli, joka valmistuu tyypillisesti tasaisella grillilevyllä.  Tällä tekniikalla hampurilaisen ulko-osaan syntyy ainutlaatuinen paahto, joka lisää makua ja rakennetta.</w:t>
        <w:br/>
        <w:t xml:space="preserve"> 3) Jotkut saattavat myös valmistaa hampurilaisen mielellään keittiön liesitasolla tai George Foreman -grillissä.  Tätä ei suositella, mutta se toimii tarvittaessa.</w:t>
        <w:br/>
        <w:t xml:space="preserve"> 4) Telttaileville hampurilaiset voidaan valmistaa valurautapannulla puulämmöllä.</w:t>
        <w:br/>
        <w:t xml:space="preserve"> 5) Lopuksi voidaan käyttää mikroaaltouunia, mutta tämäntyyppinen lämmitysmekanismi ei ole idea minkään tyyppisen lihan valmistukseen.</w:t>
      </w:r>
    </w:p>
    <w:p>
      <w:r>
        <w:rPr>
          <w:b/>
          <w:u w:val="single"/>
        </w:rPr>
        <w:t xml:space="preserve">Asiakirja 5801</w:t>
      </w:r>
    </w:p>
    <w:p>
      <w:r>
        <w:rPr>
          <w:b/>
        </w:rPr>
        <w:t xml:space="preserve">Ohjeet</w:t>
      </w:r>
    </w:p>
    <w:p>
      <w:r>
        <w:t xml:space="preserve">Kerro, missä Konstantin Konstantinovitsh Sluchevski syntyi ja missä hän opiskeli.</w:t>
      </w:r>
    </w:p>
    <w:p>
      <w:r>
        <w:rPr>
          <w:b/>
        </w:rPr>
        <w:t xml:space="preserve">Konteksti</w:t>
      </w:r>
    </w:p>
    <w:p>
      <w:r>
        <w:t xml:space="preserve">Konstantin Konstantinovitš Sluševski (venäjäksi Konstantin Konstantin Konstantinтинович Случевский), (1837-1904) oli venäläinen runoilija.</w:t>
        <w:br/>
        <w:br/>
        <w:t xml:space="preserve"> Sluševski syntyi Pietarissa venäläiseen aatelissukuun. Hän valmistui ensimmäisestä kadettikunnasta, palveli keisarillisessa Venäjän kaartissa ja siirtyi sitten yleisesikunta-akatemiaan, mutta vuonna 1861 hän lopetti asepalveluksen ja lähti ulkomaille. Hän opiskeli useiden vuosien ajan Pariisissa, Berliinissä ja Heidelbergissä, jossa hän suoritti filosofian tohtorin tutkinnon vuonna 1865. Venäjälle palattuaan hän työskenteli sisäasiain- ja valtion omaisuusministeriössä. Vuosina 1891-1902 hän oli Pravitelstvenny Vestnik -lehden (hallituksen tiedote) päätoimittaja. Hän oli myös pääpainon neuvoston jäsen ja hänellä oli Hofmeisterin arvonimi.</w:t>
      </w:r>
    </w:p>
    <w:p>
      <w:r>
        <w:rPr>
          <w:b/>
        </w:rPr>
        <w:t xml:space="preserve">Vastaus</w:t>
      </w:r>
    </w:p>
    <w:p>
      <w:r>
        <w:t xml:space="preserve">Konstantin Konstantinovitš Sluchevski syntyi Pietarissa ja opiskeli Pariisissa, Berliinissä ja Heidelbergissä.</w:t>
      </w:r>
    </w:p>
    <w:p>
      <w:r>
        <w:rPr>
          <w:b/>
          <w:u w:val="single"/>
        </w:rPr>
        <w:t xml:space="preserve">Asiakirja 5802</w:t>
      </w:r>
    </w:p>
    <w:p>
      <w:r>
        <w:rPr>
          <w:b/>
        </w:rPr>
        <w:t xml:space="preserve">Ohjeet</w:t>
      </w:r>
    </w:p>
    <w:p>
      <w:r>
        <w:t xml:space="preserve">Mikä on markkinoiden paras älypuhelin?</w:t>
      </w:r>
    </w:p>
    <w:p>
      <w:r>
        <w:rPr>
          <w:b/>
        </w:rPr>
        <w:t xml:space="preserve">Vastaus</w:t>
      </w:r>
    </w:p>
    <w:p>
      <w:r>
        <w:t xml:space="preserve">Vastaus tähän kysymykseen riippuu useista muuttujista, kuten: 1.) haluatko mieluummin iOS- vai Android-puhelimen 2.) haluatko mieluummin pienen vai suuren näytön 3.) mitkä vertailuparametrit ovat sinulle merkityksellisiä. AnTuTu on tunnettu mobiililaitteiden vertailuanalyysityökalu. Helmikuussa 2023 tehdyssä vertailuanalyysissä markkinoiden suorituskykyisin iOS-älypuhelin on iPhone 14 Pro ja suorituskykyisin Android-älypuhelin on Red Magic 8 Pro+. Tässä on linkki vertailuanalyysiin: https://www.antutu.com/en/ranking/rank1.htm.</w:t>
      </w:r>
    </w:p>
    <w:p>
      <w:r>
        <w:rPr>
          <w:b/>
          <w:u w:val="single"/>
        </w:rPr>
        <w:t xml:space="preserve">Asiakirja 5803</w:t>
      </w:r>
    </w:p>
    <w:p>
      <w:r>
        <w:rPr>
          <w:b/>
        </w:rPr>
        <w:t xml:space="preserve">Ohjeet</w:t>
      </w:r>
    </w:p>
    <w:p>
      <w:r>
        <w:t xml:space="preserve">Eri tapoja, joilla voit syödä nuudeleita</w:t>
      </w:r>
    </w:p>
    <w:p>
      <w:r>
        <w:rPr>
          <w:b/>
        </w:rPr>
        <w:t xml:space="preserve">Vastaus</w:t>
      </w:r>
    </w:p>
    <w:p>
      <w:r>
        <w:t xml:space="preserve">käsi, haarukka, lusikka, syömäpuikot.</w:t>
      </w:r>
    </w:p>
    <w:p>
      <w:r>
        <w:rPr>
          <w:b/>
          <w:u w:val="single"/>
        </w:rPr>
        <w:t xml:space="preserve">Asiakirja 5804</w:t>
      </w:r>
    </w:p>
    <w:p>
      <w:r>
        <w:rPr>
          <w:b/>
        </w:rPr>
        <w:t xml:space="preserve">Ohjeet</w:t>
      </w:r>
    </w:p>
    <w:p>
      <w:r>
        <w:t xml:space="preserve">Kirjoita yksi kappale tekoälyn ja ML:n merkityksestä tietotekniikan alalla.</w:t>
      </w:r>
    </w:p>
    <w:p>
      <w:r>
        <w:rPr>
          <w:b/>
        </w:rPr>
        <w:t xml:space="preserve">Vastaus</w:t>
      </w:r>
    </w:p>
    <w:p>
      <w:r>
        <w:t xml:space="preserve">Tekoälyä/ML:ää voidaan käyttää moniin tietosuunnittelun osa-alueisiin, mukaan lukien, mutta ei rajoittuen, dataputkien automatisointi, automaattiset poikkeamien havaitsemiskehykset, automaattinen tiedon laadun parantaminen, taulukoiden suhteiden havaitseminen (Primary Key/Foreign Key -suhteiden havaitseminen), automaattinen semanttisen tietomallin luominen ja kartoitus jne. Jokaisella näistä sovelluksista on potentiaalia merkittäviin vaikutuksiin tietotekniikan alalla, olipa kyse sitten automaation avulla säästetyistä työtunneista tai sellaisten ominaisuuksien toteutettavuudesta, jotka eivät aiemmin olleet taloudellisesti kannattavia työvoimakustannusten tai muiden tekijöiden vuoksi.</w:t>
      </w:r>
    </w:p>
    <w:p>
      <w:r>
        <w:rPr>
          <w:b/>
          <w:u w:val="single"/>
        </w:rPr>
        <w:t xml:space="preserve">Asiakirja 5805</w:t>
      </w:r>
    </w:p>
    <w:p>
      <w:r>
        <w:rPr>
          <w:b/>
        </w:rPr>
        <w:t xml:space="preserve">Ohjeet</w:t>
      </w:r>
    </w:p>
    <w:p>
      <w:r>
        <w:t xml:space="preserve">Mitkä ovat Gracefordin talon sanat?</w:t>
      </w:r>
    </w:p>
    <w:p>
      <w:r>
        <w:rPr>
          <w:b/>
        </w:rPr>
        <w:t xml:space="preserve">Vastaus</w:t>
      </w:r>
    </w:p>
    <w:p>
      <w:r>
        <w:t xml:space="preserve">"Work Her Will"</w:t>
      </w:r>
    </w:p>
    <w:p>
      <w:r>
        <w:rPr>
          <w:b/>
          <w:u w:val="single"/>
        </w:rPr>
        <w:t xml:space="preserve">Asiakirja 5806</w:t>
      </w:r>
    </w:p>
    <w:p>
      <w:r>
        <w:rPr>
          <w:b/>
        </w:rPr>
        <w:t xml:space="preserve">Ohjeet</w:t>
      </w:r>
    </w:p>
    <w:p>
      <w:r>
        <w:t xml:space="preserve">Nimeä kolme Bostonin ammattilaisurheilujoukkuetta.</w:t>
      </w:r>
    </w:p>
    <w:p>
      <w:r>
        <w:rPr>
          <w:b/>
        </w:rPr>
        <w:t xml:space="preserve">Vastaus</w:t>
      </w:r>
    </w:p>
    <w:p>
      <w:r>
        <w:t xml:space="preserve">Bostonin kolme ammattilaisurheilujoukkuetta ovat Boston Celtics, Boston Bruins ja Boston Red Sox.</w:t>
      </w:r>
    </w:p>
    <w:p>
      <w:r>
        <w:rPr>
          <w:b/>
          <w:u w:val="single"/>
        </w:rPr>
        <w:t xml:space="preserve">Asiakirja 5807</w:t>
      </w:r>
    </w:p>
    <w:p>
      <w:r>
        <w:rPr>
          <w:b/>
        </w:rPr>
        <w:t xml:space="preserve">Ohjeet</w:t>
      </w:r>
    </w:p>
    <w:p>
      <w:r>
        <w:t xml:space="preserve">Poimi tästä katkelmasta Hawkingin sisarusten nimet, mukaan lukien sekä syntyneet että adoptoidut sisarukset, ja erittele ne luotien mukaan.</w:t>
      </w:r>
    </w:p>
    <w:p>
      <w:r>
        <w:rPr>
          <w:b/>
        </w:rPr>
        <w:t xml:space="preserve">Konteksti</w:t>
      </w:r>
    </w:p>
    <w:p>
      <w:r>
        <w:t xml:space="preserve">Hawking syntyi 8. tammikuuta 1942[25][26] Oxfordissa Frankin ja Isobel Eileen Hawkingin (o.s. Walker) lapsena.[27][28] Hawkingin äiti oli syntynyt lääkäriperheeseen Glasgow'ssa, Skotlannissa.[29][30] Hänen varakas isänpuoleinen isoisoisoisänsä, joka oli kotoisin Yorkshiresta, ylikorosti itsensä ostamalla maatiloja ja meni sitten konkurssiin suuressa maatalouslamassa 1900-luvun alussa. 30] Hänen isänpuoleinen isoisoisoisoäitinsä pelasti perheen taloudelliselta vararikolta avaamalla koulun heidän kotiinsa.[30] Huolimatta perheiden taloudellisista vaikeuksista molemmat vanhemmat opiskelivat Oxfordin yliopistossa, jossa Frank opiskeli lääketiedettä ja Isobel filosofiaa, politiikkaa ja taloustiedettä.[28] Isobel työskenteli sihteerinä lääketieteellisessä tutkimuslaitoksessa ja Frank oli lääketieteellinen tutkija.[28][31] Hawkingilla oli kaksi nuorempaa sisarta, Philippa ja Mary, sekä adoptioveli Edward Frank David (1955-2003).[32]</w:t>
        <w:br/>
        <w:t xml:space="preserve">https://en.wikipedia.org/wiki/Stephen_Hawking https://en.wikipedia.org/wiki/Stephen_Hawking</w:t>
      </w:r>
    </w:p>
    <w:p>
      <w:r>
        <w:rPr>
          <w:b/>
        </w:rPr>
        <w:t xml:space="preserve">Vastaus</w:t>
      </w:r>
    </w:p>
    <w:p>
      <w:r>
        <w:t xml:space="preserve">Hawkingin sisarusten nimet ovat:</w:t>
        <w:br/>
        <w:t xml:space="preserve">-Philippa</w:t>
        <w:br/>
        <w:t xml:space="preserve">-Mary</w:t>
        <w:br/>
        <w:t xml:space="preserve">-Edward Frank David</w:t>
      </w:r>
    </w:p>
    <w:p>
      <w:r>
        <w:rPr>
          <w:b/>
          <w:u w:val="single"/>
        </w:rPr>
        <w:t xml:space="preserve">Asiakirja 5808</w:t>
      </w:r>
    </w:p>
    <w:p>
      <w:r>
        <w:rPr>
          <w:b/>
        </w:rPr>
        <w:t xml:space="preserve">Ohjeet</w:t>
      </w:r>
    </w:p>
    <w:p>
      <w:r>
        <w:t xml:space="preserve">Minkä keksi tohtori Albert Southwick vuonna 1881?</w:t>
      </w:r>
    </w:p>
    <w:p>
      <w:r>
        <w:rPr>
          <w:b/>
        </w:rPr>
        <w:t xml:space="preserve">Vastaus</w:t>
      </w:r>
    </w:p>
    <w:p>
      <w:r>
        <w:t xml:space="preserve">Sähkötuoli</w:t>
      </w:r>
    </w:p>
    <w:p>
      <w:r>
        <w:rPr>
          <w:b/>
          <w:u w:val="single"/>
        </w:rPr>
        <w:t xml:space="preserve">Asiakirja 5809</w:t>
      </w:r>
    </w:p>
    <w:p>
      <w:r>
        <w:rPr>
          <w:b/>
        </w:rPr>
        <w:t xml:space="preserve">Ohjeet</w:t>
      </w:r>
    </w:p>
    <w:p>
      <w:r>
        <w:t xml:space="preserve">Mikä on One-Punch Manin juoni?</w:t>
      </w:r>
    </w:p>
    <w:p>
      <w:r>
        <w:rPr>
          <w:b/>
        </w:rPr>
        <w:t xml:space="preserve">Konteksti</w:t>
      </w:r>
    </w:p>
    <w:p>
      <w:r>
        <w:t xml:space="preserve">Maan superkontinenttiversiossa, jossa on neljä kuuta, voimakkaat hirviöt ja superroistot tekevät tuhoa. Miljonääri Agoni perustaa Hero Associationin, joka palkkaa supersankareita taistelemaan pahaa vastaan. Saitama, yhdistykseen kuulumaton sankari, on kotoisin City Z:stä ja tekee sankaritekoja harrastuksenaan. Kolmen vuoden ajan hän on treenannut tarpeeksi voittaakseen minkä tahansa vihollisen yhdellä iskulla, ja hänen vertaansa vailla oleva voimansa jättää hänet kyllästymään. Hänestä tulee vastahakoinen mentori Genosille, kyborgille, joka etsii kostoa toiselle kyborgille, joka tappoi hänen perheensä ja tuhosi hänen kotikaupunkinsa, sen jälkeen kun Saitama on voittanut hirviön, joka kukisti Genosin.</w:t>
      </w:r>
    </w:p>
    <w:p>
      <w:r>
        <w:rPr>
          <w:b/>
        </w:rPr>
        <w:t xml:space="preserve">Vastaus</w:t>
      </w:r>
    </w:p>
    <w:p>
      <w:r>
        <w:t xml:space="preserve">One-Punch Man on manga ja anime, jotka kertovat päähenkilö Saitamasta, joka pystyy kukistamaan kaikki vihollisensa yhdellä lyönnillä. Se tapahtuu Maan versiossa, jossa on yksi superkontinentti ja neljä kuuta ja jossa on tavallisia hirviö- ja superkonnahyökkäyksiä. Tätä vastaan on perustettu sankariyhdistys, mutta päähenkilö ei kuulu tähän yhdistykseen ja tekee sankaritekoja vain siksi, että hänellä on tylsää. Yksi Sankariyhdistyksen korkeimmalle rankatuista sankareista, Genos, näkee Saitaman voiman ja ryhtyy hänen oppilaakseen sen jälkeen, kun Saitama on voittanut hirviön, joka voitti Genosin.</w:t>
      </w:r>
    </w:p>
    <w:p>
      <w:r>
        <w:rPr>
          <w:b/>
          <w:u w:val="single"/>
        </w:rPr>
        <w:t xml:space="preserve">Asiakirja 5810</w:t>
      </w:r>
    </w:p>
    <w:p>
      <w:r>
        <w:rPr>
          <w:b/>
        </w:rPr>
        <w:t xml:space="preserve">Ohjeet</w:t>
      </w:r>
    </w:p>
    <w:p>
      <w:r>
        <w:t xml:space="preserve">kuinka kauan paahdetut kahvipavut kestävät ennen kuin ne pitäisi heittää pois?</w:t>
      </w:r>
    </w:p>
    <w:p>
      <w:r>
        <w:rPr>
          <w:b/>
        </w:rPr>
        <w:t xml:space="preserve">Vastaus</w:t>
      </w:r>
    </w:p>
    <w:p>
      <w:r>
        <w:t xml:space="preserve">Tuoreet paahdetut kahvipavut tulisi käyttää kahdesta kymmeneen päivää paahtamisen jälkeen.  Jos käytät ne liian pian, ne voivat olla kitkeriä ja niistä voi vapautua hiilidioksidia.  Jos niitä käytetään yli kaksi viikkoa paahtamisen jälkeen, suurin osa maun vivahteista on kadonnut papujen kemiallisen koostumuksen muutosten vuoksi.</w:t>
      </w:r>
    </w:p>
    <w:p>
      <w:r>
        <w:rPr>
          <w:b/>
          <w:u w:val="single"/>
        </w:rPr>
        <w:t xml:space="preserve">Asiakirja 5811</w:t>
      </w:r>
    </w:p>
    <w:p>
      <w:r>
        <w:rPr>
          <w:b/>
        </w:rPr>
        <w:t xml:space="preserve">Ohjeet</w:t>
      </w:r>
    </w:p>
    <w:p>
      <w:r>
        <w:t xml:space="preserve">Mistä tiedän, että hapantaikinakeittimeni on valmis käytettäväksi?</w:t>
      </w:r>
    </w:p>
    <w:p>
      <w:r>
        <w:rPr>
          <w:b/>
        </w:rPr>
        <w:t xml:space="preserve">Vastaus</w:t>
      </w:r>
    </w:p>
    <w:p>
      <w:r>
        <w:t xml:space="preserve">Voit etsiä muutamia merkkejä siitä, onko hapantaikinakeittimesi valmis käytettäväksi. Yksi yleinen merkki on se, että hapatteen tilavuus on vähintään kaksinkertaistunut. Aika voi olla vaikea indikaattori, sillä se, kuinka kauan hapatteen tilavuuden kaksinkertaistuminen kestää, voi vaihdella lämpötilan, nesteytyksen ja muiden tekijöiden mukaan. Toinen merkki, jota kannattaa etsiä, on paljon kuplia koko käynnistysastian sisällä - tämä näkyy, jos käynnistysastia on lasiastiassa. Tutustu startteriin, kun leivot sillä, sillä jokaisella startterilla on omat ainutlaatuiset ominaisuutensa. Opettele, miltä se tuoksuu kypsyessään - tämä voi auttaa sinua luomaan perustason ja tunnistamaan, milloin käynnistimessä on jotain vikaa, koska se tuoksuu "oudolta".</w:t>
      </w:r>
    </w:p>
    <w:p>
      <w:r>
        <w:rPr>
          <w:b/>
          <w:u w:val="single"/>
        </w:rPr>
        <w:t xml:space="preserve">Asiakirja 5812</w:t>
      </w:r>
    </w:p>
    <w:p>
      <w:r>
        <w:rPr>
          <w:b/>
        </w:rPr>
        <w:t xml:space="preserve">Ohjeet</w:t>
      </w:r>
    </w:p>
    <w:p>
      <w:r>
        <w:t xml:space="preserve">Kuinka vanha on suurin elävä olento?</w:t>
      </w:r>
    </w:p>
    <w:p>
      <w:r>
        <w:rPr>
          <w:b/>
        </w:rPr>
        <w:t xml:space="preserve">Vastaus</w:t>
      </w:r>
    </w:p>
    <w:p>
      <w:r>
        <w:t xml:space="preserve">2500 vuotta</w:t>
      </w:r>
    </w:p>
    <w:p>
      <w:r>
        <w:rPr>
          <w:b/>
          <w:u w:val="single"/>
        </w:rPr>
        <w:t xml:space="preserve">Asiakirja 5813</w:t>
      </w:r>
    </w:p>
    <w:p>
      <w:r>
        <w:rPr>
          <w:b/>
        </w:rPr>
        <w:t xml:space="preserve">Ohjeet</w:t>
      </w:r>
    </w:p>
    <w:p>
      <w:r>
        <w:t xml:space="preserve">Tunnista, kumpi soitin on jousi- vai lyömäsoittimet: Dhol, Torban</w:t>
      </w:r>
    </w:p>
    <w:p>
      <w:r>
        <w:rPr>
          <w:b/>
        </w:rPr>
        <w:t xml:space="preserve">Vastaus</w:t>
      </w:r>
    </w:p>
    <w:p>
      <w:r>
        <w:t xml:space="preserve">Torban on jousi, Dhol on lyömäsoittimet.</w:t>
      </w:r>
    </w:p>
    <w:p>
      <w:r>
        <w:rPr>
          <w:b/>
          <w:u w:val="single"/>
        </w:rPr>
        <w:t xml:space="preserve">Asiakirja 5814</w:t>
      </w:r>
    </w:p>
    <w:p>
      <w:r>
        <w:rPr>
          <w:b/>
        </w:rPr>
        <w:t xml:space="preserve">Ohjeet</w:t>
      </w:r>
    </w:p>
    <w:p>
      <w:r>
        <w:t xml:space="preserve">Mitkä ovat tehokkaimmat palvelinsuorittimet?</w:t>
      </w:r>
    </w:p>
    <w:p>
      <w:r>
        <w:rPr>
          <w:b/>
        </w:rPr>
        <w:t xml:space="preserve">Vastaus</w:t>
      </w:r>
    </w:p>
    <w:p>
      <w:r>
        <w:t xml:space="preserve">AMD EPYC ja Intel Xeon ovat nykyään tehokkaimpia palvelinsuorittimia.</w:t>
      </w:r>
    </w:p>
    <w:p>
      <w:r>
        <w:rPr>
          <w:b/>
          <w:u w:val="single"/>
        </w:rPr>
        <w:t xml:space="preserve">Asiakirja 5815</w:t>
      </w:r>
    </w:p>
    <w:p>
      <w:r>
        <w:rPr>
          <w:b/>
        </w:rPr>
        <w:t xml:space="preserve">Ohjeet</w:t>
      </w:r>
    </w:p>
    <w:p>
      <w:r>
        <w:t xml:space="preserve">kirjoittaa lyhyt essee seinämaalauksista jersey cityssä</w:t>
      </w:r>
    </w:p>
    <w:p>
      <w:r>
        <w:rPr>
          <w:b/>
        </w:rPr>
        <w:t xml:space="preserve">Vastaus</w:t>
      </w:r>
    </w:p>
    <w:p>
      <w:r>
        <w:t xml:space="preserve">Jersey City on tunnettu vilkkaasta katutaidekohteestaan, ja seiniä koristavat seinämaalaukset eri puolilla kaupunkia. Nämä seinämaalaukset lisäävät kaupungin kauneutta ja luonnetta, mutta ne ovat myös julkista taidetta, joka on kaikkien saatavilla.</w:t>
        <w:br/>
        <w:br/>
        <w:t xml:space="preserve"> Jersey Cityn seinämaalauksia on kaikenkokoisia ja -muotoisia, ja niissä on erilaisia teemoja ja tyylejä. Joissakin on värikkäitä abstrakteja kuvioita, kun taas toisissa on realistisia kuvia ihmisistä, eläimistä ja maisemista. Monissa seinämaalauksissa on myös sosiaalisia ja poliittisia viestejä, joissa käsitellään esimerkiksi sosiaalista oikeudenmukaisuutta, eriarvoisuutta ja ympäristöä.</w:t>
        <w:br/>
        <w:br/>
        <w:t xml:space="preserve"> Yksi Jersey Cityn kuuluisimmista seinämaalauksista on "Sixth Borough" -seinämaalaus, joka kuvaa kaupunkia New Yorkin myyttisenä kuudentena kaupunginosana. Koko rakennuksen kattavasta seinämaalauksesta on tullut Jersey Cityn identiteetin ja yhteisöllisyyden ikoninen symboli.</w:t>
        <w:br/>
        <w:br/>
        <w:t xml:space="preserve"> Jersey Cityn seinämaalaukset ovat monenlaisten paikallisten ja kansainvälisten taiteilijoiden luomia. Jotkut ovat kaupungin tai yksityisten yritysten tilaamia, kun taas toiset ovat kaupungin kukoistavan katutaidekentän piirissä viihtyvien taiteilijoiden luomia. Monet seinämaalauksista on tehty osana järjestettyjä tapahtumia, kuten vuosittainen Jersey Cityn seinämaalausten festivaali, joka kokoaa taiteilijoita eri puolilta maailmaa luomaan uusia teoksia eri puolille kaupunkia.</w:t>
        <w:br/>
        <w:br/>
        <w:t xml:space="preserve"> Jersey Cityn seinämaalaukset eivät ole vain kauniita ja inspiroivia, vaan ne myös heijastavat kaupungin kulttuuria, historiaa ja arvoja. Ne ovat osoitus taiteen voimasta saattaa ihmiset yhteen, innostaa muutokseen ja tehdä maailmasta kauniimpi ja merkityksellisempi paikka.</w:t>
      </w:r>
    </w:p>
    <w:p>
      <w:r>
        <w:rPr>
          <w:b/>
          <w:u w:val="single"/>
        </w:rPr>
        <w:t xml:space="preserve">Asiakirja 5816</w:t>
      </w:r>
    </w:p>
    <w:p>
      <w:r>
        <w:rPr>
          <w:b/>
        </w:rPr>
        <w:t xml:space="preserve">Ohjeet</w:t>
      </w:r>
    </w:p>
    <w:p>
      <w:r>
        <w:t xml:space="preserve">Kerro minulle romanttinen seikka eläimistä.</w:t>
      </w:r>
    </w:p>
    <w:p>
      <w:r>
        <w:rPr>
          <w:b/>
        </w:rPr>
        <w:t xml:space="preserve">Vastaus</w:t>
      </w:r>
    </w:p>
    <w:p>
      <w:r>
        <w:t xml:space="preserve">Useat eläimet, kuten majavat, gibbonit, majavat ja kaljupäämerikotkat, parittelevat elämänsä ajan.</w:t>
      </w:r>
    </w:p>
    <w:p>
      <w:r>
        <w:rPr>
          <w:b/>
          <w:u w:val="single"/>
        </w:rPr>
        <w:t xml:space="preserve">Asiakirja 5817</w:t>
      </w:r>
    </w:p>
    <w:p>
      <w:r>
        <w:rPr>
          <w:b/>
        </w:rPr>
        <w:t xml:space="preserve">Ohjeet</w:t>
      </w:r>
    </w:p>
    <w:p>
      <w:r>
        <w:t xml:space="preserve">Kun otetaan huomioon tämä kappale Gustonin alkuperäisestä kirkosta vuonna 1892, millä kahdella tavalla jumalanpalvelusten alkamisesta ilmoitettiin?</w:t>
      </w:r>
    </w:p>
    <w:p>
      <w:r>
        <w:rPr>
          <w:b/>
        </w:rPr>
        <w:t xml:space="preserve">Konteksti</w:t>
      </w:r>
    </w:p>
    <w:p>
      <w:r>
        <w:t xml:space="preserve">Englantilainen seurakuntasaarnaaja Rev. William Davis onnistui evankelioimaan kaivostyöläisiä ja heidän perheitään perustettuaan Gustoniin vuonna 1892 kirkon, joka oli ainoa Red Mountainin kaivospiirin alueella. Kirkossa oli paitsi kello myös höyrypilli, joka ilmoitti jumalanpalveluksen alkamisesta. Davis oli aiemmin yrittänyt tuloksetta perustaa kirkkoa Red Mountain Towniin. Gustonin kirkon avaamista seuraavana päivänä Red Mountain Townin kaupallinen alue tuhoutui tulipalossa, ja jotkut paikalliset asukkaat arvelivat sen olleen "jumalallisen väliintulon" tulos. 1941-1945 Gustonin tuolloin jo hylätty kirkko oli alkanut kallistua voimakkaasti ja lopulta romahtaa.</w:t>
      </w:r>
    </w:p>
    <w:p>
      <w:r>
        <w:rPr>
          <w:b/>
        </w:rPr>
        <w:t xml:space="preserve">Vastaus</w:t>
      </w:r>
    </w:p>
    <w:p>
      <w:r>
        <w:t xml:space="preserve">Kirkko käytti sekä kelloa että höyrypilliä ilmoittamaan jumalanpalvelusten alkamisesta.</w:t>
      </w:r>
    </w:p>
    <w:p>
      <w:r>
        <w:rPr>
          <w:b/>
          <w:u w:val="single"/>
        </w:rPr>
        <w:t xml:space="preserve">Asiakirja 5818</w:t>
      </w:r>
    </w:p>
    <w:p>
      <w:r>
        <w:rPr>
          <w:b/>
        </w:rPr>
        <w:t xml:space="preserve">Ohjeet</w:t>
      </w:r>
    </w:p>
    <w:p>
      <w:r>
        <w:t xml:space="preserve">Mikä NFL-joukkue on voittanut eniten Super Bowleja?</w:t>
      </w:r>
    </w:p>
    <w:p>
      <w:r>
        <w:rPr>
          <w:b/>
        </w:rPr>
        <w:t xml:space="preserve">Vastaus</w:t>
      </w:r>
    </w:p>
    <w:p>
      <w:r>
        <w:t xml:space="preserve">Pittsburgh Steelers ja New England Patriots ovat molemmat voittaneet kuusi Super Bowlia. Dallas Cowboys ja San Francisco 49ers ovat molemmat voittaneet viisi Super Bowlia, ja New York Giants ja Green Bay Packers ovat molemmat voittaneet neljä Super Bowlia. Yli kolmannes NFL:n joukkueista ei ole koskaan voittanut Super Bowlia, mukaan lukien Cleveland Browns.</w:t>
      </w:r>
    </w:p>
    <w:p>
      <w:r>
        <w:rPr>
          <w:b/>
          <w:u w:val="single"/>
        </w:rPr>
        <w:t xml:space="preserve">Asiakirja 5819</w:t>
      </w:r>
    </w:p>
    <w:p>
      <w:r>
        <w:rPr>
          <w:b/>
        </w:rPr>
        <w:t xml:space="preserve">Ohjeet</w:t>
      </w:r>
    </w:p>
    <w:p>
      <w:r>
        <w:t xml:space="preserve">Mistä X-arkistot-sarja kertoo?</w:t>
      </w:r>
    </w:p>
    <w:p>
      <w:r>
        <w:rPr>
          <w:b/>
        </w:rPr>
        <w:t xml:space="preserve">Vastaus</w:t>
      </w:r>
    </w:p>
    <w:p>
      <w:r>
        <w:t xml:space="preserve">The X-Files on scifi-sarja, jossa erikoisagentit Fox Mulder ja Dana Scully tutkivat ratkaisemattomia, salaperäisiä tapauksia, joita kutsutaan "X-arkistoiksi". Sarja tutkii paranormaaleja tapauksia, kuten Isojalka ja vampyyrit, erillisissä jaksoissa, joihin viitataan "viikon hirviö"-jaksoina, mutta sillä on myös laajempi, jatkuva juoni, joka käsittelee syvempiä salaliittoja, jotka liittyvät maan ulkopuolisen elämän olemassaoloon ja hallituksen peittelyyn, ja jotka muodostavat sarjan "mytharc"-jakson (mythology story arc).</w:t>
      </w:r>
    </w:p>
    <w:p>
      <w:r>
        <w:rPr>
          <w:b/>
          <w:u w:val="single"/>
        </w:rPr>
        <w:t xml:space="preserve">Asiakirja 5820</w:t>
      </w:r>
    </w:p>
    <w:p>
      <w:r>
        <w:rPr>
          <w:b/>
        </w:rPr>
        <w:t xml:space="preserve">Ohjeet</w:t>
      </w:r>
    </w:p>
    <w:p>
      <w:r>
        <w:t xml:space="preserve">Miksi urheilun harrastaminen on tärkeää ?</w:t>
      </w:r>
    </w:p>
    <w:p>
      <w:r>
        <w:rPr>
          <w:b/>
        </w:rPr>
        <w:t xml:space="preserve">Vastaus</w:t>
      </w:r>
    </w:p>
    <w:p>
      <w:r>
        <w:t xml:space="preserve">Urheilun harrastaminen on tärkeää fyysisen ja henkisen terveyden kannalta. Se opettaa sinua asettamaan tavoitteita ja miten ne saavutetaan. Opit kurinalaisuutta, johdonmukaisuutta ja säännöllisyyttä. Mutta se on myös erittäin tärkeää fyysiselle terveydellesi sen erittämien endorfiinien ja dopamiinin vuoksi. Se säätelee verenpainetasoasi. Se vähentää stressiäsi, parantaa uniasi ja tunnet itsesi onnellisemmaksi.</w:t>
      </w:r>
    </w:p>
    <w:p>
      <w:r>
        <w:rPr>
          <w:b/>
          <w:u w:val="single"/>
        </w:rPr>
        <w:t xml:space="preserve">Asiakirja 5821</w:t>
      </w:r>
    </w:p>
    <w:p>
      <w:r>
        <w:rPr>
          <w:b/>
        </w:rPr>
        <w:t xml:space="preserve">Ohjeet</w:t>
      </w:r>
    </w:p>
    <w:p>
      <w:r>
        <w:t xml:space="preserve">Mitkä ovat Salesforce Incin nykytila ja haasteet?</w:t>
      </w:r>
    </w:p>
    <w:p>
      <w:r>
        <w:rPr>
          <w:b/>
        </w:rPr>
        <w:t xml:space="preserve">Vastaus</w:t>
      </w:r>
    </w:p>
    <w:p>
      <w:r>
        <w:t xml:space="preserve">Salesforcea voidaan parhaiten kuvata organisaation elinkaaren "Elaboration"-vaiheessa olevaksi. Salesforce on tähän mennessä hallinnut kasvuaan erittäin hyvin. Vaikka Salesforce on kasvanut 17000 työntekijään, se on onnistunut säilyttämään ydinkulttuurinsa. Se on myös vastannut ulkoisiin haasteisiin, erityisesti kilpailua vastaan, sillä Salesforce kilpailee nykyään CRM-alalla ja on noussut varteenotettavaksi vaihtoehdoksi AWS:lle. Salesforce luottaa enemmän byrokraattisiin valvontamekanismeihin kuin klaani- ja markkinavalvontaan. Salesforce jakoi itsensä toiminnallisiin yksiköihin eli tuote-, asiakas-, henkilöstö-, strategia- ja tuloyksiköihin. Sillä on joitakin keskeisiä painopistealueita, kuten julkinen sektori toimialan vertikaalina. Vaikka Salesforce on rationaalisen linssin läpi tarkasteltuna byrokraattinen organisaatio, se on suunniteltu joustavaksi eli orgaaniseksi. Päätöksenteko on siirretty liiketoimintayksiköihin sen sijaan, että sitä ohjaisi ylin johto. Salesforcen Tableau- ja Slack-hankinnat ovat sopeutuvia, nopeita, innovatiivisia ja niitä tarvitaan paljon muuttuvassa ja monimutkaisessa ympäristössä. Slackin ja Tableaun ansiosta Salesforce on etulyöntiasemassa muihin pilvipalveluntarjoajiin nähden alustatilassa.</w:t>
      </w:r>
    </w:p>
    <w:p>
      <w:r>
        <w:rPr>
          <w:b/>
          <w:u w:val="single"/>
        </w:rPr>
        <w:t xml:space="preserve">Asiakirja 5822</w:t>
      </w:r>
    </w:p>
    <w:p>
      <w:r>
        <w:rPr>
          <w:b/>
        </w:rPr>
        <w:t xml:space="preserve">Ohjeet</w:t>
      </w:r>
    </w:p>
    <w:p>
      <w:r>
        <w:t xml:space="preserve">Mikä on tämän artikkelin perusteella perinteisen sotilaallisen naamioinnin mahdollinen heikkous?</w:t>
      </w:r>
    </w:p>
    <w:p>
      <w:r>
        <w:rPr>
          <w:b/>
        </w:rPr>
        <w:t xml:space="preserve">Konteksti</w:t>
      </w:r>
    </w:p>
    <w:p>
      <w:r>
        <w:t xml:space="preserve">Monispektraalinen naamiointi tarkoittaa valvontatekniikoiden käyttöä kohteiden peittämiseksi havaitsematta samanaikaisesti useilla sähkömagneettisen spektrin osilla. Kun perinteinen sotilaallinen naamiointi pyrkii piilottamaan kohteen näkyvällä spektrillä, monispektrinen naamiointi pyrkii myös piilottamaan kohteet samanaikaisesti havaitsemismenetelmiltä, kuten infrapuna-, tutka- ja millimetriaaltotutkakuvaukselta[1][2].</w:t>
      </w:r>
    </w:p>
    <w:p>
      <w:r>
        <w:rPr>
          <w:b/>
        </w:rPr>
        <w:t xml:space="preserve">Vastaus</w:t>
      </w:r>
    </w:p>
    <w:p>
      <w:r>
        <w:t xml:space="preserve">Perinteinen sotilaallinen naamiointi suojaa vain välineiltä, jotka käyttävät visuaalista spektriä kohteiden havaitsemiseen, joten jos väline perustuu infrapunaan tai tutkaan, perinteinen naamiointi ei tarjoa mitään suojaa.</w:t>
      </w:r>
    </w:p>
    <w:p>
      <w:r>
        <w:rPr>
          <w:b/>
          <w:u w:val="single"/>
        </w:rPr>
        <w:t xml:space="preserve">Asiakirja 5823</w:t>
      </w:r>
    </w:p>
    <w:p>
      <w:r>
        <w:rPr>
          <w:b/>
        </w:rPr>
        <w:t xml:space="preserve">Ohjeet</w:t>
      </w:r>
    </w:p>
    <w:p>
      <w:r>
        <w:t xml:space="preserve">Missä sijaitsee Shawboron postitoimisto?</w:t>
      </w:r>
    </w:p>
    <w:p>
      <w:r>
        <w:rPr>
          <w:b/>
        </w:rPr>
        <w:t xml:space="preserve">Konteksti</w:t>
      </w:r>
    </w:p>
    <w:p>
      <w:r>
        <w:t xml:space="preserve">Shawboro on yhdyskunta, joka sijaitsee Currituckin piirikunnassa Pohjois-Carolinassa, Yhdysvalloissa.</w:t>
        <w:br/>
        <w:br/>
        <w:t xml:space="preserve"> Alue on saanut nimensä Henry Marchmore Shaw'n mukaan.</w:t>
        <w:br/>
        <w:br/>
        <w:t xml:space="preserve"> Postitoimisto sijaitsee lähellä Shawboro Roadin (NC 34) ja North Indian Town Roadin (SR 1147) risteystä. Postinumero on 27973. Shawboron alueella on kolme eri puhelinkeskusta: Elizabeth City, Moyock ja Shiloh.</w:t>
        <w:br/>
        <w:br/>
        <w:t xml:space="preserve">Shawboroa palvelevat Crawford Townshipin palo- ja pelastuspalvelut sekä Shawboro Elementary School, K-5-koulu, jossa on noin 500 oppilasta.[1</w:t>
        <w:br/>
        <w:br/>
        <w:t xml:space="preserve">Culong, Shaw House ja Twin Houses on listattu National Register of Historic Places -rekisteriin[2</w:t>
      </w:r>
    </w:p>
    <w:p>
      <w:r>
        <w:rPr>
          <w:b/>
        </w:rPr>
        <w:t xml:space="preserve">Vastaus</w:t>
      </w:r>
    </w:p>
    <w:p>
      <w:r>
        <w:t xml:space="preserve">Shawboron, Pohjois-Carolinan postitoimisto sijaitsee lähellä NC 34 Shawboro roadin ja North Indian Town Roadin (SR 1147) risteystä.</w:t>
      </w:r>
    </w:p>
    <w:p>
      <w:r>
        <w:rPr>
          <w:b/>
          <w:u w:val="single"/>
        </w:rPr>
        <w:t xml:space="preserve">Asiakirja 5824</w:t>
      </w:r>
    </w:p>
    <w:p>
      <w:r>
        <w:rPr>
          <w:b/>
        </w:rPr>
        <w:t xml:space="preserve">Ohjeet</w:t>
      </w:r>
    </w:p>
    <w:p>
      <w:r>
        <w:t xml:space="preserve">Mitä tarkoitat vaelluksella?</w:t>
      </w:r>
    </w:p>
    <w:p>
      <w:r>
        <w:rPr>
          <w:b/>
        </w:rPr>
        <w:t xml:space="preserve">Vastaus</w:t>
      </w:r>
    </w:p>
    <w:p>
      <w:r>
        <w:t xml:space="preserve">Vaellus - tai pitkän matkan vaellus - tarkoittaa useiden päivien tai viikkojen mittaista kävelyä, jossa ollaan täysin tai osittain omavaraisia.</w:t>
      </w:r>
    </w:p>
    <w:p>
      <w:r>
        <w:rPr>
          <w:b/>
          <w:u w:val="single"/>
        </w:rPr>
        <w:t xml:space="preserve">Asiakirja 5825</w:t>
      </w:r>
    </w:p>
    <w:p>
      <w:r>
        <w:rPr>
          <w:b/>
        </w:rPr>
        <w:t xml:space="preserve">Ohjeet</w:t>
      </w:r>
    </w:p>
    <w:p>
      <w:r>
        <w:t xml:space="preserve">Antakaa minulle ehdotus, minne minun pitäisi mennä kevätlomalle, jos asun Yhdysvalloissa.</w:t>
      </w:r>
    </w:p>
    <w:p>
      <w:r>
        <w:rPr>
          <w:b/>
        </w:rPr>
        <w:t xml:space="preserve">Vastaus</w:t>
      </w:r>
    </w:p>
    <w:p>
      <w:r>
        <w:t xml:space="preserve">Florida on erittäin suosittu kohde perheiden kevätlomalle, koska sää on yleensä hyvin lämmin ja aurinkoinen, mikä helpottaa ulkoilua. Floridan suosittuihin kohteisiin kuuluvat teemapuistot, kuten Disneyworld, Universal Studios, SeaWorld, Legoland ja Busch Gardens. Florida tunnetaan myös lukuisista rannoistaan, joilla voi surffata, veneillä ja ottaa aurinkoa.</w:t>
        <w:br/>
        <w:br/>
        <w:t xml:space="preserve"> Toinen hauska kohde kevätlomalle on Cancun, Meksiko. Monet opiskeluikäiset aikuiset lähtevät Meksikoon ja yöpyvät lomakohteessa. Suosittuja aktiviteetteja ovat juominen, juhliminen ja rannalla käyminen. Tämä vaihtoehto on luultavasti parempi perheille, joilla ei ole pieniä lapsia.</w:t>
        <w:br/>
        <w:br/>
        <w:t xml:space="preserve"> Kolmas vaihtoehto on käydä Etelä-Kaliforniassa. Floridan tavoin siellä on lämmintä ja aurinkoista. San Diego on hyvä vierailukohde, sillä se tarjoaa paljon ranta-aktiviteetteja, mutta jos et halua käydä ulkona, siellä on monia museoita ja puistoja, kuten San Diegon ilma- ja avaruusmuseo tai Balboa Park.</w:t>
      </w:r>
    </w:p>
    <w:p>
      <w:r>
        <w:rPr>
          <w:b/>
          <w:u w:val="single"/>
        </w:rPr>
        <w:t xml:space="preserve">Asiakirja 5826</w:t>
      </w:r>
    </w:p>
    <w:p>
      <w:r>
        <w:rPr>
          <w:b/>
        </w:rPr>
        <w:t xml:space="preserve">Ohjeet</w:t>
      </w:r>
    </w:p>
    <w:p>
      <w:r>
        <w:t xml:space="preserve">Mitkä hahmot kuuluvat DC- vai Marvel-universumiin? Joseph Martin, Ghost Rider</w:t>
      </w:r>
    </w:p>
    <w:p>
      <w:r>
        <w:rPr>
          <w:b/>
        </w:rPr>
        <w:t xml:space="preserve">Vastaus</w:t>
      </w:r>
    </w:p>
    <w:p>
      <w:r>
        <w:t xml:space="preserve">Ghost Rider on Marvel, Joseph Martin on DC.</w:t>
      </w:r>
    </w:p>
    <w:p>
      <w:r>
        <w:rPr>
          <w:b/>
          <w:u w:val="single"/>
        </w:rPr>
        <w:t xml:space="preserve">Asiakirja 5827</w:t>
      </w:r>
    </w:p>
    <w:p>
      <w:r>
        <w:rPr>
          <w:b/>
        </w:rPr>
        <w:t xml:space="preserve">Ohjeet</w:t>
      </w:r>
    </w:p>
    <w:p>
      <w:r>
        <w:t xml:space="preserve">Mitä vaaditaan, jotta johtaja huomaa ja arvostaa sinua organisaatiossa?</w:t>
      </w:r>
    </w:p>
    <w:p>
      <w:r>
        <w:rPr>
          <w:b/>
        </w:rPr>
        <w:t xml:space="preserve">Vastaus</w:t>
      </w:r>
    </w:p>
    <w:p>
      <w:r>
        <w:t xml:space="preserve">Johtajan aika on yleensä kiireistä, ja johtaja käyttää yleensä aikaa organisaation tärkeimpien prioriteettien pohtimiseen. Johtajan auttaminen organisaation prioriteettien toteuttamisessa on fiksu tapa saada hänet huomaamaan ja arvostamaan sinua organisaatiossa.</w:t>
      </w:r>
    </w:p>
    <w:p>
      <w:r>
        <w:rPr>
          <w:b/>
          <w:u w:val="single"/>
        </w:rPr>
        <w:t xml:space="preserve">Asiakirja 5828</w:t>
      </w:r>
    </w:p>
    <w:p>
      <w:r>
        <w:rPr>
          <w:b/>
        </w:rPr>
        <w:t xml:space="preserve">Ohjeet</w:t>
      </w:r>
    </w:p>
    <w:p>
      <w:r>
        <w:t xml:space="preserve">Mitä kutsutaan transfonologisoinniksi?</w:t>
      </w:r>
    </w:p>
    <w:p>
      <w:r>
        <w:rPr>
          <w:b/>
        </w:rPr>
        <w:t xml:space="preserve">Konteksti</w:t>
      </w:r>
    </w:p>
    <w:p>
      <w:r>
        <w:t xml:space="preserve">Historiallisessa kielitieteessä transfonologisoituminen (tunnetaan myös nimellä refonologisoituminen tai cheshirisoituminen, ks. jäljempänä) on äänteenmuutostyyppi, jossa foneeminen kontrasti, johon aiemmin liittyi tietty piirre X, kehittyy siten, että kontrasti säilyy, mutta se liitetään toiseen piirteeseen Y.</w:t>
      </w:r>
    </w:p>
    <w:p>
      <w:r>
        <w:rPr>
          <w:b/>
        </w:rPr>
        <w:t xml:space="preserve">Vastaus</w:t>
      </w:r>
    </w:p>
    <w:p>
      <w:r>
        <w:t xml:space="preserve">Historiallisessa kielitieteessä transfonologisoituminen (tunnetaan myös nimellä refonologisoituminen tai cheshirisoituminen, ks. jäljempänä) on äänteenmuutostyyppi, jossa foneeminen kontrasti, johon aiemmin liittyi tietty piirre X, kehittyy siten, että kontrasti säilyy, mutta se liitetään toiseen piirteeseen Y.</w:t>
        <w:br/>
        <w:br/>
        <w:t xml:space="preserve"> Esimerkiksi kieli, jossa kaksi sanaa */sat/ vs. */san/ on vastakkain, voi kehittyä historiallisesti niin, että loppukonsonantit jäävät pois, mutta nykykieli säilyttää kontrastin vokaalin luonteen kautta, kuten parissa /sa/ vs. /sã/. Tällaista tilannetta kuvattaisiin sanomalla, että entinen kontrasti suullisten ja nasaalisten konsonanttien välillä on transfonologisoitunut kontrastiksi suullisten ja nasaalisten vokaalien välillä.</w:t>
        <w:br/>
        <w:br/>
        <w:t xml:space="preserve"> Termi transfonologisoituminen on André-Georges Haudricourtin keksimä. Käsitteen määrittelivät ja havainnollistivat laajasti Hagège &amp; Haudricourt; sen ovat maininneet useat pankronisen fonologian seuraajat ja muutkin.</w:t>
      </w:r>
    </w:p>
    <w:p>
      <w:r>
        <w:rPr>
          <w:b/>
          <w:u w:val="single"/>
        </w:rPr>
        <w:t xml:space="preserve">Asiakirja 5829</w:t>
      </w:r>
    </w:p>
    <w:p>
      <w:r>
        <w:rPr>
          <w:b/>
        </w:rPr>
        <w:t xml:space="preserve">Ohjeet</w:t>
      </w:r>
    </w:p>
    <w:p>
      <w:r>
        <w:t xml:space="preserve">Mikä on YARN?</w:t>
      </w:r>
    </w:p>
    <w:p>
      <w:r>
        <w:rPr>
          <w:b/>
        </w:rPr>
        <w:t xml:space="preserve">Vastaus</w:t>
      </w:r>
    </w:p>
    <w:p>
      <w:r>
        <w:t xml:space="preserve">YARN ("Yet Another Resource Negotiator") on Hadoop-käyttöjärjestelmä, jonka avulla voidaan hallita resursseja ja ajoittaa töitä Hadoopissa.</w:t>
      </w:r>
    </w:p>
    <w:p>
      <w:r>
        <w:rPr>
          <w:b/>
          <w:u w:val="single"/>
        </w:rPr>
        <w:t xml:space="preserve">Asiakirja 5830</w:t>
      </w:r>
    </w:p>
    <w:p>
      <w:r>
        <w:rPr>
          <w:b/>
        </w:rPr>
        <w:t xml:space="preserve">Ohjeet</w:t>
      </w:r>
    </w:p>
    <w:p>
      <w:r>
        <w:t xml:space="preserve">Mikä on CPT terveydenhuollossa?</w:t>
      </w:r>
    </w:p>
    <w:p>
      <w:r>
        <w:rPr>
          <w:b/>
        </w:rPr>
        <w:t xml:space="preserve">Vastaus</w:t>
      </w:r>
    </w:p>
    <w:p>
      <w:r>
        <w:t xml:space="preserve">CPT on lyhenne sanoista Common Procedural Terminology (yhteinen menettelytapaterminologia), ja se on lääketeollisuuden laskutusstandardi. Esimerkiksi CPT-koodi 77427 koskee sädehoidon hallintaa, ja se laskutetaan kerran viidestä hoitokerrasta riippumatta siitä, missä ajassa palvelut tosiasiallisesti suoritetaan. Palveluja ei tarvitse antaa peräkkäisinä päivinä.</w:t>
      </w:r>
    </w:p>
    <w:p>
      <w:r>
        <w:rPr>
          <w:b/>
          <w:u w:val="single"/>
        </w:rPr>
        <w:t xml:space="preserve">Asiakirja 5831</w:t>
      </w:r>
    </w:p>
    <w:p>
      <w:r>
        <w:rPr>
          <w:b/>
        </w:rPr>
        <w:t xml:space="preserve">Ohjeet</w:t>
      </w:r>
    </w:p>
    <w:p>
      <w:r>
        <w:t xml:space="preserve">Kertokaa minulle, mihin nämä visuaaliset kaaviot soveltuvat?</w:t>
        <w:br/>
        <w:br/>
        <w:t xml:space="preserve">Choropleth-kartta, lämpökartta, hajontakuvio</w:t>
        <w:br/>
        <w:t xml:space="preserve">Tiheysdiagrammi, horisonttikaavio, viivakaavio, maantieteellinen lämpökartta , pylväsdiagrammi</w:t>
      </w:r>
    </w:p>
    <w:p>
      <w:r>
        <w:rPr>
          <w:b/>
        </w:rPr>
        <w:t xml:space="preserve">Vastaus</w:t>
      </w:r>
    </w:p>
    <w:p>
      <w:r>
        <w:t xml:space="preserve">mitä tahansa näistä kaavioista voidaan käyttää eri tarkoituksiin, tässä on luettelo käyttötapauksista ja vastaavista kaaviotyypeistä;</w:t>
        <w:br/>
        <w:br/>
        <w:t xml:space="preserve">Vertailu:</w:t>
        <w:t xml:space="preserve">Pylväsdiagrammi, viivakaavio</w:t>
        <w:br/>
        <w:t xml:space="preserve">Korrelaatio: lämpökartta, hajontakuvio</w:t>
        <w:br/>
        <w:t xml:space="preserve">Jakauma:</w:t>
        <w:t xml:space="preserve">Tiheysdiagrammi, horisonttikaavio</w:t>
        <w:br/>
        <w:t xml:space="preserve">Paikkatieto: Choropleth-kartta, maantieteellinen lämpökartta.</w:t>
      </w:r>
    </w:p>
    <w:p>
      <w:r>
        <w:rPr>
          <w:b/>
          <w:u w:val="single"/>
        </w:rPr>
        <w:t xml:space="preserve">Asiakirja 5832</w:t>
      </w:r>
    </w:p>
    <w:p>
      <w:r>
        <w:rPr>
          <w:b/>
        </w:rPr>
        <w:t xml:space="preserve">Ohjeet</w:t>
      </w:r>
    </w:p>
    <w:p>
      <w:r>
        <w:t xml:space="preserve">Mitä tarkoittaa termi "tulppaanimania"?</w:t>
      </w:r>
    </w:p>
    <w:p>
      <w:r>
        <w:rPr>
          <w:b/>
        </w:rPr>
        <w:t xml:space="preserve">Konteksti</w:t>
      </w:r>
    </w:p>
    <w:p>
      <w:r>
        <w:t xml:space="preserve">Tulppaanimania (hollanniksi tulpenmanie) oli Alankomaiden kultakauden aika, jolloin joidenkin hiljattain markkinoille tulleiden ja muodikkaiden tulppaanisipuleiden sopimushinnat nousivat poikkeuksellisen korkeiksi. Merkittävä kiihtyminen alkoi vuonna 1634 ja romahti sitten dramaattisesti helmikuussa 1637.[2] Sitä pidetään yleisesti historian ensimmäisenä kirjattuna spekulatiivisena kuplana tai omaisuuskuplana.[3] Tulppaanimania oli monella tapaa pikemminkin tuolloin tuntematon sosioekonominen ilmiö kuin merkittävä talouskriisi. Sillä ei ollut kriittistä vaikutusta Alankomaiden tasavallan vaurauteen, joka oli 1600-luvulla yksi maailman johtavista talous- ja rahoitusmahdeista ja jolla oli maailman korkeimmat tulot henkeä kohti noin vuodesta 1600 noin vuoteen 1720.[4][5] Termiä "tulppaanimania" käytetään nykyään usein metaforisesti viittaamaan mihin tahansa suureen taloudelliseen kuplaan, kun omaisuuserien hinnat poikkeavat luontaisista arvoista[6][7].</w:t>
      </w:r>
    </w:p>
    <w:p>
      <w:r>
        <w:rPr>
          <w:b/>
        </w:rPr>
        <w:t xml:space="preserve">Vastaus</w:t>
      </w:r>
    </w:p>
    <w:p>
      <w:r>
        <w:t xml:space="preserve">Termiä "tulppaanimania" käytetään nykyään usein vertauskuvallisesti viittaamaan mihin tahansa suureen taloudelliseen kuplaan, jossa omaisuuserien hinnat poikkeavat luontaisista arvoista.</w:t>
      </w:r>
    </w:p>
    <w:p>
      <w:r>
        <w:rPr>
          <w:b/>
          <w:u w:val="single"/>
        </w:rPr>
        <w:t xml:space="preserve">Asiakirja 5833</w:t>
      </w:r>
    </w:p>
    <w:p>
      <w:r>
        <w:rPr>
          <w:b/>
        </w:rPr>
        <w:t xml:space="preserve">Ohjeet</w:t>
      </w:r>
    </w:p>
    <w:p>
      <w:r>
        <w:t xml:space="preserve">Mitä eroja on Data Lakehouse vs. Data Warehouse vs. Data lake -palvelun välillä?</w:t>
      </w:r>
    </w:p>
    <w:p>
      <w:r>
        <w:rPr>
          <w:b/>
        </w:rPr>
        <w:t xml:space="preserve">Vastaus</w:t>
      </w:r>
    </w:p>
    <w:p>
      <w:r>
        <w:t xml:space="preserve">1. Tietovarasto tuottaa puhdasta, jäsenneltyä tietoa BI-analytiikkaa varten, kun taas datajärvi tallentaa pysyvästi ja edullisesti kaikenlaista tietoa missä tahansa muodossa. Monet organisaatiot käyttävät datajärviä datatieteeseen ja koneoppimiseen, mutta eivät BI-raportointiin sen validoimattoman luonteen vuoksi.</w:t>
        <w:br/>
        <w:t xml:space="preserve"> 2. datajärvessä yhdistyvät datajärven ja tietovaraston edut. tietovaraston luotettavat transaktiot ja datajärven skaalautuvuus ja alhaiset kustannukset. Yksi totuuden lähde.</w:t>
        <w:t xml:space="preserve">Yhtenäinen data kaikista lähteistä</w:t>
        <w:br/>
        <w:t xml:space="preserve">3. Data lake -taulukkomuoto on tärkein osa järviarkkitehtuuria. On oltava jokin tapa järjestää ja hallita kaikkia raakadatatiedostoja data lake -varastossa. Taulukkomuodot auttavat abstrahoimaan fyysisen tietorakenteen monimutkaisuutta ja mahdollistavat sen, että eri moottorit voivat työskennellä samanaikaisesti saman datan parissa. Järviarkkitehtuurin taulukkomuoto helpottaa mahdollisuutta tehdä tietovarastotason transaktioita (DML) yhdessä ACID-takuun kanssa. Muita taulukkomuodon kriittisiä ominaisuuksia ovat skeemaevoluutio, ilmeikäs SQL, aikamatkailu ja datan tiivistäminen (esim. Delta Lake). Apache Sparkia voidaan käyttää myös kyselymoottorina.</w:t>
      </w:r>
    </w:p>
    <w:p>
      <w:r>
        <w:rPr>
          <w:b/>
          <w:u w:val="single"/>
        </w:rPr>
        <w:t xml:space="preserve">Asiakirja 5834</w:t>
      </w:r>
    </w:p>
    <w:p>
      <w:r>
        <w:rPr>
          <w:b/>
        </w:rPr>
        <w:t xml:space="preserve">Ohjeet</w:t>
      </w:r>
    </w:p>
    <w:p>
      <w:r>
        <w:t xml:space="preserve">Mitä ymmärrät Boostingilla koneoppimisessa?</w:t>
      </w:r>
    </w:p>
    <w:p>
      <w:r>
        <w:rPr>
          <w:b/>
        </w:rPr>
        <w:t xml:space="preserve">Vastaus</w:t>
      </w:r>
    </w:p>
    <w:p>
      <w:r>
        <w:t xml:space="preserve">Boosting tarkoittaa mitä tahansa ensemble-menetelmää, jossa yhdistetään useita heikkoja oppijoita vahvaksi oppijaksi.  Useimpien boosting-menetelmien ideana on kouluttaa ennustajia peräkkäin, ja kukin yrittää korjata edeltäjäänsä. Boosting-menetelmiä on monia, mutta ylivoimaisesti suosituimpia ovat Gradient Boosting ja AdaBoost.</w:t>
      </w:r>
    </w:p>
    <w:p>
      <w:r>
        <w:rPr>
          <w:b/>
          <w:u w:val="single"/>
        </w:rPr>
        <w:t xml:space="preserve">Asiakirja 5835</w:t>
      </w:r>
    </w:p>
    <w:p>
      <w:r>
        <w:rPr>
          <w:b/>
        </w:rPr>
        <w:t xml:space="preserve">Ohjeet</w:t>
      </w:r>
    </w:p>
    <w:p>
      <w:r>
        <w:t xml:space="preserve">Luokittele jokainen seuraavista vaihtoehdoista "hyödylliseksi", "ei hyödylliseksi", "vaaralliseksi" tai "ei kumpaakaan" maastoretkellä, jolla on tarkoitus ylittää vesistöjä.  Chinchilla, kompassi, mysli, kuivapussi, seitsemäntoista airoa, termiitti, kymmenen tonnia uraanimalmia...</w:t>
      </w:r>
    </w:p>
    <w:p>
      <w:r>
        <w:rPr>
          <w:b/>
        </w:rPr>
        <w:t xml:space="preserve">Vastaus</w:t>
      </w:r>
    </w:p>
    <w:p>
      <w:r>
        <w:t xml:space="preserve">Maastoretkellä, jossa odotamme ylittävämme vesistöjä, chinchilla ei ole vaarallinen eikä hyödyllinen, kompassi on erittäin hyödyllinen, granola on hyödyllinen, kuivapussi on hyödyllinen, seitsemän airoa on erittäin hyödyllinen, termiitti ei ole hyödyllinen ja kymmenen tonnia uraanimalmia on erittäin vaarallista.</w:t>
      </w:r>
    </w:p>
    <w:p>
      <w:r>
        <w:rPr>
          <w:b/>
          <w:u w:val="single"/>
        </w:rPr>
        <w:t xml:space="preserve">Asiakirja 5836</w:t>
      </w:r>
    </w:p>
    <w:p>
      <w:r>
        <w:rPr>
          <w:b/>
        </w:rPr>
        <w:t xml:space="preserve">Ohjeet</w:t>
      </w:r>
    </w:p>
    <w:p>
      <w:r>
        <w:t xml:space="preserve">Kirjoita esipuhe kirjaan, jossa kirjailija kokee tarpeelliseksi varoittaa asianmukaisesti tarinaansa sodankäynnistä Lähi-idässä siltä varalta, että joku loukkaantuu sisällöstä.  Varmista, että kirjailija välittää syvän kunnioituksensa kyseistä aluetta ja kaikkia siellä edustettuina olevia kulttuureja kohtaan.</w:t>
      </w:r>
    </w:p>
    <w:p>
      <w:r>
        <w:rPr>
          <w:b/>
        </w:rPr>
        <w:t xml:space="preserve">Vastaus</w:t>
      </w:r>
    </w:p>
    <w:p>
      <w:r>
        <w:t xml:space="preserve">Vaikka tässä kuvatuilla tapahtumilla saattaa olla jonkin verran historiallisia ennakkotapauksia, ne ovat täysin kuvitteellisia, samoin kuin laitteet ja niiden käyttö. Samoin kaikki yhdennäköisyydet tämän tarinan hahmojen ja todellisten henkilöiden välillä ovat täysin sattumanvaraisia. Lopuksi, vaikka maantieteelliset paikat ovat todellisia, tiettyjen maiden luonnehdinta on epämääräisesti vaikutteita todellisuudesta. Ei pidä päätellä, että kirjailijan näkemykset näistä maista vastaavat tässä esitettyjä näkemyksiä. Koko Lähi-itä on ollut sotapata suurimman osan historiastaan, ja silti se on edelleen sekä länsimaisen sivilisaation synnyinpaikka että ihmeellisten tieteellisten keksintöjen alkuperä.  Lisäksi sen panos taiteen maailmaan on kautta aikojen ollut kiistaton. Lyhyesti sanottuna se, joka maalataan tänään roistoksi, voi osoittautua huomenna sankariksi.</w:t>
      </w:r>
    </w:p>
    <w:p>
      <w:r>
        <w:rPr>
          <w:b/>
          <w:u w:val="single"/>
        </w:rPr>
        <w:t xml:space="preserve">Asiakirja 5837</w:t>
      </w:r>
    </w:p>
    <w:p>
      <w:r>
        <w:rPr>
          <w:b/>
        </w:rPr>
        <w:t xml:space="preserve">Ohjeet</w:t>
      </w:r>
    </w:p>
    <w:p>
      <w:r>
        <w:t xml:space="preserve">Kuka kirjoitti laulun Happy Birthday Darlin</w:t>
      </w:r>
    </w:p>
    <w:p>
      <w:r>
        <w:rPr>
          <w:b/>
        </w:rPr>
        <w:t xml:space="preserve">Konteksti</w:t>
      </w:r>
    </w:p>
    <w:p>
      <w:r>
        <w:t xml:space="preserve">"Happy Birthday Darlin'" on Chuck Howardin kirjoittama kappale, jonka on levyttänyt yhdysvaltalainen countrymuusikko Conway Twitty. Se julkaistiin lokakuussa 1979 kolmantena ja viimeisenä singlenä hänen albumiltaan Cross Winds. Kappale oli Twittyn 23. listaykkönen country-listalla sooloartistina.</w:t>
        <w:t xml:space="preserve">Single pysyi listaykkösenä kolme viikkoa ja vietti country-listalla yhteensä 11 viikkoa.[1]</w:t>
        <w:br/>
        <w:br/>
        <w:t xml:space="preserve">Sisältö</w:t>
        <w:br/>
        <w:t xml:space="preserve">Kappale alkaa puhutulla sanoituksella "Hello, Darlin'", joka muistuttaa Twittyn samannimistä vuoden 1970 hittiä, joka alkaa samalla tavalla. Muuten kappale kertoo tarinan miehen silmin, joka vannoo korjaavansa useita vääryyksiä parisuhteessaan. Tässä hän vannoo sen sijaan, että antaisi vaimolleen syntymäpäivälahjan, ottavansa pois joitakin asioita, kuten epäluulon, yksinäiset hetket, "so-so-suudelmat" ja epäilyksen, ja korvaavansa ne esimerkiksi uskolla ja kumppanuudella. Lopulta mies sanoo luottavaisena, että hänen vaimonsa voi kertoa ystävilleen: "Hän ei antanut minulle mitään, mutta hän vei varmasti paljon asioita pois."</w:t>
      </w:r>
    </w:p>
    <w:p>
      <w:r>
        <w:rPr>
          <w:b/>
        </w:rPr>
        <w:t xml:space="preserve">Vastaus</w:t>
      </w:r>
    </w:p>
    <w:p>
      <w:r>
        <w:t xml:space="preserve">Happy Birthday Darlin' on Chuck Howardin kirjoittama kappale, jonka on levyttänyt yhdysvaltalainen countrymuusikko Conway Twitty. Se julkaistiin lokakuussa 1979 kolmantena ja viimeisenä singlenä hänen albumiltaan Cross Winds. Kappale oli Twittyn 23. listaykkönen country-listalla sooloartistina. Single pysyi listaykkösenä kolme viikkoa ja vietti country-listalla yhteensä 11 viikkoa.</w:t>
        <w:br/>
        <w:br/>
        <w:t xml:space="preserve"> Kappale alkaa puhutulla sanoituksella Hello, Darlin', joka kutsuu Twittyn samannimiseen vuoden 1970 hittiin, joka alkaa samalla tavalla. Muuten kappale kertoo tarinan miehen silmin, joka vannoo korjaavansa useita vääryyksiä suhteessaan. Tässä hän vannoo sen sijaan, että antaisi vaimolleen syntymäpäivälahjan, ottavansa pois joitakin asioita, kuten epäluulon, yksinäiset hetket, "so-so-suudelmat" ja epäilyksen, ja korvaavansa ne esimerkiksi uskolla ja kumppanuudella. Lopulta mies sanoo luottavaisena, että hänen vaimonsa voi kertoa ystävilleen: "Hän ei antanut minulle mitään, mutta hän vei varmasti paljon asioita pois."</w:t>
      </w:r>
    </w:p>
    <w:p>
      <w:r>
        <w:rPr>
          <w:b/>
          <w:u w:val="single"/>
        </w:rPr>
        <w:t xml:space="preserve">Asiakirja 5838</w:t>
      </w:r>
    </w:p>
    <w:p>
      <w:r>
        <w:rPr>
          <w:b/>
        </w:rPr>
        <w:t xml:space="preserve">Ohjeet</w:t>
      </w:r>
    </w:p>
    <w:p>
      <w:r>
        <w:t xml:space="preserve">Merkitse, mitkä seuraavista esiintyvät Clue-pelissä epäiltyinä, aseina tai huoneina: Atrium, Biljardihuone, Eversti Sinappi, Konservatorio, Kenraali Ketsuppi, Lyijyputki, Rouva Riikinkukko, Köysi...</w:t>
      </w:r>
    </w:p>
    <w:p>
      <w:r>
        <w:rPr>
          <w:b/>
        </w:rPr>
        <w:t xml:space="preserve">Vastaus</w:t>
      </w:r>
    </w:p>
    <w:p>
      <w:r>
        <w:t xml:space="preserve">Clue-lautapelin klassikkopainoksessa eversti Mustard ja rouva Peacock ovat epäiltyjä, lyijyputki ja köysi ovat aseita ja biljardihuone ja konservatorio ovat huoneita. Vaikka Atrium ja General Ketchup vaikuttavat uskottavilta huoneilta ja epäillyiltä, kumpaakaan niistä ei ole pelissä.</w:t>
      </w:r>
    </w:p>
    <w:p>
      <w:r>
        <w:rPr>
          <w:b/>
          <w:u w:val="single"/>
        </w:rPr>
        <w:t xml:space="preserve">Asiakirja 5839</w:t>
      </w:r>
    </w:p>
    <w:p>
      <w:r>
        <w:rPr>
          <w:b/>
        </w:rPr>
        <w:t xml:space="preserve">Ohjeet</w:t>
      </w:r>
    </w:p>
    <w:p>
      <w:r>
        <w:t xml:space="preserve">Anna minulle luettelo kreikkalaisista jumalattarista, jotka alkavat B-kirjaimella:</w:t>
      </w:r>
    </w:p>
    <w:p>
      <w:r>
        <w:rPr>
          <w:b/>
        </w:rPr>
        <w:t xml:space="preserve">Vastaus</w:t>
      </w:r>
    </w:p>
    <w:p>
      <w:r>
        <w:t xml:space="preserve">Tässä on luettelo kreikkalaisista jumalattarista, jotka alkavat B-kirjaimella:</w:t>
        <w:br/>
        <w:br/>
        <w:t xml:space="preserve">- Baubo</w:t>
        <w:br/>
        <w:t xml:space="preserve">- Benthesikyme</w:t>
        <w:br/>
        <w:t xml:space="preserve">- Bia</w:t>
        <w:br/>
        <w:t xml:space="preserve">- Borysthenis</w:t>
        <w:br/>
        <w:t xml:space="preserve">- Brimo</w:t>
        <w:br/>
        <w:t xml:space="preserve">- Brizo</w:t>
        <w:br/>
        <w:t xml:space="preserve">- Bronte</w:t>
      </w:r>
    </w:p>
    <w:p>
      <w:r>
        <w:rPr>
          <w:b/>
          <w:u w:val="single"/>
        </w:rPr>
        <w:t xml:space="preserve">Asiakirja 5840</w:t>
      </w:r>
    </w:p>
    <w:p>
      <w:r>
        <w:rPr>
          <w:b/>
        </w:rPr>
        <w:t xml:space="preserve">Ohjeet</w:t>
      </w:r>
    </w:p>
    <w:p>
      <w:r>
        <w:t xml:space="preserve">Onko Blind luotettava tietolähde?</w:t>
      </w:r>
    </w:p>
    <w:p>
      <w:r>
        <w:rPr>
          <w:b/>
        </w:rPr>
        <w:t xml:space="preserve">Vastaus</w:t>
      </w:r>
    </w:p>
    <w:p>
      <w:r>
        <w:t xml:space="preserve">Blind on sovellus, jossa teknologiayhteisö voi nimettömästi lähettää mielipiteitä ja kyselyitä.  Käyttäjien anonyymiyden vuoksi se voi olla luotettava, koska ihmiset voivat lähettää mielipiteitä suodattamattomina ilman pelkoa seurauksista (vaikka siellä on kiusaamisen vastainen politiikka, jota valvotaan kieltämällä käyttäjiä, jos he rikkovat politiikkaa).  Ironista kyllä, anonymiteetti voi myös johtaa epäluotettavaan tietoon, sillä monet mielipiteet ovat käyttäjien trollausta ja liioiteltuja ja vääriä vastauksia.</w:t>
      </w:r>
    </w:p>
    <w:p>
      <w:r>
        <w:rPr>
          <w:b/>
          <w:u w:val="single"/>
        </w:rPr>
        <w:t xml:space="preserve">Asiakirja 5841</w:t>
      </w:r>
    </w:p>
    <w:p>
      <w:r>
        <w:rPr>
          <w:b/>
        </w:rPr>
        <w:t xml:space="preserve">Ohjeet</w:t>
      </w:r>
    </w:p>
    <w:p>
      <w:r>
        <w:t xml:space="preserve">Kuka on vuoden 2020 International Booker -palkinnon voittaja?</w:t>
      </w:r>
    </w:p>
    <w:p>
      <w:r>
        <w:rPr>
          <w:b/>
        </w:rPr>
        <w:t xml:space="preserve">Vastaus</w:t>
      </w:r>
    </w:p>
    <w:p>
      <w:r>
        <w:t xml:space="preserve">Mariee Lucas Rijneveld(hollantilainen)</w:t>
      </w:r>
    </w:p>
    <w:p>
      <w:r>
        <w:rPr>
          <w:b/>
          <w:u w:val="single"/>
        </w:rPr>
        <w:t xml:space="preserve">Asiakirja 5842</w:t>
      </w:r>
    </w:p>
    <w:p>
      <w:r>
        <w:rPr>
          <w:b/>
        </w:rPr>
        <w:t xml:space="preserve">Ohjeet</w:t>
      </w:r>
    </w:p>
    <w:p>
      <w:r>
        <w:t xml:space="preserve">Mikä on maapallon muoto?</w:t>
      </w:r>
    </w:p>
    <w:p>
      <w:r>
        <w:rPr>
          <w:b/>
        </w:rPr>
        <w:t xml:space="preserve">Vastaus</w:t>
      </w:r>
    </w:p>
    <w:p>
      <w:r>
        <w:t xml:space="preserve">Planeetan yleinen muoto on pallo</w:t>
      </w:r>
    </w:p>
    <w:p>
      <w:r>
        <w:rPr>
          <w:b/>
          <w:u w:val="single"/>
        </w:rPr>
        <w:t xml:space="preserve">Asiakirja 5843</w:t>
      </w:r>
    </w:p>
    <w:p>
      <w:r>
        <w:rPr>
          <w:b/>
        </w:rPr>
        <w:t xml:space="preserve">Ohjeet</w:t>
      </w:r>
    </w:p>
    <w:p>
      <w:r>
        <w:t xml:space="preserve">Mitä ovat pyjamat?</w:t>
      </w:r>
    </w:p>
    <w:p>
      <w:r>
        <w:rPr>
          <w:b/>
        </w:rPr>
        <w:t xml:space="preserve">Vastaus</w:t>
      </w:r>
    </w:p>
    <w:p>
      <w:r>
        <w:t xml:space="preserve">Pyjamat ovat mukavia, väljiä vaatteita, joita ihmiset käyttävät yöllä nukkumaan mennessä. Niistä käytetään myös nimitystä "pyjama".</w:t>
      </w:r>
    </w:p>
    <w:p>
      <w:r>
        <w:rPr>
          <w:b/>
          <w:u w:val="single"/>
        </w:rPr>
        <w:t xml:space="preserve">Asiakirja 5844</w:t>
      </w:r>
    </w:p>
    <w:p>
      <w:r>
        <w:rPr>
          <w:b/>
        </w:rPr>
        <w:t xml:space="preserve">Ohjeet</w:t>
      </w:r>
    </w:p>
    <w:p>
      <w:r>
        <w:t xml:space="preserve">Kuinka monta tietojen luokittelun vaikutustasoa puolustusministeriö määrittelee ja antaa valtuutuksia?</w:t>
      </w:r>
    </w:p>
    <w:p>
      <w:r>
        <w:rPr>
          <w:b/>
        </w:rPr>
        <w:t xml:space="preserve">Vastaus</w:t>
      </w:r>
    </w:p>
    <w:p>
      <w:r>
        <w:t xml:space="preserve">Puolustusministeriö tarjoaa lupia IL-2:lle, IL-4:lle, IL-5:lle ja IL-6:lle.</w:t>
      </w:r>
    </w:p>
    <w:p>
      <w:r>
        <w:rPr>
          <w:b/>
          <w:u w:val="single"/>
        </w:rPr>
        <w:t xml:space="preserve">Asiakirja 5845</w:t>
      </w:r>
    </w:p>
    <w:p>
      <w:r>
        <w:rPr>
          <w:b/>
        </w:rPr>
        <w:t xml:space="preserve">Ohjeet</w:t>
      </w:r>
    </w:p>
    <w:p>
      <w:r>
        <w:t xml:space="preserve">Poimi tästä artikkelista yleisimmät Androidin tietoturvauhat ja yksinkertaiset kuvaukset kustakin uhasta luettelona.</w:t>
      </w:r>
    </w:p>
    <w:p>
      <w:r>
        <w:rPr>
          <w:b/>
        </w:rPr>
        <w:t xml:space="preserve">Konteksti</w:t>
      </w:r>
    </w:p>
    <w:p>
      <w:r>
        <w:t xml:space="preserve">Tietoturvayhtiö Trend Micron tutkimuksissa Android-haittaohjelmien yleisimmäksi tyypiksi luetellaan premium-palveluiden väärinkäyttö, jossa tartunnan saaneista puhelimista lähetetään tekstiviestejä premium-hintaisiin puhelinnumeroihin ilman käyttäjän suostumusta tai edes tietoa. Muut haittaohjelmat näyttävät laitteessa ei-toivottuja ja tungettelevia mainoksia tai lähettävät henkilökohtaisia tietoja luvattomille kolmansille osapuolille.[244] Androidin tietoturvauhkien kerrotaan kasvavan räjähdysmäisesti; Googlen insinöörit ovat kuitenkin väittäneet, että tietoturvayhtiöt liioittelevat Androidin haittaohjelmien ja virusten uhkaa kaupallisista syistä[245][246], ja he ovat syyttäneet tietoturva-alan pelottelevan pelkoilla myydäkseen virustentorjuntaohjelmia käyttäjille.[245] Google väittää, että vaaralliset haittaohjelmat ovat itse asiassa erittäin harvinaisia,[246] ja F-Securen tekemä tutkimus osoitti, että vain 0,5 prosenttia raportoiduista Android-haittaohjelmista oli peräisin Google Play -kaupasta.[247]</w:t>
        <w:br/>
        <w:br/>
        <w:t xml:space="preserve">Vuonna 2021 toimittajat ja tutkijat kertoivat löytäneensä Pegasus-nimisen vakoiluohjelman, jonka on kehittänyt ja jakanut yksityinen yritys ja jota voidaan ja on käytetty tartuttamaan sekä iOS- että Android-älypuhelimia usein - osittain 0-päivän hyväksikäyttöä hyödyntäen - ilman käyttäjän vuorovaikutusta tai merkittäviä vihjeitä käyttäjälle, minkä jälkeen sitä voidaan käyttää tietojen poistamiseen, käyttäjän sijainnin jäljittämiseen, filmien kuvaamiseen kameran kautta ja mikrofonin aktivoimiseen milloin tahansa.[248] Suosittujen älypuhelinten, joissa käytetään Androidin eri versioita, tietoliikenteen analyysissä havaittiin, että oletusarvoisesti kerätään ja jaetaan huomattavia määriä tietoja ilman, että tämä esiasennettu ohjelmisto voisi kieltää niiden käytön.[249][250] Molempiin näistä ongelmista ei ole puututtu tai niitä ei voida korjata tietoturvakorjauksilla.</w:t>
      </w:r>
    </w:p>
    <w:p>
      <w:r>
        <w:rPr>
          <w:b/>
        </w:rPr>
        <w:t xml:space="preserve">Vastaus</w:t>
      </w:r>
    </w:p>
    <w:p>
      <w:r>
        <w:t xml:space="preserve">Yleisimpiä androidin tietoturvauhkia ovat:</w:t>
        <w:br/>
        <w:br/>
        <w:t xml:space="preserve">- Haittaohjelmat: ne näyttävät laitteessa ei-toivottuja ja tungettelevia mainoksia tai lähettävät henkilökohtaisia tietoja luvattomille kolmansille osapuolille</w:t>
        <w:br/>
        <w:t xml:space="preserve">- Vakoiluohjelmat: esimerkiksi Pegasus, jota voidaan ja on käytetty tartuttamaan sekä iOS- että Android-älypuhelimia ja jota voidaan käyttää tietojen poistamiseen, käyttäjän sijainnin seuraamiseen, kameran kautta tapahtuvaan filmien kuvaamiseen ja mikrofonin aktivoimiseen milloin tahansa.</w:t>
      </w:r>
    </w:p>
    <w:p>
      <w:r>
        <w:rPr>
          <w:b/>
          <w:u w:val="single"/>
        </w:rPr>
        <w:t xml:space="preserve">Asiakirja 5846</w:t>
      </w:r>
    </w:p>
    <w:p>
      <w:r>
        <w:rPr>
          <w:b/>
        </w:rPr>
        <w:t xml:space="preserve">Ohjeet</w:t>
      </w:r>
    </w:p>
    <w:p>
      <w:r>
        <w:t xml:space="preserve">Mikä on maailman suurin lippu?</w:t>
      </w:r>
    </w:p>
    <w:p>
      <w:r>
        <w:rPr>
          <w:b/>
        </w:rPr>
        <w:t xml:space="preserve">Vastaus</w:t>
      </w:r>
    </w:p>
    <w:p>
      <w:r>
        <w:t xml:space="preserve">Guinnessin ennätysten mukaan suurin koskaan tehty lippu oli Romanian kansallislippu, joka oli kooltaan 349 x 227 metriä - noin kolme kertaa jalkapallokentän kokoinen. Se painoi 5 tonnia, koostui 44 mailin langasta ja purettiin 22 mailia Bukarestista kaakkoon.</w:t>
      </w:r>
    </w:p>
    <w:p>
      <w:r>
        <w:rPr>
          <w:b/>
          <w:u w:val="single"/>
        </w:rPr>
        <w:t xml:space="preserve">Asiakirja 5847</w:t>
      </w:r>
    </w:p>
    <w:p>
      <w:r>
        <w:rPr>
          <w:b/>
        </w:rPr>
        <w:t xml:space="preserve">Ohjeet</w:t>
      </w:r>
    </w:p>
    <w:p>
      <w:r>
        <w:t xml:space="preserve">Luokittele nämä pyörillä varustettuihin tai pyörättömiin: auto, lentokone, vene, polkupyörä, lennokki, katu, moottoripyörä.</w:t>
      </w:r>
    </w:p>
    <w:p>
      <w:r>
        <w:rPr>
          <w:b/>
        </w:rPr>
        <w:t xml:space="preserve">Vastaus</w:t>
      </w:r>
    </w:p>
    <w:p>
      <w:r>
        <w:t xml:space="preserve">Autoissa, lentokoneissa, polkupyörissä ja moottoripyörissä on yleensä pyörät. Veneissä, lennokeissa ja kaduilla ei ole pyöriä.</w:t>
      </w:r>
    </w:p>
    <w:p>
      <w:r>
        <w:rPr>
          <w:b/>
          <w:u w:val="single"/>
        </w:rPr>
        <w:t xml:space="preserve">Asiakirja 5848</w:t>
      </w:r>
    </w:p>
    <w:p>
      <w:r>
        <w:rPr>
          <w:b/>
        </w:rPr>
        <w:t xml:space="preserve">Ohjeet</w:t>
      </w:r>
    </w:p>
    <w:p>
      <w:r>
        <w:t xml:space="preserve">Miten minun pitäisi suunnitella viikkoni työssäkäyvänä äitinä?</w:t>
      </w:r>
    </w:p>
    <w:p>
      <w:r>
        <w:rPr>
          <w:b/>
        </w:rPr>
        <w:t xml:space="preserve">Vastaus</w:t>
      </w:r>
    </w:p>
    <w:p>
      <w:r>
        <w:t xml:space="preserve">Työssäkäyvänä äitinä tasapainoilet ammatillisten sitoumustesi ja henkilökohtaisten intohimoprojekteidesi kanssa, pyörität kotia päivittäisten toimien, kuten ruokaostosten ja aterioiden valmistuksen kanssa, ja jos sinulla on kouluikäisiä lapsia, sinulla on myös oppitunteja opetettavana. Sinä ja kumppanisi olette tiimi ja tiedätte, että myös hänen pitäisi osallistua. Voit tehdä tämän ostamalla suunnitella, mitkä toiminnot kumppanisi omistaa, jakaa ja mitkä sinun on hoidettava. Jos teillä on lisäksi joitakin selkeitä toimintoja tai tavoitteita/tehtäviä, jotka haluatte saavuttaa, se auttaa teitä hoitamaan muutamia tärkeitä asioita ja muutamia pitkän aikavälin toimintoja viikko kerrallaan.</w:t>
      </w:r>
    </w:p>
    <w:p>
      <w:r>
        <w:rPr>
          <w:b/>
          <w:u w:val="single"/>
        </w:rPr>
        <w:t xml:space="preserve">Asiakirja 5849</w:t>
      </w:r>
    </w:p>
    <w:p>
      <w:r>
        <w:rPr>
          <w:b/>
        </w:rPr>
        <w:t xml:space="preserve">Ohjeet</w:t>
      </w:r>
    </w:p>
    <w:p>
      <w:r>
        <w:t xml:space="preserve">Missä Babylon sijaitsee?</w:t>
      </w:r>
    </w:p>
    <w:p>
      <w:r>
        <w:rPr>
          <w:b/>
        </w:rPr>
        <w:t xml:space="preserve">Vastaus</w:t>
      </w:r>
    </w:p>
    <w:p>
      <w:r>
        <w:t xml:space="preserve">Irag</w:t>
      </w:r>
    </w:p>
    <w:p>
      <w:r>
        <w:rPr>
          <w:b/>
          <w:u w:val="single"/>
        </w:rPr>
        <w:t xml:space="preserve">Asiakirja 5850</w:t>
      </w:r>
    </w:p>
    <w:p>
      <w:r>
        <w:rPr>
          <w:b/>
        </w:rPr>
        <w:t xml:space="preserve">Ohjeet</w:t>
      </w:r>
    </w:p>
    <w:p>
      <w:r>
        <w:t xml:space="preserve">Mitä fleece on?</w:t>
      </w:r>
    </w:p>
    <w:p>
      <w:r>
        <w:rPr>
          <w:b/>
        </w:rPr>
        <w:t xml:space="preserve">Vastaus</w:t>
      </w:r>
    </w:p>
    <w:p>
      <w:r>
        <w:t xml:space="preserve">Fleece on kevyttä, lämmintä ja nopeasti kuivuvaa synteettistä materiaalia, jota käytetään usein talvivaatteissa. Se ei suojaa hyvin tuulelta, joten sitä käytetään usein sisäkerroksena tuulensuojan, kuten gortex-kuoren, alla.</w:t>
      </w:r>
    </w:p>
    <w:p>
      <w:r>
        <w:rPr>
          <w:b/>
          <w:u w:val="single"/>
        </w:rPr>
        <w:t xml:space="preserve">Asiakirja 5851</w:t>
      </w:r>
    </w:p>
    <w:p>
      <w:r>
        <w:rPr>
          <w:b/>
        </w:rPr>
        <w:t xml:space="preserve">Ohjeet</w:t>
      </w:r>
    </w:p>
    <w:p>
      <w:r>
        <w:t xml:space="preserve">Mitkä seuraavista ovat asioita, jotka yleensä pakkaisit retkelle: pakastekuivattuja aterioita, makuupusseja, kihartimen, lyhdyn, kirveen, teltan, korkokenkiä, vaelluskenkiä, peilejä, vintage-arkku, antiikkilamppu, sveitsiläinen armeijan veitsi.</w:t>
      </w:r>
    </w:p>
    <w:p>
      <w:r>
        <w:rPr>
          <w:b/>
        </w:rPr>
        <w:t xml:space="preserve">Vastaus</w:t>
      </w:r>
    </w:p>
    <w:p>
      <w:r>
        <w:t xml:space="preserve">pakastekuivattuja aterioita, makuupusseja, lyhty, kirves, teltta, vaelluskengät, sveitsiläinen armeijan veitsi.</w:t>
      </w:r>
    </w:p>
    <w:p>
      <w:r>
        <w:rPr>
          <w:b/>
          <w:u w:val="single"/>
        </w:rPr>
        <w:t xml:space="preserve">Asiakirja 5852</w:t>
      </w:r>
    </w:p>
    <w:p>
      <w:r>
        <w:rPr>
          <w:b/>
        </w:rPr>
        <w:t xml:space="preserve">Ohjeet</w:t>
      </w:r>
    </w:p>
    <w:p>
      <w:r>
        <w:t xml:space="preserve">Kirjoita kuvaus suosikkipaikastasi San Franciscossa ja kerro, miksi pidät siitä niin paljon.</w:t>
      </w:r>
    </w:p>
    <w:p>
      <w:r>
        <w:rPr>
          <w:b/>
        </w:rPr>
        <w:t xml:space="preserve">Vastaus</w:t>
      </w:r>
    </w:p>
    <w:p>
      <w:r>
        <w:t xml:space="preserve">Suosikkipaikkani San Franciscossa on Golden Gate Parkissa sijaitseva JFK Promenade, joka on Golden Gate Parkissa sijaitseva kävelykatu. Kävelykatua koristavat katumaalaukset, taidenäyttelyt ja julkiset istumapaikat. Se kulkee myös Golden Gate Parkin ikonisten osien, kuten DeYoung-museon ja tiedeakatemian, lähellä. Rakastan sitä, että se on aina täynnä ihmisiä, jotka nauttivat puiston luonnonkauneudesta ja pääsevät kokemaan San Franciscoa paikallisten tavoin.</w:t>
      </w:r>
    </w:p>
    <w:p>
      <w:r>
        <w:rPr>
          <w:b/>
          <w:u w:val="single"/>
        </w:rPr>
        <w:t xml:space="preserve">Asiakirja 5853</w:t>
      </w:r>
    </w:p>
    <w:p>
      <w:r>
        <w:rPr>
          <w:b/>
        </w:rPr>
        <w:t xml:space="preserve">Ohjeet</w:t>
      </w:r>
    </w:p>
    <w:p>
      <w:r>
        <w:t xml:space="preserve">Ote Ferrari-autoista, jotka esiteltiin vuodesta 2020 alkaen.  Luettele ne vuosiluokittain ja erota ne toisistaan pilkulla.</w:t>
      </w:r>
    </w:p>
    <w:p>
      <w:r>
        <w:rPr>
          <w:b/>
        </w:rPr>
        <w:t xml:space="preserve">Konteksti</w:t>
      </w:r>
    </w:p>
    <w:p>
      <w:r>
        <w:t xml:space="preserve">Nykyiset mallit</w:t>
        <w:br/>
        <w:t xml:space="preserve">Malli</w:t>
        <w:tab/>
        <w:t xml:space="preserve">Kalenterivuosi</w:t>
        <w:br/>
        <w:t xml:space="preserve">esitelty</w:t>
        <w:tab/>
        <w:t xml:space="preserve">Nykyinen malli</w:t>
        <w:tab/>
        <w:t xml:space="preserve">Ajoneuvon kuvaus</w:t>
        <w:br/>
        <w:t xml:space="preserve">Esittely</w:t>
        <w:tab/>
        <w:t xml:space="preserve">Päivitys/facelift</w:t>
        <w:br/>
        <w:t xml:space="preserve">2019 Ferrari 812 Superfast S-A 6.5.jpg</w:t>
        <w:br/>
        <w:t xml:space="preserve">812 Superfast</w:t>
        <w:t xml:space="preserve">812 Superfast</w:t>
        <w:tab/>
        <w:t xml:space="preserve">2017</w:t>
        <w:tab/>
        <w:t xml:space="preserve">2017</w:t>
        <w:tab/>
        <w:t xml:space="preserve">-</w:t>
        <w:tab/>
        <w:t xml:space="preserve">Etummainen keskimoottorinen, takavetoinen grand tourer.</w:t>
        <w:br/>
        <w:t xml:space="preserve">Ferrari Portofino M IMG 4351.jpg</w:t>
        <w:br/>
        <w:t xml:space="preserve">Portofino M</w:t>
        <w:tab/>
        <w:t xml:space="preserve">2017</w:t>
        <w:tab/>
        <w:t xml:space="preserve">2017</w:t>
        <w:tab/>
        <w:t xml:space="preserve">2021</w:t>
        <w:tab/>
        <w:t xml:space="preserve">Sisäänvedettävä kovakattoinen avoauto grand tourer.</w:t>
        <w:br/>
        <w:t xml:space="preserve">Ferrari Monza SP1, Pariisin autonäyttely 2018, IMG 0643.jpg</w:t>
        <w:br/>
        <w:t xml:space="preserve">Monza SP1</w:t>
        <w:tab/>
        <w:t xml:space="preserve">2019</w:t>
        <w:tab/>
        <w:t xml:space="preserve">2019</w:t>
        <w:tab/>
        <w:t xml:space="preserve">-</w:t>
        <w:tab/>
        <w:t xml:space="preserve">Rajoitetun tuotannon yksipaikkainen urheiluauto, osa uutta Icona-mallistoa.</w:t>
        <w:br/>
        <w:t xml:space="preserve">2019 Ferrari Monza SP2.jpg</w:t>
        <w:br/>
        <w:t xml:space="preserve">Monza SP2</w:t>
        <w:tab/>
        <w:t xml:space="preserve">2019</w:t>
        <w:tab/>
        <w:t xml:space="preserve">2019</w:t>
        <w:tab/>
        <w:t xml:space="preserve">-</w:t>
        <w:tab/>
        <w:t xml:space="preserve">Rajoitetun tuotannon kaksipaikkainen urheiluauto, osa uutta Icona-mallistoa.</w:t>
        <w:br/>
        <w:t xml:space="preserve">2020 Ferrari F8 Tributo 3.9.jpg</w:t>
        <w:br/>
        <w:t xml:space="preserve">F8</w:t>
        <w:tab/>
        <w:t xml:space="preserve">2019</w:t>
        <w:tab/>
        <w:t xml:space="preserve">2019</w:t>
        <w:tab/>
        <w:t xml:space="preserve">-</w:t>
        <w:tab/>
        <w:t xml:space="preserve">Keskimoottorinen urheiluauto, joka korvaa Ferrari 488:n.</w:t>
        <w:br/>
        <w:t xml:space="preserve">Punainen 2019 Ferrari SF90 Stradale (48264238897) (cropped).jpg</w:t>
        <w:br/>
        <w:t xml:space="preserve">SF90 Stradale</w:t>
        <w:tab/>
        <w:t xml:space="preserve">2019</w:t>
        <w:tab/>
        <w:t xml:space="preserve">2019</w:t>
        <w:tab/>
        <w:t xml:space="preserve">-</w:t>
        <w:tab/>
        <w:t xml:space="preserve">Keskimoottorinen, pistokehybridillä varustettu urheiluauto.</w:t>
        <w:br/>
        <w:t xml:space="preserve">Ferrari Roma IMG 5355.jpg</w:t>
        <w:br/>
        <w:t xml:space="preserve">Roma</w:t>
        <w:tab/>
        <w:t xml:space="preserve">2020</w:t>
        <w:tab/>
        <w:t xml:space="preserve">2020</w:t>
        <w:tab/>
        <w:t xml:space="preserve">-</w:t>
        <w:tab/>
        <w:t xml:space="preserve">Grand tourer -urheiluauto.</w:t>
        <w:br/>
        <w:t xml:space="preserve">Ferrari 296 GTB - Paris 06.jpg</w:t>
        <w:br/>
        <w:t xml:space="preserve">296 GTB</w:t>
        <w:tab/>
        <w:t xml:space="preserve">2022</w:t>
        <w:tab/>
        <w:t xml:space="preserve">2022</w:t>
        <w:tab/>
        <w:t xml:space="preserve">-</w:t>
        <w:tab/>
        <w:t xml:space="preserve">Keskimoottorinen, pistokehybridi-urheiluauto.</w:t>
        <w:br/>
        <w:t xml:space="preserve">2022-08-21 Monterrey Ferrari SP3.jpg</w:t>
        <w:br/>
        <w:t xml:space="preserve">Daytona SP3</w:t>
        <w:tab/>
        <w:t xml:space="preserve">2022</w:t>
        <w:tab/>
        <w:t xml:space="preserve">2022</w:t>
        <w:tab/>
        <w:t xml:space="preserve">-</w:t>
        <w:tab/>
        <w:t xml:space="preserve">Rajoitettu tuotanto keskimoottorinen urheiluauto, osa uutta Icona-mallistoa.</w:t>
        <w:br/>
        <w:t xml:space="preserve">2023 Ferrari Purosangue.jpg</w:t>
        <w:br/>
        <w:t xml:space="preserve">Purosangue</w:t>
        <w:tab/>
        <w:t xml:space="preserve">2022</w:t>
        <w:tab/>
        <w:t xml:space="preserve">2023</w:t>
        <w:tab/>
        <w:t xml:space="preserve">-</w:t>
        <w:tab/>
        <w:t xml:space="preserve">Ferrarin ensimmäinen SUV; käyttää samaa alustaa kuin Roma.</w:t>
      </w:r>
    </w:p>
    <w:p>
      <w:r>
        <w:rPr>
          <w:b/>
        </w:rPr>
        <w:t xml:space="preserve">Vastaus</w:t>
      </w:r>
    </w:p>
    <w:p>
      <w:r>
        <w:t xml:space="preserve">2020 Roma, 2022 296 GTB, 2022 Daytona SP3, 2022 Purosangue</w:t>
      </w:r>
    </w:p>
    <w:p>
      <w:r>
        <w:rPr>
          <w:b/>
          <w:u w:val="single"/>
        </w:rPr>
        <w:t xml:space="preserve">Asiakirja 5854</w:t>
      </w:r>
    </w:p>
    <w:p>
      <w:r>
        <w:rPr>
          <w:b/>
        </w:rPr>
        <w:t xml:space="preserve">Ohjeet</w:t>
      </w:r>
    </w:p>
    <w:p>
      <w:r>
        <w:t xml:space="preserve">Mitkä ovat yleisimmät lajittelualgoritmit?</w:t>
      </w:r>
    </w:p>
    <w:p>
      <w:r>
        <w:rPr>
          <w:b/>
        </w:rPr>
        <w:t xml:space="preserve">Vastaus</w:t>
      </w:r>
    </w:p>
    <w:p>
      <w:r>
        <w:t xml:space="preserve">Kuplalajittelu.</w:t>
        <w:br/>
        <w:t xml:space="preserve"> Insertion sort.</w:t>
        <w:br/>
        <w:t xml:space="preserve"> Yhdistämislajittelu.</w:t>
        <w:br/>
        <w:t xml:space="preserve"> Pikalajittelu.</w:t>
        <w:br/>
        <w:t xml:space="preserve"> Kasalajittelu.</w:t>
        <w:br/>
        <w:t xml:space="preserve"> Laskennallinen lajittelu.</w:t>
        <w:br/>
        <w:t xml:space="preserve"> Radix-lajittelu.</w:t>
        <w:br/>
        <w:t xml:space="preserve"> Kauhalajittelu.</w:t>
      </w:r>
    </w:p>
    <w:p>
      <w:r>
        <w:rPr>
          <w:b/>
          <w:u w:val="single"/>
        </w:rPr>
        <w:t xml:space="preserve">Asiakirja 5855</w:t>
      </w:r>
    </w:p>
    <w:p>
      <w:r>
        <w:rPr>
          <w:b/>
        </w:rPr>
        <w:t xml:space="preserve">Ohjeet</w:t>
      </w:r>
    </w:p>
    <w:p>
      <w:r>
        <w:t xml:space="preserve">Miten hyppäämään köyttä?</w:t>
      </w:r>
    </w:p>
    <w:p>
      <w:r>
        <w:rPr>
          <w:b/>
        </w:rPr>
        <w:t xml:space="preserve">Konteksti</w:t>
      </w:r>
    </w:p>
    <w:p>
      <w:r>
        <w:t xml:space="preserve">Hyppynaru tai hyppynaru on väline, jota käytetään urheilussa, jossa yksi tai useampi osallistuja hyppää köyden yli, jota heilutetaan niin, että se kulkee heidän jalkojensa alta ja heidän päänsä yli. Hyppynarulla hyppäämisessä/hyppynarulla on useita alalajeja, kuten yhden hengen freestyle, yhden hengen nopeus, parihyppy, kolmen hengen nopeus (Double Dutch) ja kolmen hengen freestyle (Double Dutch freestyle).</w:t>
        <w:br/>
        <w:br/>
        <w:t xml:space="preserve"> Köydenhyppyä harrastetaan yleisesti harjoitteluna tai vapaa-ajan harrastuksena, ja on myös useita suuria järjestöjä, jotka tukevat hyppynarua kilpaurheiluna. Usein sukupuolen ja iän mukaan eroteltuihin tapahtumiin osallistuu satoja kilpailevia joukkueita eri puolilla maailmaa. Yhdysvalloissa kouluissa on harvoin hyppynarulla joukkueita, ja vain muutamissa osavaltioissa on hyväksytty virallisia tapahtumia peruskoulutasolla. Freestyle-kilpailuissa hyppääjät käyttävät erilaisia perus- ja kehittyneitä tekniikoita minuutin mittaisessa rutiinissa, jonka arvostelevat päätuomari, sisällön tuomarit ja suorituksen tuomarit. Nopeuskilpailuissa hyppääjä vuorottelee jalkojaan köyden kiertäessä hyppääjän ympäri aina kun toinen jaloista osuu maahan 30 sekunnin, minuutin tai kolmen minuutin ajan. Hyppääjä arvostellaan sen perusteella, kuinka monta kertaa oikea jalka koskettaa maata näinä aikoina.</w:t>
      </w:r>
    </w:p>
    <w:p>
      <w:r>
        <w:rPr>
          <w:b/>
        </w:rPr>
        <w:t xml:space="preserve">Vastaus</w:t>
      </w:r>
    </w:p>
    <w:p>
      <w:r>
        <w:t xml:space="preserve">Hyppynaru on hauska liikuntamuoto, josta nauttivat lapset ja aikuiset.</w:t>
        <w:br/>
        <w:t xml:space="preserve"> Pidä kiinni köyden molemmista päistä, anna köyden keskikohdan levätä maassa jalkojesi edessä ja astu köyden yli niin, että köysi on nyt jalkojesi takana.</w:t>
        <w:br/>
        <w:t xml:space="preserve"> Heilauta samanaikaisesti molempia käsiäsi pääsi yläpuolella täydellä heilautuksella niin, että köysi seuraa käsivarsien liikettä, ja juuri ennen kuin köysi on saavuttanut jalkojesi etupuolen, hyppää molemmilla jaloilla köyttä väistellen ja jatka rytmiä toistuvasti.</w:t>
      </w:r>
    </w:p>
    <w:p>
      <w:r>
        <w:rPr>
          <w:b/>
          <w:u w:val="single"/>
        </w:rPr>
        <w:t xml:space="preserve">Asiakirja 5856</w:t>
      </w:r>
    </w:p>
    <w:p>
      <w:r>
        <w:rPr>
          <w:b/>
        </w:rPr>
        <w:t xml:space="preserve">Ohjeet</w:t>
      </w:r>
    </w:p>
    <w:p>
      <w:r>
        <w:t xml:space="preserve">Mikä on black tie -pukukoodi?</w:t>
      </w:r>
    </w:p>
    <w:p>
      <w:r>
        <w:rPr>
          <w:b/>
        </w:rPr>
        <w:t xml:space="preserve">Konteksti</w:t>
      </w:r>
    </w:p>
    <w:p>
      <w:r>
        <w:t xml:space="preserve">Musta solmio on puolivirallinen länsimainen pukeutumiskoodi iltatilaisuuksiin, joka on peräisin 1800-luvun brittiläisistä ja amerikkalaisista pukeutumissäännöistä. Brittiläisessä englanninkielessä pukukoodiin viitataan usein sen tärkeimmän elementin, miesten puvun tai illallispuvun, mukaan. Amerikkalaisessa englanninkielessä vastaava termi smokki (tai smokki) on yleinen. Illallispuku on musta, keskiyönsininen tai valkoinen kaksi- tai kolmiosainen puku, joka erottuu satiinista tai grosgrainista tehdyistä takinläpeistä ja samankaltaisista raidoista housujen ulkoreunassa. Puvun kanssa käytetään valkoista pukupaitaa, jossa on pysty- tai alaslaskettu kaulus ja linkkihihansetit, mustaa rusettisolmiota, tyypillisesti iltaliiviä tai kumeeriliiviä ja mustia kiiltonahkaisia pukukenkiä tai korkokenkiä.[1] Lisävarusteisiin voi kuulua myös puolivirallinen homburg-, keulahattu tai veneilijänhattu. Naiset voivat käyttää iltapukua tai muuta muodikasta iltapukua.</w:t>
      </w:r>
    </w:p>
    <w:p>
      <w:r>
        <w:rPr>
          <w:b/>
        </w:rPr>
        <w:t xml:space="preserve">Vastaus</w:t>
      </w:r>
    </w:p>
    <w:p>
      <w:r>
        <w:t xml:space="preserve">Musta solmio on pukukoodi tapahtumiin, yleensä häihin ja muihin virallisiin seremonioihin. Pukukoodi tarkoittaa karkeasti ottaen smokkia tai illallispukua miehille ja iltapukua naisille.</w:t>
      </w:r>
    </w:p>
    <w:p>
      <w:r>
        <w:rPr>
          <w:b/>
          <w:u w:val="single"/>
        </w:rPr>
        <w:t xml:space="preserve">Asiakirja 5857</w:t>
      </w:r>
    </w:p>
    <w:p>
      <w:r>
        <w:rPr>
          <w:b/>
        </w:rPr>
        <w:t xml:space="preserve">Ohjeet</w:t>
      </w:r>
    </w:p>
    <w:p>
      <w:r>
        <w:t xml:space="preserve">Kerro minulle, ovatko nämä kaupungit Yhdysvalloissa vai eivät: Dallas, Seattle, Mumbai, Ljubljana, Rochester...</w:t>
      </w:r>
    </w:p>
    <w:p>
      <w:r>
        <w:rPr>
          <w:b/>
        </w:rPr>
        <w:t xml:space="preserve">Vastaus</w:t>
      </w:r>
    </w:p>
    <w:p>
      <w:r>
        <w:t xml:space="preserve">Dallas, Seattle ja Rochester ovat kaikki kaupunkeja Yhdysvalloissa. Mumbai ja Ljubljana eivät ole Yhdysvalloissa.</w:t>
      </w:r>
    </w:p>
    <w:p>
      <w:r>
        <w:rPr>
          <w:b/>
          <w:u w:val="single"/>
        </w:rPr>
        <w:t xml:space="preserve">Asiakirja 5858</w:t>
      </w:r>
    </w:p>
    <w:p>
      <w:r>
        <w:rPr>
          <w:b/>
        </w:rPr>
        <w:t xml:space="preserve">Ohjeet</w:t>
      </w:r>
    </w:p>
    <w:p>
      <w:r>
        <w:t xml:space="preserve">Miksi sinulla pitäisi olla ämpärilista?</w:t>
      </w:r>
    </w:p>
    <w:p>
      <w:r>
        <w:rPr>
          <w:b/>
        </w:rPr>
        <w:t xml:space="preserve">Vastaus</w:t>
      </w:r>
    </w:p>
    <w:p>
      <w:r>
        <w:t xml:space="preserve">Koska sinulla on vain yksi elämä elettävänä.</w:t>
        <w:br/>
        <w:t xml:space="preserve"> Sinun on tutkittava niin paljon kuin voit toteuttaa unelmasi, joten tarvitset tavoitteen, jonka voit täyttää, ja siksi tarvitset bucketlistia.</w:t>
      </w:r>
    </w:p>
    <w:p>
      <w:r>
        <w:rPr>
          <w:b/>
          <w:u w:val="single"/>
        </w:rPr>
        <w:t xml:space="preserve">Asiakirja 5859</w:t>
      </w:r>
    </w:p>
    <w:p>
      <w:r>
        <w:rPr>
          <w:b/>
        </w:rPr>
        <w:t xml:space="preserve">Ohjeet</w:t>
      </w:r>
    </w:p>
    <w:p>
      <w:r>
        <w:t xml:space="preserve">Tunnista, kumpi soitin on jousi- vai lyömäsoittimet: Dhaa, Tremoloa</w:t>
      </w:r>
    </w:p>
    <w:p>
      <w:r>
        <w:rPr>
          <w:b/>
        </w:rPr>
        <w:t xml:space="preserve">Vastaus</w:t>
      </w:r>
    </w:p>
    <w:p>
      <w:r>
        <w:t xml:space="preserve">Tremoloa on jousi, Dhaa on lyömäsoittimet.</w:t>
      </w:r>
    </w:p>
    <w:p>
      <w:r>
        <w:rPr>
          <w:b/>
          <w:u w:val="single"/>
        </w:rPr>
        <w:t xml:space="preserve">Asiakirja 5860</w:t>
      </w:r>
    </w:p>
    <w:p>
      <w:r>
        <w:rPr>
          <w:b/>
        </w:rPr>
        <w:t xml:space="preserve">Ohjeet</w:t>
      </w:r>
    </w:p>
    <w:p>
      <w:r>
        <w:t xml:space="preserve">Tunnista, kumpi soitin on jousi- vai lyömäsoittimet: Bak, Viulu</w:t>
      </w:r>
    </w:p>
    <w:p>
      <w:r>
        <w:rPr>
          <w:b/>
        </w:rPr>
        <w:t xml:space="preserve">Vastaus</w:t>
      </w:r>
    </w:p>
    <w:p>
      <w:r>
        <w:t xml:space="preserve">Bak on lyömäsoittimia, Fiddle on jousisoittimia.</w:t>
      </w:r>
    </w:p>
    <w:p>
      <w:r>
        <w:rPr>
          <w:b/>
          <w:u w:val="single"/>
        </w:rPr>
        <w:t xml:space="preserve">Asiakirja 5861</w:t>
      </w:r>
    </w:p>
    <w:p>
      <w:r>
        <w:rPr>
          <w:b/>
        </w:rPr>
        <w:t xml:space="preserve">Ohjeet</w:t>
      </w:r>
    </w:p>
    <w:p>
      <w:r>
        <w:t xml:space="preserve">Kuka on Alankomaiden nykyinen kuningas</w:t>
      </w:r>
    </w:p>
    <w:p>
      <w:r>
        <w:rPr>
          <w:b/>
        </w:rPr>
        <w:t xml:space="preserve">Vastaus</w:t>
      </w:r>
    </w:p>
    <w:p>
      <w:r>
        <w:t xml:space="preserve">Alankomaiden nykyinen kuningas on Willem-Alexander. Hän on kuningas Willem-Alexanderin ja kuningatar Maximan toinen poika. Hän nousi valtaistuimelle 30. huhtikuuta 2013 isänsä luopumisen jälkeen.</w:t>
      </w:r>
    </w:p>
    <w:p>
      <w:r>
        <w:rPr>
          <w:b/>
          <w:u w:val="single"/>
        </w:rPr>
        <w:t xml:space="preserve">Asiakirja 5862</w:t>
      </w:r>
    </w:p>
    <w:p>
      <w:r>
        <w:rPr>
          <w:b/>
        </w:rPr>
        <w:t xml:space="preserve">Ohjeet</w:t>
      </w:r>
    </w:p>
    <w:p>
      <w:r>
        <w:t xml:space="preserve">Mitkä ovat 7 peruskäskyä pennun kouluttamiseksi?</w:t>
      </w:r>
    </w:p>
    <w:p>
      <w:r>
        <w:rPr>
          <w:b/>
        </w:rPr>
        <w:t xml:space="preserve">Vastaus</w:t>
      </w:r>
    </w:p>
    <w:p>
      <w:r>
        <w:t xml:space="preserve">Seitsemän yleisintä komentoa pennun kouluttamiseen ovat Sit, Down, Stay, No, Off, Come ja Heel.   Pennun kouluttaminen on prosessi, ja jotkin rodut sopeutuvat koulutukseen paremmin kuin toiset.   Kaikki rodut voidaan kuitenkin kouluttaa.   Johdonmukaisuuden ja palkitsemisjärjestelmän avulla pentusi noudattaa käskyjä hetkessä.</w:t>
      </w:r>
    </w:p>
    <w:p>
      <w:r>
        <w:rPr>
          <w:b/>
          <w:u w:val="single"/>
        </w:rPr>
        <w:t xml:space="preserve">Asiakirja 5863</w:t>
      </w:r>
    </w:p>
    <w:p>
      <w:r>
        <w:rPr>
          <w:b/>
        </w:rPr>
        <w:t xml:space="preserve">Ohjeet</w:t>
      </w:r>
    </w:p>
    <w:p>
      <w:r>
        <w:t xml:space="preserve">Mitkä ovat lahjaideat animefaneille?</w:t>
      </w:r>
    </w:p>
    <w:p>
      <w:r>
        <w:rPr>
          <w:b/>
        </w:rPr>
        <w:t xml:space="preserve">Vastaus</w:t>
      </w:r>
    </w:p>
    <w:p>
      <w:r>
        <w:t xml:space="preserve">Keräilyelokuvia, cosplay-asuja, rajoitettu painos mangasarjakuvia, lippuja sarjakuvakokouksiin, lentoja Japaniin.</w:t>
      </w:r>
    </w:p>
    <w:p>
      <w:r>
        <w:rPr>
          <w:b/>
          <w:u w:val="single"/>
        </w:rPr>
        <w:t xml:space="preserve">Asiakirja 5864</w:t>
      </w:r>
    </w:p>
    <w:p>
      <w:r>
        <w:rPr>
          <w:b/>
        </w:rPr>
        <w:t xml:space="preserve">Ohjeet</w:t>
      </w:r>
    </w:p>
    <w:p>
      <w:r>
        <w:t xml:space="preserve">Kerro lyhyesti, mitä BKT tarkoittaa ja mihin sitä käytetään ja mihin sitä ei käytetä.</w:t>
      </w:r>
    </w:p>
    <w:p>
      <w:r>
        <w:rPr>
          <w:b/>
        </w:rPr>
        <w:t xml:space="preserve">Konteksti</w:t>
      </w:r>
    </w:p>
    <w:p>
      <w:r>
        <w:t xml:space="preserve">Bruttokansantuote (BKT) on rahamääräinen mittari, joka kuvaa kaikkien maan[3] tai maiden[4][5][6] tiettynä ajanjaksona tuottamien ja myymien lopputuotteiden ja -palvelujen markkina-arvoa[2], yleensä "laskematta kaksinkertaisesti niiden tuottamiseen käytettyjä välituotteita ja -palveluita".BKT:tä käyttää useimmiten yksittäisen maan hallitus mittaamaan maan taloudellista terveyttä.Monimutkaisen ja subjektiivisen luonteensa vuoksi mittaria tarkistetaan usein, ennen kuin sitä voidaan pitää luotettavana indikaattorina.[citation needed] BKT (nimellinen) henkeä kohti ei kuitenkaan heijasta elinkustannusten ja maiden inflaatiovauhdin eroja; siksi ostovoimapariteettina (PPP) lasketun BKT:n käyttäminen henkeä kohti voi olla hyödyllisempää, kun verrataan kansakuntien välistä elintasoa, kun taas nimellinen BKT on hyödyllisempi, kun vertaillaan kansantalouksia kansainvälisillä markkinoilla.[7] Kokonaistuotanto voidaan myös eritellä kunkin toimialan tai talouden sektorin osuuteen.[8] BKT:n suhde alueen kokonaisväestöön on BKT henkeä kohti (jota kutsutaan myös keskimääräiseksi elintasoksi).</w:t>
        <w:br/>
        <w:br/>
        <w:t xml:space="preserve"> BKT-määritelmiä ylläpitävät useat kansalliset ja kansainväliset talousjärjestöt. Taloudellisen yhteistyön ja kehityksen järjestö (OECD) määrittelee BKT:n seuraavasti: "Tuotannon kokonaismitta, joka on yhtä suuri kuin kaikkien tuotannossa ja palveluissa toimivien kotimaisten ja institutionaalisten yksiköiden bruttoarvonlisäysten summa (lisättynä veroilla ja vähennettynä tuotosten arvoon sisältymättömien tuotteiden tukipalkkioilla)".[9] Eräässä IMF:n julkaisussa todetaan, että "BKT mittaa tietyn ajanjakson (esimerkiksi vuosineljänneksen tai vuoden) aikana maassa tuotettujen loppukäyttäjän ostamien lopputuotteiden ja -palveluiden rahamääräistä arvoa." [10</w:t>
        <w:br/>
        <w:br/>
        <w:t xml:space="preserve">BKT:tä käytetään usein kansainvälisten vertailujen mittarina sekä taloudellisen edistyksen laajana mittarina. Sitä pidetään usein maailman tehokkaimpana kansallisen kehityksen ja edistyksen tilastollisena indikaattorina. Kasvuimperatiivin arvostelijat väittävät kuitenkin usein, että BKT:n mittareita ei ole koskaan tarkoitettu edistyksen mittaamiseen, ja ne jättävät huomiotta keskeiset muut ulkoisvaikutukset, kuten luonnonvarojen louhinnan, ympäristövaikutukset ja palkattoman kotityön.[11] Kriitikot ehdottavat usein vaihtoehtoisia talousmalleja, kuten donitsitaloutta, jossa käytetään muita menestyksen mittareita, tai vaihtoehtoisia indikaattoreita, kuten OECD:n Better Life Index, paremmiksi lähestymistavoiksi mitattaessa talouden vaikutusta inhimilliseen kehitykseen ja hyvinvointiin.</w:t>
      </w:r>
    </w:p>
    <w:p>
      <w:r>
        <w:rPr>
          <w:b/>
        </w:rPr>
        <w:t xml:space="preserve">Vastaus</w:t>
      </w:r>
    </w:p>
    <w:p>
      <w:r>
        <w:t xml:space="preserve">Bruttokansantuote (BKT) mittaa kaikkia tietyssä maassa tiettynä ajanjaksona myytyjä tavaroita ja palveluja. Sitä käytetään mittarina, jolla mitataan talouden terveyttä, taloudellista edistystä ja kansainvälisiä vertailuja. Bruttokansantuotetta ei käytetä elinkustannuserojen ja inflaatioasteen mittaamiseen maiden välillä.</w:t>
      </w:r>
    </w:p>
    <w:p>
      <w:r>
        <w:rPr>
          <w:b/>
          <w:u w:val="single"/>
        </w:rPr>
        <w:t xml:space="preserve">Asiakirja 5865</w:t>
      </w:r>
    </w:p>
    <w:p>
      <w:r>
        <w:rPr>
          <w:b/>
        </w:rPr>
        <w:t xml:space="preserve">Ohjeet</w:t>
      </w:r>
    </w:p>
    <w:p>
      <w:r>
        <w:t xml:space="preserve">Milloin Filippiinien edustajainhuoneen valiokunta nostettiin pysyväksi valiokunnaksi?</w:t>
      </w:r>
    </w:p>
    <w:p>
      <w:r>
        <w:rPr>
          <w:b/>
        </w:rPr>
        <w:t xml:space="preserve">Konteksti</w:t>
      </w:r>
    </w:p>
    <w:p>
      <w:r>
        <w:t xml:space="preserve">Filippiinien edustajainhuoneen kestävän kehityksen tavoitteita käsittelevä valiokunta eli House Sustainable Development Goals Committee on Filippiinien edustajainhuoneen pysyvä valiokunta.</w:t>
        <w:br/>
        <w:br/>
        <w:t xml:space="preserve"> Alun perin erityisvaliokunnaksi nimetty valiokunta nostettiin pysyväksi valiokunnaksi 10. maaliskuuta 2020[1].</w:t>
      </w:r>
    </w:p>
    <w:p>
      <w:r>
        <w:rPr>
          <w:b/>
        </w:rPr>
        <w:t xml:space="preserve">Vastaus</w:t>
      </w:r>
    </w:p>
    <w:p>
      <w:r>
        <w:t xml:space="preserve">Filippiinien edustajainhuoneen kestävän kehityksen tavoitteita käsittelevä valiokunta eli House Sustainable Development Goals Committee on Filippiinien edustajainhuoneen pysyvä valiokunta.</w:t>
        <w:br/>
        <w:br/>
        <w:t xml:space="preserve"> Alun perin erityisvaliokunnaksi nimetty valiokunta nostettiin pysyväksi valiokunnaksi 10. maaliskuuta 2020.</w:t>
      </w:r>
    </w:p>
    <w:p>
      <w:r>
        <w:rPr>
          <w:b/>
          <w:u w:val="single"/>
        </w:rPr>
        <w:t xml:space="preserve">Asiakirja 5866</w:t>
      </w:r>
    </w:p>
    <w:p>
      <w:r>
        <w:rPr>
          <w:b/>
        </w:rPr>
        <w:t xml:space="preserve">Ohjeet</w:t>
      </w:r>
    </w:p>
    <w:p>
      <w:r>
        <w:t xml:space="preserve">Kerro minulle, ovatko nämä Pokemonit jää- vai kivityyppejä: Vulpix, Dewgong, Cloyster, Geodude, Golem, Onix.</w:t>
      </w:r>
    </w:p>
    <w:p>
      <w:r>
        <w:rPr>
          <w:b/>
        </w:rPr>
        <w:t xml:space="preserve">Vastaus</w:t>
      </w:r>
    </w:p>
    <w:p>
      <w:r>
        <w:t xml:space="preserve">Vulpix:</w:t>
        <w:br/>
        <w:t xml:space="preserve">Dewgong:</w:t>
        <w:br/>
        <w:t xml:space="preserve">Cloyster:</w:t>
        <w:br/>
        <w:t xml:space="preserve">Geodude:</w:t>
        <w:br/>
        <w:t xml:space="preserve">Golem:</w:t>
        <w:br/>
        <w:t xml:space="preserve">Onix: Kivi</w:t>
      </w:r>
    </w:p>
    <w:p>
      <w:r>
        <w:rPr>
          <w:b/>
          <w:u w:val="single"/>
        </w:rPr>
        <w:t xml:space="preserve">Asiakirja 5867</w:t>
      </w:r>
    </w:p>
    <w:p>
      <w:r>
        <w:rPr>
          <w:b/>
        </w:rPr>
        <w:t xml:space="preserve">Ohjeet</w:t>
      </w:r>
    </w:p>
    <w:p>
      <w:r>
        <w:t xml:space="preserve">Luettele "Game of Thronesin" kolmannen kauden kymmenen jakson otsikot lähetysjärjestyksessä.</w:t>
      </w:r>
    </w:p>
    <w:p>
      <w:r>
        <w:rPr>
          <w:b/>
        </w:rPr>
        <w:t xml:space="preserve">Vastaus</w:t>
      </w:r>
    </w:p>
    <w:p>
      <w:r>
        <w:t xml:space="preserve">Valar Dohaeris, Dark Wings, Dark Words, Walk of Punishment, And Now His Watch Is Ended, Kiss by Fire, The Climb, The Bear and the Maiden Fair, Second Sons, The Rains of Castamere, Mhysa</w:t>
      </w:r>
    </w:p>
    <w:p>
      <w:r>
        <w:rPr>
          <w:b/>
          <w:u w:val="single"/>
        </w:rPr>
        <w:t xml:space="preserve">Asiakirja 5868</w:t>
      </w:r>
    </w:p>
    <w:p>
      <w:r>
        <w:rPr>
          <w:b/>
        </w:rPr>
        <w:t xml:space="preserve">Ohjeet</w:t>
      </w:r>
    </w:p>
    <w:p>
      <w:r>
        <w:t xml:space="preserve">Missä Omar ibn Said syntyi seuraavan kappaleen perusteella?</w:t>
      </w:r>
    </w:p>
    <w:p>
      <w:r>
        <w:rPr>
          <w:b/>
        </w:rPr>
        <w:t xml:space="preserve">Konteksti</w:t>
      </w:r>
    </w:p>
    <w:p>
      <w:r>
        <w:t xml:space="preserve">Omar ibn Said oli todellinen henkilö, joka syntyi ja varttui Futa Torossa, islamilaisessa valtiossa, joka sijaitsi Länsi-Afrikan nykyisessä Senegalissa. Hänen perheensä oli varakas, ja hän oli korkeasti koulutettu muslimioppinut. Orjakauppiaat vangitsivat hänet 37-vuotiaana vuonna 1807, ja hänet vietiin Amerikkaan myytäväksi Charlestonin orjamarkkinoilla. Alun perin ankara isäntä osti hänet, mutta hän pakeni kahden vuoden kuluttua ja matkusti Fayettevilleen, Pohjois-Carolinaan. Siellä hänet otettiin kiinni ja vangittiin, mutta lopulta hänet myytiin plantaasinhoitaja James Owenille. Owen oli vaikuttunut ibn Saidin koulutuksesta, sillä hyvin harvat orjat osasivat edes lukea ja kirjoittaa. Owen yritti käännyttää hänet kristityksi ja antoi hänelle Raamatun ja muita kirjoja. Hän myös kehotti Saidia kirjoittamaan muistelmansa, minkä tämä tekikin vuonna 1831. Hän kirjoitti ainakin kolmetoista muuta arabiankielistä asiakirjaa, jotka käsittelivät lähinnä historiaa ja teologiaa. Ibn Said eli 90-luvun puoliväliin asti ja kuoli vuonna 1864 edelleen orjuutettuna[6].</w:t>
      </w:r>
    </w:p>
    <w:p>
      <w:r>
        <w:rPr>
          <w:b/>
        </w:rPr>
        <w:t xml:space="preserve">Vastaus</w:t>
      </w:r>
    </w:p>
    <w:p>
      <w:r>
        <w:t xml:space="preserve">Omar ibn Said syntyi ja varttui Futa Torossa, islamilaisessa valtiossa, joka sijaitsi nykyisen Senegalin alueella Länsi-Afrikassa.</w:t>
      </w:r>
    </w:p>
    <w:p>
      <w:r>
        <w:rPr>
          <w:b/>
          <w:u w:val="single"/>
        </w:rPr>
        <w:t xml:space="preserve">Asiakirja 5869</w:t>
      </w:r>
    </w:p>
    <w:p>
      <w:r>
        <w:rPr>
          <w:b/>
        </w:rPr>
        <w:t xml:space="preserve">Ohjeet</w:t>
      </w:r>
    </w:p>
    <w:p>
      <w:r>
        <w:t xml:space="preserve">Keksin joukon erilaisia aterioita, joita voin valmistaa perunoita sisältäen.</w:t>
      </w:r>
    </w:p>
    <w:p>
      <w:r>
        <w:rPr>
          <w:b/>
        </w:rPr>
        <w:t xml:space="preserve">Vastaus</w:t>
      </w:r>
    </w:p>
    <w:p>
      <w:r>
        <w:t xml:space="preserve">Perunat ovat erittäin monipuolinen ruoka-aine, jota voidaan käyttää monissa aterioissa. Suosikkejani ovat mm:</w:t>
        <w:br/>
        <w:br/>
        <w:br/>
        <w:t xml:space="preserve">- Poutine</w:t>
        <w:br/>
        <w:t xml:space="preserve">- Potatoes au Gratin</w:t>
      </w:r>
    </w:p>
    <w:p>
      <w:r>
        <w:rPr>
          <w:b/>
          <w:u w:val="single"/>
        </w:rPr>
        <w:t xml:space="preserve">Asiakirja 5870</w:t>
      </w:r>
    </w:p>
    <w:p>
      <w:r>
        <w:rPr>
          <w:b/>
        </w:rPr>
        <w:t xml:space="preserve">Ohjeet</w:t>
      </w:r>
    </w:p>
    <w:p>
      <w:r>
        <w:t xml:space="preserve">Mikä oli Fannie Pattonin höyrylaiva?</w:t>
      </w:r>
    </w:p>
    <w:p>
      <w:r>
        <w:rPr>
          <w:b/>
        </w:rPr>
        <w:t xml:space="preserve">Konteksti</w:t>
      </w:r>
    </w:p>
    <w:p>
      <w:r>
        <w:t xml:space="preserve">Fanny Patton oli perämoottorilla varustettu höyrylaiva, joka liikennöi Willamette-joella Oregonissa elokuusta 1865 alkaen. Tämä höyrylaiva liikennöi vuosina 1865-1880 eri omistajille, ja sitä pidettiin kannattavana aluksena. Höyrylaiva sai nimensä liikemies Edwin N Cookin tyttären Frances Mary "Fannie" Cooken (1837-1886) mukaan. Edwin N. Cook oli yksi People's Transportation Companyn johtajista.</w:t>
      </w:r>
    </w:p>
    <w:p>
      <w:r>
        <w:rPr>
          <w:b/>
        </w:rPr>
        <w:t xml:space="preserve">Vastaus</w:t>
      </w:r>
    </w:p>
    <w:p>
      <w:r>
        <w:t xml:space="preserve">Fannie Patton oli vuonna 1865 liikennöity höyrylaiva.   Se nimettiin liikemies Edwin Cookin ja Frances Mary "Fannie" Cooken tyttären mukaan.    Se toimi Willamette-joella Oregonissa.</w:t>
      </w:r>
    </w:p>
    <w:p>
      <w:r>
        <w:rPr>
          <w:b/>
          <w:u w:val="single"/>
        </w:rPr>
        <w:t xml:space="preserve">Asiakirja 5871</w:t>
      </w:r>
    </w:p>
    <w:p>
      <w:r>
        <w:rPr>
          <w:b/>
        </w:rPr>
        <w:t xml:space="preserve">Ohjeet</w:t>
      </w:r>
    </w:p>
    <w:p>
      <w:r>
        <w:t xml:space="preserve">Luokittele kukin seuraavista Yhdysvaltain armeijan käyttämistä aseista hävittäjäksi, kivääriksi, taisteluhelikopteriksi tai panssarivaunuksi: M4 Carbine, F16 Falcon, M1 Abrams, F15 Eagle, AH64 Apache, M1903 Springfield, AH1 Cobra, M4 Sherman, F14 Tomcat, F86 Sabre.</w:t>
      </w:r>
    </w:p>
    <w:p>
      <w:r>
        <w:rPr>
          <w:b/>
        </w:rPr>
        <w:t xml:space="preserve">Vastaus</w:t>
      </w:r>
    </w:p>
    <w:p>
      <w:r>
        <w:t xml:space="preserve">M4 Carbine - kivääri</w:t>
        <w:br/>
        <w:t xml:space="preserve">F16 Falcon - hävittäjäkone</w:t>
        <w:br/>
        <w:t xml:space="preserve">M1 Abrams - panssarivaunu</w:t>
        <w:br/>
        <w:t xml:space="preserve">F15 Eagle - hävittäjäkone</w:t>
        <w:br/>
        <w:t xml:space="preserve">AH64 Apache - taisteluhelikopteri</w:t>
        <w:br/>
        <w:t xml:space="preserve">M1903 Springfield - kivääri</w:t>
        <w:br/>
        <w:t xml:space="preserve">AH1 Cobra - taisteluhelikopteri</w:t>
        <w:br/>
        <w:t xml:space="preserve">M4 Sherman - panssarivaunu</w:t>
        <w:br/>
        <w:t xml:space="preserve">F14 Tomcat - hävittäjäkone</w:t>
        <w:br/>
        <w:t xml:space="preserve">F86 Sabre - hävittäjäkone</w:t>
      </w:r>
    </w:p>
    <w:p>
      <w:r>
        <w:rPr>
          <w:b/>
          <w:u w:val="single"/>
        </w:rPr>
        <w:t xml:space="preserve">Asiakirja 5872</w:t>
      </w:r>
    </w:p>
    <w:p>
      <w:r>
        <w:rPr>
          <w:b/>
        </w:rPr>
        <w:t xml:space="preserve">Ohjeet</w:t>
      </w:r>
    </w:p>
    <w:p>
      <w:r>
        <w:t xml:space="preserve">Miten huonekasvia hoidetaan?</w:t>
      </w:r>
    </w:p>
    <w:p>
      <w:r>
        <w:rPr>
          <w:b/>
        </w:rPr>
        <w:t xml:space="preserve">Vastaus</w:t>
      </w:r>
    </w:p>
    <w:p>
      <w:r>
        <w:t xml:space="preserve">Varmista ensinnäkin, että kasvi saa riittävästi vettä, auringonvaloa ja ilmankosteutta kasvilajikkeellesi sopivalla tasolla. Esimerkiksi mehikasvit saattavat vaatia harvempaa kastelua kuin viherlehtiset lajit. Tutki uusien kasviesi auringonvaloa, vettä ja kosteutta koskevia vaatimuksia, jotta voit huolehtia parhaasta mahdollisesta hoidosta. Toiseksi, tarkista, ettei hankkimassasi huonekasvissa ole tuholaisia, ennen kuin tuot ne kotiisi. Tarkista lehdet lieroisten ötököiden, hämähäkkipunkkien jne. varalta ja maaperä sienihyttysten kaltaisten tuholaisten varalta. Jos löydät näitä, muista eristää uusi kasvi karanteeniin erilleen nykyisistä kasveistasi ja käsittele se valitsemallasi torjunta-aineella. Monet huonekasvien omistajat käyttävät neem-öljyä tuholaisten torjuntaan. Kolmanneksi, suurenna tai istuta kasvi uudelleen vasta, kun se on valmis. Uusi kasvisi viihtyy todennäköisesti jonkin aikaa nykyisessä taimitarhan (muovisessa) astiassaan, jossa se tuli kaupasta kotiin. Voit valita ruukun suurentamisen, kun huomaat merkkejä siitä, että kasvi on juurtunut (juuret vievät suurimman osan ruukusta), kuten että vesi valuu ruukusta nopeasti eikä multa kyllästy tai että kasvi hidastaa uusien lehtien kasvua (paitsi talvikaudella, jolloin kasvit luonnostaan hidastavat tai lopettavat uusien lehtien kasvun). Kevät on paras aika istuttaa kasvit uudelleen.</w:t>
      </w:r>
    </w:p>
    <w:p>
      <w:r>
        <w:rPr>
          <w:b/>
          <w:u w:val="single"/>
        </w:rPr>
        <w:t xml:space="preserve">Asiakirja 5873</w:t>
      </w:r>
    </w:p>
    <w:p>
      <w:r>
        <w:rPr>
          <w:b/>
        </w:rPr>
        <w:t xml:space="preserve">Ohjeet</w:t>
      </w:r>
    </w:p>
    <w:p>
      <w:r>
        <w:t xml:space="preserve">Kuka kirjoitti Taru sormusten herrasta?</w:t>
      </w:r>
    </w:p>
    <w:p>
      <w:r>
        <w:rPr>
          <w:b/>
        </w:rPr>
        <w:t xml:space="preserve">Vastaus</w:t>
      </w:r>
    </w:p>
    <w:p>
      <w:r>
        <w:t xml:space="preserve">Taru sormusten herrasta on J.R.R. Tolkienin kirjoittama. Tolkien kirjoitti myös Hobitin.</w:t>
      </w:r>
    </w:p>
    <w:p>
      <w:r>
        <w:rPr>
          <w:b/>
          <w:u w:val="single"/>
        </w:rPr>
        <w:t xml:space="preserve">Asiakirja 5874</w:t>
      </w:r>
    </w:p>
    <w:p>
      <w:r>
        <w:rPr>
          <w:b/>
        </w:rPr>
        <w:t xml:space="preserve">Ohjeet</w:t>
      </w:r>
    </w:p>
    <w:p>
      <w:r>
        <w:t xml:space="preserve">Onko Slovenia mukava paikka ruokapainotteiselle lomalle?</w:t>
      </w:r>
    </w:p>
    <w:p>
      <w:r>
        <w:rPr>
          <w:b/>
        </w:rPr>
        <w:t xml:space="preserve">Vastaus</w:t>
      </w:r>
    </w:p>
    <w:p>
      <w:r>
        <w:t xml:space="preserve">Kyllä, Slovenia sijoittuu säännöllisesti erittäin korkealle turvallisuuden, kestävyyden ja ystävällisyyden suhteen. Koko maalle myönnettiin myös "Euroopan gastronominen alue" -titteli vuodeksi 2021, ja muutamaa vuotta aiemmin keittiömestari Ana Roš nimettiin maailman parhaaksi naiskokiksi.</w:t>
      </w:r>
    </w:p>
    <w:p>
      <w:r>
        <w:rPr>
          <w:b/>
          <w:u w:val="single"/>
        </w:rPr>
        <w:t xml:space="preserve">Asiakirja 5875</w:t>
      </w:r>
    </w:p>
    <w:p>
      <w:r>
        <w:rPr>
          <w:b/>
        </w:rPr>
        <w:t xml:space="preserve">Ohjeet</w:t>
      </w:r>
    </w:p>
    <w:p>
      <w:r>
        <w:t xml:space="preserve">Kuka on Michael Jackson ja mistä hän on kuuluisa?</w:t>
      </w:r>
    </w:p>
    <w:p>
      <w:r>
        <w:rPr>
          <w:b/>
        </w:rPr>
        <w:t xml:space="preserve">Vastaus</w:t>
      </w:r>
    </w:p>
    <w:p>
      <w:r>
        <w:t xml:space="preserve">Michael Jackson oli laulaja. Hän oli kuuluisa siitä, että hänestä tuli "Popin kuningas".</w:t>
      </w:r>
    </w:p>
    <w:p>
      <w:r>
        <w:rPr>
          <w:b/>
          <w:u w:val="single"/>
        </w:rPr>
        <w:t xml:space="preserve">Asiakirja 5876</w:t>
      </w:r>
    </w:p>
    <w:p>
      <w:r>
        <w:rPr>
          <w:b/>
        </w:rPr>
        <w:t xml:space="preserve">Ohjeet</w:t>
      </w:r>
    </w:p>
    <w:p>
      <w:r>
        <w:t xml:space="preserve">Voitteko ehdottaa muita kodin tarvikkeita, joita voidaan käyttää vasaran sijasta?</w:t>
      </w:r>
    </w:p>
    <w:p>
      <w:r>
        <w:rPr>
          <w:b/>
        </w:rPr>
        <w:t xml:space="preserve">Vastaus</w:t>
      </w:r>
    </w:p>
    <w:p>
      <w:r>
        <w:t xml:space="preserve">Valurautapannu</w:t>
        <w:br/>
        <w:t xml:space="preserve">- Teräskengät</w:t>
        <w:br/>
        <w:t xml:space="preserve">- Metallitangot</w:t>
        <w:br/>
        <w:t xml:space="preserve">- Rengasrauta</w:t>
      </w:r>
    </w:p>
    <w:p>
      <w:r>
        <w:rPr>
          <w:b/>
          <w:u w:val="single"/>
        </w:rPr>
        <w:t xml:space="preserve">Asiakirja 5877</w:t>
      </w:r>
    </w:p>
    <w:p>
      <w:r>
        <w:rPr>
          <w:b/>
        </w:rPr>
        <w:t xml:space="preserve">Ohjeet</w:t>
      </w:r>
    </w:p>
    <w:p>
      <w:r>
        <w:t xml:space="preserve">Poimi annetusta tekstistä kuukausi ja vuosi, jolloin Cassandra julkaistiin Googlen koodissa.</w:t>
      </w:r>
    </w:p>
    <w:p>
      <w:r>
        <w:rPr>
          <w:b/>
        </w:rPr>
        <w:t xml:space="preserve">Konteksti</w:t>
      </w:r>
    </w:p>
    <w:p>
      <w:r>
        <w:t xml:space="preserve">Avinash Lakshman, yksi Amazonin Dynamon tekijöistä, ja Prashant Malik kehittivät Cassandran alun perin Facebookissa Facebookin postilaatikon hakuominaisuutta varten.</w:t>
        <w:t xml:space="preserve">Facebook julkaisi Cassandran avoimen lähdekoodin projektina Googlen koodissa heinäkuussa 2008.[4] Maaliskuussa 2009 siitä tuli Apache Incubator -projekti. 17. helmikuuta 2010 se valmistui ylimmän tason projektiksi</w:t>
        <w:br/>
        <w:br/>
        <w:t xml:space="preserve">Facebookin kehittäjät nimesivät tietokantansa troijalaisen mytologisen profeetan Cassandran mukaan, klassiset viittaukset viittaavat oraakkelin kiroukseen[7]</w:t>
      </w:r>
    </w:p>
    <w:p>
      <w:r>
        <w:rPr>
          <w:b/>
        </w:rPr>
        <w:t xml:space="preserve">Vastaus</w:t>
      </w:r>
    </w:p>
    <w:p>
      <w:r>
        <w:t xml:space="preserve">Facebook julkaisi Cassandran avoimen lähdekoodin projektina Googlen koodissa heinäkuussa 2008.</w:t>
      </w:r>
    </w:p>
    <w:p>
      <w:r>
        <w:rPr>
          <w:b/>
          <w:u w:val="single"/>
        </w:rPr>
        <w:t xml:space="preserve">Asiakirja 5878</w:t>
      </w:r>
    </w:p>
    <w:p>
      <w:r>
        <w:rPr>
          <w:b/>
        </w:rPr>
        <w:t xml:space="preserve">Ohjeet</w:t>
      </w:r>
    </w:p>
    <w:p>
      <w:r>
        <w:t xml:space="preserve">onko IT hyvä ura</w:t>
      </w:r>
    </w:p>
    <w:p>
      <w:r>
        <w:rPr>
          <w:b/>
        </w:rPr>
        <w:t xml:space="preserve">Vastaus</w:t>
      </w:r>
    </w:p>
    <w:p>
      <w:r>
        <w:t xml:space="preserve">kyllä</w:t>
      </w:r>
    </w:p>
    <w:p>
      <w:r>
        <w:rPr>
          <w:b/>
          <w:u w:val="single"/>
        </w:rPr>
        <w:t xml:space="preserve">Asiakirja 5879</w:t>
      </w:r>
    </w:p>
    <w:p>
      <w:r>
        <w:rPr>
          <w:b/>
        </w:rPr>
        <w:t xml:space="preserve">Ohjeet</w:t>
      </w:r>
    </w:p>
    <w:p>
      <w:r>
        <w:t xml:space="preserve">Anna minulle 4 sanan tiivistelmä Moby Dickistä, joka rimmaa.</w:t>
      </w:r>
    </w:p>
    <w:p>
      <w:r>
        <w:rPr>
          <w:b/>
        </w:rPr>
        <w:t xml:space="preserve">Vastaus</w:t>
      </w:r>
    </w:p>
    <w:p>
      <w:r>
        <w:t xml:space="preserve">Valaan tarina. Ahab epäonnistuu.</w:t>
      </w:r>
    </w:p>
    <w:p>
      <w:r>
        <w:rPr>
          <w:b/>
          <w:u w:val="single"/>
        </w:rPr>
        <w:t xml:space="preserve">Asiakirja 5880</w:t>
      </w:r>
    </w:p>
    <w:p>
      <w:r>
        <w:rPr>
          <w:b/>
        </w:rPr>
        <w:t xml:space="preserve">Ohjeet</w:t>
      </w:r>
    </w:p>
    <w:p>
      <w:r>
        <w:t xml:space="preserve">Mikä sisältö on suosittua Tictokissa?</w:t>
      </w:r>
    </w:p>
    <w:p>
      <w:r>
        <w:rPr>
          <w:b/>
        </w:rPr>
        <w:t xml:space="preserve">Vastaus</w:t>
      </w:r>
    </w:p>
    <w:p>
      <w:r>
        <w:t xml:space="preserve">Tiktok isännöi käyttäjien lähettämiä videoita, jotta jokainen voi luoda omaa sisältöä.</w:t>
        <w:br/>
        <w:t xml:space="preserve"> Se vetoaa yleensä nuorempiin käyttäjiin, sillä lähes puolet sen käyttäjistä on 16-24-vuotiaita.</w:t>
        <w:br/>
        <w:t xml:space="preserve"> Kun yritykset näkevät käyttäjäkunnan, ne alkavat markkinoida ja luoda laadukasta kaupallista sisältöä. On joitakin sisältöluokkia, jotka saavat aina aikaan tuhansia klikkauksia. Ensinnäkin kuva kauneudesta, vauvasta ja pedosta esittelee vetovoimatekijöitä, jotka liittyvät ihmisten käyttäytymiseen. Toiseksi, kauniiden maisemien tutkiminen tai extreme-urheilu saa ihmiset aina ajattelemaan, että he ovat mukana ja myös osa seikkailua.</w:t>
        <w:br/>
        <w:t xml:space="preserve"> Jotkin muut kategoriat, kuten tiedonsiirto, ovat aina suosittuja, koska ihmiset ovat innokkaita oppimaan ja saamaan tietoa muilta.</w:t>
      </w:r>
    </w:p>
    <w:p>
      <w:r>
        <w:rPr>
          <w:b/>
          <w:u w:val="single"/>
        </w:rPr>
        <w:t xml:space="preserve">Asiakirja 5881</w:t>
      </w:r>
    </w:p>
    <w:p>
      <w:r>
        <w:rPr>
          <w:b/>
        </w:rPr>
        <w:t xml:space="preserve">Ohjeet</w:t>
      </w:r>
    </w:p>
    <w:p>
      <w:r>
        <w:t xml:space="preserve">Nimeä joitakin kuuluisia jazz-kappaleita?</w:t>
      </w:r>
    </w:p>
    <w:p>
      <w:r>
        <w:rPr>
          <w:b/>
        </w:rPr>
        <w:t xml:space="preserve">Vastaus</w:t>
      </w:r>
    </w:p>
    <w:p>
      <w:r>
        <w:t xml:space="preserve">Dave Brubeckin "Take Five", Miles Davisin "So What", Duke Ellingtonin "Take The A Train", Thelonious Monkin "Round Midnight" ja John Coltranen "My Favorite Things" ovat kaikki hyvin kuuluisia jazz-kappaleita.</w:t>
      </w:r>
    </w:p>
    <w:p>
      <w:r>
        <w:rPr>
          <w:b/>
          <w:u w:val="single"/>
        </w:rPr>
        <w:t xml:space="preserve">Asiakirja 5882</w:t>
      </w:r>
    </w:p>
    <w:p>
      <w:r>
        <w:rPr>
          <w:b/>
        </w:rPr>
        <w:t xml:space="preserve">Ohjeet</w:t>
      </w:r>
    </w:p>
    <w:p>
      <w:r>
        <w:t xml:space="preserve">Mitkä ovat norjan kielen viralliset kirjalliset muodot?</w:t>
      </w:r>
    </w:p>
    <w:p>
      <w:r>
        <w:rPr>
          <w:b/>
        </w:rPr>
        <w:t xml:space="preserve">Konteksti</w:t>
      </w:r>
    </w:p>
    <w:p>
      <w:r>
        <w:t xml:space="preserve">Lainsäädännön ja hallituksen politiikan mukaisesti kaksi virallista norjan kirjakielen muotoa ovat Bokmål (kirjaimellisesti "kirjakieli") ja Nynorsk ("uusi norja"). Norjan virallinen kielineuvosto (Språkrådet) on vastuussa näiden kahden muodon sääntelystä, ja se suosittelee englanninkielisiä nimityksiä Norwegian Bokmål ja Norwegian Nynorsk.[Viitattu ] On olemassa myös kaksi muuta kirjallista muotoa, joilla ei ole virallista asemaa. Toinen, nimeltään Riksmål ("kansalliskieli"), on nykyään pitkälti sama kieli kuin bokmål, vaikka se on hieman lähempänä tanskan kieltä. Sitä sääntelee epävirallinen Norjan akatemia, joka kääntää nimen "standardinorjaksi". Toinen kieli on Høgnorsk ("korkeanorja"), joka on nynorskin puristisempi muoto, jossa kieli säilytetään Ivar Aasenin antamassa alkuperäisessä muodossa ja jossa hylätään suurin osa 1900-luvun uudistuksista; tätä muotoa käytetään rajoitetusti.</w:t>
      </w:r>
    </w:p>
    <w:p>
      <w:r>
        <w:rPr>
          <w:b/>
        </w:rPr>
        <w:t xml:space="preserve">Vastaus</w:t>
      </w:r>
    </w:p>
    <w:p>
      <w:r>
        <w:t xml:space="preserve">Bokmål</w:t>
        <w:br/>
        <w:t xml:space="preserve">- Nynorsk</w:t>
      </w:r>
    </w:p>
    <w:p>
      <w:r>
        <w:rPr>
          <w:b/>
          <w:u w:val="single"/>
        </w:rPr>
        <w:t xml:space="preserve">Asiakirja 5883</w:t>
      </w:r>
    </w:p>
    <w:p>
      <w:r>
        <w:rPr>
          <w:b/>
        </w:rPr>
        <w:t xml:space="preserve">Ohjeet</w:t>
      </w:r>
    </w:p>
    <w:p>
      <w:r>
        <w:t xml:space="preserve">Ihmiset rakastavat kissoja, mutta voivat olla hyvin eri mieltä siitä, mikä kissarotu on paras - Mikä on sinun suosikkisi ja miksi?</w:t>
      </w:r>
    </w:p>
    <w:p>
      <w:r>
        <w:rPr>
          <w:b/>
        </w:rPr>
        <w:t xml:space="preserve">Vastaus</w:t>
      </w:r>
    </w:p>
    <w:p>
      <w:r>
        <w:t xml:space="preserve">Britannian lyhytkarvaiset kissat ovat parhaita persoonallisuutensa ja ulkonäkönsä vuoksi. Britannian lyhytkarvaiset kissat eivät ole vain ihastuttavan löysä pallokokoonpano, vaan ne ovat myös uteliaita, leikkisiä ja omaksuvat mitä oudoimpia ja huvittavimpia asentoja. Joskus ne näyttävät olevan rikki.</w:t>
      </w:r>
    </w:p>
    <w:p>
      <w:r>
        <w:rPr>
          <w:b/>
          <w:u w:val="single"/>
        </w:rPr>
        <w:t xml:space="preserve">Asiakirja 5884</w:t>
      </w:r>
    </w:p>
    <w:p>
      <w:r>
        <w:rPr>
          <w:b/>
        </w:rPr>
        <w:t xml:space="preserve">Ohjeet</w:t>
      </w:r>
    </w:p>
    <w:p>
      <w:r>
        <w:t xml:space="preserve">Kerro lyhyesti ja esimerkkien avulla, mitkä ovat tekniikan kehitysvaiheet?Selitä ne kaikki lyhyesti.</w:t>
      </w:r>
    </w:p>
    <w:p>
      <w:r>
        <w:rPr>
          <w:b/>
        </w:rPr>
        <w:t xml:space="preserve">Konteksti</w:t>
      </w:r>
    </w:p>
    <w:p>
      <w:r>
        <w:t xml:space="preserve">Teknologinen evoluutio on teoria yhteiskunnan radikaalista muuttumisesta teknologisen kehityksen avulla.</w:t>
        <w:t xml:space="preserve">Teoria on peräisin tšekkiläiseltä filosofilta Radovan Richta[5</w:t>
        <w:br/>
        <w:br/>
        <w:t xml:space="preserve">Mankind In Transition; A View of the Distant Past, the Present and the Far Future, Masefield Books, 1993.[6] Teknologia (jonka Richta määrittelee "aineelliseksi kokonaisuudeksi, joka on luotu soveltamalla henkistä ja fyysistä ponnistelua luontoon jonkin arvon saavuttamiseksi") kehittyy kolmessa vaiheessa: työkalut, koneet, automaatio. Hänen mukaansa tämä kehitys seuraa kahta suuntausta:</w:t>
        <w:br/>
        <w:br/>
        <w:t xml:space="preserve"> Teknologiaa edeltävä kausi, jossa kaikki muut eläinlajit ovat nykyään (lukuun ottamatta joitakin lintu- ja kädellislajeja), oli varhaisen esihistoriallisen ihmisen ei-rationaalinen kausi.</w:t>
        <w:br/>
        <w:br/>
        <w:t xml:space="preserve"> Teknologian syntyminen, jonka rationaalisen kyvyn kehittyminen teki mahdolliseksi, tasoitti tietä ensimmäiselle vaiheelle: työkalulle. Työkalu tarjoaa mekaanista etua fyysisen tehtävän suorittamisessa, kuten nuoli, kyntöaura tai vasara, joka lisää fyysisen työn tehoa, jotta hän voi saavuttaa tavoitteensa tehokkaammin. Myöhemmin eläinkäyttöiset työkalut, kuten aura ja hevonen, lisäsivät ruoantuotannon tuottavuuden noin kymmenkertaiseksi metsästäjä-keräilijöiden teknologiaan verrattuna. Työkalujen avulla voi tehdä asioita, joita ei voi tehdä pelkällä kehollaan, kuten nähdä pieniä visuaalisia yksityiskohtia mikroskoopilla, käsitellä painavia esineitä hihnapyörän ja kärryn avulla tai kuljettaa suuria määriä vettä ämpärissä.</w:t>
        <w:br/>
        <w:br/>
        <w:t xml:space="preserve"> Toinen teknologinen vaihe oli koneen luominen. Kone (tarkemmin sanottuna moottoroitu kone) on väline, joka korvaa osittain tai kokonaan ihmisen fyysisen ponnistelun ja vaatii vain toimintojensa hallinnan. Koneet yleistyivät teollisen vallankumouksen myötä, vaikka tuulimyllyt, jotka ovat eräänlaisia koneita, ovat paljon vanhempia.</w:t>
        <w:br/>
        <w:br/>
        <w:t xml:space="preserve"> Esimerkkejä ovat autot, junat, tietokoneet ja valot. Koneiden avulla ihminen voi ylittää valtavasti kehonsa rajoitukset. Koneen, traktorin, käyttöönotto maatilalla lisäsi ruoan tuottavuuden vähintään kymmenkertaiseksi verrattuna aura- ja hevosteknologiaan.</w:t>
        <w:br/>
        <w:br/>
        <w:t xml:space="preserve"> Kolmas ja viimeinen teknologisen kehityksen vaihe on automaatio. Automaatio on kone, joka poistaa ihmisen hallinnan automaattisen algoritmin avulla. Esimerkkejä tämän ominaisuuden omaavista koneista ovat digitaalikellot, automaattiset puhelinvaihteet, sydämentahdistimet ja tietokoneohjelmat.</w:t>
        <w:br/>
        <w:br/>
        <w:t xml:space="preserve"> On ratkaisevan tärkeää ymmärtää, että nämä kolme vaihetta hahmottelevat teknologian perustyyppien käyttöönottoa, joten kaikkia kolmea käytetään edelleen laajalti nykyäänkin. Keihäs, aura, kynä, veitsi, käsine ja optinen mikroskooppi ovat kaikki esimerkkejä työkaluista.</w:t>
      </w:r>
    </w:p>
    <w:p>
      <w:r>
        <w:rPr>
          <w:b/>
        </w:rPr>
        <w:t xml:space="preserve">Vastaus</w:t>
      </w:r>
    </w:p>
    <w:p>
      <w:r>
        <w:t xml:space="preserve">ensimmäinen vaihe: työkalu. Työkalu tarjoaa mekaanista etua fyysisen tehtävän suorittamisessa, kuten nuoli, kyntöaura tai vasara, joka lisää fyysisen työn tehoa ja auttaa saavuttamaan tavoitteensa tehokkaammin. Myöhemmin eläinkäyttöiset työkalut, kuten aura ja hevonen, lisäsivät ruoantuotannon tuottavuutta noin kymmenkertaisesti metsästäjä-keräilijöiden teknologiaan verrattuna. Työkalujen avulla voi tehdä asioita, joita ei voi tehdä pelkällä kehollaan, kuten nähdä pieniä visuaalisia yksityiskohtia mikroskoopilla, käsitellä painavia esineitä hihnapyörän ja kärryn avulla tai kuljettaa suuria määriä vettä ämpärissä.</w:t>
        <w:br/>
        <w:br/>
        <w:t xml:space="preserve"> Toinen teknologinen vaihe oli koneen luominen. Kone (tarkemmin sanottuna moottoroitu kone) on väline, joka korvaa osittain tai kokonaan ihmisen fyysisen ponnistelun ja vaatii vain toimintojensa hallinnan. Koneet yleistyivät teollisen vallankumouksen myötä, vaikka tuulimyllyt, jotka ovat eräänlaisia koneita, ovat paljon vanhempia.</w:t>
        <w:br/>
        <w:br/>
        <w:t xml:space="preserve"> Esimerkkejä ovat autot, junat, tietokoneet ja valot. Koneiden avulla ihminen voi ylittää valtavasti kehonsa rajoitukset. Koneen, traktorin, käyttöönotto maatilalla lisäsi ruoan tuottavuuden vähintään kymmenkertaiseksi verrattuna aura- ja hevosteknologiaan.</w:t>
        <w:br/>
        <w:br/>
        <w:t xml:space="preserve"> Kolmas ja viimeinen teknologisen kehityksen vaihe on automaatio. Automaatio on kone, joka poistaa ihmisen hallinnan automaattisen algoritmin avulla. Esimerkkejä koneista, joilla on tämä ominaisuus, ovat digitaalikellot, automaattiset puhelinvaihteet, sydämentahdistimet ja tietokoneohjelmat.</w:t>
      </w:r>
    </w:p>
    <w:p>
      <w:r>
        <w:rPr>
          <w:b/>
          <w:u w:val="single"/>
        </w:rPr>
        <w:t xml:space="preserve">Asiakirja 5885</w:t>
      </w:r>
    </w:p>
    <w:p>
      <w:r>
        <w:rPr>
          <w:b/>
        </w:rPr>
        <w:t xml:space="preserve">Ohjeet</w:t>
      </w:r>
    </w:p>
    <w:p>
      <w:r>
        <w:t xml:space="preserve">Mitä helppoja ja maukkaita illallisreseptejä voin tehdä tänä iltana?</w:t>
      </w:r>
    </w:p>
    <w:p>
      <w:r>
        <w:rPr>
          <w:b/>
        </w:rPr>
        <w:t xml:space="preserve">Vastaus</w:t>
      </w:r>
    </w:p>
    <w:p>
      <w:r>
        <w:t xml:space="preserve">Yksi helppo ja maukas illallinen, jonka voit valmistaa, on naudan- tai kalatacot. Voit koota tortilloja ja täytteitä, kuten juustoa, smetanaa, avokadoa ja sipulia.</w:t>
        <w:br/>
        <w:t xml:space="preserve"> Toinen helppo illallinen on paistettu kala vihannesten kera, josta on paljon muunnelmia. Voit valmistaa paistettua lohta parsan kanssa tai paistettua tilapiaa ruusukaalin kanssa.</w:t>
        <w:br/>
        <w:t xml:space="preserve"> Lopuksi pastasta voi tulla helppo ja maukas illallinen. Valitse vain pastan muoto, purkki pastakastiketta, proteiini ja vihanneksia, jotka voit heittää kastikkeeseen.</w:t>
      </w:r>
    </w:p>
    <w:p>
      <w:r>
        <w:rPr>
          <w:b/>
          <w:u w:val="single"/>
        </w:rPr>
        <w:t xml:space="preserve">Asiakirja 5886</w:t>
      </w:r>
    </w:p>
    <w:p>
      <w:r>
        <w:rPr>
          <w:b/>
        </w:rPr>
        <w:t xml:space="preserve">Ohjeet</w:t>
      </w:r>
    </w:p>
    <w:p>
      <w:r>
        <w:t xml:space="preserve">Onko karhunvatukka hedelmä vai marja?</w:t>
      </w:r>
    </w:p>
    <w:p>
      <w:r>
        <w:rPr>
          <w:b/>
        </w:rPr>
        <w:t xml:space="preserve">Vastaus</w:t>
      </w:r>
    </w:p>
    <w:p>
      <w:r>
        <w:t xml:space="preserve">Vaikka karhunvatukka kuulostaa marjalta, se on itse asiassa hedelmä. Tarkemmin sanottuna sitä pidetään "aggregaattihedelmänä" eli hedelmänä, joka koostuu useista pienemmistä hedelmistä. Se koostuu useista pienistä drupeleteista, jotka on järjestetty keskimmäisen ytimen ympärille.</w:t>
      </w:r>
    </w:p>
    <w:p>
      <w:r>
        <w:rPr>
          <w:b/>
          <w:u w:val="single"/>
        </w:rPr>
        <w:t xml:space="preserve">Asiakirja 5887</w:t>
      </w:r>
    </w:p>
    <w:p>
      <w:r>
        <w:rPr>
          <w:b/>
        </w:rPr>
        <w:t xml:space="preserve">Ohjeet</w:t>
      </w:r>
    </w:p>
    <w:p>
      <w:r>
        <w:t xml:space="preserve">Miten voin oppia pelaamaan lentopalloa?</w:t>
      </w:r>
    </w:p>
    <w:p>
      <w:r>
        <w:rPr>
          <w:b/>
        </w:rPr>
        <w:t xml:space="preserve">Vastaus</w:t>
      </w:r>
    </w:p>
    <w:p>
      <w:r>
        <w:t xml:space="preserve">Lentopallon pelaamisen oppiminen edellyttää taitojen yhdistelmää, johon kuuluu silmä-käsi-koordinaatio, nopeus ja oikea kehon asento. Perinteistä sisälentopalloa pelataan siten, että 6 pelaajaa on verkon molemmin puolin, ja tavoitteena on tehdä maali lyömällä pallo maahan vastajoukkueen kentän määrittelemissä mitoissa tai tekemällä virhe pallon käsittelyssä. Rantalentopalloa pelataan hiekalla, ja sitä pelataan yleensä 2 pelaajalla vastapuolen 2 pelaajaa vastaan. Jotta voit loistaa lentopallossa, sinun on ensin hallittava prosessi, jota kutsutaan syötöksi, sarjaksi ja lyönniksi. Kumpikin joukkue saa koskettaa lentopalloa kolme kertaa, ennen kuin se siirtyy verkon yli toiselle joukkueelle. Jos pystyt koordinoimaan joukkuetovereidesi kanssa edistyneempien pelien suorittamista, sinulla on suurempi todennäköisyys tehdä pisteitä. Sinun on opittava syöttö-, asetus- ja lyöntitaidot, jotta voit tehdä tämän hyvin. Lentopallosta voivat nauttia kaikenikäiset pelaajat, ja se on hauskaa sisä- ja ulkotiloissa pelattavaa toimintaa. Korkealla tasolla pelaaminen lentopallossa tarjoaa loistavaa sydän- ja verenkiertoelimistöä sekä lihaksia vahvistavaa toimintaa.</w:t>
      </w:r>
    </w:p>
    <w:p>
      <w:r>
        <w:rPr>
          <w:b/>
          <w:u w:val="single"/>
        </w:rPr>
        <w:t xml:space="preserve">Asiakirja 5888</w:t>
      </w:r>
    </w:p>
    <w:p>
      <w:r>
        <w:rPr>
          <w:b/>
        </w:rPr>
        <w:t xml:space="preserve">Ohjeet</w:t>
      </w:r>
    </w:p>
    <w:p>
      <w:r>
        <w:t xml:space="preserve">Kuinka monta vuotta Pony Express -postipalvelu kesti?</w:t>
      </w:r>
    </w:p>
    <w:p>
      <w:r>
        <w:rPr>
          <w:b/>
        </w:rPr>
        <w:t xml:space="preserve">Vastaus</w:t>
      </w:r>
    </w:p>
    <w:p>
      <w:r>
        <w:t xml:space="preserve">Pony Express oli toiminnassa vain noin puolitoista vuotta, huhtikuusta 1860 lokakuuhun 1861.</w:t>
      </w:r>
    </w:p>
    <w:p>
      <w:r>
        <w:rPr>
          <w:b/>
          <w:u w:val="single"/>
        </w:rPr>
        <w:t xml:space="preserve">Asiakirja 5889</w:t>
      </w:r>
    </w:p>
    <w:p>
      <w:r>
        <w:rPr>
          <w:b/>
        </w:rPr>
        <w:t xml:space="preserve">Ohjeet</w:t>
      </w:r>
    </w:p>
    <w:p>
      <w:r>
        <w:t xml:space="preserve">Mitkä ovat joitakin koneoppimisen algoritmeja</w:t>
      </w:r>
    </w:p>
    <w:p>
      <w:r>
        <w:rPr>
          <w:b/>
        </w:rPr>
        <w:t xml:space="preserve">Vastaus</w:t>
      </w:r>
    </w:p>
    <w:p>
      <w:r>
        <w:t xml:space="preserve">Lineaarinen regressio</w:t>
        <w:br/>
        <w:t xml:space="preserve">K Means</w:t>
        <w:br/>
        <w:t xml:space="preserve">Päätöspuut</w:t>
        <w:br/>
        <w:t xml:space="preserve">Neuraaliverkot</w:t>
        <w:br/>
        <w:t xml:space="preserve">Tukivektorikoneet (Support Vector Machines</w:t>
      </w:r>
    </w:p>
    <w:p>
      <w:r>
        <w:rPr>
          <w:b/>
          <w:u w:val="single"/>
        </w:rPr>
        <w:t xml:space="preserve">Asiakirja 5890</w:t>
      </w:r>
    </w:p>
    <w:p>
      <w:r>
        <w:rPr>
          <w:b/>
        </w:rPr>
        <w:t xml:space="preserve">Ohjeet</w:t>
      </w:r>
    </w:p>
    <w:p>
      <w:r>
        <w:t xml:space="preserve">Miten voin päättää, minkä pyörän hankin?</w:t>
      </w:r>
    </w:p>
    <w:p>
      <w:r>
        <w:rPr>
          <w:b/>
        </w:rPr>
        <w:t xml:space="preserve">Vastaus</w:t>
      </w:r>
    </w:p>
    <w:p>
      <w:r>
        <w:t xml:space="preserve">Aikuisten polkupyörien osalta markkinoilla on saatavilla erilaisia polkupyöriä. Valitse pyörä sen mukaan, miten haluat käyttää sitä. Polkupyörät voidaan luokitella seuraavasti:</w:t>
        <w:br/>
        <w:t xml:space="preserve"> 1. Maantiepyörät - Näissä pyörissä on erittäin ohuet renkaat, ja niitä käytetään usein maantiepyöräilyyn. Niiden avulla saavutat suuret nopeudet suhteellisen nopeasti.</w:t>
        <w:br/>
        <w:t xml:space="preserve"> 2. Maastopyörät - Nämä pyörät on tehty kestämään karua maastoa, johon saatat törmätä pyöräillessäsi. Renkaat ovat paljon paksummat, jotka on tehty suojaamaan sinua ja antamaan sinulle tarvitsemasi tuen.</w:t>
        <w:br/>
        <w:t xml:space="preserve"> 3. Hybridi-/Commuter-pyörät - Nämä pyörät sijoittuvat edellä mainittujen kahden luokan keskelle. Jos ajattelet, että saattaisit harrastaa hieman maantiepyöräilyä ja maastopyöräilyä, tämä saattaa olla paras vaihtoehtosi.</w:t>
        <w:br/>
        <w:t xml:space="preserve"> Voit myös mennä pyörän myyntiin ja korjaamiseen erikoistuneeseen liikkeeseen saadaksesi lisätietoja.</w:t>
      </w:r>
    </w:p>
    <w:p>
      <w:r>
        <w:rPr>
          <w:b/>
          <w:u w:val="single"/>
        </w:rPr>
        <w:t xml:space="preserve">Asiakirja 5891</w:t>
      </w:r>
    </w:p>
    <w:p>
      <w:r>
        <w:rPr>
          <w:b/>
        </w:rPr>
        <w:t xml:space="preserve">Ohjeet</w:t>
      </w:r>
    </w:p>
    <w:p>
      <w:r>
        <w:t xml:space="preserve">Poimi Teodorówin väestö seuraavasta tekstistä.</w:t>
      </w:r>
    </w:p>
    <w:p>
      <w:r>
        <w:rPr>
          <w:b/>
        </w:rPr>
        <w:t xml:space="preserve">Konteksti</w:t>
      </w:r>
    </w:p>
    <w:p>
      <w:r>
        <w:t xml:space="preserve">Teodorów [tɛɔˈdɔruf] on kylä Koniecpolin kunnan hallintoalueella Częstochowan läänissä Sleesian voivodikunnassa Etelä-Puolassa. Se sijaitsee noin 7 kilometriä Koniecpolista itään, 46 kilometriä Częstochowasta itään ja 82 kilometriä alueellisesta pääkaupungista Katowicesta koilliseen. Kylän asukasluku on 107.</w:t>
      </w:r>
    </w:p>
    <w:p>
      <w:r>
        <w:rPr>
          <w:b/>
        </w:rPr>
        <w:t xml:space="preserve">Vastaus</w:t>
      </w:r>
    </w:p>
    <w:p>
      <w:r>
        <w:t xml:space="preserve">Teodorówin kylässä on 107 asukasta.</w:t>
      </w:r>
    </w:p>
    <w:p>
      <w:r>
        <w:rPr>
          <w:b/>
          <w:u w:val="single"/>
        </w:rPr>
        <w:t xml:space="preserve">Asiakirja 5892</w:t>
      </w:r>
    </w:p>
    <w:p>
      <w:r>
        <w:rPr>
          <w:b/>
        </w:rPr>
        <w:t xml:space="preserve">Ohjeet</w:t>
      </w:r>
    </w:p>
    <w:p>
      <w:r>
        <w:t xml:space="preserve">Kuka aloitti uskonpuhdistuksen?</w:t>
      </w:r>
    </w:p>
    <w:p>
      <w:r>
        <w:rPr>
          <w:b/>
        </w:rPr>
        <w:t xml:space="preserve">Vastaus</w:t>
      </w:r>
    </w:p>
    <w:p>
      <w:r>
        <w:t xml:space="preserve">Reformaation aloitti Martin Luther</w:t>
      </w:r>
    </w:p>
    <w:p>
      <w:r>
        <w:rPr>
          <w:b/>
          <w:u w:val="single"/>
        </w:rPr>
        <w:t xml:space="preserve">Asiakirja 5893</w:t>
      </w:r>
    </w:p>
    <w:p>
      <w:r>
        <w:rPr>
          <w:b/>
        </w:rPr>
        <w:t xml:space="preserve">Ohjeet</w:t>
      </w:r>
    </w:p>
    <w:p>
      <w:r>
        <w:t xml:space="preserve">Mikä koira olisi paras lemmikki?</w:t>
      </w:r>
    </w:p>
    <w:p>
      <w:r>
        <w:rPr>
          <w:b/>
        </w:rPr>
        <w:t xml:space="preserve">Vastaus</w:t>
      </w:r>
    </w:p>
    <w:p>
      <w:r>
        <w:t xml:space="preserve">Koirat ovat ylivoimaisesti suosituimpia lemmikkejä, ja ihmiset ja koirat ovat eläneet rinnakkain tuhansia vuosia.</w:t>
        <w:br/>
        <w:br/>
        <w:t xml:space="preserve"> Oikean koirarodun valitseminen edellyttää, että otat huomioon useita tekijöitä, kuten elämäntyylin, perheen tarpeet ja käytettävissä olevan tilan.</w:t>
        <w:br/>
        <w:br/>
        <w:t xml:space="preserve"> On olemassa pieniä, keskikokoisia ja suuria rotuja, esimerkiksi kultainennoutaja, labradorinnoutaja, mäyräkoira, villakoira, ranskanbulldoggi, spanieli ja pomeranialainen. Tutustu tarkemmin moniin koirarotuihin, niiden ominaisuuksiin ja luonteenpiirteisiin löytääksesi itsellesi sopivan koiran.</w:t>
      </w:r>
    </w:p>
    <w:p>
      <w:r>
        <w:rPr>
          <w:b/>
          <w:u w:val="single"/>
        </w:rPr>
        <w:t xml:space="preserve">Asiakirja 5894</w:t>
      </w:r>
    </w:p>
    <w:p>
      <w:r>
        <w:rPr>
          <w:b/>
        </w:rPr>
        <w:t xml:space="preserve">Ohjeet</w:t>
      </w:r>
    </w:p>
    <w:p>
      <w:r>
        <w:t xml:space="preserve">Missä Jerry Garcia on syntynyt, montako sormea hänellä oli ja missä hän opiskeli?</w:t>
      </w:r>
    </w:p>
    <w:p>
      <w:r>
        <w:rPr>
          <w:b/>
        </w:rPr>
        <w:t xml:space="preserve">Konteksti</w:t>
      </w:r>
    </w:p>
    <w:p>
      <w:r>
        <w:t xml:space="preserve">Jerry Garcia syntyi 1. elokuuta 1942 San Franciscossa, Kaliforniassa.Hänen isänsä oli espanjalainen maahanmuuttaja Jose Ramon Garcia. Hänen äitinsä Ruth Marie Clifford nimesi hänet suosikkisäveltäjänsä Jerome Kernin mukaan.[6][7][8] Hänen isänsä oli jazzmuusikko, joka osti baarin.[5] Lapsena Garcia kävi pianotunneilla.[9] Neljävuotiaana hän menetti osan sormestaan hakatessaan puita.[10][11] Vuotta myöhemmin hänen isänsä hukkui. Kun hänen äitinsä otti baarin haltuunsa, Garcia muutti asumaan isovanhempiensa luokse. He esittelivät hänelle Grand Ole Opryn.[12] Tämä yhdessä veljensä Chuck Berry -levykokoelman kanssa sai Garcian kiinnostumaan kantrimusiikista.[13] Vuonna 1953 hänen äitinsä meni uudelleen naimisiin ja Garcia muutti takaisin hänen luokseen. Garcia kävi useita eri kouluja San Franciscossa ja sen ympäristössä, mutta koulu ei kiinnostanut häntä juurikaan ennen vuotta 1957, jolloin hän kävi California School of Fine Artsia (nykyinen San Franciscon taideinstituutti). 15-vuotiaana hänen äitinsä antoi hänelle kitaran. Lukiossa hän soitti useissa bändeissä. Hän lopetti koulunkäynnin 17-vuotiaana.</w:t>
        <w:t xml:space="preserve">Hän liittyi armeijaan vuonna 1960, mutta hänet kotiutettiin muutamaa kuukautta myöhemmin.[2]</w:t>
        <w:br/>
        <w:t xml:space="preserve">https://simple.wikipedia.org/wiki/Jerry_Garcia</w:t>
      </w:r>
    </w:p>
    <w:p>
      <w:r>
        <w:rPr>
          <w:b/>
        </w:rPr>
        <w:t xml:space="preserve">Vastaus</w:t>
      </w:r>
    </w:p>
    <w:p>
      <w:r>
        <w:t xml:space="preserve">Tämän kappaleen perusteella Jerry Garcia syntyi San Franciscossa, hänellä oli yhdeksän sormea ja hän lopetti koulunkäynnin 17-vuotiaana ennen kuin hän pääsi collegeen.</w:t>
      </w:r>
    </w:p>
    <w:p>
      <w:r>
        <w:rPr>
          <w:b/>
          <w:u w:val="single"/>
        </w:rPr>
        <w:t xml:space="preserve">Asiakirja 5895</w:t>
      </w:r>
    </w:p>
    <w:p>
      <w:r>
        <w:rPr>
          <w:b/>
        </w:rPr>
        <w:t xml:space="preserve">Ohjeet</w:t>
      </w:r>
    </w:p>
    <w:p>
      <w:r>
        <w:t xml:space="preserve">Mitkä ovat COVID-19:n yleiset oireet?</w:t>
      </w:r>
    </w:p>
    <w:p>
      <w:r>
        <w:rPr>
          <w:b/>
        </w:rPr>
        <w:t xml:space="preserve">Konteksti</w:t>
      </w:r>
    </w:p>
    <w:p>
      <w:r>
        <w:t xml:space="preserve">COVID-19:n oireet vaihtelevat sairastetun muunnoksen tyypin mukaan lievistä oireista mahdollisesti kuolemaan johtavaan sairauteen.[35][36] Yleisiä oireita ovat yskä, kuume, hajun (anosmia) ja maun (ageusia) menettäminen, harvinaisempia ovat päänsärky, nenän tukkoisuus ja nuha, lihaskipu, kurkkukipu, ripuli, silmien ärsytys[37] ja varpaiden turpoaminen tai värjäytyminen violetiksi[38] sekä keskivaikeissa ja vaikeissa tapauksissa hengitysvaikeudet[39]. COVID-19-infektiota sairastavilla ihmisillä voi esiintyä erilaisia oireita, ja oireet voivat muuttua ajan myötä. Kolme yleistä oirekokonaisuutta on tunnistettu: yksi hengitystieoireiden oirekokonaisuus, johon liittyy yskää, ysköksiä, hengenahdistusta ja kuumetta; tuki- ja liikuntaelimistön oirekokonaisuus, johon liittyy lihas- ja nivelkipuja, päänsärkyä ja väsymystä; ja ruoansulatuskanavan oirekokonaisuus, johon liittyy vatsakipuja, oksentelua ja ripulia.[39] Henkilöillä, joilla ei ole aiempia korva-, nenä- tai kurkkutautihäiriöitä, makuvajaus yhdistettynä hajuaistin menetykseen liittyy COVID-19:ään, ja sitä raportoidaan jopa 88 prosentissa oireilevista tapauksista.</w:t>
      </w:r>
    </w:p>
    <w:p>
      <w:r>
        <w:rPr>
          <w:b/>
        </w:rPr>
        <w:t xml:space="preserve">Vastaus</w:t>
      </w:r>
    </w:p>
    <w:p>
      <w:r>
        <w:t xml:space="preserve">COVID-19:n yleisiä oireita ovat yskä, kuume, haju- ja makuhäiriöt. Joillakin ihmisillä voi esiintyä myös päänsärkyä, nenän tukkoisuutta, nuhaa, lihaskipua, kurkkukipua, ripulia ja silmien ärsytystä.</w:t>
      </w:r>
    </w:p>
    <w:p>
      <w:r>
        <w:rPr>
          <w:b/>
          <w:u w:val="single"/>
        </w:rPr>
        <w:t xml:space="preserve">Asiakirja 5896</w:t>
      </w:r>
    </w:p>
    <w:p>
      <w:r>
        <w:rPr>
          <w:b/>
        </w:rPr>
        <w:t xml:space="preserve">Ohjeet</w:t>
      </w:r>
    </w:p>
    <w:p>
      <w:r>
        <w:t xml:space="preserve">Kerro minulle DC Comicsin suosituimmat hahmot tästä kappaleesta ilman yhteenvetoa.</w:t>
      </w:r>
    </w:p>
    <w:p>
      <w:r>
        <w:rPr>
          <w:b/>
        </w:rPr>
        <w:t xml:space="preserve">Konteksti</w:t>
      </w:r>
    </w:p>
    <w:p>
      <w:r>
        <w:t xml:space="preserve">DC Comics on yksi suurimmista ja vanhimmista amerikkalaisista sarjakuvayhtiöistä, ja ensimmäinen sarjakuva DC:n nimellä julkaistiin vuonna 1937.Suurin osa DC Comicsin julkaisuista sijoittuu kuvitteelliseen DC-universumiin, ja niissä esiintyy lukuisia kulttuurisesti ikonisia sankarihahmoja, kuten Teräsmies, Batman, Ihmenainen, Flash, Aquaman, Vihreä Lyhty ja Kyborgi sekä kuuluisia kuvitteellisia tiimejä, kuten Justice League (Justice League), Justice Society of America (Justice Society of America), Justice League Dark (Justice League Dark), Doom Patrol (Doom Patrol) ja Teen Titans (Teen Titans). Universumissa on myös joukko tunnettuja superroistoja, kuten Lex Luthor, Joker, Cheetah, Reverse-Flash, Black Manta, Sinestro ja Darkseid. Yhtiö on julkaissut myös muuta kuin DC-universumiin liittyvää materiaalia, kuten Watchmen, V for Vendetta, Fables ja monia muita nimikkeitä vaihtoehtoisessa Vertigo-julkaisussaan ja nyt DC Black Label -julkaisussaan.</w:t>
      </w:r>
    </w:p>
    <w:p>
      <w:r>
        <w:rPr>
          <w:b/>
        </w:rPr>
        <w:t xml:space="preserve">Vastaus</w:t>
      </w:r>
    </w:p>
    <w:p>
      <w:r>
        <w:t xml:space="preserve">DC Comicsin suosituimpia hahmoja ovat Teräsmies, Batman, Ihmenainen, Flash, Aquaman ja Vihreä Lyhty. Nämä hahmot esiintyvät usein yksin tai supersankarijoukkueissa, kuten Justice League ja Teen Titans.</w:t>
      </w:r>
    </w:p>
    <w:p>
      <w:r>
        <w:rPr>
          <w:b/>
          <w:u w:val="single"/>
        </w:rPr>
        <w:t xml:space="preserve">Asiakirja 5897</w:t>
      </w:r>
    </w:p>
    <w:p>
      <w:r>
        <w:rPr>
          <w:b/>
        </w:rPr>
        <w:t xml:space="preserve">Ohjeet</w:t>
      </w:r>
    </w:p>
    <w:p>
      <w:r>
        <w:t xml:space="preserve">Mitä on Big Data?</w:t>
      </w:r>
    </w:p>
    <w:p>
      <w:r>
        <w:rPr>
          <w:b/>
        </w:rPr>
        <w:t xml:space="preserve">Vastaus</w:t>
      </w:r>
    </w:p>
    <w:p>
      <w:r>
        <w:t xml:space="preserve">Big data on termi, jota käytetään kuvaamaan tietokokonaisuuksia, jotka ovat liian suuria ja monimutkaisia analysoitaviksi ja ymmärrettäviksi perinteisillä menetelmillä ja työkaluilla.</w:t>
      </w:r>
    </w:p>
    <w:p>
      <w:r>
        <w:rPr>
          <w:b/>
          <w:u w:val="single"/>
        </w:rPr>
        <w:t xml:space="preserve">Asiakirja 5898</w:t>
      </w:r>
    </w:p>
    <w:p>
      <w:r>
        <w:rPr>
          <w:b/>
        </w:rPr>
        <w:t xml:space="preserve">Ohjeet</w:t>
      </w:r>
    </w:p>
    <w:p>
      <w:r>
        <w:t xml:space="preserve">Tunnista, kumpi soitin on jousi- vai lyömäsoittimet: Ashiko, Anzad</w:t>
      </w:r>
    </w:p>
    <w:p>
      <w:r>
        <w:rPr>
          <w:b/>
        </w:rPr>
        <w:t xml:space="preserve">Vastaus</w:t>
      </w:r>
    </w:p>
    <w:p>
      <w:r>
        <w:t xml:space="preserve">Anzad on jousi, Ashiko on lyömäsoittimet.</w:t>
      </w:r>
    </w:p>
    <w:p>
      <w:r>
        <w:rPr>
          <w:b/>
          <w:u w:val="single"/>
        </w:rPr>
        <w:t xml:space="preserve">Asiakirja 5899</w:t>
      </w:r>
    </w:p>
    <w:p>
      <w:r>
        <w:rPr>
          <w:b/>
        </w:rPr>
        <w:t xml:space="preserve">Ohjeet</w:t>
      </w:r>
    </w:p>
    <w:p>
      <w:r>
        <w:t xml:space="preserve">Milloin on paras kellonaika harrastaa liikuntaa?</w:t>
      </w:r>
    </w:p>
    <w:p>
      <w:r>
        <w:rPr>
          <w:b/>
        </w:rPr>
        <w:t xml:space="preserve">Vastaus</w:t>
      </w:r>
    </w:p>
    <w:p>
      <w:r>
        <w:t xml:space="preserve">Paras kellonaika liikunnalle on se, joka tuntuu sinulle parhaalta! Monet ihmiset kokevat, että aamulla harjoittelu antaa energiaa loppupäivää varten, ja he ovat halukkaimpia aloittamaan päivänsä tiukalla liikunnalla. Toiset taas kokevat keskipäivän treenin elvyttävän heitä, kun he ovat lamassa. Jotkut taas haluavat mieluummin treenata iltaisin purkaakseen päivän stressiä. Kellonaika ei ole niinkään tärkeää kuin liikuntamuoto, sen varmistaminen, että liikunta on terveydelle turvallista ja että olet tankannut riittävästi terveellistä ravintoa ja levännyt hyvin. Päivittäinen liikunta on tärkeää yleisen fyysisen ja henkisen terveyden kannalta, joten jo kevyestä tai kohtuullisesta liikunnasta on valtavasti hyötyä. Lyhyesti sanottuna, huolehdi vähemmän vuorokaudenajasta ja enemmän liikunnan laadusta ja saamistasi hyödyistä.</w:t>
      </w:r>
    </w:p>
    <w:p>
      <w:r>
        <w:rPr>
          <w:b/>
          <w:u w:val="single"/>
        </w:rPr>
        <w:t xml:space="preserve">Asiakirja 5900</w:t>
      </w:r>
    </w:p>
    <w:p>
      <w:r>
        <w:rPr>
          <w:b/>
        </w:rPr>
        <w:t xml:space="preserve">Ohjeet</w:t>
      </w:r>
    </w:p>
    <w:p>
      <w:r>
        <w:t xml:space="preserve">Miten kokata filippiiniläistä kana-adoboa?</w:t>
      </w:r>
    </w:p>
    <w:p>
      <w:r>
        <w:rPr>
          <w:b/>
        </w:rPr>
        <w:t xml:space="preserve">Vastaus</w:t>
      </w:r>
    </w:p>
    <w:p>
      <w:r>
        <w:t xml:space="preserve">Paista kaksi kiloa kanaa noin viisi minuuttia pienessä oliiviöljyssä koko ajan sekoittaen. Lisää 6 valkosipulinkynttä karkeasti hienonnettuna ja sekoita. Lisää 3/4 c vähäsuolaista soijakastiketta, muutama kokonainen pippuri, teelusikallinen jauhettua mustapippuria, pari kuivattua laakerinlehteä ja 1/4 kupillista vettä. Kiehauta, sekoita ja anna kiehua vielä kymmenen minuuttia. Lisää 1/2 rkl ruskeaa sokeria ja 2 rkl etikkaa - älä sekoita. Voit lisätä puoli teelusikallista murskattuja punapippurihiutaleita. Anna kiehua vielä 5 minuuttia ja sekoita. Jos se alkaa olla hieman kuivaa, lisää ruokalusikallinen lisää soijakastiketta ja ruokalusikallinen vettä. Hauduta, kunnes kana on kypsää. Nauti lämpimän riisin päällä.</w:t>
      </w:r>
    </w:p>
    <w:p>
      <w:r>
        <w:rPr>
          <w:b/>
          <w:u w:val="single"/>
        </w:rPr>
        <w:t xml:space="preserve">Asiakirja 5901</w:t>
      </w:r>
    </w:p>
    <w:p>
      <w:r>
        <w:rPr>
          <w:b/>
        </w:rPr>
        <w:t xml:space="preserve">Ohjeet</w:t>
      </w:r>
    </w:p>
    <w:p>
      <w:r>
        <w:t xml:space="preserve">Millä alalla Gardiner Hall perusti tämän kappaleen perusteella yrityksen ja miten sisällissota vaikutti siihen?</w:t>
      </w:r>
    </w:p>
    <w:p>
      <w:r>
        <w:rPr>
          <w:b/>
        </w:rPr>
        <w:t xml:space="preserve">Konteksti</w:t>
      </w:r>
    </w:p>
    <w:p>
      <w:r>
        <w:t xml:space="preserve">South Willingtonin teollisuushistoria alkoi vuonna 1840, kun Origen Hall ja kaksi kumppania perustivat Willington Thread Companyn. Hall ja hänen veljensä Gardner perustivat vuonna 1848 toisen yrityksen, joka tuotti puuvillavanuja ja -patteja. Useiden epäonnistuneiden liiketoimintayritysten jälkeen Gardiner Hall perusti Hall Thread Companyn vuonna 1860 ja rakensi kylän vanhimman säilyneen teollisuusrakennuksen. Tämäkin yritys epäonnistui Yhdysvaltain sisällissodan aiheuttaman puuvillan puutteen vuoksi, mutta Hall aloitti yrityksen uudelleen vuonna 1867. Yritys kukoisti ja toimi paikalla vuoteen 1954 asti. Hallit harjoittivat holhoavaa hallintoa ja huolenpitoa tehtaiden työntekijöistä, ja he rakensivat koulun ja kirkon sekä asuntoja työntekijöilleen. Yrityksen menestys vaikutti ratkaisevasti kylän kasvuun 1800-luvun lopulla ja 1900-luvun alussa[2].</w:t>
      </w:r>
    </w:p>
    <w:p>
      <w:r>
        <w:rPr>
          <w:b/>
        </w:rPr>
        <w:t xml:space="preserve">Vastaus</w:t>
      </w:r>
    </w:p>
    <w:p>
      <w:r>
        <w:t xml:space="preserve">Gardiner Hall oli tekstiilialalla ja johti Hall Thread Companya. Sisällissota vaikutti hänen liiketoimintaansa puuvillapulan vuoksi, mutta hän aloitti liiketoiminnan uudelleen sisällissodan jälkeen.</w:t>
      </w:r>
    </w:p>
    <w:p>
      <w:r>
        <w:rPr>
          <w:b/>
          <w:u w:val="single"/>
        </w:rPr>
        <w:t xml:space="preserve">Asiakirja 5902</w:t>
      </w:r>
    </w:p>
    <w:p>
      <w:r>
        <w:rPr>
          <w:b/>
        </w:rPr>
        <w:t xml:space="preserve">Ohjeet</w:t>
      </w:r>
    </w:p>
    <w:p>
      <w:r>
        <w:t xml:space="preserve">Poimi annetusta tekstistä, milloin Bloomberg L.P. perustettiin.</w:t>
      </w:r>
    </w:p>
    <w:p>
      <w:r>
        <w:rPr>
          <w:b/>
        </w:rPr>
        <w:t xml:space="preserve">Konteksti</w:t>
      </w:r>
    </w:p>
    <w:p>
      <w:r>
        <w:t xml:space="preserve">Bloomberg L.P. on yksityisomistuksessa oleva rahoitus-, ohjelmisto-, data- ja mediayhtiö, jonka pääkonttori sijaitsee Midtown Manhattanilla, New Yorkissa. Sen perusti Michael Bloomberg vuonna 1981 yhdessä Thomas Secundan, Duncan MacMillanin ja Charles Zegarin kanssa[7], ja Bank of America omisti sen 12 prosentin osuuden 12 prosentin omistusosuudella välitystoiminnan tytäryhtiönsä Merrill Lynchin kautta[8].</w:t>
      </w:r>
    </w:p>
    <w:p>
      <w:r>
        <w:rPr>
          <w:b/>
        </w:rPr>
        <w:t xml:space="preserve">Vastaus</w:t>
      </w:r>
    </w:p>
    <w:p>
      <w:r>
        <w:t xml:space="preserve">Bloomberg L.P. perustettiin vuonna 1981.</w:t>
      </w:r>
    </w:p>
    <w:p>
      <w:r>
        <w:rPr>
          <w:b/>
          <w:u w:val="single"/>
        </w:rPr>
        <w:t xml:space="preserve">Asiakirja 5903</w:t>
      </w:r>
    </w:p>
    <w:p>
      <w:r>
        <w:rPr>
          <w:b/>
        </w:rPr>
        <w:t xml:space="preserve">Ohjeet</w:t>
      </w:r>
    </w:p>
    <w:p>
      <w:r>
        <w:t xml:space="preserve">Kerro Nicholas Theodoresta kertovan tekstin perusteella, missä hän kävi lääketieteellisen tiedekunnan ja mistä hänet tunnetaan.</w:t>
      </w:r>
    </w:p>
    <w:p>
      <w:r>
        <w:rPr>
          <w:b/>
        </w:rPr>
        <w:t xml:space="preserve">Konteksti</w:t>
      </w:r>
    </w:p>
    <w:p>
      <w:r>
        <w:t xml:space="preserve">Nicholas Theodore on yhdysvaltalainen neurokirurgi ja tutkija Johns Hopkinsin yliopiston lääketieteellisessä tiedekunnassa. Hänet tunnetaan työstään selkärangan traumojen, minimaalisesti invasiivisen kirurgian, robotiikan ja yksilöllisen lääketieteen parissa. Hän on Johns Hopkinsin neurokirurgisen selkärankaohjelman johtaja ja Johns Hopkinsin Carnegie Center for Surgical Innovation -yksikön toinen johtaja.</w:t>
        <w:br/>
        <w:br/>
        <w:t xml:space="preserve"> Tohtori Theodore valmistui Cornellin yliopistosta, jossa hän sai Cornell Tradition Academic Fellowship -apurahan. Hän kävi lääketieteellisen tiedekunnan Georgetownin yliopistossa, josta hän valmistui kiitettävästi. Suoritettuaan harjoittelunsa Bethesdan merivoimien sairaalassa tohtori Theodore palveli johtavana yleislääkärinä Yhdysvaltain merijalkaväen joukoissa Okinawassa, Japanissa.</w:t>
        <w:br/>
        <w:br/>
        <w:t xml:space="preserve"> Tohtori Theodore suoritti neurokirurgian erikoistumisjaksonsa ja selkäkirurgian apurahan Barrow Neurological Institutessa.[1] Valmistuttuaan vuonna 2001 hän toimi neurokirurgian osaston päällikkönä San Diegon merivoimien lääketieteellisessä keskuksessa, jossa hän johti merivoimien suurinta neurokirurgista osastoa.</w:t>
        <w:br/>
        <w:br/>
        <w:t xml:space="preserve"> Vuonna 2003 tohtori Theodore liittyi Barrow'n neurologisen instituutin tiedekuntaan ja aloitti neurotrauman johtajana. Vuonna 2004 hänet nimitettiin Barrow'n neurokirurgian erikoistumisohjelman apulaisjohtajaksi. Barrow'n neurokirurgian erikoistumisohjelma on Yhdysvaltojen suurin, ja siinä koulutetaan neljä erikoistujaa lukuvuodessa,[2] yhteensä 28 erikoistujaa. Vuonna 2009 hänestä tuli Barrow'n neurologisen instituutin selkärangan osaston ylilääkäri, ja vuonna 2015 hänet nimitettiin Volker K.H. Sonntagin oppituoliksi. Vuonna 2016 hänestä tuli Johns Hopkinsin sairaalan toinen neurokirurgian Donlin M. Long -professori. Tohtori Theodorella on myös ortopedian ja biolääketieteellisen tekniikan professuurit Johns Hopkinsissa. Hän toimii aktiivisesti myös ennaltaehkäisevän lääketieteen alalla neurokirurgian alalla. Hän on ollut mukana ThinkFirst-säätiön toiminnassa useiden vuosien ajan ja toiminut säätiön lääketieteellisenä johtajana ja puheenjohtajana. Vuonna 2017 tohtori Theodore nimitettiin National Football Leaguen Head, Neck and Spine -komiteaan, jonka puheenjohtajaksi hänestä tuli vuonna 2018. 2020 Michael J. Fox paljasti muistelmissaan, että tohtori Theodore suoritti hänelle riskialttiin mutta onnistuneen leikkauksen, jossa poistettiin ependymooma Foxin selkäytimestä.</w:t>
      </w:r>
    </w:p>
    <w:p>
      <w:r>
        <w:rPr>
          <w:b/>
        </w:rPr>
        <w:t xml:space="preserve">Vastaus</w:t>
      </w:r>
    </w:p>
    <w:p>
      <w:r>
        <w:t xml:space="preserve">Nicholas Theodore opiskeli Georgetownin yliopistossa, ja hänet tunnetaan työstään selkärangan traumojen, robotiikan, minimaalisesti invasiivisen kirurgian ja yksilöllisen lääketieteen parissa.</w:t>
      </w:r>
    </w:p>
    <w:p>
      <w:r>
        <w:rPr>
          <w:b/>
          <w:u w:val="single"/>
        </w:rPr>
        <w:t xml:space="preserve">Asiakirja 5904</w:t>
      </w:r>
    </w:p>
    <w:p>
      <w:r>
        <w:rPr>
          <w:b/>
        </w:rPr>
        <w:t xml:space="preserve">Ohjeet</w:t>
      </w:r>
    </w:p>
    <w:p>
      <w:r>
        <w:t xml:space="preserve">Anna minulle tarkistuslista 5 huonekalusta, jotka minun pitäisi ostaa uuteen olohuoneeseeni.</w:t>
      </w:r>
    </w:p>
    <w:p>
      <w:r>
        <w:rPr>
          <w:b/>
        </w:rPr>
        <w:t xml:space="preserve">Vastaus</w:t>
      </w:r>
    </w:p>
    <w:p>
      <w:r>
        <w:t xml:space="preserve">Sohva</w:t>
        <w:br/>
        <w:t xml:space="preserve">- Sohvapöytä</w:t>
        <w:br/>
        <w:t xml:space="preserve">- Sivupöytä</w:t>
        <w:br/>
        <w:t xml:space="preserve">- Valaisin</w:t>
        <w:br/>
        <w:t xml:space="preserve">- TV-telineet</w:t>
      </w:r>
    </w:p>
    <w:p>
      <w:r>
        <w:rPr>
          <w:b/>
          <w:u w:val="single"/>
        </w:rPr>
        <w:t xml:space="preserve">Asiakirja 5905</w:t>
      </w:r>
    </w:p>
    <w:p>
      <w:r>
        <w:rPr>
          <w:b/>
        </w:rPr>
        <w:t xml:space="preserve">Ohjeet</w:t>
      </w:r>
    </w:p>
    <w:p>
      <w:r>
        <w:t xml:space="preserve">Mikä on paras tapa juoda kahvia?</w:t>
      </w:r>
    </w:p>
    <w:p>
      <w:r>
        <w:rPr>
          <w:b/>
        </w:rPr>
        <w:t xml:space="preserve">Vastaus</w:t>
      </w:r>
    </w:p>
    <w:p>
      <w:r>
        <w:t xml:space="preserve">Paras tapa juoda kahvia on subjektiivinen. Jokainen pitää kahvista eri tavalla. Jotkut nauttivat mieluummin jääkahvia. Jotkut pitävät kuumasta kahvista. Jotkut pitävät kahvista kerman ja sokerin kera. Jotkut pitävät kahvista mustana. Jotkut ostavat kahvinsa Starbucksista ja jotkut keittävät kahvinsa kotona.</w:t>
      </w:r>
    </w:p>
    <w:p>
      <w:r>
        <w:rPr>
          <w:b/>
          <w:u w:val="single"/>
        </w:rPr>
        <w:t xml:space="preserve">Asiakirja 5906</w:t>
      </w:r>
    </w:p>
    <w:p>
      <w:r>
        <w:rPr>
          <w:b/>
        </w:rPr>
        <w:t xml:space="preserve">Ohjeet</w:t>
      </w:r>
    </w:p>
    <w:p>
      <w:r>
        <w:t xml:space="preserve">Mikä on paras vieheen väri kalastettaessa sinistä marliinia Big Islandilla?</w:t>
      </w:r>
    </w:p>
    <w:p>
      <w:r>
        <w:rPr>
          <w:b/>
        </w:rPr>
        <w:t xml:space="preserve">Vastaus</w:t>
      </w:r>
    </w:p>
    <w:p>
      <w:r>
        <w:t xml:space="preserve">Paras vieheen väri vuodesta 2022 alkaen oli keltainen ja musta hame, jossa oli musta pää.</w:t>
      </w:r>
    </w:p>
    <w:p>
      <w:r>
        <w:rPr>
          <w:b/>
          <w:u w:val="single"/>
        </w:rPr>
        <w:t xml:space="preserve">Asiakirja 5907</w:t>
      </w:r>
    </w:p>
    <w:p>
      <w:r>
        <w:rPr>
          <w:b/>
        </w:rPr>
        <w:t xml:space="preserve">Ohjeet</w:t>
      </w:r>
    </w:p>
    <w:p>
      <w:r>
        <w:t xml:space="preserve">Pura Kolumbiassa sijaitsevan Our Lady of the Rosaryn katedraalin arkkitehtoniset yksityiskohdat. Erottele keskeiset kohdat uudella rivillä, joka alkaa väliviivalla.</w:t>
      </w:r>
    </w:p>
    <w:p>
      <w:r>
        <w:rPr>
          <w:b/>
        </w:rPr>
        <w:t xml:space="preserve">Konteksti</w:t>
      </w:r>
    </w:p>
    <w:p>
      <w:r>
        <w:t xml:space="preserve">Rukousnaarion Neitsyt Marian katedraali[1] (espanjaksi Catedral de Nuestra Señora del Rosario) eli Girardota-katedraali[2] on katolisen kirkon katedraali, joka on Rukousnaarion Neitsyt Marian katedraali. Se on uusromanilaistyylinen rakennus, joka on rakennettu massiivitiilestä näköalapaikalle, jonka rakentaminen kesti 32 vuotta ja jonka suunnitteli ranskalainen arkkitehti Charles Émile Carré (1863-1909), joka tunnetaan paremmin nimellä Carlos Carré.</w:t>
        <w:t xml:space="preserve">Katedraali sijaitsee Girardotan kunnan pääpuiston itäpuolella, Aburrá-laakson pohjoispuolella (Antioquia) Etelä-Amerikan Kolumbiassa.</w:t>
        <w:br/>
        <w:br/>
        <w:t xml:space="preserve">Aluksi rakennus aloitti seurakuntakirkkona, ja vuonna 1988 se korotettiin katedraaliksi, kun paavi Johannes Paavali II perusti bullalla "Qui Peculiari" Girardotan hiippakunnan ja asetti tämän kunnan uuden piispanpiirin johtoon.</w:t>
        <w:br/>
        <w:br/>
        <w:t xml:space="preserve"> Lisäksi katedraali on yksi Aburrá-laakson tärkeimmistä pyhiinvaelluskohteista, ja sen sisällä on Girardotan kaatuneen herran kuva. Hänelle uskotaan "satoja ihmeitä", ja pyhiinvaeltajat matkustavat sinne pitääkseen lupauksensa.</w:t>
      </w:r>
    </w:p>
    <w:p>
      <w:r>
        <w:rPr>
          <w:b/>
        </w:rPr>
        <w:t xml:space="preserve">Vastaus</w:t>
      </w:r>
    </w:p>
    <w:p>
      <w:r>
        <w:t xml:space="preserve">Our Lady of the Rosary -katedraali on arkkitehtoninen ihme. Tässä on muutamia syitä siihen:</w:t>
        <w:br/>
        <w:t xml:space="preserve"> - Sen on suunnitellut Charles Émile Carré, joka syntyi vuonna 1863 ja kuoli vuonna 1909.</w:t>
        <w:br/>
        <w:t xml:space="preserve"> - Sen arkkitehtoninen tyyli on uusromanilaista.</w:t>
        <w:br/>
        <w:t xml:space="preserve"> - Sen rakentaminen kesti yli 32 vuotta.</w:t>
        <w:br/>
        <w:t xml:space="preserve"> - Se on rakennettu massiivisesta tiilestä.</w:t>
      </w:r>
    </w:p>
    <w:p>
      <w:r>
        <w:rPr>
          <w:b/>
          <w:u w:val="single"/>
        </w:rPr>
        <w:t xml:space="preserve">Asiakirja 5908</w:t>
      </w:r>
    </w:p>
    <w:p>
      <w:r>
        <w:rPr>
          <w:b/>
        </w:rPr>
        <w:t xml:space="preserve">Ohjeet</w:t>
      </w:r>
    </w:p>
    <w:p>
      <w:r>
        <w:t xml:space="preserve">Voinko saada koiran?</w:t>
      </w:r>
    </w:p>
    <w:p>
      <w:r>
        <w:rPr>
          <w:b/>
        </w:rPr>
        <w:t xml:space="preserve">Vastaus</w:t>
      </w:r>
    </w:p>
    <w:p>
      <w:r>
        <w:t xml:space="preserve">Hei! Oltuani vuokralaisena lähes 7 vuotta olen päättänyt, että haluaisin hankkia koiran. Tiedän, että olimme puhuneet aiemmin, että minulla olisi ensin oltava todistettu kokemus siitä, että olen huolehtinut kiinteistöstä, ennen kuin harkitsette koiran ottamista, ja olen osoittanut sen tämän ajan jälkeen. Haluaisin mielelläni saada pienen koiran. Lemmikin seura olisi ihanaa, ja kun se on pieni, on paljon vähemmän huolta kiinteistön vahingoittumisesta. Allekirjoitan myös mielelläni jotain, jossa sanotaan, että olen vastuussa, jos vahinkoa tapahtuu, vaikka olen varma, että voin pitää sen tapahtumasta. Harkitkaa tätä pyyntöä ja ilmoittakaa minulle mahdollisimman pian. Kiitos!</w:t>
      </w:r>
    </w:p>
    <w:p>
      <w:r>
        <w:rPr>
          <w:b/>
          <w:u w:val="single"/>
        </w:rPr>
        <w:t xml:space="preserve">Asiakirja 5909</w:t>
      </w:r>
    </w:p>
    <w:p>
      <w:r>
        <w:rPr>
          <w:b/>
        </w:rPr>
        <w:t xml:space="preserve">Ohjeet</w:t>
      </w:r>
    </w:p>
    <w:p>
      <w:r>
        <w:t xml:space="preserve">Kirjoita kunnianosoitus lukion uintivalmentajalle.</w:t>
      </w:r>
    </w:p>
    <w:p>
      <w:r>
        <w:rPr>
          <w:b/>
        </w:rPr>
        <w:t xml:space="preserve">Vastaus</w:t>
      </w:r>
    </w:p>
    <w:p>
      <w:r>
        <w:t xml:space="preserve">Olen tuntenut valmentajan suurimman osan elämästäni, sillä olen kasvanut kaupungissa ja viettänyt aikaa hänen perheensä kanssa lapsena. Mutta vasta kun menin lukioon ja liityin uintijoukkueeseen, valmentajan rooli elämässäni kasvoi ja hänestä tuli enemmän kuin vanhempi tai edes valmentaja, vaan puolestapuhuja ja roolimalli.</w:t>
        <w:br/>
        <w:br/>
        <w:t xml:space="preserve"> Valmentaja jätti pysyvän, myönteisen vaikutuksen niin moniin meistä. Hän patisti meitä olemaan parempia uimareita, mutta myös nöyriä johtajia ja vahvempia, itsevarmempia aikuisia.</w:t>
        <w:br/>
        <w:br/>
        <w:t xml:space="preserve"> Vaikka minusta ei koskaan tulisi tähtiuimaria tai D1-urheilijaa, valmentaja tai kukaan hänen valmennusryhmästään ei koskaan lannistanut minua. Päinvastoin: Heittäydyin uintiin. Me kaikki ponnistelimme itsestämme parhaamme eteen, hurrasimme niin kovaa kuin pystyimme, eikä kukaan jättänyt käyttämättä tilaisuutta tukea joukkuetta tai osallistua joukkueen retkille. Valmentaja ei vain rakentanut mestariuimareista koostuvia joukkueita, vaan hän rakensi myös yhteisön. Olen edelleen läheinen monien joukkuetovereideni kanssa - jotkut ovat edelleen läheisimpiä ystäviäni. Tämä johtuu siitä, että uinti on koulussamme enemmän kuin urheilulaji, se on perhe. Ja valmentaja on ja (mielestäni) tulee aina olemaan matriarkka.</w:t>
      </w:r>
    </w:p>
    <w:p>
      <w:r>
        <w:rPr>
          <w:b/>
          <w:u w:val="single"/>
        </w:rPr>
        <w:t xml:space="preserve">Asiakirja 5910</w:t>
      </w:r>
    </w:p>
    <w:p>
      <w:r>
        <w:rPr>
          <w:b/>
        </w:rPr>
        <w:t xml:space="preserve">Ohjeet</w:t>
      </w:r>
    </w:p>
    <w:p>
      <w:r>
        <w:t xml:space="preserve">Mikä on Yhdistyneen kuningaskunnan suurin kaupunki?</w:t>
      </w:r>
    </w:p>
    <w:p>
      <w:r>
        <w:rPr>
          <w:b/>
        </w:rPr>
        <w:t xml:space="preserve">Konteksti</w:t>
      </w:r>
    </w:p>
    <w:p>
      <w:r>
        <w:t xml:space="preserve">Lontoo on Englannin ja Yhdistyneen kuningaskunnan pääkaupunki ja suurin kaupunki, jossa asuu vajaat 9 miljoonaa asukasta[1].Lontoo sijaitsee Kaakkois-Englannissa Thames-joen varrella 80 kilometrin (50 mailin) pituisen, Pohjanmerelle laskevan jokisuiston kärjessä, ja se on ollut merkittävä asutuskeskus kahden vuosituhannen ajan.[9] Lontoon kaupungin, sen muinaisen ytimen ja talouskeskuksen, perustivat roomalaiset nimellä Londinium, ja se on säilyttänyt keskiaikaiset rajansa.[huom. 1][10] Lontoon kaupungin länsipuolella sijaitsevassa Westminsterin kaupungissa on vuosisatojen ajan toiminut kansallinen hallitus ja parlamentti. 1800-luvulta lähtien[11] nimellä "Lontoo" on viitattu myös tätä ydintä ympäröivään metropoliin, joka on historiallisesti jaettu Middlesexin, Essexin, Surreyn, Kentin ja Hertfordshiren kreivikuntien kesken[12],[12] joka vuodesta 1965 lähtien on suurelta osin muodostanut Suur-Lontoon[13], jota hallinnoivat 33 paikallisviranomaista ja Suur-Lontoon viranomainen[huom. 2][14].</w:t>
      </w:r>
    </w:p>
    <w:p>
      <w:r>
        <w:rPr>
          <w:b/>
        </w:rPr>
        <w:t xml:space="preserve">Vastaus</w:t>
      </w:r>
    </w:p>
    <w:p>
      <w:r>
        <w:t xml:space="preserve">Lontoo on Yhdistyneen kuningaskunnan suurin ja pääkaupunki.</w:t>
      </w:r>
    </w:p>
    <w:p>
      <w:r>
        <w:rPr>
          <w:b/>
          <w:u w:val="single"/>
        </w:rPr>
        <w:t xml:space="preserve">Asiakirja 5911</w:t>
      </w:r>
    </w:p>
    <w:p>
      <w:r>
        <w:rPr>
          <w:b/>
        </w:rPr>
        <w:t xml:space="preserve">Ohjeet</w:t>
      </w:r>
    </w:p>
    <w:p>
      <w:r>
        <w:t xml:space="preserve">Anna minulle annetusta tekstistä vaiheittaiset ohjeet teen valmistamiseen.</w:t>
      </w:r>
    </w:p>
    <w:p>
      <w:r>
        <w:rPr>
          <w:b/>
        </w:rPr>
        <w:t xml:space="preserve">Konteksti</w:t>
      </w:r>
    </w:p>
    <w:p>
      <w:r>
        <w:t xml:space="preserve">Hauduttaminen tai hauduttaminen on prosessi, jossa teetä valmistetaan lehdistä ja kuumasta vedestä, yleensä käyttämällä 2 grammaa (0,071 oz) teetä 100 millilitraa (3,5 imp fl oz; 3,4 US fl oz) vettä (H2O) kohti tai noin 1 teelusikallinen vihreää teetä 150 ml:n kuppiin. Haudutuslämpötilat vaihtelevat 61 °C:sta 87 °C:een (189 °F) ja haudutusajat 30 sekunnista kolmeen minuuttiin.</w:t>
      </w:r>
    </w:p>
    <w:p>
      <w:r>
        <w:rPr>
          <w:b/>
        </w:rPr>
        <w:t xml:space="preserve">Vastaus</w:t>
      </w:r>
    </w:p>
    <w:p>
      <w:r>
        <w:t xml:space="preserve">1. Hauduta/hauduta teetä käyttämällä 2 g teelehtiä 100 ml:aan vettä ja anna sen hautua 61 °C:n ja 87 °C:n välillä 30 sekunnista 3 minuuttiin.</w:t>
        <w:br/>
        <w:t xml:space="preserve"> 2. Vihreää teetä varten käytä 1 teelusikallista vihreää teetä 150 ml:aan vettä ja anna sen hautua 61 °C:n ja 87 °C:n välillä 30 sekunnista 3 minuuttiin.</w:t>
      </w:r>
    </w:p>
    <w:p>
      <w:r>
        <w:rPr>
          <w:b/>
          <w:u w:val="single"/>
        </w:rPr>
        <w:t xml:space="preserve">Asiakirja 5912</w:t>
      </w:r>
    </w:p>
    <w:p>
      <w:r>
        <w:rPr>
          <w:b/>
        </w:rPr>
        <w:t xml:space="preserve">Ohjeet</w:t>
      </w:r>
    </w:p>
    <w:p>
      <w:r>
        <w:t xml:space="preserve">Mistä syistä kvanttiteoriaa pidetään vaikeasti ymmärrettävänä?</w:t>
      </w:r>
    </w:p>
    <w:p>
      <w:r>
        <w:rPr>
          <w:b/>
        </w:rPr>
        <w:t xml:space="preserve">Vastaus</w:t>
      </w:r>
    </w:p>
    <w:p>
      <w:r>
        <w:t xml:space="preserve">1.</w:t>
        <w:t xml:space="preserve">Teorian perustana ei ole yhtä sovittua perussääntöjä (aksioomeja), ja jokaisella niistä on hienovarainen vaikutus siihen, miten teoriaa tulkitaan</w:t>
        <w:br/>
        <w:t xml:space="preserve">2.</w:t>
        <w:t xml:space="preserve">Kullekin näistä on olemassa useita näkemyksiä ja matemaattisia kehyksiä teorian kuvaamiseksi (esim. aaltomekaniikka, kenttäteoriat jne.)</w:t>
        <w:br/>
        <w:t xml:space="preserve">3</w:t>
        <w:t xml:space="preserve"> Matemaattiset teoriat ovat kaikki edistyneen tason teorioita, ja oppikirjoissa on vain vähän esimerkkejä siitä, miten niitä todella sovelletaan.</w:t>
        <w:br/>
        <w:t xml:space="preserve"> 4. Teorian mukaan minkään kvanttiprosessin välivaiheita ei voi tuntea, vaan voi tietää, mistä prosessi alkaa, ja ennustaa, mihin se saattaa päätyä, mutta ei sitä, miten siitä päästään toiseen.</w:t>
        <w:br/>
        <w:t xml:space="preserve"> 5.</w:t>
        <w:t xml:space="preserve">Teoria perustuu joko äärettömän rinnakkaisiin, deterministisesti tapahtuviin toimiin tai tilastolliseen tulkintaan erilaisista lopputuloksista</w:t>
        <w:br/>
        <w:t xml:space="preserve">6. Kaikki nämä vuorovaikutukset tapahtuvat ilman suoraa viittausta tilaan/aikaan, joten ne ovat abstrakteissa tiloissa, jotka on päätettävä laskentaa varten ja tulkittava fysikaalisesti.</w:t>
      </w:r>
    </w:p>
    <w:p>
      <w:r>
        <w:rPr>
          <w:b/>
          <w:u w:val="single"/>
        </w:rPr>
        <w:t xml:space="preserve">Asiakirja 5913</w:t>
      </w:r>
    </w:p>
    <w:p>
      <w:r>
        <w:rPr>
          <w:b/>
        </w:rPr>
        <w:t xml:space="preserve">Ohjeet</w:t>
      </w:r>
    </w:p>
    <w:p>
      <w:r>
        <w:t xml:space="preserve">Anna minulle kuusi tarinaideaa lastenkirjan kirjoittamista varten.</w:t>
      </w:r>
    </w:p>
    <w:p>
      <w:r>
        <w:rPr>
          <w:b/>
        </w:rPr>
        <w:t xml:space="preserve">Vastaus</w:t>
      </w:r>
    </w:p>
    <w:p>
      <w:r>
        <w:t xml:space="preserve">1. Koira eksyy ja sen on löydettävä omistajansa.</w:t>
        <w:br/>
        <w:t xml:space="preserve"> 2. Lapsi tutkii peltoa ja huomaa siellä piileskelevän paljon eläimiä.</w:t>
        <w:br/>
        <w:t xml:space="preserve"> 3. Lapsi ja hänen nukkensa käyvät läpi päivän: heräävät, syövät aamiaista, menevät ulos, ottavat päiväunet, lukevat kirjaa, syövät päivällistä, kylpevät ja menevät nukkumaan.</w:t>
        <w:br/>
        <w:t xml:space="preserve"> 4. Kirahviastronautti lentää Marsiin ja löytää ystävällisiä marsilaisia, jotka auttavat kirahvia korjaamaan avaruusaluksensa ja palaamaan kotiin Maahan.</w:t>
        <w:br/>
        <w:t xml:space="preserve"> 5. Kymmenen eri eläintä joutuu tekemään yhteistyötä, jotta kirje kulkeutuisi syrjäisestä kylästä kaupungin asuntoon.</w:t>
        <w:br/>
        <w:t xml:space="preserve"> 6. Kirjassa voidaan selittää painovoiman käsite yksinkertaisella ja hauskalla tavalla, joka viihdyttää sekä vanhempia että lapsia.</w:t>
      </w:r>
    </w:p>
    <w:p>
      <w:r>
        <w:rPr>
          <w:b/>
          <w:u w:val="single"/>
        </w:rPr>
        <w:t xml:space="preserve">Asiakirja 5914</w:t>
      </w:r>
    </w:p>
    <w:p>
      <w:r>
        <w:rPr>
          <w:b/>
        </w:rPr>
        <w:t xml:space="preserve">Ohjeet</w:t>
      </w:r>
    </w:p>
    <w:p>
      <w:r>
        <w:t xml:space="preserve">Laadi luettelo kaikkien aikojen parhaista baseball-pelaajista.</w:t>
      </w:r>
    </w:p>
    <w:p>
      <w:r>
        <w:rPr>
          <w:b/>
        </w:rPr>
        <w:t xml:space="preserve">Vastaus</w:t>
      </w:r>
    </w:p>
    <w:p>
      <w:r>
        <w:t xml:space="preserve">1.</w:t>
        <w:t xml:space="preserve">Babe Ruth</w:t>
        <w:br/>
        <w:t xml:space="preserve">2.</w:t>
        <w:t xml:space="preserve">Ted Williams</w:t>
        <w:br/>
        <w:t xml:space="preserve">3.</w:t>
        <w:t xml:space="preserve">Mickey Mantle</w:t>
        <w:br/>
        <w:t xml:space="preserve">4.</w:t>
        <w:t xml:space="preserve">Tony Gwynn</w:t>
        <w:br/>
        <w:t xml:space="preserve">5.</w:t>
        <w:t xml:space="preserve">Ken Griffey Jr</w:t>
        <w:br/>
        <w:t xml:space="preserve">6.</w:t>
        <w:t xml:space="preserve">Cal Ripken Jr</w:t>
        <w:br/>
        <w:t xml:space="preserve">7</w:t>
        <w:t xml:space="preserve">Mike Trout</w:t>
        <w:br/>
        <w:t xml:space="preserve">8. Hank Aaron</w:t>
      </w:r>
    </w:p>
    <w:p>
      <w:r>
        <w:rPr>
          <w:b/>
          <w:u w:val="single"/>
        </w:rPr>
        <w:t xml:space="preserve">Asiakirja 5915</w:t>
      </w:r>
    </w:p>
    <w:p>
      <w:r>
        <w:rPr>
          <w:b/>
        </w:rPr>
        <w:t xml:space="preserve">Ohjeet</w:t>
      </w:r>
    </w:p>
    <w:p>
      <w:r>
        <w:t xml:space="preserve">Miksi jääkiekko on hyvä urheilulaji naisille?</w:t>
      </w:r>
    </w:p>
    <w:p>
      <w:r>
        <w:rPr>
          <w:b/>
        </w:rPr>
        <w:t xml:space="preserve">Vastaus</w:t>
      </w:r>
    </w:p>
    <w:p>
      <w:r>
        <w:t xml:space="preserve">Jääkiekko on yleinen naisten urheilulaji, joka on suosituin Uudessa Englannissa, Keskilännessä ja Kanadassa. Jääkiekko edistää itseluottamusta, ketteryyttä, nopeutta ja tiimityöskentelyä, Monet ohjelmat ovat saatavilla pienille lapsille osana opettele luistelemaan, yhteisiä ja kaikkien sukupuolten ohjelmia.  Joukkuetovereiden välille kehittyy vahvoja suhteita, kun he kehittävät yhteistä tavoitetta kehittää taitojaan ja suoriutua peleistä.</w:t>
      </w:r>
    </w:p>
    <w:p>
      <w:r>
        <w:rPr>
          <w:b/>
          <w:u w:val="single"/>
        </w:rPr>
        <w:t xml:space="preserve">Asiakirja 5916</w:t>
      </w:r>
    </w:p>
    <w:p>
      <w:r>
        <w:rPr>
          <w:b/>
        </w:rPr>
        <w:t xml:space="preserve">Ohjeet</w:t>
      </w:r>
    </w:p>
    <w:p>
      <w:r>
        <w:t xml:space="preserve">Kuka on David Oliver Siegmund</w:t>
      </w:r>
    </w:p>
    <w:p>
      <w:r>
        <w:rPr>
          <w:b/>
        </w:rPr>
        <w:t xml:space="preserve">Konteksti</w:t>
      </w:r>
    </w:p>
    <w:p>
      <w:r>
        <w:t xml:space="preserve">David Oliver Siegmund (s. 15. marraskuuta 1941)[1] on yhdysvaltalainen tilastotieteilijä, joka on työskennellyt laajasti sekvenssianalyysin parissa.[2</w:t>
        <w:br/>
        <w:br/>
        <w:t xml:space="preserve">Elämäkerta</w:t>
        <w:br/>
        <w:t xml:space="preserve">Siegmund kasvoi Webster Grovesissa, Missourissa. Hän suoritti matematiikan kandidaatin tutkinnon Southern Methodist Universityssä vuonna 1963 ja tohtorin tutkinnon tilastotieteestä Columbian yliopistossa vuonna 1966. Hänen tohtorintutkinnon ohjaajansa oli Herbert Robbins. Oltuaan ensin apulaisprofessori ja sitten varsinainen professori Columbian yliopistossa hän siirtyi Stanfordin yliopistoon vuonna 1976, jossa hän toimii nykyisin tilastotieteen professorina. Hän on toiminut kahdesti Stanfordin tilastotieteen laitoksen puheenjohtajana[2][3] ja hän on toiminut vierailevana professorina Jerusalemin heprealaisessa yliopistossa, Zürichin yliopistossa, Oxfordin yliopistossa ja Cambridgen yliopistossa[4].</w:t>
      </w:r>
    </w:p>
    <w:p>
      <w:r>
        <w:rPr>
          <w:b/>
        </w:rPr>
        <w:t xml:space="preserve">Vastaus</w:t>
      </w:r>
    </w:p>
    <w:p>
      <w:r>
        <w:t xml:space="preserve">David Oliver Siegmund (s. 15. marraskuuta 1941) on yhdysvaltalainen tilastotieteilijä, joka on työskennellyt laajasti sekvenssianalyysin parissa.</w:t>
        <w:br/>
        <w:br/>
        <w:t xml:space="preserve"> Siegmund kasvoi Webster Grovesissa, Missourissa. Hän suoritti matematiikan kandidaatin tutkinnon Southern Methodist Universityssä vuonna 1963 ja tohtorin tutkinnon tilastotieteestä Columbian yliopistossa vuonna 1966. Hänen tohtorintutkinnon ohjaajansa oli Herbert Robbins. Oltuaan ensin apulaisprofessori ja sitten varsinainen professori Columbian yliopistossa hän siirtyi Stanfordin yliopistoon vuonna 1976, jossa hän toimii nykyisin tilastotieteen professorina.</w:t>
        <w:br/>
        <w:br/>
        <w:t xml:space="preserve"> Hän on toiminut kahdesti Stanfordin tilastotieteen laitoksen puheenjohtajana. Hän on myös toiminut vierailevana professorina Jerusalemin heprealaisessa yliopistossa, Zürichin yliopistossa, Oxfordin yliopistossa ja Cambridgen yliopistossa.</w:t>
      </w:r>
    </w:p>
    <w:p>
      <w:r>
        <w:rPr>
          <w:b/>
          <w:u w:val="single"/>
        </w:rPr>
        <w:t xml:space="preserve">Asiakirja 5917</w:t>
      </w:r>
    </w:p>
    <w:p>
      <w:r>
        <w:rPr>
          <w:b/>
        </w:rPr>
        <w:t xml:space="preserve">Ohjeet</w:t>
      </w:r>
    </w:p>
    <w:p>
      <w:r>
        <w:t xml:space="preserve">Mikä oli ensimmäinen road trip sen jälkeen, kun Elson liittyi Indianan yliopistoon?</w:t>
      </w:r>
    </w:p>
    <w:p>
      <w:r>
        <w:rPr>
          <w:b/>
        </w:rPr>
        <w:t xml:space="preserve">Konteksti</w:t>
      </w:r>
    </w:p>
    <w:p>
      <w:r>
        <w:t xml:space="preserve">Elson liittyi Hilltoppersin henkilökuntaan puolustuksen takapelaajien valmentajana vuonna 1996. Hän toimi puolustuskoordinaattorina kausina 2001 ja 2002 ennen kuin hänet ylennettiin päävalmentajaksi.[3] Nousu yliopistojalkapallon korkeimmalle tasolle oli ohjelmalle vaikea, ja Hilltoppers jäi Elsonin kahdella viimeisellä kaudella 2-20 pisteeseen.</w:t>
        <w:br/>
        <w:br/>
        <w:t xml:space="preserve"> Marraskuun 9. päivänä 2009 Elson sai potkut yliopistolta ja lopetti kauden 2009.</w:t>
        <w:t xml:space="preserve">Hänen tilalleen tuli WKU:n alumni ja Stanfordin juoksuvalmentaja Willie Taggart.</w:t>
        <w:br/>
        <w:br/>
        <w:t xml:space="preserve">Maaliskuussa 2010 Indianan yliopiston jalkapallovalmentaja Bill Lynch ilmoitti, että Elson toimii puolustuksen laadunvalvojana. Valmentaja Lynch totesi, että tämä olisi lähinnä hallinnollinen tehtävä, mutta että hän osallistuisi valmennuspäätöksiin. Hoosiers teki vuoden ensimmäisen maaottelumatkansa pelaamaan Elsonin entistä joukkuetta, WKU Hilltoppersia vastaan Bowling Greenissä, Kentuckyssa.</w:t>
        <w:br/>
        <w:br/>
        <w:t xml:space="preserve"> Elson vietti jalkapallokauden 2011 KHSAA:n osavaltiofinalisti Franklin-Simpson High Schoolin puolustuskoordinaattorina Kentuckyn Franklinissa.</w:t>
        <w:br/>
        <w:br/>
        <w:t xml:space="preserve">Tammikuun 4. päivänä 2012 Elson ilmoitettiin New Mexico State Universityn puolustuskoordinaattoriksi.</w:t>
        <w:br/>
        <w:br/>
        <w:t xml:space="preserve">Tammikuun 13. päivänä 2013 Elson ilmoitettiin Southern Illinois University Carbondalen uudeksi toisen asteen valmentajaksi, jossa hän toimi vuosina 94-95 apulaisena. 20. tammikuuta 2016, kahden Southern Illinoisissa vietetyn vuoden jälkeen, Elson otti vastaan Western Illinoisin puolustuskoordinaattorin paikan uuden päävalmentajan Charlie Fisherin alaisuudessa.</w:t>
      </w:r>
    </w:p>
    <w:p>
      <w:r>
        <w:rPr>
          <w:b/>
        </w:rPr>
        <w:t xml:space="preserve">Vastaus</w:t>
      </w:r>
    </w:p>
    <w:p>
      <w:r>
        <w:t xml:space="preserve">Matkakohteena oli WKU Hilltoppersin pelaaminen Bowling Greenissä, Kentuckyssa...</w:t>
      </w:r>
    </w:p>
    <w:p>
      <w:r>
        <w:rPr>
          <w:b/>
          <w:u w:val="single"/>
        </w:rPr>
        <w:t xml:space="preserve">Asiakirja 5918</w:t>
      </w:r>
    </w:p>
    <w:p>
      <w:r>
        <w:rPr>
          <w:b/>
        </w:rPr>
        <w:t xml:space="preserve">Ohjeet</w:t>
      </w:r>
    </w:p>
    <w:p>
      <w:r>
        <w:t xml:space="preserve">Kerro minulle, miten IMDB arvioi elokuvia.</w:t>
      </w:r>
    </w:p>
    <w:p>
      <w:r>
        <w:rPr>
          <w:b/>
        </w:rPr>
        <w:t xml:space="preserve">Konteksti</w:t>
      </w:r>
    </w:p>
    <w:p>
      <w:r>
        <w:t xml:space="preserve">IMDb tarjoaa tietojen lisäksi luokitusasteikon, jonka avulla käyttäjät voivat arvioida elokuvia asteikolla yhdestä kymmeneen.</w:t>
        <w:br/>
        <w:br/>
        <w:t xml:space="preserve"> IMDb ilmoittaa, että annetut arvosanat suodatetaan ja painotetaan eri tavoin, jotta saadaan painotettu keskiarvo, joka näytetään kunkin elokuvan, sarjan ja niin edelleen osalta. Se toteaa, että suodattimia käytetään äänestyslistojen täyttämisen välttämiseksi; menetelmää ei ole kuvattu yksityiskohtaisesti, jotta sitä ei yritettäisi kiertää. Itse asiassa se tuottaa joskus äärimmäisen eron painotetun keskiarvon ja aritmeettisen keskiarvon välillä.</w:t>
      </w:r>
    </w:p>
    <w:p>
      <w:r>
        <w:rPr>
          <w:b/>
        </w:rPr>
        <w:t xml:space="preserve">Vastaus</w:t>
      </w:r>
    </w:p>
    <w:p>
      <w:r>
        <w:t xml:space="preserve">IMDB antaa käyttäjien lähettää arvosteluja ja arvosanoja.  Koska IMDB on laajin internetin elokuvatietokanta ja 54. suosituin verkkosivusto koko planeetalla, elokuvista kerättyjen arvostelujen ja arvosanojen määrä on valtava.  IMDB käyttää erilaisia matemaattisia laskutoimituksia elokuvien arvosanojen määrittämiseksi.  Monet käyttäjät päättävät, käyttävätkö he aikaa ja rahaa elokuvaan pelkästään IMDB:n luokitusten perusteella.  IMDB:n laajuuden ja vaikutuksen vuoksi se on nyt Amazonin tytäryhtiö.</w:t>
      </w:r>
    </w:p>
    <w:p>
      <w:r>
        <w:rPr>
          <w:b/>
          <w:u w:val="single"/>
        </w:rPr>
        <w:t xml:space="preserve">Asiakirja 5919</w:t>
      </w:r>
    </w:p>
    <w:p>
      <w:r>
        <w:rPr>
          <w:b/>
        </w:rPr>
        <w:t xml:space="preserve">Ohjeet</w:t>
      </w:r>
    </w:p>
    <w:p>
      <w:r>
        <w:t xml:space="preserve">Missä MTV:n ohjelmassa Jenny McCarthy isännöi deittiohjelmaa?</w:t>
      </w:r>
    </w:p>
    <w:p>
      <w:r>
        <w:rPr>
          <w:b/>
        </w:rPr>
        <w:t xml:space="preserve">Vastaus</w:t>
      </w:r>
    </w:p>
    <w:p>
      <w:r>
        <w:t xml:space="preserve">Singled Out</w:t>
      </w:r>
    </w:p>
    <w:p>
      <w:r>
        <w:rPr>
          <w:b/>
          <w:u w:val="single"/>
        </w:rPr>
        <w:t xml:space="preserve">Asiakirja 5920</w:t>
      </w:r>
    </w:p>
    <w:p>
      <w:r>
        <w:rPr>
          <w:b/>
        </w:rPr>
        <w:t xml:space="preserve">Ohjeet</w:t>
      </w:r>
    </w:p>
    <w:p>
      <w:r>
        <w:t xml:space="preserve">Kirjoita joitakin tärkeitä sisällissotaan liittyviä näkökohtia annetusta tekstistä.</w:t>
      </w:r>
    </w:p>
    <w:p>
      <w:r>
        <w:rPr>
          <w:b/>
        </w:rPr>
        <w:t xml:space="preserve">Konteksti</w:t>
      </w:r>
    </w:p>
    <w:p>
      <w:r>
        <w:t xml:space="preserve">Sisällissota tai valtion sisäinen sota[a] on saman valtion (tai maan) sisällä olevien järjestäytyneiden ryhmien välinen sota. Toisen osapuolen tavoitteena voi olla maan tai alueen valtaaminen, alueen itsenäistyminen tai hallituksen politiikan muuttaminen. Termi on muunnos latinankielisestä bellum civilestä, jolla viitattiin Rooman tasavallan erilaisiin sisällissotiin 1. vuosisadalla eaa.</w:t>
      </w:r>
    </w:p>
    <w:p>
      <w:r>
        <w:rPr>
          <w:b/>
        </w:rPr>
        <w:t xml:space="preserve">Vastaus</w:t>
      </w:r>
    </w:p>
    <w:p>
      <w:r>
        <w:t xml:space="preserve">1. Valtioiden sisäinen sota tai sisällissota on yhden valtion sisällä taistelevien järjestäytyneiden osapuolten välinen konflikti. (tai maassa).</w:t>
        <w:br/>
        <w:t xml:space="preserve"> 2. Toinen osapuoli voi haluta kaataa hallituksen, ottaa haltuunsa jonkin alueen, turvata jonkin alueen itsenäisyyden tai muuttaa julkista politiikkaa.</w:t>
        <w:br/>
        <w:t xml:space="preserve"> 3. Ilmaisu on kalikka latinankielisestä ilmaisusta bellum civile, jota käytettiin kuvaamaan lukuisia sisällissotia, jotka raivosivat koko Rooman tasavallassa ensimmäisellä vuosisadalla eaa.</w:t>
      </w:r>
    </w:p>
    <w:p>
      <w:r>
        <w:rPr>
          <w:b/>
          <w:u w:val="single"/>
        </w:rPr>
        <w:t xml:space="preserve">Asiakirja 5921</w:t>
      </w:r>
    </w:p>
    <w:p>
      <w:r>
        <w:rPr>
          <w:b/>
        </w:rPr>
        <w:t xml:space="preserve">Ohjeet</w:t>
      </w:r>
    </w:p>
    <w:p>
      <w:r>
        <w:t xml:space="preserve">Luettele viisi Mary Shelleyn teosta.</w:t>
      </w:r>
    </w:p>
    <w:p>
      <w:r>
        <w:rPr>
          <w:b/>
        </w:rPr>
        <w:t xml:space="preserve">Vastaus</w:t>
      </w:r>
    </w:p>
    <w:p>
      <w:r>
        <w:t xml:space="preserve">Frankenstein, Viimeinen mies, Lodore, Kuolevainen kuolematon, Maurice</w:t>
      </w:r>
    </w:p>
    <w:p>
      <w:r>
        <w:rPr>
          <w:b/>
          <w:u w:val="single"/>
        </w:rPr>
        <w:t xml:space="preserve">Asiakirja 5922</w:t>
      </w:r>
    </w:p>
    <w:p>
      <w:r>
        <w:rPr>
          <w:b/>
        </w:rPr>
        <w:t xml:space="preserve">Ohjeet</w:t>
      </w:r>
    </w:p>
    <w:p>
      <w:r>
        <w:t xml:space="preserve">Katen vanhemmilla on kolme lasta. Ensimmäisen lapsen nimi on Peter, toisen lapsen nimi on Parker. Mikä on kolmannen lapsen nimi?</w:t>
      </w:r>
    </w:p>
    <w:p>
      <w:r>
        <w:rPr>
          <w:b/>
        </w:rPr>
        <w:t xml:space="preserve">Vastaus</w:t>
      </w:r>
    </w:p>
    <w:p>
      <w:r>
        <w:t xml:space="preserve">Katen vanhemmilla on kolme lasta. Ilmeisesti Kate on siis yksi heistä. Tiedämme, että kahden muun lapsen nimet ovat Peter ja Parker, joten kolmas lapsi on Kate itse. Ja nimi on Kate!</w:t>
      </w:r>
    </w:p>
    <w:p>
      <w:r>
        <w:rPr>
          <w:b/>
          <w:u w:val="single"/>
        </w:rPr>
        <w:t xml:space="preserve">Asiakirja 5923</w:t>
      </w:r>
    </w:p>
    <w:p>
      <w:r>
        <w:rPr>
          <w:b/>
        </w:rPr>
        <w:t xml:space="preserve">Ohjeet</w:t>
      </w:r>
    </w:p>
    <w:p>
      <w:r>
        <w:t xml:space="preserve">Kerro minulle, pelaavatko nämä urheilijat golfia, jalkapalloa vai jalkapalloa: Lavonte David, Russell Wilson, Derek Carr, Rafael Leao, Tyler Adams, Dustin Johnson, Jordan Spieth.</w:t>
      </w:r>
    </w:p>
    <w:p>
      <w:r>
        <w:rPr>
          <w:b/>
        </w:rPr>
        <w:t xml:space="preserve">Vastaus</w:t>
      </w:r>
    </w:p>
    <w:p>
      <w:r>
        <w:t xml:space="preserve">Tiger Woods:</w:t>
        <w:t xml:space="preserve">Golf</w:t>
        <w:br/>
        <w:t xml:space="preserve">Lionel Messi: Jalkapallo</w:t>
        <w:br/>
        <w:t xml:space="preserve">Lavonte David: Jalkapallo</w:t>
        <w:br/>
        <w:t xml:space="preserve">Russell Wilson:</w:t>
        <w:t xml:space="preserve">Football</w:t>
        <w:br/>
        <w:t xml:space="preserve">Derek Carr:</w:t>
        <w:br/>
        <w:t xml:space="preserve">Rafael Leao:</w:t>
        <w:t xml:space="preserve">Jalkapallo</w:t>
        <w:br/>
        <w:t xml:space="preserve">Tyler Adams:</w:t>
        <w:t xml:space="preserve">Jalkapallo</w:t>
        <w:br/>
        <w:t xml:space="preserve">Dustin Johnson: Golf</w:t>
        <w:br/>
        <w:t xml:space="preserve">Jordan Spieth: Golf</w:t>
      </w:r>
    </w:p>
    <w:p>
      <w:r>
        <w:rPr>
          <w:b/>
          <w:u w:val="single"/>
        </w:rPr>
        <w:t xml:space="preserve">Asiakirja 5924</w:t>
      </w:r>
    </w:p>
    <w:p>
      <w:r>
        <w:rPr>
          <w:b/>
        </w:rPr>
        <w:t xml:space="preserve">Ohjeet</w:t>
      </w:r>
    </w:p>
    <w:p>
      <w:r>
        <w:t xml:space="preserve">Miksi tarvitset perhekokousta usein</w:t>
      </w:r>
    </w:p>
    <w:p>
      <w:r>
        <w:rPr>
          <w:b/>
        </w:rPr>
        <w:t xml:space="preserve">Vastaus</w:t>
      </w:r>
    </w:p>
    <w:p>
      <w:r>
        <w:t xml:space="preserve">1.</w:t>
        <w:t xml:space="preserve">Varmista, että olet sidottu</w:t>
        <w:br/>
        <w:t xml:space="preserve">2</w:t>
        <w:t xml:space="preserve">Tiedät, että perhe ensin</w:t>
        <w:br/>
        <w:t xml:space="preserve">3. Perhe pitää sinut aina turvassa</w:t>
      </w:r>
    </w:p>
    <w:p>
      <w:r>
        <w:rPr>
          <w:b/>
          <w:u w:val="single"/>
        </w:rPr>
        <w:t xml:space="preserve">Asiakirja 5925</w:t>
      </w:r>
    </w:p>
    <w:p>
      <w:r>
        <w:rPr>
          <w:b/>
        </w:rPr>
        <w:t xml:space="preserve">Ohjeet</w:t>
      </w:r>
    </w:p>
    <w:p>
      <w:r>
        <w:t xml:space="preserve">Lainaamatta suoraan tekstistä tee yhteenveto Rita Morenon suurimmista saavutuksista.</w:t>
      </w:r>
    </w:p>
    <w:p>
      <w:r>
        <w:rPr>
          <w:b/>
        </w:rPr>
        <w:t xml:space="preserve">Konteksti</w:t>
      </w:r>
    </w:p>
    <w:p>
      <w:r>
        <w:t xml:space="preserve">Rita Moreno (syntynyt Rosa Dolores Alverío Marcano;[nb 1][1] 11. joulukuuta 1931) on puertoricolainen näyttelijä, tanssija ja laulaja[2], joka on tunnettu näyttämöllä ja valkokankaalla tekemästään työstä yli seitsemän vuosikymmenen urallaan. Moreno on yksi viimeisistä jäljellä olevista Hollywoodin kultakauden tähdistä. Lukuisten tunnustustensa joukossa hän on yksi harvoista esiintyjistä, jotka on palkittu Emmyllä, Grammyllä, Oscarilla ja Tonylla (EGOT)[3][4] sekä näyttelijäntyön kolmoiskruunulla, joka koostuu yksittäisistä kilpailluista Oscar-, Emmy- ja Tony-palkinnoista. Muita kunnianosoituksia ovat presidentin vapaudenmitali vuonna 2004, National Medal of Arts vuonna 2009, Screen Actors Guildin elämäntyöpalkinto vuonna 2013, Kennedy Centerin kunniapalkinto vuonna 2015 ja Peabody-palkinto vuonna 2019.</w:t>
        <w:br/>
        <w:br/>
        <w:t xml:space="preserve"> Morenon varhaisiin töihin kuuluivat sivuroolit klassisissa musikaalielokuvissa Singin' in the Rain (1952) ja The King and I (1956) ennen läpimurtoroolia Anitana West Side Storyssa (1961), josta hän sai parhaan naissivuosan Oscarin, ja hänestä tuli ensimmäinen latinalaisamerikkalainen nainen, joka voitti Oscar-palkinnon.[5] Hänen muita merkittäviä elokuviaan ovat muun muassa Popi (1969), Carnal Knowledge (1971), Neljä vuodenaikaa -elokuva (1981), I Like It Like That (1994) ja kulttimaineeseen noussut elokuva Beverly Hillsin slummit (1998). Moreno näytteli Valentina Steven Spielbergin ohjaamassa West Side Storyn uusintafilmatisoinnissa vuonna 2021.</w:t>
        <w:br/>
        <w:br/>
        <w:t xml:space="preserve"> Teatterissa hän näytteli Googie Gomezia Terrence McNallyn musikaalissa The Ritz vuonna 1975 ja sai Tony-palkinnon parhaasta musikaalin naispääosasta. Hän esitti roolinsa uudelleen Richard Lesterin ohjaamassa elokuvassa 1976, josta hän sai ehdokkuuden parhaan naispääosan BAFTA-palkinnon saajaksi. Hän näytteli myös Lorraine Hansberryn teoksessa The Sign in Sidney Brustein's Window vuonna 1964 ja Neil Simonin teoksessa The Odd Couple vuonna 1985.</w:t>
        <w:br/>
        <w:br/>
        <w:t xml:space="preserve"> Hän oli mukana lasten televisiosarjassa The Electric Company (1971-1977) ja näytteli sisar Peter Marie Reimondoa HBO:n Oz-sarjassa (1997-2003). Hän sai kaksi peräkkäistä Primetime Emmy -palkintoa rooleistaan sarjoissa The Muppet Show vuonna 1977 ja The Rockford Files vuonna 1978. Hän sai tunnustusta rooleistaan sarjoissa Where on Earth Is Carmen Sandiego? (1994-1999), The CW:n sarjassa Jane the Virgin (2015-2019) ja Netflixin elvytyssarjassa One Day at a Time (2017-2020). Hänen elämästään tehtiin profiili Rita Moreno -elokuvassa: Just a Girl Who Decided to Go for It (2021).</w:t>
      </w:r>
    </w:p>
    <w:p>
      <w:r>
        <w:rPr>
          <w:b/>
        </w:rPr>
        <w:t xml:space="preserve">Vastaus</w:t>
      </w:r>
    </w:p>
    <w:p>
      <w:r>
        <w:t xml:space="preserve">Rita Moreno on puertoricolainen näyttelijä, tanssija ja laulaja, jonka ura ulottuu useiden vuosikymmenten päähän. Hän on yksi harvoista ihmisistä, jotka ovat saavuttaneet EGOT-statuksen voittamalla Emmyn, Grammyn, Oscarin ja Tonyn. Hänet tunnetaan parhaiten siitä, että hän oli ensimmäinen latinalaisamerikkalainen nainen, joka sai Oscarin Westside Story -elokuvasta vuonna 1961.</w:t>
      </w:r>
    </w:p>
    <w:p>
      <w:r>
        <w:rPr>
          <w:b/>
          <w:u w:val="single"/>
        </w:rPr>
        <w:t xml:space="preserve">Asiakirja 5926</w:t>
      </w:r>
    </w:p>
    <w:p>
      <w:r>
        <w:rPr>
          <w:b/>
        </w:rPr>
        <w:t xml:space="preserve">Ohjeet</w:t>
      </w:r>
    </w:p>
    <w:p>
      <w:r>
        <w:t xml:space="preserve">Mikä on New Yorkin kuuluisan puiston nimi?</w:t>
      </w:r>
    </w:p>
    <w:p>
      <w:r>
        <w:rPr>
          <w:b/>
        </w:rPr>
        <w:t xml:space="preserve">Vastaus</w:t>
      </w:r>
    </w:p>
    <w:p>
      <w:r>
        <w:t xml:space="preserve">Keskuspuisto</w:t>
      </w:r>
    </w:p>
    <w:p>
      <w:r>
        <w:rPr>
          <w:b/>
          <w:u w:val="single"/>
        </w:rPr>
        <w:t xml:space="preserve">Asiakirja 5927</w:t>
      </w:r>
    </w:p>
    <w:p>
      <w:r>
        <w:rPr>
          <w:b/>
        </w:rPr>
        <w:t xml:space="preserve">Ohjeet</w:t>
      </w:r>
    </w:p>
    <w:p>
      <w:r>
        <w:t xml:space="preserve">Kirjoita minulle ostoslista ja ryhmittele ainesosat tyypin mukaan. Haluan tehdä illalliseksi sekoitettua teriyaki-tofua ja haluan tarpeeksi aineksia kastikkeen tekemiseen, koska en halua ostaa kastikepulloa. Tämä ateria palvelee neljää henkilöä.</w:t>
      </w:r>
    </w:p>
    <w:p>
      <w:r>
        <w:rPr>
          <w:b/>
        </w:rPr>
        <w:t xml:space="preserve">Vastaus</w:t>
      </w:r>
    </w:p>
    <w:p>
      <w:r>
        <w:t xml:space="preserve">Tuota:</w:t>
        <w:br/>
        <w:t xml:space="preserve">1lb parsakaalin kukintoja</w:t>
        <w:br/>
        <w:t xml:space="preserve">Yksi keltainen sipuli</w:t>
        <w:br/>
        <w:t xml:space="preserve">Yksi punainen paprika</w:t>
        <w:br/>
        <w:t xml:space="preserve">Yksi vihreä paprika</w:t>
        <w:br/>
        <w:t xml:space="preserve">Yksi pieni nuppi inkivääriä</w:t>
        <w:br/>
        <w:t xml:space="preserve">Yksi valkosipulin sipuli</w:t>
        <w:br/>
        <w:br/>
        <w:t xml:space="preserve">Proteiini:</w:t>
        <w:br/>
        <w:t xml:space="preserve">1lb erittäin kiinteää tofua</w:t>
        <w:br/>
        <w:br/>
        <w:t xml:space="preserve">Muuta:</w:t>
        <w:br/>
        <w:t xml:space="preserve">1 tölkki maissitärkkelystä</w:t>
        <w:br/>
        <w:t xml:space="preserve">8 unssin pullo soijakastiketta</w:t>
        <w:br/>
        <w:t xml:space="preserve">1 pussi tummaa ruskeaa sokeria</w:t>
        <w:br/>
        <w:t xml:space="preserve">Punapippurihiutaleet</w:t>
      </w:r>
    </w:p>
    <w:p>
      <w:r>
        <w:rPr>
          <w:b/>
          <w:u w:val="single"/>
        </w:rPr>
        <w:t xml:space="preserve">Asiakirja 5928</w:t>
      </w:r>
    </w:p>
    <w:p>
      <w:r>
        <w:rPr>
          <w:b/>
        </w:rPr>
        <w:t xml:space="preserve">Ohjeet</w:t>
      </w:r>
    </w:p>
    <w:p>
      <w:r>
        <w:t xml:space="preserve">Anna minulle luettelo 8 parhaasta länsirannikon osterista...</w:t>
      </w:r>
    </w:p>
    <w:p>
      <w:r>
        <w:rPr>
          <w:b/>
        </w:rPr>
        <w:t xml:space="preserve">Vastaus</w:t>
      </w:r>
    </w:p>
    <w:p>
      <w:r>
        <w:t xml:space="preserve">Kumamoto - Washington</w:t>
        <w:br/>
        <w:t xml:space="preserve">- Kusshi - Brittiläinen Kolumbia</w:t>
        <w:br/>
        <w:t xml:space="preserve">- Baynes Sound - Brittiläinen Kolumbia</w:t>
        <w:br/>
        <w:t xml:space="preserve">- Fanny Bay - Brittiläinen Kolumbia</w:t>
        <w:br/>
        <w:t xml:space="preserve">- Drakes Bay - Kalifornia</w:t>
        <w:br/>
        <w:t xml:space="preserve">- Miyagis - Brittiläinen Kolumbia</w:t>
        <w:br/>
        <w:t xml:space="preserve">- Marin Coast - Kalifornia</w:t>
        <w:br/>
        <w:t xml:space="preserve">- Hog Island - Kalifornia</w:t>
      </w:r>
    </w:p>
    <w:p>
      <w:r>
        <w:rPr>
          <w:b/>
          <w:u w:val="single"/>
        </w:rPr>
        <w:t xml:space="preserve">Asiakirja 5929</w:t>
      </w:r>
    </w:p>
    <w:p>
      <w:r>
        <w:rPr>
          <w:b/>
        </w:rPr>
        <w:t xml:space="preserve">Ohjeet</w:t>
      </w:r>
    </w:p>
    <w:p>
      <w:r>
        <w:t xml:space="preserve">Mikä seuraavista ei sovi yhteen muiden luettelossa olevien kanssa? Selittäkää perustelut.</w:t>
        <w:br/>
        <w:t xml:space="preserve">Galaksi M81</w:t>
        <w:br/>
        <w:t xml:space="preserve">Black Eye Galaxy</w:t>
        <w:br/>
        <w:t xml:space="preserve">Pinwheel Galaxy</w:t>
        <w:br/>
        <w:t xml:space="preserve">Andromeda Galaxy</w:t>
        <w:br/>
        <w:t xml:space="preserve">Sombrero Galaxy Sombrero Galaxy</w:t>
      </w:r>
    </w:p>
    <w:p>
      <w:r>
        <w:rPr>
          <w:b/>
        </w:rPr>
        <w:t xml:space="preserve">Vastaus</w:t>
      </w:r>
    </w:p>
    <w:p>
      <w:r>
        <w:t xml:space="preserve">Luettelon viidestä galaksista Sombrero-galaksi on ainoa, joka ei ole selvästi spiraaligalaksi. Vaikka jotkin lähteet kuvaavat Sombrero-galaksia spiraaligalaksina, useimmat myöntävät, että sen tavanomainen muoto poikkeaa useimmista spiraaligalakseista.</w:t>
      </w:r>
    </w:p>
    <w:p>
      <w:r>
        <w:rPr>
          <w:b/>
          <w:u w:val="single"/>
        </w:rPr>
        <w:t xml:space="preserve">Asiakirja 5930</w:t>
      </w:r>
    </w:p>
    <w:p>
      <w:r>
        <w:rPr>
          <w:b/>
        </w:rPr>
        <w:t xml:space="preserve">Ohjeet</w:t>
      </w:r>
    </w:p>
    <w:p>
      <w:r>
        <w:t xml:space="preserve">Minä vuonna Kolumbus saapui Amerikkaan?</w:t>
      </w:r>
    </w:p>
    <w:p>
      <w:r>
        <w:rPr>
          <w:b/>
        </w:rPr>
        <w:t xml:space="preserve">Vastaus</w:t>
      </w:r>
    </w:p>
    <w:p>
      <w:r>
        <w:t xml:space="preserve">Kolumbus saapui Amerikkaan ensimmäisen kerran vuonna 1492</w:t>
      </w:r>
    </w:p>
    <w:p>
      <w:r>
        <w:rPr>
          <w:b/>
          <w:u w:val="single"/>
        </w:rPr>
        <w:t xml:space="preserve">Asiakirja 5931</w:t>
      </w:r>
    </w:p>
    <w:p>
      <w:r>
        <w:rPr>
          <w:b/>
        </w:rPr>
        <w:t xml:space="preserve">Ohjeet</w:t>
      </w:r>
    </w:p>
    <w:p>
      <w:r>
        <w:t xml:space="preserve">Kamba Ramayanam on kirjoittanut</w:t>
      </w:r>
    </w:p>
    <w:p>
      <w:r>
        <w:rPr>
          <w:b/>
        </w:rPr>
        <w:t xml:space="preserve">Vastaus</w:t>
      </w:r>
    </w:p>
    <w:p>
      <w:r>
        <w:t xml:space="preserve">Kamba Ramayanamin kirjoitti Kamba Ramanarayanan, tamilialainen runoilija 1800-luvun lopulla. Kirja on mukautettu eepos Ramayanan sanskritinkielisestä tekstistä, ja se keskittyy lordi Raman elämään. Se sisältää tarinoita hänen lapsuudestaan ja varhaiselämästään sekä hänen matkastaan Ayodhyan kuningaskuntaan ja paluustaan sodan jälkeen Ravanan kanssa. Kirja sijoittuu Etelä-Intian maisemiin ja sisältää tarinoita rakkaudesta, omistautumisesta ja sankaruudesta. Se on erittäin suosittu kirja Tamil Nadussa, ja sitä käytetään usein koulukirjana.</w:t>
      </w:r>
    </w:p>
    <w:p>
      <w:r>
        <w:rPr>
          <w:b/>
          <w:u w:val="single"/>
        </w:rPr>
        <w:t xml:space="preserve">Asiakirja 5932</w:t>
      </w:r>
    </w:p>
    <w:p>
      <w:r>
        <w:rPr>
          <w:b/>
        </w:rPr>
        <w:t xml:space="preserve">Ohjeet</w:t>
      </w:r>
    </w:p>
    <w:p>
      <w:r>
        <w:t xml:space="preserve">Tunnista, mikä eläinlaji on elossa tai sukupuuttoon kuollut: Wolly Mammoth, Poison Dart Frog.</w:t>
      </w:r>
    </w:p>
    <w:p>
      <w:r>
        <w:rPr>
          <w:b/>
        </w:rPr>
        <w:t xml:space="preserve">Vastaus</w:t>
      </w:r>
    </w:p>
    <w:p>
      <w:r>
        <w:t xml:space="preserve">Myrkkysammakko on elossa, mammutti on sukupuuttoon kuollut.</w:t>
      </w:r>
    </w:p>
    <w:p>
      <w:r>
        <w:rPr>
          <w:b/>
          <w:u w:val="single"/>
        </w:rPr>
        <w:t xml:space="preserve">Asiakirja 5933</w:t>
      </w:r>
    </w:p>
    <w:p>
      <w:r>
        <w:rPr>
          <w:b/>
        </w:rPr>
        <w:t xml:space="preserve">Ohjeet</w:t>
      </w:r>
    </w:p>
    <w:p>
      <w:r>
        <w:t xml:space="preserve">Mikä on yhtiöittäminen?</w:t>
      </w:r>
    </w:p>
    <w:p>
      <w:r>
        <w:rPr>
          <w:b/>
        </w:rPr>
        <w:t xml:space="preserve">Vastaus</w:t>
      </w:r>
    </w:p>
    <w:p>
      <w:r>
        <w:t xml:space="preserve">Tämä tarkoittaa yrityksen perustamista. Joillakin yhtiöillä on rajoitettu vastuu.</w:t>
        <w:t xml:space="preserve">Toisin</w:t>
        <w:t xml:space="preserve">yrityksen</w:t>
        <w:br/>
        <w:t xml:space="preserve"> jäsenet eivät ole henkilökohtaisesti vastuussa yrityksen veloista, kunhan yritystä johdetaan asianmukaisesti</w:t>
      </w:r>
    </w:p>
    <w:p>
      <w:r>
        <w:rPr>
          <w:b/>
          <w:u w:val="single"/>
        </w:rPr>
        <w:t xml:space="preserve">Asiakirja 5934</w:t>
      </w:r>
    </w:p>
    <w:p>
      <w:r>
        <w:rPr>
          <w:b/>
        </w:rPr>
        <w:t xml:space="preserve">Ohjeet</w:t>
      </w:r>
    </w:p>
    <w:p>
      <w:r>
        <w:t xml:space="preserve">Kuka ristiinnaulittiin ristiinnaulitsemismaalauksessa?</w:t>
      </w:r>
    </w:p>
    <w:p>
      <w:r>
        <w:rPr>
          <w:b/>
        </w:rPr>
        <w:t xml:space="preserve">Konteksti</w:t>
      </w:r>
    </w:p>
    <w:p>
      <w:r>
        <w:t xml:space="preserve">Ristiinnaulitseminen Neitsyt Marian ja Johanneksen kanssa on hollantilaisen taiteilijan Hendrick ter Brugghenin öljymaalaus, joka on todennäköisesti maalattu noin vuonna 1625 alttaritauluksi katoliseen salakirkkoon, joka sijaitsi todennäköisesti Utrechtissa kalvinistisessa Alankomaiden yhdistyneissä maakunnissa. Kohtaus on otettu Johanneksen evankeliumin kertomuksesta Jeesuksen ristiinnaulitsemisesta, ja siinä kuvataan Jeesusta, jota hänen äitinsä Maria ja apostoli Johannes surevat. Ristin juurella on luita, jotka on perinteisesti tunnistettu Aatamin luiksi. Kohtaus sijoittuu syvään hämärään, ja taustalla näkyy tähtiä. Maalausta ei tunnettu ennen kuin se löydettiin pommitetusta kirkosta South Hackneystä Lontoosta vuonna 1956. Aluksi sitä ei tunnistettu, mutta se tunnistettiin ennen kuin se ilmestyi Sotheby'sissa myöhemmin samana vuonna. Sen osti New Yorkin Metropolitan Museum of Art, jossa se nyt roikkuu.</w:t>
      </w:r>
    </w:p>
    <w:p>
      <w:r>
        <w:rPr>
          <w:b/>
        </w:rPr>
        <w:t xml:space="preserve">Vastaus</w:t>
      </w:r>
    </w:p>
    <w:p>
      <w:r>
        <w:t xml:space="preserve">Jeesus Kristus.</w:t>
        <w:br/>
        <w:t xml:space="preserve"> Öljyvärimaalauksessa on kohtaus Johanneksen evankeliumin kertomuksesta.</w:t>
      </w:r>
    </w:p>
    <w:p>
      <w:r>
        <w:rPr>
          <w:b/>
          <w:u w:val="single"/>
        </w:rPr>
        <w:t xml:space="preserve">Asiakirja 5935</w:t>
      </w:r>
    </w:p>
    <w:p>
      <w:r>
        <w:rPr>
          <w:b/>
        </w:rPr>
        <w:t xml:space="preserve">Ohjeet</w:t>
      </w:r>
    </w:p>
    <w:p>
      <w:r>
        <w:t xml:space="preserve">Mitkä ovat yleisimpiä parsakaaliperheen vihanneksia?</w:t>
      </w:r>
    </w:p>
    <w:p>
      <w:r>
        <w:rPr>
          <w:b/>
        </w:rPr>
        <w:t xml:space="preserve">Vastaus</w:t>
      </w:r>
    </w:p>
    <w:p>
      <w:r>
        <w:t xml:space="preserve">Parsakaaliperheeseen kuuluu monia ristikukkaisia vihanneksia, kuten kaali, bok choi, kukkakaali, lehtikaali, ruusukaali ja rucola.</w:t>
      </w:r>
    </w:p>
    <w:p>
      <w:r>
        <w:rPr>
          <w:b/>
          <w:u w:val="single"/>
        </w:rPr>
        <w:t xml:space="preserve">Asiakirja 5936</w:t>
      </w:r>
    </w:p>
    <w:p>
      <w:r>
        <w:rPr>
          <w:b/>
        </w:rPr>
        <w:t xml:space="preserve">Ohjeet</w:t>
      </w:r>
    </w:p>
    <w:p>
      <w:r>
        <w:t xml:space="preserve">Mitkä seuraavista olivat Sopranos-sarjan toistuvia hahmoja: Carmela, Tony, Christopher, Jody, Natasha, Silvio, Adriana, Tom &amp; Jerry, Jerry Seinfeld, George Costanza.</w:t>
      </w:r>
    </w:p>
    <w:p>
      <w:r>
        <w:rPr>
          <w:b/>
        </w:rPr>
        <w:t xml:space="preserve">Vastaus</w:t>
      </w:r>
    </w:p>
    <w:p>
      <w:r>
        <w:t xml:space="preserve">Seuraavat henkilöt olivat Sopranos-sarjan toistuvia hahmoja: Carmela, Tony, Christopher, Silvio, Adriana.</w:t>
      </w:r>
    </w:p>
    <w:p>
      <w:r>
        <w:rPr>
          <w:b/>
          <w:u w:val="single"/>
        </w:rPr>
        <w:t xml:space="preserve">Asiakirja 5937</w:t>
      </w:r>
    </w:p>
    <w:p>
      <w:r>
        <w:rPr>
          <w:b/>
        </w:rPr>
        <w:t xml:space="preserve">Ohjeet</w:t>
      </w:r>
    </w:p>
    <w:p>
      <w:r>
        <w:t xml:space="preserve">Kuka on Cleganen talon perustaja sarjassa Jään ja tulen laulu?</w:t>
      </w:r>
    </w:p>
    <w:p>
      <w:r>
        <w:rPr>
          <w:b/>
        </w:rPr>
        <w:t xml:space="preserve">Vastaus</w:t>
      </w:r>
    </w:p>
    <w:p>
      <w:r>
        <w:t xml:space="preserve">Clegane-talon perustajan nimi ei ole tiedossa. Hän oli Casterly Rockin kennelmestari ja pelasti lordi Tytos Lannisterin leijonamaiselta. Palkkioksi lordi Lannister myönsi nimettömälle Cleganelle ritarin arvonimen.</w:t>
      </w:r>
    </w:p>
    <w:p>
      <w:r>
        <w:rPr>
          <w:b/>
          <w:u w:val="single"/>
        </w:rPr>
        <w:t xml:space="preserve">Asiakirja 5938</w:t>
      </w:r>
    </w:p>
    <w:p>
      <w:r>
        <w:rPr>
          <w:b/>
        </w:rPr>
        <w:t xml:space="preserve">Ohjeet</w:t>
      </w:r>
    </w:p>
    <w:p>
      <w:r>
        <w:t xml:space="preserve">Nimeä joitakin kuuluisia Sci-Fi-kirjoja</w:t>
      </w:r>
    </w:p>
    <w:p>
      <w:r>
        <w:rPr>
          <w:b/>
        </w:rPr>
        <w:t xml:space="preserve">Vastaus</w:t>
      </w:r>
    </w:p>
    <w:p>
      <w:r>
        <w:t xml:space="preserve">Dyyni, kirjoittanut Frank Herbert</w:t>
        <w:br/>
        <w:t xml:space="preserve">- Marsin kronikat, kirjoittanut Ray Bradbury</w:t>
        <w:br/>
        <w:t xml:space="preserve">- Orbit The Fifth Season, kirjoittanut N.K. Jemisin</w:t>
        <w:br/>
        <w:t xml:space="preserve">- Solaris, kirjoittanut Stanislaw Lem</w:t>
        <w:br/>
        <w:t xml:space="preserve">- Säätiö, kirjoittanut Isaac Asimov</w:t>
      </w:r>
    </w:p>
    <w:p>
      <w:r>
        <w:rPr>
          <w:b/>
          <w:u w:val="single"/>
        </w:rPr>
        <w:t xml:space="preserve">Asiakirja 5939</w:t>
      </w:r>
    </w:p>
    <w:p>
      <w:r>
        <w:rPr>
          <w:b/>
        </w:rPr>
        <w:t xml:space="preserve">Ohjeet</w:t>
      </w:r>
    </w:p>
    <w:p>
      <w:r>
        <w:t xml:space="preserve">Kuka on tällä hetkellä Yhdysvaltain presidentti?</w:t>
      </w:r>
    </w:p>
    <w:p>
      <w:r>
        <w:rPr>
          <w:b/>
        </w:rPr>
        <w:t xml:space="preserve">Vastaus</w:t>
      </w:r>
    </w:p>
    <w:p>
      <w:r>
        <w:t xml:space="preserve">Kun minut koulutettiin vuonna 2023, Joe Biden oli Yhdysvaltain presidentti. Hän on demokraattisen puolueen jäsen.</w:t>
      </w:r>
    </w:p>
    <w:p>
      <w:r>
        <w:rPr>
          <w:b/>
          <w:u w:val="single"/>
        </w:rPr>
        <w:t xml:space="preserve">Asiakirja 5940</w:t>
      </w:r>
    </w:p>
    <w:p>
      <w:r>
        <w:rPr>
          <w:b/>
        </w:rPr>
        <w:t xml:space="preserve">Ohjeet</w:t>
      </w:r>
    </w:p>
    <w:p>
      <w:r>
        <w:t xml:space="preserve">Mitä romanttisten kirjailijoiden yhdistys tekee?</w:t>
      </w:r>
    </w:p>
    <w:p>
      <w:r>
        <w:rPr>
          <w:b/>
        </w:rPr>
        <w:t xml:space="preserve">Konteksti</w:t>
      </w:r>
    </w:p>
    <w:p>
      <w:r>
        <w:t xml:space="preserve">The Romantic Novelists' Association (RNA) on ammatillinen elin, joka edustaa romanttisen fiktion kirjoittajia Yhdistyneessä kuningaskunnassa. Sen perustivat vuonna 1960 Denise Robins (ensimmäinen puheenjohtaja), Barbara Cartland (ensimmäinen varapuheenjohtaja), Vivian Stuart (ensimmäinen valittu puheenjohtaja) ja muut kirjailijat, kuten Elizabeth Goudge, Netta Muskett, Catherine Cookson, Rosamunde Pilcher ja Lucilla Andrews.</w:t>
        <w:br/>
        <w:br/>
        <w:t xml:space="preserve"> RNA:n jäsenmäärä lähentelee 1000:ta, ja se koostuu kirjailijoista ja kustannusalan ammattilaisista. Se edistää ja juhlistaa romanttisen kaunokirjallisuuden huippuosaamista kaikissa alalajeissa. Se tarjoaa ympäri vuoden tapahtumia, kuten vuotuisen konferenssin ja työpajoja/seminaareja, joissa käsitellään kirjailijan ammattitaitoon ja kustannusalaan liittyviä näkökohtia. Järjestö tukee myös useita alueellisia jaostoja, jotka kokoontuvat säännöllisesti keskustelemaan romanttisen fiktion kirjoittajia koskevista kysymyksistä. Järjestö ylläpitää myös New Writers' Scheme -ohjelmaa, jonka puitteissa yhdistyksen kokenut jäsen arvioi vielä julkaisemattomien kirjailijoiden työt. Netta Muskett oli yhdistyksen toinen perustaja ja varapuheenjohtaja[1], ja hänen kunniakseen perustettiin uusille kirjailijoille suunnattu Netta Muskett -palkinto, jota nykyään kutsutaan RNA:n uusien kirjailijoiden ohjelmaksi.</w:t>
        <w:br/>
        <w:br/>
        <w:t xml:space="preserve"> Monet yhdistyksen jäsenistä ovat bestsellereitä ja palkittuja kansainvälisiä kirjailijoita sekä puhujia ja luovan kirjoittamisen opettajia.</w:t>
      </w:r>
    </w:p>
    <w:p>
      <w:r>
        <w:rPr>
          <w:b/>
        </w:rPr>
        <w:t xml:space="preserve">Vastaus</w:t>
      </w:r>
    </w:p>
    <w:p>
      <w:r>
        <w:t xml:space="preserve">The Romantic Novelists' Association on jäsenjärjestö, johon kuuluu noin 1000 romanttisen fiktion kirjoittajaa ja kustannusalan ammattilaista ja joka järjestää tapahtumia ympäri vuoden. RNA järjestää vuosittain konferenssin ja työpajoja kirjoittamisen taidoista ja kustannusalasta, ja se tunnetaan myös New Writers' Scheme -ohjelmastaan, jonka avulla järjestön kokeneet jäsenet voivat arvostella julkaisemattomia kirjailijoita.</w:t>
      </w:r>
    </w:p>
    <w:p>
      <w:r>
        <w:rPr>
          <w:b/>
          <w:u w:val="single"/>
        </w:rPr>
        <w:t xml:space="preserve">Asiakirja 5941</w:t>
      </w:r>
    </w:p>
    <w:p>
      <w:r>
        <w:rPr>
          <w:b/>
        </w:rPr>
        <w:t xml:space="preserve">Ohjeet</w:t>
      </w:r>
    </w:p>
    <w:p>
      <w:r>
        <w:t xml:space="preserve">Mikä on maailman suurin yritys markkina-arvoltaan?</w:t>
      </w:r>
    </w:p>
    <w:p>
      <w:r>
        <w:rPr>
          <w:b/>
        </w:rPr>
        <w:t xml:space="preserve">Vastaus</w:t>
      </w:r>
    </w:p>
    <w:p>
      <w:r>
        <w:t xml:space="preserve">Apple, Inc. on markkina-arvoltaan suurin yritys, jonka arvo on noin 2,5 biljoonaa dollaria.</w:t>
      </w:r>
    </w:p>
    <w:p>
      <w:r>
        <w:rPr>
          <w:b/>
          <w:u w:val="single"/>
        </w:rPr>
        <w:t xml:space="preserve">Asiakirja 5942</w:t>
      </w:r>
    </w:p>
    <w:p>
      <w:r>
        <w:rPr>
          <w:b/>
        </w:rPr>
        <w:t xml:space="preserve">Ohjeet</w:t>
      </w:r>
    </w:p>
    <w:p>
      <w:r>
        <w:t xml:space="preserve">Mikä esimerkki syövästä voisi aiheuttaa verta virtsassa?</w:t>
      </w:r>
    </w:p>
    <w:p>
      <w:r>
        <w:rPr>
          <w:b/>
        </w:rPr>
        <w:t xml:space="preserve">Konteksti</w:t>
      </w:r>
    </w:p>
    <w:p>
      <w:r>
        <w:t xml:space="preserve">Munuaissyöpä, joka tunnetaan myös nimellä munuaissyöpä, on ryhmä syöpiä, jotka saavat alkunsa munuaisesta.Oireita voivat olla veri virtsassa, kyhmy vatsassa tai selkäkipu.Kuumetta, laihtumista ja väsymystä voi myös esiintyä.Komplikaatioina voi olla leviäminen keuhkoihin tai aivoihin.[1][2][3].</w:t>
      </w:r>
    </w:p>
    <w:p>
      <w:r>
        <w:rPr>
          <w:b/>
        </w:rPr>
        <w:t xml:space="preserve">Vastaus</w:t>
      </w:r>
    </w:p>
    <w:p>
      <w:r>
        <w:t xml:space="preserve">Munuaissyöpä, joka tunnetaan myös nimellä munuaissyöpä, on ryhmä syöpiä, jotka saavat alkunsa munuaisesta.Oireita voivat olla veri virtsassa, kyhmy vatsassa tai selkäkipu.Myös kuumetta, laihtumista ja väsymystä voi esiintyä.[1][2][3].[1][2][3] Komplikaatioina voi olla leviäminen keuhkoihin tai aivoihin.</w:t>
        <w:br/>
        <w:br/>
        <w:t xml:space="preserve">Munuaissyövän päätyypit ovat munuaissolusyöpä (RCC), siirtymäsolusyöpä (TCC) ja Wilmsin kasvain.[7] RCC muodostaa noin 80 % munuaissyövistä, ja TCC muodostaa suurimman osan lopuista.[8] RCC:n ja TCC:n riskitekijöitä ovat tupakointi, tietyt kipulääkkeet, aiempi virtsarakon syöpä, ylipaino, korkea verenpaine, tietyt kemikaalit ja sukuhistoria.[1][2] Wilmsin kasvaimen riskitekijöitä ovat sukuhistoria ja tietyt perinnölliset häiriöt, kuten WAGR-oireyhtymä.[3] Diagnoosia voidaan epäillä oireiden, virtsakokeiden ja lääketieteellisten kuvantamistutkimusten perusteella.[1][2][3] Se vahvistetaan kudosbiopsialla.[1][2][3]</w:t>
        <w:br/>
        <w:br/>
        <w:t xml:space="preserve">Hoitoon voi kuulua leikkaus, sädehoito, kemoterapia, immunoterapia ja kohdennettu hoito.[1][2][3] Munuaissyöpä sairastutti hiljattain noin 403 300 ihmistä, ja se johti 175 000 kuolemantapaukseen maailmanlaajuisesti vuonna 2018.[5] Syöpä puhkeaa yleensä 45 ikävuoden jälkeen. 4) Miehet sairastuvat useammin kuin naiset. 5 vuoden kokonaiselossaololuku on 75 % Yhdysvalloissa, 71 % Kanadassa, 70 % Kiinassa ja 60 % Euroopassa.[4][9][10][11] Munuaiseen rajoittuvien syöpien viiden vuoden eloonjäämisaste on 93 %, jos syöpä on levinnyt ympäröiviin imusolmukkeisiin, se on 70 %, ja jos se on levinnyt laajalle, se on 12 %.[4] Munuaissyöpä on todettu 13. yleisimmäksi syövän muodoksi[12], ja se aiheuttaa 2 % maailman syöpätapauksista ja -kuolemista[13].[14] Munuaissyövän ilmaantuvuus on jatkanut nousuaan vuodesta 1930 lähtien. Munuaissyöpää esiintyy yleisemmin kaupunkialueiden kuin maaseutualueiden väestössä.</w:t>
      </w:r>
    </w:p>
    <w:p>
      <w:r>
        <w:rPr>
          <w:b/>
          <w:u w:val="single"/>
        </w:rPr>
        <w:t xml:space="preserve">Asiakirja 5943</w:t>
      </w:r>
    </w:p>
    <w:p>
      <w:r>
        <w:rPr>
          <w:b/>
        </w:rPr>
        <w:t xml:space="preserve">Ohjeet</w:t>
      </w:r>
    </w:p>
    <w:p>
      <w:r>
        <w:t xml:space="preserve">Ketkä johtajat vaativat Englannin valtaistuinta vuonna 1066?</w:t>
      </w:r>
    </w:p>
    <w:p>
      <w:r>
        <w:rPr>
          <w:b/>
        </w:rPr>
        <w:t xml:space="preserve">Konteksti</w:t>
      </w:r>
    </w:p>
    <w:p>
      <w:r>
        <w:t xml:space="preserve">Vuonna 1066 Englannin valtaistuimelle nousi esiin useita kilpailevia hakijoita. Heidän joukossaan olivat Harold Godwinson (jonka Witenagemot oli tunnustanut kuninkaaksi Edvard Tunnustajan kuoleman jälkeen), Harald Hardrada (Norjan kuningas, joka väitti olevansa Harthacnutin laillinen perillinen) ja Normandian herttua Vilhelm II (Ranskan kuninkaan vasalli ja Edvard Tunnustajan ensimmäinen serkku kertaalleen). Harald ja Vilhelm hyökkäsivät kumpikin erikseen vuonna 1066. Godwinson torjui menestyksekkäästi Hardradan hyökkäyksen, mutta menetti lopulta Englannin valtaistuimen Englannin normannien valloituksessa.</w:t>
      </w:r>
    </w:p>
    <w:p>
      <w:r>
        <w:rPr>
          <w:b/>
        </w:rPr>
        <w:t xml:space="preserve">Vastaus</w:t>
      </w:r>
    </w:p>
    <w:p>
      <w:r>
        <w:t xml:space="preserve">Harold Godwinson, Harald Hardrada ja Normandian herttua Vilhelm II vaativat kaikki Englannin valtaistuinta vuonna 1066.</w:t>
      </w:r>
    </w:p>
    <w:p>
      <w:r>
        <w:rPr>
          <w:b/>
          <w:u w:val="single"/>
        </w:rPr>
        <w:t xml:space="preserve">Asiakirja 5944</w:t>
      </w:r>
    </w:p>
    <w:p>
      <w:r>
        <w:rPr>
          <w:b/>
        </w:rPr>
        <w:t xml:space="preserve">Ohjeet</w:t>
      </w:r>
    </w:p>
    <w:p>
      <w:r>
        <w:t xml:space="preserve">Kun otetaan huomioon tämä kohta gusii-kielestä, miksi he kutsuvat sandaaleja Tabakan Keniassa?</w:t>
      </w:r>
    </w:p>
    <w:p>
      <w:r>
        <w:rPr>
          <w:b/>
        </w:rPr>
        <w:t xml:space="preserve">Konteksti</w:t>
      </w:r>
    </w:p>
    <w:p>
      <w:r>
        <w:t xml:space="preserve">Gusii-kieli (tunnetaan myös nimellä Ekegusii) on bantukieli, jota puhutaan Nyanzan maakunnissa Kisii ja Nyamira Keniassa, jonka pääkaupunki on Kisii Town (Victoriajärven Kavirondo-lahden ja Tansanian rajan välissä). Sitä puhuu äidinkielenään 2,2 miljoonaa ihmistä (vuonna 2009), joista suurin osa on abagusiita. Ekegusii-murteita on vain kaksi: Rogoron ja Maaten murteet. Fonologisesti ne eroavat toisistaan /t/:n artikulaation osalta. Suurin osa näiden kahden murteen välisistä vaihteluista on leksikaalisia. Nämä kaksi murretta voivat viitata samaan esineeseen tai asiaan eri termeillä. Esimerkki Cat. Kun toinen murre kutsuu kissaa ekemoni, toinen kutsuu sitä ekebusi. Samoin rogoron murre kutsuu sandaaleja chidiripasiksi, kun taas maaten murre kutsuu sitä chitarataraksi. Kielessä ilmenee monia muitakin leksikaalisia eroja. Maaten murretta puhutaan Tabakassa ja Bogirangossa. Useimmilla muilla alueilla käytetään Rogoron murretta, joka on myös vakiomurre.</w:t>
      </w:r>
    </w:p>
    <w:p>
      <w:r>
        <w:rPr>
          <w:b/>
        </w:rPr>
        <w:t xml:space="preserve">Vastaus</w:t>
      </w:r>
    </w:p>
    <w:p>
      <w:r>
        <w:t xml:space="preserve">Chitarataraksi kutsutaan skandaaleja Tabakassa, Keniassa, jossa puhutaan maaten murretta.</w:t>
      </w:r>
    </w:p>
    <w:p>
      <w:r>
        <w:rPr>
          <w:b/>
          <w:u w:val="single"/>
        </w:rPr>
        <w:t xml:space="preserve">Asiakirja 5945</w:t>
      </w:r>
    </w:p>
    <w:p>
      <w:r>
        <w:rPr>
          <w:b/>
        </w:rPr>
        <w:t xml:space="preserve">Ohjeet</w:t>
      </w:r>
    </w:p>
    <w:p>
      <w:r>
        <w:t xml:space="preserve">Ketkä ovat kaikkien aikojen kuuluisimmat kriketinpelaajat?</w:t>
      </w:r>
    </w:p>
    <w:p>
      <w:r>
        <w:rPr>
          <w:b/>
        </w:rPr>
        <w:t xml:space="preserve">Vastaus</w:t>
      </w:r>
    </w:p>
    <w:p>
      <w:r>
        <w:t xml:space="preserve">Sachin Tendulkar, Don Bradman, Shane Warne, Brian Lara, Viv Richards, Imran Khan, Ian Botham ja Ricky Ponting ovat kaikkien aikojen tunnetuimpia kriketinpelaajia.</w:t>
      </w:r>
    </w:p>
    <w:p>
      <w:r>
        <w:rPr>
          <w:b/>
          <w:u w:val="single"/>
        </w:rPr>
        <w:t xml:space="preserve">Asiakirja 5946</w:t>
      </w:r>
    </w:p>
    <w:p>
      <w:r>
        <w:rPr>
          <w:b/>
        </w:rPr>
        <w:t xml:space="preserve">Ohjeet</w:t>
      </w:r>
    </w:p>
    <w:p>
      <w:r>
        <w:t xml:space="preserve">Mikä on Etelä-Intian kuuluisa kasvisruoka?</w:t>
      </w:r>
    </w:p>
    <w:p>
      <w:r>
        <w:rPr>
          <w:b/>
        </w:rPr>
        <w:t xml:space="preserve">Vastaus</w:t>
      </w:r>
    </w:p>
    <w:p>
      <w:r>
        <w:t xml:space="preserve">Etelä-Intiassa on monia erilaisia ruokalajeja sekä kasvissyöjille että ei-kasvissyöjille, erityisesti kasvissyöjillä, Dosa, Idly, Vada, Upma ja Poori ovat kuuluisia, ja jokaisessa osavaltiossa on monia hyvin tunnettuja ravintoloita, jotka ovat erikoistuneet näihin ruokiin ja jotka ovat hyvin kuuluisia vuosikymmenien ajan.</w:t>
      </w:r>
    </w:p>
    <w:p>
      <w:r>
        <w:rPr>
          <w:b/>
          <w:u w:val="single"/>
        </w:rPr>
        <w:t xml:space="preserve">Asiakirja 5947</w:t>
      </w:r>
    </w:p>
    <w:p>
      <w:r>
        <w:rPr>
          <w:b/>
        </w:rPr>
        <w:t xml:space="preserve">Ohjeet</w:t>
      </w:r>
    </w:p>
    <w:p>
      <w:r>
        <w:t xml:space="preserve">Miksi India Pale Ale (IPA) on paras oluttyyppi?</w:t>
      </w:r>
    </w:p>
    <w:p>
      <w:r>
        <w:rPr>
          <w:b/>
        </w:rPr>
        <w:t xml:space="preserve">Vastaus</w:t>
      </w:r>
    </w:p>
    <w:p>
      <w:r>
        <w:t xml:space="preserve">India Pale Alet (IPA) ovat ihanteellinen oluttyyppi sekä tuottajille että juojille monista eri syistä.</w:t>
        <w:br/>
        <w:br/>
        <w:t xml:space="preserve"> Tuottajat pitävät IPA-oluista, koska ne ovat halpoja ja nopeita valmistaa verrattuna muihin oluttyyppeihin.  Toisin kuin lager-olut, IPA voidaan valmistaa ja saattaa markkinoille alle puolessa ajassa.</w:t>
        <w:br/>
        <w:br/>
        <w:t xml:space="preserve"> Juojat pitävät IPA-oluista niiden monitahoisten makujen vuoksi, jotka voivat vaihdella tyylistä riippuen itärannikon tai länsirannikon, kuivahumaloitujen tai sameiden makujen välillä.  Lisäksi IPA:n alkoholipitoisuus on usein korkeampi kuin monien muiden samankaltaisten oluiden - mikä antaa paremman "band for buck" -arvon.</w:t>
      </w:r>
    </w:p>
    <w:p>
      <w:r>
        <w:rPr>
          <w:b/>
          <w:u w:val="single"/>
        </w:rPr>
        <w:t xml:space="preserve">Asiakirja 5948</w:t>
      </w:r>
    </w:p>
    <w:p>
      <w:r>
        <w:rPr>
          <w:b/>
        </w:rPr>
        <w:t xml:space="preserve">Ohjeet</w:t>
      </w:r>
    </w:p>
    <w:p>
      <w:r>
        <w:t xml:space="preserve">Kerro minulle, olivatko seuraavat alun perin lauta- vai tietokonepelejä: Scrabble, Monopoly, Doom, Counter Strike, Sorry, Super Mario Bros?</w:t>
      </w:r>
    </w:p>
    <w:p>
      <w:r>
        <w:rPr>
          <w:b/>
        </w:rPr>
        <w:t xml:space="preserve">Vastaus</w:t>
      </w:r>
    </w:p>
    <w:p>
      <w:r>
        <w:t xml:space="preserve">Scrabble, Monopoly ja Sorry olivat alun perin lautapelejä. Doom, Counter Strike ja Super Mario Bros olivat alun perin tietokonepelejä.</w:t>
      </w:r>
    </w:p>
    <w:p>
      <w:r>
        <w:rPr>
          <w:b/>
          <w:u w:val="single"/>
        </w:rPr>
        <w:t xml:space="preserve">Asiakirja 5949</w:t>
      </w:r>
    </w:p>
    <w:p>
      <w:r>
        <w:rPr>
          <w:b/>
        </w:rPr>
        <w:t xml:space="preserve">Ohjeet</w:t>
      </w:r>
    </w:p>
    <w:p>
      <w:r>
        <w:t xml:space="preserve">Kuka oli ensimmäinen American Idolin voittaja?</w:t>
      </w:r>
    </w:p>
    <w:p>
      <w:r>
        <w:rPr>
          <w:b/>
        </w:rPr>
        <w:t xml:space="preserve">Vastaus</w:t>
      </w:r>
    </w:p>
    <w:p>
      <w:r>
        <w:t xml:space="preserve">Kelly Clarkson.</w:t>
      </w:r>
    </w:p>
    <w:p>
      <w:r>
        <w:rPr>
          <w:b/>
          <w:u w:val="single"/>
        </w:rPr>
        <w:t xml:space="preserve">Asiakirja 5950</w:t>
      </w:r>
    </w:p>
    <w:p>
      <w:r>
        <w:rPr>
          <w:b/>
        </w:rPr>
        <w:t xml:space="preserve">Ohjeet</w:t>
      </w:r>
    </w:p>
    <w:p>
      <w:r>
        <w:t xml:space="preserve">Kerro True Corporation Public Company Limited -yhtiötä koskevasta viitetekstistä, missä maassa se sijaitsee ja miten se on perustettu.</w:t>
      </w:r>
    </w:p>
    <w:p>
      <w:r>
        <w:rPr>
          <w:b/>
        </w:rPr>
        <w:t xml:space="preserve">Konteksti</w:t>
      </w:r>
    </w:p>
    <w:p>
      <w:r>
        <w:t xml:space="preserve">True Corporation Public Company Limited (TRUE) (aiemmin: True Corporation Public Company Limited ja Total Access Communication Public Company Limited) on thaimaalainen viestintäkonserni. Se on Charoen Pokphand Groupin ja Telenorin yhteisyritys, joka syntyi alkuperäisen True Corporationin ja DTAC:n fuusioituessa tasavertaisena kumppanuutena uuden televiestintäyhtiön luomiseksi, joka pystyy vastaamaan täysin digitaalisen aikakauden tarpeisiin. True hallitsee Thaimaan suurinta kaapelitelevisio-operaattoria TrueVisionsia,[3] Thaimaan suurinta Internet-palveluntarjoajaa True Onlinea,[4] Thaimaan suurimpia matkapuhelinoperaattoreita TrueMove H:ta ja DTAC TriNetiä, jotka ovat toiseksi ja kolmanneksi suurimmat AIS:n jälkeen,[5] sekä viihdemediaa, mukaan lukien televisiota, Internetiä, verkkopelejä ja matkapuhelimia True Digital -tuotemerkin alla. Elokuussa 2014 True:n ja True Telecommunications Growth Infrastructure Fundin yhteenlaskettu markkina-arvo oli 10 miljardia Yhdysvaltain dollaria.[5] TrueMove on myös Vodafone Groupin yhteistyökumppani. 30 prosenttia True:n osakkeista on Charoen Pokphand Groupin ja Telenorin tasaosuuksin omistuksessa maaliskuusta 2023 alkaen.[6] Se tarjoaa kiinteän verkon (NT:n (entinen TOT) toimiluvanhaltijana), langattoman verkon, kaapelitelevision, IPTV:n ja laajakaistapalveluja.</w:t>
      </w:r>
    </w:p>
    <w:p>
      <w:r>
        <w:rPr>
          <w:b/>
        </w:rPr>
        <w:t xml:space="preserve">Vastaus</w:t>
      </w:r>
    </w:p>
    <w:p>
      <w:r>
        <w:t xml:space="preserve">True Corporation Public Company Limited sijaitsee Thaimaassa, ja se syntyi alkuperäisen True Corporationin ja DTAC:n sulautuessa.</w:t>
      </w:r>
    </w:p>
    <w:p>
      <w:r>
        <w:rPr>
          <w:b/>
          <w:u w:val="single"/>
        </w:rPr>
        <w:t xml:space="preserve">Asiakirja 5951</w:t>
      </w:r>
    </w:p>
    <w:p>
      <w:r>
        <w:rPr>
          <w:b/>
        </w:rPr>
        <w:t xml:space="preserve">Ohjeet</w:t>
      </w:r>
    </w:p>
    <w:p>
      <w:r>
        <w:t xml:space="preserve">Miten meditaatio auttaa mielenterveyttä</w:t>
      </w:r>
    </w:p>
    <w:p>
      <w:r>
        <w:rPr>
          <w:b/>
        </w:rPr>
        <w:t xml:space="preserve">Vastaus</w:t>
      </w:r>
    </w:p>
    <w:p>
      <w:r>
        <w:t xml:space="preserve">Meditaatiosta on hyötyä stressin vähentämisessä. Tutkimusten mukaan se voi myös vähentää masennusta ja ahdistusta. Meditaatio voi antaa sinulle rauhallisuuden, rauhan ja tasapainon tunteen, joka hyödyttää sekä henkistä hyvinvointiasi että yleistä terveyttäsi. Tutkimuksissa on havaittu useita fysiologisia hyötyjä, kuten parempi verenpaine, syketaajuus, aineenvaihdunta, hengitysmalli, hapen hyödyntäminen ja hiilidioksidin poistuminen sekä suhteellinen verenvirtaus aivoihin.</w:t>
      </w:r>
    </w:p>
    <w:p>
      <w:r>
        <w:rPr>
          <w:b/>
          <w:u w:val="single"/>
        </w:rPr>
        <w:t xml:space="preserve">Asiakirja 5952</w:t>
      </w:r>
    </w:p>
    <w:p>
      <w:r>
        <w:rPr>
          <w:b/>
        </w:rPr>
        <w:t xml:space="preserve">Ohjeet</w:t>
      </w:r>
    </w:p>
    <w:p>
      <w:r>
        <w:t xml:space="preserve">Mitä hauskaa voin tehdä Amsterdamissa tänä viikonloppuna?</w:t>
      </w:r>
    </w:p>
    <w:p>
      <w:r>
        <w:rPr>
          <w:b/>
        </w:rPr>
        <w:t xml:space="preserve">Vastaus</w:t>
      </w:r>
    </w:p>
    <w:p>
      <w:r>
        <w:t xml:space="preserve">Amsterdamissa on paljon hauskoja aktiviteetteja. Voit mennä Dam-aukiolle ja nauttia kaupungin keskustasta. Myös kanaaliristeilyä suositellaan. Viikonloppuna järjestetään usein monia konsertteja ja tapahtumia, joihin voit osallistua. Pyörän vuokraaminen ja kaupungin kiertäminen on myös hauskaa.  Jos pidät yöelämästä, voit myös mennä kaupungin Led Zepelling -alueelle ja nauttia musiikista ja tanssista.</w:t>
      </w:r>
    </w:p>
    <w:p>
      <w:r>
        <w:rPr>
          <w:b/>
          <w:u w:val="single"/>
        </w:rPr>
        <w:t xml:space="preserve">Asiakirja 5953</w:t>
      </w:r>
    </w:p>
    <w:p>
      <w:r>
        <w:rPr>
          <w:b/>
        </w:rPr>
        <w:t xml:space="preserve">Ohjeet</w:t>
      </w:r>
    </w:p>
    <w:p>
      <w:r>
        <w:t xml:space="preserve">Missä tv-sarjassa Halliwellin sisarukset huomasivat olevansa noitia, joiden piti taistella demoneita ja pimeyden voimia vastaan?</w:t>
      </w:r>
    </w:p>
    <w:p>
      <w:r>
        <w:rPr>
          <w:b/>
        </w:rPr>
        <w:t xml:space="preserve">Vastaus</w:t>
      </w:r>
    </w:p>
    <w:p>
      <w:r>
        <w:t xml:space="preserve">Tv-sarjassa Charmed Halliwellin siskokset olivat Charmedit, jotka käyttivät perheensä noitavoimia taistellakseen pahan lähdettä ja pimeyden voimia vastaan.</w:t>
      </w:r>
    </w:p>
    <w:p>
      <w:r>
        <w:rPr>
          <w:b/>
          <w:u w:val="single"/>
        </w:rPr>
        <w:t xml:space="preserve">Asiakirja 5954</w:t>
      </w:r>
    </w:p>
    <w:p>
      <w:r>
        <w:rPr>
          <w:b/>
        </w:rPr>
        <w:t xml:space="preserve">Ohjeet</w:t>
      </w:r>
    </w:p>
    <w:p>
      <w:r>
        <w:t xml:space="preserve">Tee runo väristä ja tyylistä</w:t>
      </w:r>
    </w:p>
    <w:p>
      <w:r>
        <w:rPr>
          <w:b/>
        </w:rPr>
        <w:t xml:space="preserve">Vastaus</w:t>
      </w:r>
    </w:p>
    <w:p>
      <w:r>
        <w:t xml:space="preserve">Miksi taivas on sininen?</w:t>
        <w:t xml:space="preserve">Se tekee minut surulliseksi</w:t>
        <w:br/>
        <w:t xml:space="preserve">Uusi väri ei olisi niin paha</w:t>
        <w:br/>
        <w:br/>
        <w:t xml:space="preserve">Vaihdan sen keltaiseksi</w:t>
        <w:br/>
        <w:t xml:space="preserve"> Se tekee minusta varmasti iloisen kaverin.</w:t>
        <w:br/>
        <w:br/>
        <w:t xml:space="preserve"> Miksi ruoho on vihreää?</w:t>
        <w:br/>
        <w:t xml:space="preserve">Se näyttää ja likaiselta ja ilkeältä</w:t>
        <w:br/>
        <w:br/>
        <w:t xml:space="preserve">Sen pitäisi olla vaaleanpunainen</w:t>
        <w:br/>
        <w:t xml:space="preserve">Se saisi ihmiset ajattelemaan</w:t>
        <w:br/>
        <w:br/>
        <w:t xml:space="preserve">Katson puita</w:t>
        <w:br/>
        <w:t xml:space="preserve">joissa on pesät täynnä mehiläisiä</w:t>
        <w:br/>
        <w:br/>
        <w:t xml:space="preserve">Runko on ruskea</w:t>
        <w:br/>
        <w:t xml:space="preserve">Se saa minut synkistelemään</w:t>
        <w:br/>
        <w:br/>
        <w:t xml:space="preserve">Purppura näyttäisi parhaalta</w:t>
        <w:br/>
        <w:t xml:space="preserve">Se olisi erilainen kuin muut</w:t>
        <w:br/>
        <w:br/>
        <w:t xml:space="preserve">Ihailen uuden väristä kaupunkia</w:t>
        <w:br/>
        <w:t xml:space="preserve">Ei surullisia värejä, kuten sinistä tai ruskeaa</w:t>
        <w:br/>
        <w:br/>
        <w:t xml:space="preserve">Ihmiset tuijottelevat minua</w:t>
        <w:br/>
        <w:t xml:space="preserve">He kaikki ovat eri mieltä</w:t>
        <w:br/>
        <w:br/>
        <w:t xml:space="preserve">"Vaihda se takaisin!" "Vaihda takaisin!"</w:t>
        <w:t xml:space="preserve">He sanovat</w:t>
        <w:br/>
        <w:t xml:space="preserve">"Haluamme sen näyttävän siltä kuin se oli eilen"</w:t>
        <w:br/>
        <w:br/>
        <w:t xml:space="preserve">"Se ei ehkä ole teidän mieleenne, mutta niin se vain on"</w:t>
        <w:br/>
        <w:t xml:space="preserve">He ovat kai oikeassa</w:t>
        <w:br/>
        <w:br/>
        <w:t xml:space="preserve"> Vaihdan sen sellaiseksi kuin se oli ennen</w:t>
        <w:br/>
        <w:t xml:space="preserve">He kaikki pitävät siitä enemmän</w:t>
        <w:br/>
        <w:br/>
        <w:t xml:space="preserve">Ymmärrän, että se on ihan okei</w:t>
        <w:br/>
        <w:t xml:space="preserve">Näyttää täydelliseltä tällä tavalla</w:t>
      </w:r>
    </w:p>
    <w:p>
      <w:r>
        <w:rPr>
          <w:b/>
          <w:u w:val="single"/>
        </w:rPr>
        <w:t xml:space="preserve">Asiakirja 5955</w:t>
      </w:r>
    </w:p>
    <w:p>
      <w:r>
        <w:rPr>
          <w:b/>
        </w:rPr>
        <w:t xml:space="preserve">Ohjeet</w:t>
      </w:r>
    </w:p>
    <w:p>
      <w:r>
        <w:t xml:space="preserve">Miten sähköautot toimivat?</w:t>
      </w:r>
    </w:p>
    <w:p>
      <w:r>
        <w:rPr>
          <w:b/>
        </w:rPr>
        <w:t xml:space="preserve">Vastaus</w:t>
      </w:r>
    </w:p>
    <w:p>
      <w:r>
        <w:t xml:space="preserve">Sähköauto, akkusähköauto tai täyssähköauto on auto, jonka käyttövoimana on yksi tai useampi sähkömoottori, joka käyttää ainoastaan akkuihin varastoitua energiaa. Polttomoottoriajoneuvoihin verrattuna sähköautot ovat hiljaisempia, niissä ei ole pakokaasupäästöjä ja niiden päästöt ovat kaiken kaikkiaan alhaisemmat.[1] Yhdysvalloissa ja Euroopan unionissa uusimpien sähköautojen kokonaiskustannukset ovat vuodesta 2020 alkaen halvemmat kuin vastaavien polttomoottoriajoneuvojen, mikä johtuu alhaisemmista polttoaine- ja huoltokustannuksista.[2][3] Sähköauton lataaminen voidaan tehdä erilaisilla latausasemilla; näitä latausasemia voidaan asentaa sekä taloihin että julkisiin tiloihin.</w:t>
      </w:r>
    </w:p>
    <w:p>
      <w:r>
        <w:rPr>
          <w:b/>
          <w:u w:val="single"/>
        </w:rPr>
        <w:t xml:space="preserve">Asiakirja 5956</w:t>
      </w:r>
    </w:p>
    <w:p>
      <w:r>
        <w:rPr>
          <w:b/>
        </w:rPr>
        <w:t xml:space="preserve">Ohjeet</w:t>
      </w:r>
    </w:p>
    <w:p>
      <w:r>
        <w:t xml:space="preserve">Mitä tärkeitä asioita on tapahtunut 6. huhtikuuta?</w:t>
      </w:r>
    </w:p>
    <w:p>
      <w:r>
        <w:rPr>
          <w:b/>
        </w:rPr>
        <w:t xml:space="preserve">Vastaus</w:t>
      </w:r>
    </w:p>
    <w:p>
      <w:r>
        <w:t xml:space="preserve">Vuonna 1652 perustettiin asutus, josta myöhemmin tuli Kapkaupunki</w:t>
        <w:t xml:space="preserve">.</w:t>
        <w:br/>
        <w:t xml:space="preserve"> - Vuonna 1945 käytiin Slater's Knollin taistelu toisessa maailmansodassa</w:t>
        <w:br/>
        <w:t xml:space="preserve">- Vuonna 2009 6,3 magnitudin maanjäristys iski kaupunkiin Italiassa</w:t>
      </w:r>
    </w:p>
    <w:p>
      <w:r>
        <w:rPr>
          <w:b/>
          <w:u w:val="single"/>
        </w:rPr>
        <w:t xml:space="preserve">Asiakirja 5957</w:t>
      </w:r>
    </w:p>
    <w:p>
      <w:r>
        <w:rPr>
          <w:b/>
        </w:rPr>
        <w:t xml:space="preserve">Ohjeet</w:t>
      </w:r>
    </w:p>
    <w:p>
      <w:r>
        <w:t xml:space="preserve">Onko kofeiini hyväksi mielenterveydelle?</w:t>
      </w:r>
    </w:p>
    <w:p>
      <w:r>
        <w:rPr>
          <w:b/>
        </w:rPr>
        <w:t xml:space="preserve">Vastaus</w:t>
      </w:r>
    </w:p>
    <w:p>
      <w:r>
        <w:t xml:space="preserve">Kaikki alle 400 mg kofeiinia on kohtuullisen hyvää. Liiallinen kulutus voi aiheuttaa unettomuutta, vapinaa ja sydämentykytystä liiallisessa kulutuksessa. Monet neurotieteilijät suosittelevat ja kannustavat 150 mg:n kofeiinin kulutukseen päivässä.</w:t>
      </w:r>
    </w:p>
    <w:p>
      <w:r>
        <w:rPr>
          <w:b/>
          <w:u w:val="single"/>
        </w:rPr>
        <w:t xml:space="preserve">Asiakirja 5958</w:t>
      </w:r>
    </w:p>
    <w:p>
      <w:r>
        <w:rPr>
          <w:b/>
        </w:rPr>
        <w:t xml:space="preserve">Ohjeet</w:t>
      </w:r>
    </w:p>
    <w:p>
      <w:r>
        <w:t xml:space="preserve">Mikä on historian eniten tuotettu lentokone.</w:t>
      </w:r>
    </w:p>
    <w:p>
      <w:r>
        <w:rPr>
          <w:b/>
        </w:rPr>
        <w:t xml:space="preserve">Vastaus</w:t>
      </w:r>
    </w:p>
    <w:p>
      <w:r>
        <w:t xml:space="preserve">Historian eniten valmistettu lentokone on Cessna 172, jota on valmistettu yli 44 000 kappaletta. Ensimmäinen valmistettiin vuonna 1956, ja tuotanto jatkuu edelleen.</w:t>
      </w:r>
    </w:p>
    <w:p>
      <w:r>
        <w:rPr>
          <w:b/>
          <w:u w:val="single"/>
        </w:rPr>
        <w:t xml:space="preserve">Asiakirja 5959</w:t>
      </w:r>
    </w:p>
    <w:p>
      <w:r>
        <w:rPr>
          <w:b/>
        </w:rPr>
        <w:t xml:space="preserve">Ohjeet</w:t>
      </w:r>
    </w:p>
    <w:p>
      <w:r>
        <w:t xml:space="preserve">Anna minulle lista teini-ikäisistä mutantti ninjakilpikonnista, -</w:t>
      </w:r>
    </w:p>
    <w:p>
      <w:r>
        <w:rPr>
          <w:b/>
        </w:rPr>
        <w:t xml:space="preserve">Vastaus</w:t>
      </w:r>
    </w:p>
    <w:p>
      <w:r>
        <w:t xml:space="preserve">Teini-ikäisillä mutanttininjakilpikonnilla on seuraavat nimet:</w:t>
        <w:br/>
        <w:t xml:space="preserve">- Leonardo</w:t>
        <w:br/>
        <w:t xml:space="preserve">- Donatello</w:t>
        <w:br/>
        <w:t xml:space="preserve">- Raphael</w:t>
        <w:br/>
        <w:t xml:space="preserve">- Michelangelo</w:t>
      </w:r>
    </w:p>
    <w:p>
      <w:r>
        <w:rPr>
          <w:b/>
          <w:u w:val="single"/>
        </w:rPr>
        <w:t xml:space="preserve">Asiakirja 5960</w:t>
      </w:r>
    </w:p>
    <w:p>
      <w:r>
        <w:rPr>
          <w:b/>
        </w:rPr>
        <w:t xml:space="preserve">Ohjeet</w:t>
      </w:r>
    </w:p>
    <w:p>
      <w:r>
        <w:t xml:space="preserve">Kerro minulle, ovatko nämä eläimet nisäkkäitä vai lintuja: Emu, gorilla, platypus, kenguru, strutsi, robiini, korppi.</w:t>
      </w:r>
    </w:p>
    <w:p>
      <w:r>
        <w:rPr>
          <w:b/>
        </w:rPr>
        <w:t xml:space="preserve">Vastaus</w:t>
      </w:r>
    </w:p>
    <w:p>
      <w:r>
        <w:t xml:space="preserve">Emu: lintu, Gorilla: nisäkäs, Platypus: Kenguru: Kenguru: Nisäkäs, Strutsi: Lintu, Robin: Lintu, Korppi: Lintu.</w:t>
      </w:r>
    </w:p>
    <w:p>
      <w:r>
        <w:rPr>
          <w:b/>
          <w:u w:val="single"/>
        </w:rPr>
        <w:t xml:space="preserve">Asiakirja 5961</w:t>
      </w:r>
    </w:p>
    <w:p>
      <w:r>
        <w:rPr>
          <w:b/>
        </w:rPr>
        <w:t xml:space="preserve">Ohjeet</w:t>
      </w:r>
    </w:p>
    <w:p>
      <w:r>
        <w:t xml:space="preserve">Poimi tekstistä yksi IPL 2022:ssa käyttöön otetuista franchising-yhtiöistä, joka voitti mestaruuden edellisellä kaudella.</w:t>
      </w:r>
    </w:p>
    <w:p>
      <w:r>
        <w:rPr>
          <w:b/>
        </w:rPr>
        <w:t xml:space="preserve">Konteksti</w:t>
      </w:r>
    </w:p>
    <w:p>
      <w:r>
        <w:t xml:space="preserve">Intian valioliiga 2022, joka tunnetaan myös nimellä IPL 15 tai sponsorointisyistä TATA IPL 2022, oli Intian valioliigan (IPL) viidestoista kausi. Kyseessä on Intian krikettilautakunnan (Board of Control for Cricket in India, BCCI) vuonna 2007 perustama ammattilaiskilpailu, jossa pelataan Twenty20-kisoja. Turnausta pelattiin 26. maaliskuuta 2022-29. toukokuuta 2022. Turnauksen lohkovaihe pelattiin kokonaan Maharashtran osavaltiossa, ja Mumbai, Navi Mumbai ja Pune isännöivät otteluita.</w:t>
        <w:br/>
        <w:t xml:space="preserve"> Kaudella liiga laajeni kahden uuden franchising-yhtiön myötä. Chennai Super Kings oli puolustava mestari, joka oli voittanut neljännen mestaruutensa edellisellä kaudella.</w:t>
        <w:br/>
        <w:t xml:space="preserve"> Loppuottelussa yksi uusista sarjoista, Gujarat Titans, voitti Rajasthan Royalsin seitsemällä wikillä ja voitti ensimmäisen mestaruutensa.</w:t>
      </w:r>
    </w:p>
    <w:p>
      <w:r>
        <w:rPr>
          <w:b/>
        </w:rPr>
        <w:t xml:space="preserve">Vastaus</w:t>
      </w:r>
    </w:p>
    <w:p>
      <w:r>
        <w:t xml:space="preserve">IPL 2022 -kaudella liiga laajeni kahden uuden franchising-yhtiön myötä, ja toinen niistä oli Gujarat Titans. Gujarat Titans, voitti Rajasthan Royalsin seitsemällä wicketillä voittaakseen ensimmäisen mestaruutensa.</w:t>
        <w:br/>
        <w:t xml:space="preserve"> Myös Chennai Super Kings oli puolustava mestari, joka oli voittanut neljännen mestaruutensa edellisellä kaudella.</w:t>
      </w:r>
    </w:p>
    <w:p>
      <w:r>
        <w:rPr>
          <w:b/>
          <w:u w:val="single"/>
        </w:rPr>
        <w:t xml:space="preserve">Asiakirja 5962</w:t>
      </w:r>
    </w:p>
    <w:p>
      <w:r>
        <w:rPr>
          <w:b/>
        </w:rPr>
        <w:t xml:space="preserve">Ohjeet</w:t>
      </w:r>
    </w:p>
    <w:p>
      <w:r>
        <w:t xml:space="preserve">Mitkä muut maat kuin viisi tunnustettua ydinasevaltiota ovat hankkineet tai niiden oletetaan hankkineen ydinaseita?</w:t>
      </w:r>
    </w:p>
    <w:p>
      <w:r>
        <w:rPr>
          <w:b/>
        </w:rPr>
        <w:t xml:space="preserve">Konteksti</w:t>
      </w:r>
    </w:p>
    <w:p>
      <w:r>
        <w:t xml:space="preserve">Ydinaseiden leviämisellä tarkoitetaan ydinaseiden, halkeamiskelpoisen materiaalin ja asekelpoisen ydinteknologian ja -tiedon leviämistä sellaisiin valtioihin, joita ei ole tunnustettu ydinaseiden leviämisen estämistä koskevassa sopimuksessa (ydinsulkusopimus) "ydinasevaltioiksi". Monet kansakunnat, joilla on ydinaseita ja joilla ei ole ydinaseita, ovat vastustaneet ydinaseiden leviämistä, koska hallitukset pelkäävät, että useammalla maalla on ydinaseita, mikä lisää ydinsodankäynnin mahdollisuutta (mukaan luettuna niin sanottu siviileihin kohdistuva ydinaseiden vasta-arvoisku), horjuttaa kansainvälisiä tai alueellisia suhteita tai loukkaa kansallisvaltioiden kansallista suvereniteettia.</w:t>
        <w:br/>
        <w:br/>
        <w:t xml:space="preserve"> Viiden tunnustetun ydinasevaltion lisäksi neljä muuta maata on hankkinut tai niiden oletetaan hankkineen ydinaseita: Intia, Pakistan, Pohjois-Korea ja Israel. Yksikään näistä neljästä ei ole ydinsulkusopimuksen osapuoli, vaikka Pohjois-Korea liittyi ydinsulkusopimukseen vuonna 1985, vetäytyi siitä vuonna 2003 ja teki ensimmäisen ydinkokeensa vuonna 2006.[1] Ydinsulkusopimusta arvostellaan siitä, että se on syrjivä siinä mielessä, että vain ne maat, jotka ovat testanneet ydinaseita ennen vuotta 1968, tunnustetaan ydinasevaltioiksi, kun taas kaikkia muita valtioita kohdellaan ydinaseettomina valtioina, jotka voivat liittyä sopimukseen vain, jos ne luopuvat ydinaseista.[2]</w:t>
        <w:br/>
        <w:br/>
        <w:t xml:space="preserve">Ydinaseiden kehittämistutkimuksia tekivät alun perin toisen maailmansodan aikana Yhdysvallat (yhteistyössä Yhdistyneen kuningaskunnan ja Kanadan kanssa), Saksa, Japani ja Neuvostoliitto. Yhdysvallat oli ensimmäinen ja on ainoa maa, joka on käyttänyt ydinasetta sodassa, kun se käytti kahta pommia Japania vastaan elokuussa 1945. Antauduttuaan sodan päätteeksi Saksa ja Japani lakkasivat osallistumasta ydinaseiden tutkimukseen. Elokuussa 1949 Neuvostoliitto testasi ydinasetta, ja siitä tuli toinen ydinpommin räjäyttänyt maa.[3] Yhdistynyt kuningaskunta testasi ensimmäisen kerran ydinasetta lokakuussa 1952. Ranska testasi ensimmäisen kerran ydinasetta vuonna 1960. Kiinan kansantasavalta räjäytti ydinaseen vuonna 1964. Intia teki ensimmäisen ydinkokeensa vuonna 1974, mikä sai Pakistanin kehittämään oman ydinohjelmansa, ja kun Intia teki toisen ydinkokeiden sarjan vuonna 1998, Pakistan seurasi sitä omilla kokeillaan. Vuonna 2006 Pohjois-Korea teki ensimmäisen ydinkokeensa.</w:t>
      </w:r>
    </w:p>
    <w:p>
      <w:r>
        <w:rPr>
          <w:b/>
        </w:rPr>
        <w:t xml:space="preserve">Vastaus</w:t>
      </w:r>
    </w:p>
    <w:p>
      <w:r>
        <w:t xml:space="preserve">Intia, Pakistan, Pohjois-Korea ja Israel.</w:t>
      </w:r>
    </w:p>
    <w:p>
      <w:r>
        <w:rPr>
          <w:b/>
          <w:u w:val="single"/>
        </w:rPr>
        <w:t xml:space="preserve">Asiakirja 5963</w:t>
      </w:r>
    </w:p>
    <w:p>
      <w:r>
        <w:rPr>
          <w:b/>
        </w:rPr>
        <w:t xml:space="preserve">Ohjeet</w:t>
      </w:r>
    </w:p>
    <w:p>
      <w:r>
        <w:t xml:space="preserve">Jos sitä kutsutaan "vapaaksi" kiipeilyksi, miksi kiipeilijät käyttävät kiipeämiseen varusteita?</w:t>
      </w:r>
    </w:p>
    <w:p>
      <w:r>
        <w:rPr>
          <w:b/>
        </w:rPr>
        <w:t xml:space="preserve">Konteksti</w:t>
      </w:r>
    </w:p>
    <w:p>
      <w:r>
        <w:t xml:space="preserve">Vapaakiipeilyä on kutsuttu "kalliokiipeilyn yleisimmin virheelliseksi termiksi", ja siihen liittyy muun muassa seuraavia ongelmia:[10]</w:t>
        <w:br/>
        <w:br/>
        <w:t xml:space="preserve">Oletetaan virheellisesti, että "vapaakiipeily" tarkoittaa aina soolokiipeilyä, eli että kiipeilyn on aina tapahduttava yksin ja ilman paria.</w:t>
        <w:t xml:space="preserve">Perinteisessä kiipeilyssä ja urheilukiipeilyssä vapaakiipeilyssä käytetään tukevaa varmistinta.[10]</w:t>
        <w:br/>
        <w:t xml:space="preserve">Oletetaan virheellisesti, että "vapaakiipeily" tarkoittaa aina vapaata yksin kiipeilyä, eli että koskaan ei saa käyttää mitään kiipeilyn suojavarusteita.</w:t>
        <w:t xml:space="preserve">Vapaassa kiipeilyssä perinteisessä kiipeilyssä ja urheilukiipeilyssä käytetään kiipeilysuojaimia (mutta ei etenemisen helpottamiseksi).[10]</w:t>
        <w:br/>
        <w:t xml:space="preserve">Oletetaan virheellisesti, että "vapaa kiipeily" tarkoittaa aina onsightingia tai flashingia, eli että reitti on aina kiivettävä ensimmäisellä yrityksellä. Vapaakiipeily perinteisessä kiipeilyssä ja urheilukiipeilyssä käyttää myös punapistettä ensimmäisen vapaan nousun määritelmänä[10].</w:t>
      </w:r>
    </w:p>
    <w:p>
      <w:r>
        <w:rPr>
          <w:b/>
        </w:rPr>
        <w:t xml:space="preserve">Vastaus</w:t>
      </w:r>
    </w:p>
    <w:p>
      <w:r>
        <w:t xml:space="preserve">Vapaalla kiipeilyllä tarkoitetaan kiipeilyn muotoa, jossa kiipeilijä nousee ilman etenemistä helpottavia välineitä. On yleinen väärinkäsitys, että vapaakiipeily tarkoittaa kiipeilyä ilman suojavarusteita. Sekä urheilukiipeilyssä että perinteisessä kiipeilyssä käytetään suojavarusteita loukkaantumisen ja kuoleman estämiseksi, ja molempia pidetään vapaana kiipeilynä. Tämä eroaa vapaasta soolokiipeilystä, joka on toinen vapaan kiipeilyn muoto, jossa kiipeilijä ei käytä suojavarusteita.</w:t>
      </w:r>
    </w:p>
    <w:p>
      <w:r>
        <w:rPr>
          <w:b/>
          <w:u w:val="single"/>
        </w:rPr>
        <w:t xml:space="preserve">Asiakirja 5964</w:t>
      </w:r>
    </w:p>
    <w:p>
      <w:r>
        <w:rPr>
          <w:b/>
        </w:rPr>
        <w:t xml:space="preserve">Ohjeet</w:t>
      </w:r>
    </w:p>
    <w:p>
      <w:r>
        <w:t xml:space="preserve">Tee minulle treenisoittolista kuntosalia varten.</w:t>
      </w:r>
    </w:p>
    <w:p>
      <w:r>
        <w:rPr>
          <w:b/>
        </w:rPr>
        <w:t xml:space="preserve">Vastaus</w:t>
      </w:r>
    </w:p>
    <w:p>
      <w:r>
        <w:t xml:space="preserve">Till I Collapse by Eminem and Nate Dogg</w:t>
        <w:br/>
        <w:t xml:space="preserve">- Sicko Mode by Travis Scott</w:t>
        <w:br/>
        <w:t xml:space="preserve">- Humble by Kendrick Lamar</w:t>
        <w:br/>
        <w:t xml:space="preserve">- Body by Loud Luxury</w:t>
        <w:br/>
        <w:t xml:space="preserve">- Gecko by Oliver Heldens</w:t>
        <w:br/>
        <w:t xml:space="preserve">- Mercy by Kanye</w:t>
        <w:br/>
        <w:t xml:space="preserve">-</w:t>
        <w:t xml:space="preserve">Badboy Luxury by thmpsn</w:t>
        <w:br/>
        <w:t xml:space="preserve">- Headstrong by Trapt</w:t>
        <w:br/>
        <w:t xml:space="preserve">- One Step Closer by Lilnkin Park</w:t>
        <w:br/>
        <w:t xml:space="preserve">- Down with the Sickness by Disturbed</w:t>
        <w:br/>
        <w:t xml:space="preserve">- Killing in the Name by Rage Against the</w:t>
        <w:br/>
        <w:t xml:space="preserve">- Killing in t</w:t>
      </w:r>
      <w:r>
        <w:t xml:space="preserve">y Rage Against the Machine -</w:t>
        <w:t xml:space="preserve">Lose Yourself by Eminem</w:t>
        <w:br/>
        <w:t xml:space="preserve">- Duality by Slipknot</w:t>
        <w:br/>
        <w:t xml:space="preserve">- Bangarang by Skrillex</w:t>
        <w:br/>
        <w:t xml:space="preserve">- Stricken by Disturbed</w:t>
        <w:br/>
        <w:t xml:space="preserve">- Pursuit of Happiness by Kid C</w:t>
        <w:br/>
        <w:t xml:space="preserve">- Butterfly Effect by Travis</w:t>
        <w:br/>
        <w:t xml:space="preserve">- Right Above It by Lil Wayne</w:t>
        <w:br/>
        <w:t xml:space="preserve">- Trophies by Drake</w:t>
        <w:br/>
        <w:t xml:space="preserve">- Super Gremlin by Kodak</w:t>
        <w:br/>
        <w:t xml:space="preserve">- Super Hero by Metro Boomin</w:t>
        <w:br/>
        <w:t xml:space="preserve">- Jimmy Cooks by Drake and 21 Savage</w:t>
      </w:r>
    </w:p>
    <w:p>
      <w:r>
        <w:rPr>
          <w:b/>
          <w:u w:val="single"/>
        </w:rPr>
        <w:t xml:space="preserve">Asiakirja 5965</w:t>
      </w:r>
    </w:p>
    <w:p>
      <w:r>
        <w:rPr>
          <w:b/>
        </w:rPr>
        <w:t xml:space="preserve">Ohjeet</w:t>
      </w:r>
    </w:p>
    <w:p>
      <w:r>
        <w:t xml:space="preserve">Missä Przystań sijaitsee?</w:t>
      </w:r>
    </w:p>
    <w:p>
      <w:r>
        <w:rPr>
          <w:b/>
        </w:rPr>
        <w:t xml:space="preserve">Konteksti</w:t>
      </w:r>
    </w:p>
    <w:p>
      <w:r>
        <w:t xml:space="preserve">Przystań [ˈpʂɨstaɲ] (saksaksi Pristanien, 1938-45 Passdorf) on kylä Gmina Węgorzewon hallintoalueella Węgorzewon piirikunnassa, Warmian-Masurian voivodikunnassa, Pohjois-Puolassa, lähellä Venäjän Kaliningradin alueen rajaa.[1] Se sijaitsee noin 8 kilometriä länteen Węgorzewosta ja 89 kilometriä koilliseen alueen pääkaupungista Olsztynista.</w:t>
        <w:br/>
        <w:br/>
        <w:t xml:space="preserve"> Kylän asukasluku on 80.</w:t>
      </w:r>
    </w:p>
    <w:p>
      <w:r>
        <w:rPr>
          <w:b/>
        </w:rPr>
        <w:t xml:space="preserve">Vastaus</w:t>
      </w:r>
    </w:p>
    <w:p>
      <w:r>
        <w:t xml:space="preserve">Przystań on pieni kylä Puolassa lähellä Venäjän rajaa. Sen asukasluku on 80</w:t>
      </w:r>
    </w:p>
    <w:p>
      <w:r>
        <w:rPr>
          <w:b/>
          <w:u w:val="single"/>
        </w:rPr>
        <w:t xml:space="preserve">Asiakirja 5966</w:t>
      </w:r>
    </w:p>
    <w:p>
      <w:r>
        <w:rPr>
          <w:b/>
        </w:rPr>
        <w:t xml:space="preserve">Ohjeet</w:t>
      </w:r>
    </w:p>
    <w:p>
      <w:r>
        <w:t xml:space="preserve">Milloin australialainen kaupunki Canberra perustettiin?</w:t>
      </w:r>
    </w:p>
    <w:p>
      <w:r>
        <w:rPr>
          <w:b/>
        </w:rPr>
        <w:t xml:space="preserve">Vastaus</w:t>
      </w:r>
    </w:p>
    <w:p>
      <w:r>
        <w:t xml:space="preserve">Kenraalikuvernöörin vaimo Lady Denman ilmoitti Australian kansallisesta pääkaupungista Canberrasta 12. maaliskuuta 1913. Kaupungin rakentaminen ja kehittäminen viivästyi kahden maailmansodan ja suuren laman vuoksi, mutta se on kasvanut tasaisesti, ja nyt siellä asuu yli 400 000 ihmistä.</w:t>
      </w:r>
    </w:p>
    <w:p>
      <w:r>
        <w:rPr>
          <w:b/>
          <w:u w:val="single"/>
        </w:rPr>
        <w:t xml:space="preserve">Asiakirja 5967</w:t>
      </w:r>
    </w:p>
    <w:p>
      <w:r>
        <w:rPr>
          <w:b/>
        </w:rPr>
        <w:t xml:space="preserve">Ohjeet</w:t>
      </w:r>
    </w:p>
    <w:p>
      <w:r>
        <w:t xml:space="preserve">Miten Delhistä voi matkustaa Varanasiin? Ja kuinka kauan kukin reitti kestää?</w:t>
      </w:r>
    </w:p>
    <w:p>
      <w:r>
        <w:rPr>
          <w:b/>
        </w:rPr>
        <w:t xml:space="preserve">Vastaus</w:t>
      </w:r>
    </w:p>
    <w:p>
      <w:r>
        <w:t xml:space="preserve">Delhistä Varanasiin voi matkustaa millä tahansa seuraavista 3 tavasta.</w:t>
        <w:br/>
        <w:t xml:space="preserve"> 1. Matkusta lennolla Delhin lentokentältä Varanasiin.  Riippuen siitä, missä Delhissä asut, matka-aika Delhin lentokentälle voi olla 45 minuutista 2 tuntiin.  Lentoaika Delhistä Varanasiin on 1 tunti 30 minuuttia.  Kun saavut Varanasiin lentokentälle, matka kaupunkiin kestää noin 1 tunnin.  Tämän reitin kokonaisaika on noin 7-8 tuntia, kun otetaan huomioon lentokentän turvatarkastukseen kuluva aika.</w:t>
        <w:br/>
        <w:t xml:space="preserve"> 2. Voit mennä junalla New Delhin rautatieasemalta Varanasiin.  Nopein junamatka-aika on noin 6 tuntia, ja Varanasin rautatieasema on kaupungin sydämessä.  Kokonaisaika tällä reitillä on myös 7-8 tuntia riippuen siitä, kuinka kaukana New Delhin rautatieasemalta ollaan.</w:t>
        <w:br/>
        <w:t xml:space="preserve"> 3. Viimeinen vaihtoehto, jota voisi harkita, on ajaa maanteitse Delhistä Varanasiin.  Kokonaismatka-aika tällä reitillä on noin 11-12 tuntia, kun matkalla pidetään pari taukoa.</w:t>
      </w:r>
    </w:p>
    <w:p>
      <w:r>
        <w:rPr>
          <w:b/>
          <w:u w:val="single"/>
        </w:rPr>
        <w:t xml:space="preserve">Asiakirja 5968</w:t>
      </w:r>
    </w:p>
    <w:p>
      <w:r>
        <w:rPr>
          <w:b/>
        </w:rPr>
        <w:t xml:space="preserve">Ohjeet</w:t>
      </w:r>
    </w:p>
    <w:p>
      <w:r>
        <w:t xml:space="preserve">Kuka on kaikkien aikojen paras kitaristi?</w:t>
      </w:r>
    </w:p>
    <w:p>
      <w:r>
        <w:rPr>
          <w:b/>
        </w:rPr>
        <w:t xml:space="preserve">Vastaus</w:t>
      </w:r>
    </w:p>
    <w:p>
      <w:r>
        <w:t xml:space="preserve">Musiikkimaku vaihtelee suuresti, joten on vaikea antaa lopullista vastausta siihen, kuka on paras kitaristi. Joku kysyi kerran Jimmy Hendrixiltä, joka on kiistatta yksi kaikkien aikojen suurimmista kitaristeista, kuka on paras kitaristi, ja hän vastasi: "En tiedä, kysy Phil Keaggyltä". Siitä huolimatta Jimmy Hendrixiä pidetään kaikkien aikojen parhaana kitaristina.</w:t>
      </w:r>
    </w:p>
    <w:p>
      <w:r>
        <w:rPr>
          <w:b/>
          <w:u w:val="single"/>
        </w:rPr>
        <w:t xml:space="preserve">Asiakirja 5969</w:t>
      </w:r>
    </w:p>
    <w:p>
      <w:r>
        <w:rPr>
          <w:b/>
        </w:rPr>
        <w:t xml:space="preserve">Ohjeet</w:t>
      </w:r>
    </w:p>
    <w:p>
      <w:r>
        <w:t xml:space="preserve">Mikä on RSU?</w:t>
      </w:r>
    </w:p>
    <w:p>
      <w:r>
        <w:rPr>
          <w:b/>
        </w:rPr>
        <w:t xml:space="preserve">Vastaus</w:t>
      </w:r>
    </w:p>
    <w:p>
      <w:r>
        <w:t xml:space="preserve">Rajoitettu osakeyksikkö tai RSU on oikeus saada kantaosakkeen osake (tai vastaava rahallinen arvo) tiettyjen oikeuden syntymisehtojen täyttyessä.</w:t>
        <w:br/>
        <w:br/>
        <w:t xml:space="preserve"> Kun tietyt oikeuden syntymisehdot täyttyvät, yhtiö luovuttaa RSU:n haltijalle kokonaisia kantaosakkeita, käteistä tai kantaosakkeiden ja käteisen yhdistelmän.  RSU-oikeudet syntyvät yleensä kahden ehdon täyttyessä: palveluaika on täyttynyt ja ennen RSU-oikeuksien päättymispäivää on tapahtunut likviditeettitapahtuma.</w:t>
        <w:br/>
        <w:t xml:space="preserve"> Jotkin yhtiöt edellyttävät myös, että henkilöt ovat työsuhteessa yhtiöön tai tarjoavat sille palveluja, kun irtautumisen likviditeettitapahtuma täyttyy.</w:t>
        <w:br/>
        <w:br/>
        <w:t xml:space="preserve"> Tällöin RSU-oikeudet maksetaan ja maksettujen osakkeiden (tai käteisvarojen) koko arvosta on maksettava veroa tavanomaisen korvausverokannan mukaisesti (joka perustuu kantaosakkeiden käypään markkina-arvoon maksuhetkellä).</w:t>
        <w:br/>
        <w:br/>
        <w:t xml:space="preserve"> Toisin kuin optiot, RSU-osakkeilla on arvoa, vaikka yhtiön arvo laskisi (koska niiden toteuttamishintaa ei tarvitse maksaa), mutta ne tarjoavat silti nousua yhtiön tuloksen perusteella ajan mittaan.  Koska toteutuksesta ei tarvitse maksaa, RSU-oikeuksien myöntäminen koostuu yleensä pienemmästä määrästä osakkeita kuin optioiden myöntäminen.</w:t>
      </w:r>
    </w:p>
    <w:p>
      <w:r>
        <w:rPr>
          <w:b/>
          <w:u w:val="single"/>
        </w:rPr>
        <w:t xml:space="preserve">Asiakirja 5970</w:t>
      </w:r>
    </w:p>
    <w:p>
      <w:r>
        <w:rPr>
          <w:b/>
        </w:rPr>
        <w:t xml:space="preserve">Ohjeet</w:t>
      </w:r>
    </w:p>
    <w:p>
      <w:r>
        <w:t xml:space="preserve">Luokittele seuraavat substantiivit ja verbit : koira, juosta ,kissa, John, syödä, uida, Aatami, lentää.</w:t>
      </w:r>
    </w:p>
    <w:p>
      <w:r>
        <w:rPr>
          <w:b/>
        </w:rPr>
        <w:t xml:space="preserve">Vastaus</w:t>
      </w:r>
    </w:p>
    <w:p>
      <w:r>
        <w:t xml:space="preserve">Substantiivit : koira, kissa, John, Adam</w:t>
        <w:br/>
        <w:t xml:space="preserve">Verbit : juosta, syödä, uida, lentää</w:t>
      </w:r>
    </w:p>
    <w:p>
      <w:r>
        <w:rPr>
          <w:b/>
          <w:u w:val="single"/>
        </w:rPr>
        <w:t xml:space="preserve">Asiakirja 5971</w:t>
      </w:r>
    </w:p>
    <w:p>
      <w:r>
        <w:rPr>
          <w:b/>
        </w:rPr>
        <w:t xml:space="preserve">Ohjeet</w:t>
      </w:r>
    </w:p>
    <w:p>
      <w:r>
        <w:t xml:space="preserve">Mitä eroa on bourbonilla ja viskillä?</w:t>
      </w:r>
    </w:p>
    <w:p>
      <w:r>
        <w:rPr>
          <w:b/>
        </w:rPr>
        <w:t xml:space="preserve">Vastaus</w:t>
      </w:r>
    </w:p>
    <w:p>
      <w:r>
        <w:t xml:space="preserve">Vaikka kaikki bourbonit ovat viskiä, niiden on oltava valmistettu vähintään 51-prosenttisesti maissista, jotta ne voidaan luokitella bourboniksi.</w:t>
      </w:r>
    </w:p>
    <w:p>
      <w:r>
        <w:rPr>
          <w:b/>
          <w:u w:val="single"/>
        </w:rPr>
        <w:t xml:space="preserve">Asiakirja 5972</w:t>
      </w:r>
    </w:p>
    <w:p>
      <w:r>
        <w:rPr>
          <w:b/>
        </w:rPr>
        <w:t xml:space="preserve">Ohjeet</w:t>
      </w:r>
    </w:p>
    <w:p>
      <w:r>
        <w:t xml:space="preserve">Jos baseballissa lyöjä saa kolme strikeouttia yhdessä pelissä, miksi sitä kutsutaan?</w:t>
      </w:r>
    </w:p>
    <w:p>
      <w:r>
        <w:rPr>
          <w:b/>
        </w:rPr>
        <w:t xml:space="preserve">Vastaus</w:t>
      </w:r>
    </w:p>
    <w:p>
      <w:r>
        <w:t xml:space="preserve">Hattutemppu - kun taas muissa urheilulajeissa sanontaa käytetään positiivisesta tunteesta, kuten kolmen maalin tekemisestä jalkapallossa tai jääkiekossa. Sitä vastoin baseballin alkuperäiseen määritelmään liittyy negatiivinen mielleyhtymä, joka on kolme strikeouttia yhdessä pelissä.</w:t>
      </w:r>
    </w:p>
    <w:p>
      <w:r>
        <w:rPr>
          <w:b/>
          <w:u w:val="single"/>
        </w:rPr>
        <w:t xml:space="preserve">Asiakirja 5973</w:t>
      </w:r>
    </w:p>
    <w:p>
      <w:r>
        <w:rPr>
          <w:b/>
        </w:rPr>
        <w:t xml:space="preserve">Ohjeet</w:t>
      </w:r>
    </w:p>
    <w:p>
      <w:r>
        <w:t xml:space="preserve">Mitä on fotosynteesi?</w:t>
      </w:r>
    </w:p>
    <w:p>
      <w:r>
        <w:rPr>
          <w:b/>
        </w:rPr>
        <w:t xml:space="preserve">Konteksti</w:t>
      </w:r>
    </w:p>
    <w:p>
      <w:r>
        <w:t xml:space="preserve">Fotosynteesi on prosessi, jota kasvit ja muut organismit käyttävät valoenergian muuntamiseen kemialliseksi energiaksi, joka voidaan myöhemmin vapauttaa soluhengityksen avulla organismin toiminnan polttoaineeksi. Osa tästä kemiallisesta energiasta varastoituu hiilihydraattimolekyyleihin, kuten sokereihin ja tärkkelykseen, jotka syntetisoidaan hiilidioksidista ja vedestä - tästä nimi fotosynteesi, joka tulee kreikan kielen sanoista phōs (φῶς), "valo", ja synthesis (σύνθεσις), "kokoaminen".[1][2][3] Useimmat kasvit, levät ja syanobakteerit suorittavat fotosynteesiä; tällaisia organismeja kutsutaan fotoautotrofeiksi.</w:t>
        <w:t xml:space="preserve">Fotosynteesi on suurelta osin vastuussa maapallon ilmakehän happipitoisuuden tuottamisesta ja ylläpitämisestä, ja se tuottaa suurimman osan maapallon elämälle tarvittavasta energiasta.[4</w:t>
        <w:br/>
        <w:br/>
        <w:t xml:space="preserve">Vaikka eri lajit suorittavat fotosynteesiä eri tavoin, prosessi alkaa aina, kun valon energia absorboituu reaktiokeskuksiksi kutsuttuihin proteiineihin, jotka sisältävät vihreää klorofylliä (ja muita värillisiä) pigmenttejä/kromoforeja. Kasveissa nämä proteiinit ovat kloroplastiksi kutsuttujen organellien sisällä, joita on eniten lehtisoluissa, kun taas bakteereissa ne ovat plasmakalvossa. Näissä valosta riippuvaisissa reaktioissa osa energiasta käytetään elektronien poistamiseen sopivista aineista, kuten vedestä, jolloin syntyy happikaasua. Veden halkaisussa vapautuva vety käytetään kahden muun yhdisteen muodostamiseen, jotka toimivat lyhytaikaisina energiavarastoina, joiden avulla vetyä voidaan siirtää muiden reaktioiden käynnistämiseen: nämä yhdisteet ovat pelkistetty nikotiiniamidiadeniinidinukleotidifosfaatti (NADPH) ja adenosiinitrifosfaatti (ATP), jotka ovat solujen "energiavaluutta".</w:t>
      </w:r>
    </w:p>
    <w:p>
      <w:r>
        <w:rPr>
          <w:b/>
        </w:rPr>
        <w:t xml:space="preserve">Vastaus</w:t>
      </w:r>
    </w:p>
    <w:p>
      <w:r>
        <w:t xml:space="preserve">Fotosynteesi on</w:t>
        <w:br/>
        <w:t xml:space="preserve">- prosessi, jota kasvit ja muut organismit käyttävät valoenergian muuntamiseen kemialliseksi energiaksi</w:t>
        <w:br/>
        <w:t xml:space="preserve">- sana, joka on johdettu kreikan kielen sanoista phōs (φῶς), "valo", ja synteesi (σύνθεσις), "kokoaminen"</w:t>
        <w:br/>
        <w:t xml:space="preserve">- prosessi, joka alkaa aina, kun valon energia absorboituu reaktiokeskuksiksi kutsuttuihin valkuaisaineisiin</w:t>
        <w:br/>
        <w:t xml:space="preserve">- eri lajeilla eri tavoin</w:t>
        <w:br/>
        <w:t xml:space="preserve">- suurelta osin vastuussa maapallon ilmakehän happipitoisuuden tuottamisesta ja ylläpitämisestä</w:t>
      </w:r>
    </w:p>
    <w:p>
      <w:r>
        <w:rPr>
          <w:b/>
          <w:u w:val="single"/>
        </w:rPr>
        <w:t xml:space="preserve">Asiakirja 5974</w:t>
      </w:r>
    </w:p>
    <w:p>
      <w:r>
        <w:rPr>
          <w:b/>
        </w:rPr>
        <w:t xml:space="preserve">Ohjeet</w:t>
      </w:r>
    </w:p>
    <w:p>
      <w:r>
        <w:t xml:space="preserve">Mitä koira osaa paremmin kuin ihminen?</w:t>
      </w:r>
    </w:p>
    <w:p>
      <w:r>
        <w:rPr>
          <w:b/>
        </w:rPr>
        <w:t xml:space="preserve">Vastaus</w:t>
      </w:r>
    </w:p>
    <w:p>
      <w:r>
        <w:t xml:space="preserve">Koirat tekevät monia asioita paremmin kuin ihmiset.  Ne pystyvät havaitsemaan kehon ongelmat, kuten matalan verenpaineen, ja joidenkin sairauksien, kuten syövän, kehittymisen kehon lähettämien hajujen perusteella.  Ne haistavat ja kuulevat paremmin kuin ihmiset, ne voivat juosta ja uida nopeammin ja osoittaa kiintymystä ennakkoluulottomasti koko elämänsä ajan.</w:t>
      </w:r>
    </w:p>
    <w:p>
      <w:r>
        <w:rPr>
          <w:b/>
          <w:u w:val="single"/>
        </w:rPr>
        <w:t xml:space="preserve">Asiakirja 5975</w:t>
      </w:r>
    </w:p>
    <w:p>
      <w:r>
        <w:rPr>
          <w:b/>
        </w:rPr>
        <w:t xml:space="preserve">Ohjeet</w:t>
      </w:r>
    </w:p>
    <w:p>
      <w:r>
        <w:t xml:space="preserve">Poimi annetusta tekstistä luettelo Cassandran kieliajureista. Erottele ne pilkulla.</w:t>
      </w:r>
    </w:p>
    <w:p>
      <w:r>
        <w:rPr>
          <w:b/>
        </w:rPr>
        <w:t xml:space="preserve">Konteksti</w:t>
      </w:r>
    </w:p>
    <w:p>
      <w:r>
        <w:t xml:space="preserve">Cassandra esitteli Cassandra Query Language (CQL) -kyselykielen. CQL on yksinkertainen käyttöliittymä Cassandran käyttämiseen vaihtoehtona perinteiselle Structured Query Language (SQL) -kielelle. CQL lisää abstraktiokerroksen, joka piilottaa tämän rakenteen toteutuksen yksityiskohdat ja tarjoaa natiivit syntaksit kokoelmille ja muille yleisille koodauksille.</w:t>
        <w:t xml:space="preserve">Kieliajureita on saatavilla Javalle (JDBC), Pythonille (DBAPI2), Node.JS:lle (Datastax), Go:lle (gocql) ja C++:lle.[21]</w:t>
        <w:br/>
        <w:br/>
        <w:t xml:space="preserve">Cassandran avaintietotila on nimiavaruus, joka määrittelee datan replikoinnin solmujen välillä. Siksi replikointi määritellään avaintietotilan tasolla. Alla esimerkki avainavaruuden luomisesta, mukaan lukien sarakeperhe CQL 3.0:ssa:[22].</w:t>
      </w:r>
    </w:p>
    <w:p>
      <w:r>
        <w:rPr>
          <w:b/>
        </w:rPr>
        <w:t xml:space="preserve">Vastaus</w:t>
      </w:r>
    </w:p>
    <w:p>
      <w:r>
        <w:t xml:space="preserve">Java (JDBC), Python (DBAPI2), Node.JS (Datastax), Go (gocql), C ++.</w:t>
      </w:r>
    </w:p>
    <w:p>
      <w:r>
        <w:rPr>
          <w:b/>
          <w:u w:val="single"/>
        </w:rPr>
        <w:t xml:space="preserve">Asiakirja 5976</w:t>
      </w:r>
    </w:p>
    <w:p>
      <w:r>
        <w:rPr>
          <w:b/>
        </w:rPr>
        <w:t xml:space="preserve">Ohjeet</w:t>
      </w:r>
    </w:p>
    <w:p>
      <w:r>
        <w:t xml:space="preserve">Oliko Dracula todellinen henkilö?</w:t>
      </w:r>
    </w:p>
    <w:p>
      <w:r>
        <w:rPr>
          <w:b/>
        </w:rPr>
        <w:t xml:space="preserve">Vastaus</w:t>
      </w:r>
    </w:p>
    <w:p>
      <w:r>
        <w:t xml:space="preserve">Dracula on brittiläisen kirjailijan Bram Stokerin luoma fiktiivinen hahmo. Stoker sai inspiraationsa romanialaisesta ruhtinas Vlad Draculista. Vlad johti Transilvanian eteläosassa sijaitsevaa romanialaista maakuntaa osan 1400-luvusta. Vlad oli tuohon aikaan tunnettu julmista toimistaan, joilla hän rankaisi vihollisiaan seivästämällä heidät. Tästä syystä häntä kutsuttiin myös nimellä Vlad Piiskuri tai romaniksi Vlad Tepeș.</w:t>
      </w:r>
    </w:p>
    <w:p>
      <w:r>
        <w:rPr>
          <w:b/>
          <w:u w:val="single"/>
        </w:rPr>
        <w:t xml:space="preserve">Asiakirja 5977</w:t>
      </w:r>
    </w:p>
    <w:p>
      <w:r>
        <w:rPr>
          <w:b/>
        </w:rPr>
        <w:t xml:space="preserve">Ohjeet</w:t>
      </w:r>
    </w:p>
    <w:p>
      <w:r>
        <w:t xml:space="preserve">Poimi Michael Daughertyn teosten nimet tekstistä. Erottele ne pilkulla.</w:t>
      </w:r>
    </w:p>
    <w:p>
      <w:r>
        <w:rPr>
          <w:b/>
        </w:rPr>
        <w:t xml:space="preserve">Konteksti</w:t>
      </w:r>
    </w:p>
    <w:p>
      <w:r>
        <w:t xml:space="preserve">Michael Kevin Daugherty (s. 28. huhtikuuta 1954) on yhdysvaltalainen säveltäjä, pianisti ja opettaja. Hän on saanut vaikutteita populaarikulttuurista, romantiikasta ja postmodernismista. Daughertyn merkittäviä teoksia ovat muun muassa Superman-sarjakuvista inspiroitunut Metropolis-sinfonia orkesterille (1988-93), Dead Elvis soolofagotille ja kamariyhtyeelle (1993), Jackie O (1997), Niagaran putoukset sinfoniaorkesterille (1997), UFO sooloperkussioille ja orkesterille (1999) ja sinfoniaorkesterille (2000), Bells for Stokowski from Philadelphia Stories orkesterille (2001) ja sinfoniaorkesterille (2002), Fire and Blood sooloviululle ja orkesterille (2003) Diego Riveran ja Frida Kahlon inspiroimana, Time Machine kolmelle kapellimestarille ja orkesterille (2003), Ghost Ranch orkesterille (2005), Deus ex Machina pianolle ja orkesterille (2007),[1] Labyrinth of Love sopraanolle ja kamaripuhaltimille (2012), American Gothic orkesterille (2013) ja Tales of Hemingway sellolle ja orkesterille (2015).</w:t>
        <w:t xml:space="preserve">The Times (Lontoo) on kuvaillut Daughertya "mestarilliseksi ikonin tekijäksi", jolla on "omapäinen mielikuvitus, peloton rakenteellinen aisti ja huolellinen korva."[2]</w:t>
        <w:br/>
        <w:br/>
        <w:t xml:space="preserve">Tällä hetkellä Daugherty on sävellyksen professori Michiganin yliopiston School of Music, Theatre &amp; Dance -yliopistossa Ann Arborissa, Michiganissa.[3] Michael Daughertyn musiikkia julkaisevat Peermusic Classical, Boosey &amp; Hawkes ja vuodesta 2010 lähtien Michael Daugherty Music/Bill Holab Music.[4] Michael Daughertyn musiikin julkaisut ovat Peermusic Classical, Boosey &amp; Hawkes ja Michael Daugherty Music/Bill Holab Music.[5]</w:t>
      </w:r>
    </w:p>
    <w:p>
      <w:r>
        <w:rPr>
          <w:b/>
        </w:rPr>
        <w:t xml:space="preserve">Vastaus</w:t>
      </w:r>
    </w:p>
    <w:p>
      <w:r>
        <w:t xml:space="preserve">Metropolis Symphony, Dead Elvis , Jackie O, Niagaran putoukset, UFO, Bells for Stokowski, Tuli ja veri, Aikakone, Ghost Ranch, Deus ex Machina, Labyrinth of Love, American Gothic, Tales of Hemingwayn tarinat</w:t>
      </w:r>
    </w:p>
    <w:p>
      <w:r>
        <w:rPr>
          <w:b/>
          <w:u w:val="single"/>
        </w:rPr>
        <w:t xml:space="preserve">Asiakirja 5978</w:t>
      </w:r>
    </w:p>
    <w:p>
      <w:r>
        <w:rPr>
          <w:b/>
        </w:rPr>
        <w:t xml:space="preserve">Ohjeet</w:t>
      </w:r>
    </w:p>
    <w:p>
      <w:r>
        <w:t xml:space="preserve">Poimi televisiosarjojen nimet, joissa Dixie Violet Egerickx näytteli, ja sarjojen ilmestymisvuosi. Luettele ne käyttäen luoteja muodossa {Sarja} - {Vuosi}.</w:t>
      </w:r>
    </w:p>
    <w:p>
      <w:r>
        <w:rPr>
          <w:b/>
        </w:rPr>
        <w:t xml:space="preserve">Konteksti</w:t>
      </w:r>
    </w:p>
    <w:p>
      <w:r>
        <w:t xml:space="preserve">Dixie Violet Egerickx (s. 31. lokakuuta 2005) on englantilainen näyttelijä. Egerickx on esiintynyt kolme kertaa Lontoon näyttämöllä: Iphigeneiana Robert Icken sovituksessa Oresteiasta, Rosalindina Alexi Kay Campbellin Sunset at the Villa Thalia -teoksessa National Theatre -teatterissa ja Jenny Caroline 'Qui Qui' Marxina Richard Beanin ja Clive Colemanin Young Marx -teoksessa The Bridge Theatre -teatterissa Sir Nicholas Hytnerin ohjauksessa. Hän esiintyi vuonna 2017 National Geographicin sarjassa Genius ja vuonna 2018 televisiosarjassa Patrick Melrose tehden elokuvadebyyttinsä vuonna 2018 elokuvassa The Little Stranger. Egerickx nimettiin 13-vuotiaana Screen Internationalin Screen Stars of Tomorrow -listalle vuonna 2019. Hän näytteli Edietä vuoden 2020 draamaelokuvassa Summerland ja esitti Mary Lennoxia vuoden 2020 elokuvassa The Secret Garden. Vuonna 2019 hän kuvasi HBO:n Game of Thronesin esiosapilottia (Unaired Game of Thrones Prequel Pilot) ja viimeisimpänä hän on saanut valmiiksi Jo Ransomen roolin kuvaukset Clio Barnardin ohjaamassa Apple TV:n minisarjassa The Essex Serpent.</w:t>
      </w:r>
    </w:p>
    <w:p>
      <w:r>
        <w:rPr>
          <w:b/>
        </w:rPr>
        <w:t xml:space="preserve">Vastaus</w:t>
      </w:r>
    </w:p>
    <w:p>
      <w:r>
        <w:t xml:space="preserve">Genius - 2017</w:t>
        <w:br/>
        <w:t xml:space="preserve">Patrick Melrose - 2018</w:t>
        <w:br/>
        <w:t xml:space="preserve">The Essex Serpent - 2022</w:t>
      </w:r>
    </w:p>
    <w:p>
      <w:r>
        <w:rPr>
          <w:b/>
          <w:u w:val="single"/>
        </w:rPr>
        <w:t xml:space="preserve">Asiakirja 5979</w:t>
      </w:r>
    </w:p>
    <w:p>
      <w:r>
        <w:rPr>
          <w:b/>
        </w:rPr>
        <w:t xml:space="preserve">Ohjeet</w:t>
      </w:r>
    </w:p>
    <w:p>
      <w:r>
        <w:t xml:space="preserve">Miksi kahvin juominen on parempi ennen urheilua?</w:t>
      </w:r>
    </w:p>
    <w:p>
      <w:r>
        <w:rPr>
          <w:b/>
        </w:rPr>
        <w:t xml:space="preserve">Vastaus</w:t>
      </w:r>
    </w:p>
    <w:p>
      <w:r>
        <w:t xml:space="preserve">Kofeiinin nauttiminen ennen harjoittelua voi kiihdyttää aineenvaihduntaa, vähentää koetun rasituksen vaikutusta, parantaa mikroverenkiertoa ja parantaa urheilusuoritusta.</w:t>
      </w:r>
    </w:p>
    <w:p>
      <w:r>
        <w:rPr>
          <w:b/>
          <w:u w:val="single"/>
        </w:rPr>
        <w:t xml:space="preserve">Asiakirja 5980</w:t>
      </w:r>
    </w:p>
    <w:p>
      <w:r>
        <w:rPr>
          <w:b/>
        </w:rPr>
        <w:t xml:space="preserve">Ohjeet</w:t>
      </w:r>
    </w:p>
    <w:p>
      <w:r>
        <w:t xml:space="preserve">Minkä teknologian oppiminen on parasta vuotta 2023 ja tulevaisuutta varten?</w:t>
      </w:r>
    </w:p>
    <w:p>
      <w:r>
        <w:rPr>
          <w:b/>
        </w:rPr>
        <w:t xml:space="preserve">Vastaus</w:t>
      </w:r>
    </w:p>
    <w:p>
      <w:r>
        <w:t xml:space="preserve">Tekoäly, joka tunnetaan myös nimellä (AI), on vuoden 2023 teknologialuettelon kärjessä. Tekoälyllä on nykyään erittäin suuri kysyntä, sillä nykyään koneilla tiedetään olevan loistavat taidot tutkia, ajatella ja tutkia ilman ihmisen ponnistuksia.</w:t>
      </w:r>
    </w:p>
    <w:p>
      <w:r>
        <w:rPr>
          <w:b/>
          <w:u w:val="single"/>
        </w:rPr>
        <w:t xml:space="preserve">Asiakirja 5981</w:t>
      </w:r>
    </w:p>
    <w:p>
      <w:r>
        <w:rPr>
          <w:b/>
        </w:rPr>
        <w:t xml:space="preserve">Ohjeet</w:t>
      </w:r>
    </w:p>
    <w:p>
      <w:r>
        <w:t xml:space="preserve">Mitkä ovat 1980- ja 1990-luvun suosittujen vaihtoehtomusiikkibändien nimet.</w:t>
      </w:r>
    </w:p>
    <w:p>
      <w:r>
        <w:rPr>
          <w:b/>
        </w:rPr>
        <w:t xml:space="preserve">Vastaus</w:t>
      </w:r>
    </w:p>
    <w:p>
      <w:r>
        <w:t xml:space="preserve">Vaihtoehtoiseen rockmusiikkiin 1980-luvulla lukeutuvia bändejä olivat R.E.M., Depeche Mode, Nirvana, O.M.D., Smiths, Psychadelic Furs, Housemartins, Green Day, Violent Femmes, B-52s, The Cure, UB40 ja U2, vain muutamia mainitakseni. Muista, että jotkut 1980-luvulla vaihtoehtona pidetyistä yhtyeistä muuttuivat 1990-luvulla valtavirtaisemmiksi, kun niiden suosio kasvoi (R.E.M., Depeche Mode, Green Day, U2, The Cure). 1990-luvun vaihtoehtorockmusiikin bändejä, jotka muistan, ovat Counting Crows, Red Hot Chili Peppers, Third Eye Blind, Stone Temple Pilots, Live, Toad the Wet Sprocket, Blues Traveler, Spin Doctors ja No Doubt. 2000-luvulla suosittuja vaihtoehtorockmusiikin bändejä olivat Maroon 5, Coldplay, Train, White Stripes, Linkin Park, Gorillaz, Kings of Leon, Weezer, MGMT, Nickelback, Radiohead, Goo Goo Dolls ja Blink-182.</w:t>
      </w:r>
    </w:p>
    <w:p>
      <w:r>
        <w:rPr>
          <w:b/>
          <w:u w:val="single"/>
        </w:rPr>
        <w:t xml:space="preserve">Asiakirja 5982</w:t>
      </w:r>
    </w:p>
    <w:p>
      <w:r>
        <w:rPr>
          <w:b/>
        </w:rPr>
        <w:t xml:space="preserve">Ohjeet</w:t>
      </w:r>
    </w:p>
    <w:p>
      <w:r>
        <w:t xml:space="preserve">Mikä on suojaus rahoitusalalla?</w:t>
      </w:r>
    </w:p>
    <w:p>
      <w:r>
        <w:rPr>
          <w:b/>
        </w:rPr>
        <w:t xml:space="preserve">Vastaus</w:t>
      </w:r>
    </w:p>
    <w:p>
      <w:r>
        <w:t xml:space="preserve">Suojaus on sijoituspositio, jonka tarkoituksena on kompensoida mahdollisia tappioita tai voittoja, joita voi aiheutua toisesta sijoituksesta. Suojaus voidaan muodostaa monenlaisista rahoitusvälineistä, kuten osakkeista, pörssilistatuista rahastoista, vakuutuksista, termiinisopimuksista, swap-sopimuksista, optioista, uhkapeleistä, monenlaisista pörssin ulkopuolisista tuotteista ja johdannaistuotteista sekä futuurisopimuksista.</w:t>
      </w:r>
    </w:p>
    <w:p>
      <w:r>
        <w:rPr>
          <w:b/>
          <w:u w:val="single"/>
        </w:rPr>
        <w:t xml:space="preserve">Asiakirja 5983</w:t>
      </w:r>
    </w:p>
    <w:p>
      <w:r>
        <w:rPr>
          <w:b/>
        </w:rPr>
        <w:t xml:space="preserve">Ohjeet</w:t>
      </w:r>
    </w:p>
    <w:p>
      <w:r>
        <w:t xml:space="preserve">Ovatko nämä asiat tyypillisesti keltaisia, vihreitä vai punaisia: aurinko, banaani, veri, salaatti, tomaatti, ruoho, herneet ja sydänhymiö.</w:t>
      </w:r>
    </w:p>
    <w:p>
      <w:r>
        <w:rPr>
          <w:b/>
        </w:rPr>
        <w:t xml:space="preserve">Vastaus</w:t>
      </w:r>
    </w:p>
    <w:p>
      <w:r>
        <w:t xml:space="preserve">Tavallisesti keltaisia ovat aurinko ja banaani. Punaisia kohteita ovat veri, tomaatti ja sydän-emoji. Vihreitä kohteita ovat salaatti, ruoho ja herneet.</w:t>
      </w:r>
    </w:p>
    <w:p>
      <w:r>
        <w:rPr>
          <w:b/>
          <w:u w:val="single"/>
        </w:rPr>
        <w:t xml:space="preserve">Asiakirja 5984</w:t>
      </w:r>
    </w:p>
    <w:p>
      <w:r>
        <w:rPr>
          <w:b/>
        </w:rPr>
        <w:t xml:space="preserve">Ohjeet</w:t>
      </w:r>
    </w:p>
    <w:p>
      <w:r>
        <w:t xml:space="preserve">Mitä on pienimuotoinen kaivostoiminta?</w:t>
      </w:r>
    </w:p>
    <w:p>
      <w:r>
        <w:rPr>
          <w:b/>
        </w:rPr>
        <w:t xml:space="preserve">Konteksti</w:t>
      </w:r>
    </w:p>
    <w:p>
      <w:r>
        <w:t xml:space="preserve">Pienimuotoinen kaivostyöläinen tai pienkaivostyöläinen (ASM) on kaivostyöläinen, joka ei ole virallisesti palkattu kaivosyhtiön palvelukseen vaan työskentelee itsenäisesti ja louhii mineraaleja omilla resursseillaan, yleensä käsin.[1</w:t>
        <w:br/>
        <w:br/>
        <w:t xml:space="preserve">Pienimuotoiseen kaivostoimintaan kuuluvat yritykset tai yksityishenkilöt, jotka palkkaavat työntekijöitä kaivostyöhön, mutta yleensä edelleen käsityövaltaisia menetelmiä käyttäen ja käsityökaluja käyttäen.</w:t>
        <w:br/>
        <w:br/>
        <w:t xml:space="preserve"> ASM on tärkeä sosioekonominen ala maaseudun köyhille monissa kehitysmaissa, joista monilla on vain vähän muita vaihtoehtoja perheidensä elättämiseksi. Yli 90 prosenttia maailman kaivostyöntekijöistä on ASM-työntekijöitä. Arviolta 40,5 miljoonaa miestä, naista ja lasta työskentelee suoraan kaivostoiminnan parissa yli 80:ssä eteläisen maailman maassa. ASM-ala tuottaa 20 prosenttia maailman kultatuotannosta, 80 prosenttia maailman jalokivien ja 20 prosenttia maailman timanttituotannosta sekä 25 prosenttia maailman tinan tuotannosta.[3] Yli 150 miljoonaa ihmistä on riippuvainen ASM:n harjoittamasta kaivostoiminnasta.</w:t>
        <w:t xml:space="preserve">Pienkaivostoiminnan harjoittajista 70-80 prosenttia on epävirallisia, ja noin 30 prosenttia heistä on naisia, joskin osuus vaihtelee tietyissä maissa ja tietyillä hyödykkeillä 5 prosentista 80 prosenttiin.[4</w:t>
        <w:br/>
        <w:br/>
        <w:t xml:space="preserve">ASM on tärkeä sosioekonominen ala maaseudun köyhille monissa kehitysmaissa, ja monilla heistä on vain vähän muita vaihtoehtoja perheidensä elättämiseksi. Yli 90 prosenttia maailman kaivostyöntekijöistä on ASM-työntekijöitä. Arviolta 40,5 miljoonaa miestä, naista ja lasta työskentelee suoraan kaivostoiminnan parissa yli 80:ssä eteläisen maailman maassa. ASM-ala tuottaa 20 prosenttia maailman kultatuotannosta, 80 prosenttia maailman jalokivien ja 20 prosenttia maailman timanttituotannosta sekä 25 prosenttia maailman tinan tuotannosta.[3] Yli 150 miljoonaa ihmistä on riippuvainen ASM:n harjoittamasta kaivostoiminnasta. Pienkaivostoiminnan harjoittajista 70-80 prosenttia on epävirallisia, ja noin 30 prosenttia heistä on naisia, joskin osuus vaihtelee tietyissä maissa ja tietyillä hyödykkeillä 5-80 prosenttiin[4].</w:t>
      </w:r>
    </w:p>
    <w:p>
      <w:r>
        <w:rPr>
          <w:b/>
        </w:rPr>
        <w:t xml:space="preserve">Vastaus</w:t>
      </w:r>
    </w:p>
    <w:p>
      <w:r>
        <w:t xml:space="preserve">Pienimuotoinen kaivostoiminta on kaivostyö, jota tekevät kaivostyöläiset, jotka eivät ole virallisesti minkään kaivosyhtiön palveluksessa, vaan työskentelevät itsenäisesti ja louhivat mineraaleja omilla resursseillaan, usein käsin.  Pienimuotoinen kaivostoiminta on tärkeä sosioekonominen ala maaseudun köyhille monissa kehitysmaissa, joista monilla on vain vähän muita vaihtoehtoja perheidensä elättämiseksi.   Yli 90 prosenttia maailman kaivostyöntekijöistä on pienkaivostyöläisiä.</w:t>
      </w:r>
    </w:p>
    <w:p>
      <w:r>
        <w:rPr>
          <w:b/>
          <w:u w:val="single"/>
        </w:rPr>
        <w:t xml:space="preserve">Asiakirja 5985</w:t>
      </w:r>
    </w:p>
    <w:p>
      <w:r>
        <w:rPr>
          <w:b/>
        </w:rPr>
        <w:t xml:space="preserve">Ohjeet</w:t>
      </w:r>
    </w:p>
    <w:p>
      <w:r>
        <w:t xml:space="preserve">Mitkä ovat inflaation tärkeimmät syyt?</w:t>
      </w:r>
    </w:p>
    <w:p>
      <w:r>
        <w:rPr>
          <w:b/>
        </w:rPr>
        <w:t xml:space="preserve">Vastaus</w:t>
      </w:r>
    </w:p>
    <w:p>
      <w:r>
        <w:t xml:space="preserve">Inflaation viisi syytä ovat palkkojen nousu, raaka-aineiden hintojen nousu, verojen nousu, tuottavuuden lasku ja rahan määrän kasvu.</w:t>
      </w:r>
    </w:p>
    <w:p>
      <w:r>
        <w:rPr>
          <w:b/>
          <w:u w:val="single"/>
        </w:rPr>
        <w:t xml:space="preserve">Asiakirja 5986</w:t>
      </w:r>
    </w:p>
    <w:p>
      <w:r>
        <w:rPr>
          <w:b/>
        </w:rPr>
        <w:t xml:space="preserve">Ohjeet</w:t>
      </w:r>
    </w:p>
    <w:p>
      <w:r>
        <w:t xml:space="preserve">Mitkä ovat parhaat vaellukset Portland Oregonin lähellä.</w:t>
      </w:r>
    </w:p>
    <w:p>
      <w:r>
        <w:rPr>
          <w:b/>
        </w:rPr>
        <w:t xml:space="preserve">Vastaus</w:t>
      </w:r>
    </w:p>
    <w:p>
      <w:r>
        <w:t xml:space="preserve">Portland Oregonin lähellä, erityisesti Columbia River Gorgessa, on monia vaellusmahdollisuuksia. Columbia River Gorge National Scenic Area on paras paikka kokea Tyynenmeren luoteisosan kauneus. Suosituin vaellus rotkossa on Angel's Rest. Tämä vaellus on haastava, mutta siihen menee vain muutama tunti, ja palkintona ovat kauniit näkymät rotkoon. Toinen hyvin suosittu vaellus on Multnomah Falls -vesiputouksilla. Tämä uskomaton vesiputous on yli 600 metriä korkea, ja siitä saa vaikuttavia kuvia alhaalta tai huipulta. Voit tehdä tästä vaelluksesta niin helpon tai vaikean kuin haluat. Vähemmän tunnettu mutta silti uskomaton vaellus rotkossa on Hamilton Mountain. Sinua hemmotellaan uskomattomilla itäisen rotkon näkymillä, jos jatkat huipulta seuraavalle vuoren satulalle. Epäselvissä tapauksissa käytä Alltrails-sovellusta löytääksesi vaelluksia miltä tahansa alueelta, jonne matkasi vievät sinut.</w:t>
      </w:r>
    </w:p>
    <w:p>
      <w:r>
        <w:rPr>
          <w:b/>
          <w:u w:val="single"/>
        </w:rPr>
        <w:t xml:space="preserve">Asiakirja 5987</w:t>
      </w:r>
    </w:p>
    <w:p>
      <w:r>
        <w:rPr>
          <w:b/>
        </w:rPr>
        <w:t xml:space="preserve">Ohjeet</w:t>
      </w:r>
    </w:p>
    <w:p>
      <w:r>
        <w:t xml:space="preserve">Missä tämä yritys valmistaa tuotteensa?</w:t>
      </w:r>
    </w:p>
    <w:p>
      <w:r>
        <w:rPr>
          <w:b/>
        </w:rPr>
        <w:t xml:space="preserve">Konteksti</w:t>
      </w:r>
    </w:p>
    <w:p>
      <w:r>
        <w:t xml:space="preserve">Sweet Tree Holdings on Vermontissa, Yhdysvalloissa sijaitseva yritys, joka tuottaa vaahteratuotteita Island Pondissa sijaitsevassa sokeripensaassa ja jalostuslaitoksessa.</w:t>
      </w:r>
    </w:p>
    <w:p>
      <w:r>
        <w:rPr>
          <w:b/>
        </w:rPr>
        <w:t xml:space="preserve">Vastaus</w:t>
      </w:r>
    </w:p>
    <w:p>
      <w:r>
        <w:t xml:space="preserve">Island Pond, Vermont</w:t>
      </w:r>
    </w:p>
    <w:p>
      <w:r>
        <w:rPr>
          <w:b/>
          <w:u w:val="single"/>
        </w:rPr>
        <w:t xml:space="preserve">Asiakirja 5988</w:t>
      </w:r>
    </w:p>
    <w:p>
      <w:r>
        <w:rPr>
          <w:b/>
        </w:rPr>
        <w:t xml:space="preserve">Ohjeet</w:t>
      </w:r>
    </w:p>
    <w:p>
      <w:r>
        <w:t xml:space="preserve">Mistä tiedän, olenko rakastunut?</w:t>
      </w:r>
    </w:p>
    <w:p>
      <w:r>
        <w:rPr>
          <w:b/>
        </w:rPr>
        <w:t xml:space="preserve">Vastaus</w:t>
      </w:r>
    </w:p>
    <w:p>
      <w:r>
        <w:t xml:space="preserve">Rakkaus on erilaista kaikille. Ja kumppanin rakkauden matkassa on eri vaiheita. Rakkaus alkaa raskaasti ja intohimoisesti ja laantuu sitten. Ja kun se laantuu, sinun on tehtävä päätös. Sinun on selvitettävä, ovatko juurenne kietoutuneet niin tiiviisti yhteen, että on mahdotonta ajatella, että teidän pitäisi koskaan erota. Sillä sitä rakkaus on. Rakkaus ei ole hengettömyyttä, se ei ole jännitystä, se ei ole ikuisen intohimon lupausten julistamista. Se on vain "rakastuneena olemista", jota kuka tahansa meistä voi vakuuttaa itselleen olevansa. Rakkaus itsessään on sitä, mitä jää jäljelle, kun rakastuneena oleminen on palanut pois, ja tämä on sekä taidetta että onnekas sattuma.</w:t>
      </w:r>
    </w:p>
    <w:p>
      <w:r>
        <w:rPr>
          <w:b/>
          <w:u w:val="single"/>
        </w:rPr>
        <w:t xml:space="preserve">Asiakirja 5989</w:t>
      </w:r>
    </w:p>
    <w:p>
      <w:r>
        <w:rPr>
          <w:b/>
        </w:rPr>
        <w:t xml:space="preserve">Ohjeet</w:t>
      </w:r>
    </w:p>
    <w:p>
      <w:r>
        <w:t xml:space="preserve">Mitkä ovat hotjoogan edut?</w:t>
      </w:r>
    </w:p>
    <w:p>
      <w:r>
        <w:rPr>
          <w:b/>
        </w:rPr>
        <w:t xml:space="preserve">Vastaus</w:t>
      </w:r>
    </w:p>
    <w:p>
      <w:r>
        <w:t xml:space="preserve">Kuuma jooga ei ole mitään muuta kuin kuumassa studiossa suoritettua joogaa. Huoneen lämpötila vaihtelee 80-110 asteen välillä, ja siihen lisätään kosteutta. Kuuma jooga tarjoaa suurempaa joustavuutta, ja joogaajat voivat venytellä hieman enemmän kuin kylmissä huoneissa. Kuumat huoneet voivat nostaa sykettä. On kuitenkin oltava varovainen, sillä on olemassa taipumus ylivenytykseen, joka voi aiheuttaa vammoja.</w:t>
      </w:r>
    </w:p>
    <w:p>
      <w:r>
        <w:rPr>
          <w:b/>
          <w:u w:val="single"/>
        </w:rPr>
        <w:t xml:space="preserve">Asiakirja 5990</w:t>
      </w:r>
    </w:p>
    <w:p>
      <w:r>
        <w:rPr>
          <w:b/>
        </w:rPr>
        <w:t xml:space="preserve">Ohjeet</w:t>
      </w:r>
    </w:p>
    <w:p>
      <w:r>
        <w:t xml:space="preserve">Mitkä ovat leivän tärkeimmät ainesosat?</w:t>
      </w:r>
    </w:p>
    <w:p>
      <w:r>
        <w:rPr>
          <w:b/>
        </w:rPr>
        <w:t xml:space="preserve">Vastaus</w:t>
      </w:r>
    </w:p>
    <w:p>
      <w:r>
        <w:t xml:space="preserve">Jauhot, vesi, hiiva ja suola.</w:t>
      </w:r>
    </w:p>
    <w:p>
      <w:r>
        <w:rPr>
          <w:b/>
          <w:u w:val="single"/>
        </w:rPr>
        <w:t xml:space="preserve">Asiakirja 5991</w:t>
      </w:r>
    </w:p>
    <w:p>
      <w:r>
        <w:rPr>
          <w:b/>
        </w:rPr>
        <w:t xml:space="preserve">Ohjeet</w:t>
      </w:r>
    </w:p>
    <w:p>
      <w:r>
        <w:t xml:space="preserve">Mikä intialainen urheilulaji muistuttaa baseballia?</w:t>
      </w:r>
    </w:p>
    <w:p>
      <w:r>
        <w:rPr>
          <w:b/>
        </w:rPr>
        <w:t xml:space="preserve">Vastaus</w:t>
      </w:r>
    </w:p>
    <w:p>
      <w:r>
        <w:t xml:space="preserve">Baseball on maila-pallo peli pelataan kentällä ja mukana pisteytys kulkee, Baseball peli pelataan 9 pelaajaa per joukkue ja pelataan kaksi joukkuetta pelissä. Kenttäjoukkueen pelipaikat muodostuvat syöttäjästä, siepparista, ensimmäisestä basemiehestä, toisesta basemiehestä, shortstopista, kolmannesta basemiehestä ja kolmesta ulkokenttäpelaajasta vasemmalla kentällä, keskikentällä ja oikealla kentällä. Vaikka intialaisen urheilulajin, kuten baseballin, pelisäännöt saattavat olla erilaiset, pelin tarkoituksena on edelleen juoksujen tekeminen, ja kenttäpelaajilla on samanlaiset vastuut, joita kutsutaan CRICKETiksi.</w:t>
      </w:r>
    </w:p>
    <w:p>
      <w:r>
        <w:rPr>
          <w:b/>
          <w:u w:val="single"/>
        </w:rPr>
        <w:t xml:space="preserve">Asiakirja 5992</w:t>
      </w:r>
    </w:p>
    <w:p>
      <w:r>
        <w:rPr>
          <w:b/>
        </w:rPr>
        <w:t xml:space="preserve">Ohjeet</w:t>
      </w:r>
    </w:p>
    <w:p>
      <w:r>
        <w:t xml:space="preserve">Nimeä joitakin kuuluisia sarjoja, joissa Jennifer Anniston esiintyy.</w:t>
      </w:r>
    </w:p>
    <w:p>
      <w:r>
        <w:rPr>
          <w:b/>
        </w:rPr>
        <w:t xml:space="preserve">Vastaus</w:t>
      </w:r>
    </w:p>
    <w:p>
      <w:r>
        <w:t xml:space="preserve">Joitakin kuuluisia ohjelmia, joissa Jennifer Anniston esiintyy, ovat Friends ja The Morning Show.</w:t>
      </w:r>
    </w:p>
    <w:p>
      <w:r>
        <w:rPr>
          <w:b/>
          <w:u w:val="single"/>
        </w:rPr>
        <w:t xml:space="preserve">Asiakirja 5993</w:t>
      </w:r>
    </w:p>
    <w:p>
      <w:r>
        <w:rPr>
          <w:b/>
        </w:rPr>
        <w:t xml:space="preserve">Ohjeet</w:t>
      </w:r>
    </w:p>
    <w:p>
      <w:r>
        <w:t xml:space="preserve">Anna minulle yksirivinen tiivistelmä alla olevasta tarinasta:</w:t>
        <w:br/>
        <w:br/>
        <w:t xml:space="preserve"> Kauan kauan sitten Odishan kuningatar kuuli, että oli olemassa mestarillinen kiviveistäjä, joka teki niin upeita jumalapatsaita, että ihmiset itkivät onnesta patsaiden kauneudesta, jos he näkivät ne. Eräänä kesäpäivänä, kun kuningatar lepäsi lohduttomasti kuninkaan kanssa kuninkaallisen palatsin pääsalissa, kuningatar sai yhtäkkiä ajatuksen. "Kuinka mukavaa olisi, kuningas, jos voisimme rakentaa joitakin kauniita patsaita Lordi Jagannathille, jotta ihmiset voisivat tulla palvomaan Jagannathia, Balabhadraa ja Subadhraa. Mitä mieltä olette?"</w:t>
        <w:br/>
        <w:br/>
        <w:t xml:space="preserve"> Kuningas mietti muutaman minuutin ajan ja nyökkäsi sitten myöntävästi. "Mitä sinulla on mielessäsi, kuningattareni?" Niinpä pian kiviveistäjä kutsuttiin hovin eteen tapaamista varten, jotta hän voisi rakentaa omalla tavallaan jumalten patsaat. Pian alkoi monsuunikausi, ja kuvanveistäjä ilmestyi hovin eteen odottamaan tapaamistaan. Hän oli nöyrä mies Odishan vuoristoalueilta. Jopa parhaimmillaan pukeutuneena ei voinut olla huomaamatta hänen karheita käsiään ja pientä pölyä, joka tuntui olevan aina hänen hiuksissaan.</w:t>
        <w:br/>
        <w:br/>
        <w:t xml:space="preserve"> Kuningas ja kuningatar odottivat ystävällisesti, kun kuvanveistäjä kumartui ja kysyi sitten: "Teidän majesteettinne, miten voin auttaa teitä?" Kuningatar nojautui valtaistuimellaan eteenpäin, ja hänen äänensä kaikui hovissa: "Olemme kuulleet, oi kuvanveistäjämestari, taidoistanne ihmisiltä kaukaa ja kaukaa ympäri kuningaskuntaa. Haaveilemme siitä, että saisit käyttää taitojasi rakentaaksesi kauniita patsaita, jotka esittävät Herra Jagannathia, Subhadraa ja Balabhadraa kansamme palvottavaksi."</w:t>
        <w:br/>
        <w:br/>
        <w:t xml:space="preserve"> Kuvanveistäjä oli hiljaa. Kun hänen hiljaisuutensa piteni, hovin ministerit alkoivat tuntea levottomuutta. "Puhukaa kovempaa! Miten voitte olla hiljaa, kun kuningatar armahtaa teitä näin!" Mutta kuvanveistäjä oli edelleen hiljaa.</w:t>
        <w:br/>
        <w:br/>
        <w:t xml:space="preserve"> Kuningas ja kuningatar istuivat kärsivällisesti valtaistuimillaan odottaessaan kuvanveistäjän vastausta. Ehkä tehtävän valtavuus oli liikaa. Ehkä kuvanveistäjä mietti, mitä hänen pitäisi pyytää vastineeksi. Tai ehkä kuvanveistäjä oli vieläkin enemmän kunnioitusta ja kunnioitusta pyynnön johdosta.</w:t>
        <w:br/>
        <w:br/>
        <w:t xml:space="preserve"> Viimein, kun myöhäisiltapäivän auringon varjot alkoivat levitä salin lattialle, kuvanveistäjä siirsi painoaan ja avasi suunsa puhuakseen. "Teidän majesteettinne, kun osoitatte minulle tällaista kunnioitusta, en voi olla suostumatta. Se on kunnia." Tämän kuultuaan kuningatar istui suorana kuin sauva ja kuunteli seuraavaksi tulevia sanoja. "Mutta voin tehdä sen vain yhdellä ehdolla. Työskentelen suljetussa salissa, jonne kukaan ei saa tulla - riippumatta siitä, kuulevatko he työni vai eivät. Kukaan ei saa tulla sisään ennen kuin avaan ovet sisältä ja julistan kaikille, että patsaat ovat valmiit."</w:t>
        <w:br/>
        <w:br/>
        <w:t xml:space="preserve"> Ministerit haukkoivat henkeään - miten outo pyyntö tältä mieheltä. Oliko hän hölmö? Entä jos hän vain nukkui ja söi eikä tehnyt mitään työtä? Miten kuningas ja kuningatar voisivat luottaa siihen, että hän tekisi työn, jonka hän lupasi tehdä? Kuningatar katsoi mietteliäästi. Hän vilkaisi kuningasta, ja hänestä näytti siltä, että tämä suostui tähän ehtoon varauksetta. Hän katsoi kuvanveistäjää ja nyökkäsi sitten myöntävästi. "Määräämme, että rakennat nämä patsaat varattuun saliin, johon kukaan ei saa astua sisään ennen kuin työsi on valmis ja sinä julistat sen meille avattuasi salin ovet sisältä."</w:t>
      </w:r>
    </w:p>
    <w:p>
      <w:r>
        <w:rPr>
          <w:b/>
        </w:rPr>
        <w:t xml:space="preserve">Vastaus</w:t>
      </w:r>
    </w:p>
    <w:p>
      <w:r>
        <w:t xml:space="preserve">Odian kuvanveistäjä neuvottelee menestyksekkäästi kuninkaan ja kuningattaren kanssa Jagannathin, Balabhadran ja Subhadran patsaiden rakentamisesta ilman häiriöitä tai keskeytyksiä, kunnes kuvanveistäjä on valmis ilmoittamaan, että patsaat ovat valmiit.</w:t>
      </w:r>
    </w:p>
    <w:p>
      <w:r>
        <w:rPr>
          <w:b/>
          <w:u w:val="single"/>
        </w:rPr>
        <w:t xml:space="preserve">Asiakirja 5994</w:t>
      </w:r>
    </w:p>
    <w:p>
      <w:r>
        <w:rPr>
          <w:b/>
        </w:rPr>
        <w:t xml:space="preserve">Ohjeet</w:t>
      </w:r>
    </w:p>
    <w:p>
      <w:r>
        <w:t xml:space="preserve">Miten valkoinen väri syntyy?</w:t>
      </w:r>
    </w:p>
    <w:p>
      <w:r>
        <w:rPr>
          <w:b/>
        </w:rPr>
        <w:t xml:space="preserve">Vastaus</w:t>
      </w:r>
    </w:p>
    <w:p>
      <w:r>
        <w:t xml:space="preserve">Valkoinen väri syntyy, kun kaikki näkyvän spektrin värit yhdistetään yhtä suurina määrinä. Tämä voidaan nähdä prismassa tai sateenkaaressa, jossa auringonvalo erotetaan sen eri väreihin. Kun kaikki nämä värit yhdistetään, tuloksena on valkoinen valo.</w:t>
        <w:br/>
        <w:br/>
        <w:t xml:space="preserve"> Pigmenttien osalta valkoinen voidaan luoda käyttämällä ainetta, joka heijastaa kaikkia värejä eikä absorboi mitään. Tämä tarkoittaa, että kun valkoinen valo osuu esineen pintaan, se heijastuu takaisin katsojalle valkoisena. Titaanidioksidi on yleinen pigmentti, jota käytetään esimerkiksi valkoisessa maalissa, koska se on erittäin heijastava ja läpinäkymätön.</w:t>
        <w:br/>
        <w:br/>
        <w:t xml:space="preserve"> Digitaalisessa maailmassa valkoinen luodaan usein käyttämällä RGB-väriarvoja 255, 255, 255, 255, mikä tarkoittaa, että kaikki kolme pääväriä (punainen, vihreä ja sininen) ovat suurimmillaan. Tämä luo elektronisissa näytöissä puhtaan valkoisen värin.</w:t>
      </w:r>
    </w:p>
    <w:p>
      <w:r>
        <w:rPr>
          <w:b/>
          <w:u w:val="single"/>
        </w:rPr>
        <w:t xml:space="preserve">Asiakirja 5995</w:t>
      </w:r>
    </w:p>
    <w:p>
      <w:r>
        <w:rPr>
          <w:b/>
        </w:rPr>
        <w:t xml:space="preserve">Ohjeet</w:t>
      </w:r>
    </w:p>
    <w:p>
      <w:r>
        <w:t xml:space="preserve">Mitkä olivat vuoden 2022 parhaat tv-sarjat?</w:t>
      </w:r>
    </w:p>
    <w:p>
      <w:r>
        <w:rPr>
          <w:b/>
        </w:rPr>
        <w:t xml:space="preserve">Vastaus</w:t>
      </w:r>
    </w:p>
    <w:p>
      <w:r>
        <w:t xml:space="preserve">Parhaat televisio-ohjelmat vuodelta 2022 (suluissa verkko) olivat:</w:t>
        <w:br/>
        <w:t xml:space="preserve"> 1.</w:t>
        <w:t xml:space="preserve">Karhu (FX)</w:t>
        <w:br/>
        <w:t xml:space="preserve">2.</w:t>
        <w:t xml:space="preserve">Reservation Dogs (Hulu)</w:t>
        <w:br/>
        <w:t xml:space="preserve">3.</w:t>
        <w:t xml:space="preserve">Barry (HBO)</w:t>
        <w:br/>
        <w:t xml:space="preserve">4.</w:t>
        <w:t xml:space="preserve">Better Call Saul (AMC/Netflix)</w:t>
        <w:br/>
        <w:t xml:space="preserve">5.</w:t>
        <w:t xml:space="preserve">White Lotus (HBO)</w:t>
        <w:br/>
        <w:t xml:space="preserve">6.</w:t>
        <w:t xml:space="preserve">Severance (HBO)</w:t>
        <w:br/>
        <w:t xml:space="preserve">7.</w:t>
        <w:t xml:space="preserve">Atlanta (FX)</w:t>
        <w:br/>
        <w:t xml:space="preserve">8.</w:t>
        <w:t xml:space="preserve">Andor (Disney)</w:t>
        <w:br/>
        <w:t xml:space="preserve"> 9. </w:t>
        <w:t xml:space="preserve">For All Mankind (HBO)</w:t>
        <w:br/>
        <w:t xml:space="preserve"> 10. Euphoria (HBO)</w:t>
      </w:r>
    </w:p>
    <w:p>
      <w:r>
        <w:rPr>
          <w:b/>
          <w:u w:val="single"/>
        </w:rPr>
        <w:t xml:space="preserve">Asiakirja 5996</w:t>
      </w:r>
    </w:p>
    <w:p>
      <w:r>
        <w:rPr>
          <w:b/>
        </w:rPr>
        <w:t xml:space="preserve">Ohjeet</w:t>
      </w:r>
    </w:p>
    <w:p>
      <w:r>
        <w:t xml:space="preserve">Onko pizza terveellistä ruokaa vai roskaruokaa?</w:t>
      </w:r>
    </w:p>
    <w:p>
      <w:r>
        <w:rPr>
          <w:b/>
        </w:rPr>
        <w:t xml:space="preserve">Vastaus</w:t>
      </w:r>
    </w:p>
    <w:p>
      <w:r>
        <w:t xml:space="preserve">Pizza on hyvin suosittu, ja jokaisella ravintolalla, kokilla tai kokilla on pizzasta oma näkemyksensä.  Tapa, jolla minä rakastan syödä pizzaa, on mielestäni terveellinen.  Nautin tuoreesta kuoresta ja itse tehdystä tomaattikastikkeesta, jossa on tuoretta valkosipulia ja basilikaa.  Mielestäni myös mozzarella ja paljon vihanneksia tuovat pizzapiirakkaan paljon makua.  Toisinaan himoitsen pepperoni- ja sienipizzaa viipaleena. Pizzan päällä olevan rasvan ja korkean hiilihydraatti- ja rasvamäärän perusteella olen varma, että monet pitäisivät tällaista pizzaa roskaruokana.  Minä päätän ajatella, että se on maitotuotteita, viljaa ja vihanneksia ja tietysti herkullista.  Taidanpa tehdä tänään pizzaa!</w:t>
      </w:r>
    </w:p>
    <w:p>
      <w:r>
        <w:rPr>
          <w:b/>
          <w:u w:val="single"/>
        </w:rPr>
        <w:t xml:space="preserve">Asiakirja 5997</w:t>
      </w:r>
    </w:p>
    <w:p>
      <w:r>
        <w:rPr>
          <w:b/>
        </w:rPr>
        <w:t xml:space="preserve">Ohjeet</w:t>
      </w:r>
    </w:p>
    <w:p>
      <w:r>
        <w:t xml:space="preserve">Poimi näistä kohdista kaikki eri tavat kuvata nukkeja.</w:t>
      </w:r>
    </w:p>
    <w:p>
      <w:r>
        <w:rPr>
          <w:b/>
        </w:rPr>
        <w:t xml:space="preserve">Konteksti</w:t>
      </w:r>
    </w:p>
    <w:p>
      <w:r>
        <w:t xml:space="preserve">Ruth Handler seurasi tyttärensä Barbaran leikkiä paperinukeilla ja huomasi, että tämä nautti usein aikuisten roolien antamisesta. Tuohon aikaan useimmat lasten leikkinuket esittivät pikkulapsia. Handler tajusi, että markkinoilla saattoi olla aukko, ja ehdotti Mattel-leluyhtiön perustajan Elliot-miehelleen ideaa aikuisen ruumiin omaavasta nukesta.</w:t>
        <w:t xml:space="preserve">Hän ei ollut ideasta innostunut, kuten eivät myöskään Mattelin johtajat.</w:t>
        <w:br/>
        <w:br/>
        <w:t xml:space="preserve">Vuonna 1956 tehdyllä Euroopan-matkalla lastensa Barbaran ja Kennethin kanssa Ruth Handler törmäsi saksalaiseen Bild Lilli -nimiseen lelunukkeen.[10] Aikuisen hahmon omaava nukke oli juuri sellainen kuin Handlerilla oli mielessään, joten hän osti niitä kolme kappaletta. Hän antoi yhden tyttärelleen ja vei muut takaisin Mattelille. Lilli-nukke perustui suosittuun hahmoon, joka esiintyi Reinhard Beuthinin Bild-lehteen piirtämässä sarjakuvassa. Lilli oli vaalea pommi, työtätekevä tyttö, joka tiesi, mitä halusi, ja joka käytti miehiä hyväkseen saadakseen haluamansa. Lilli-nukkea myytiin ensimmäisen kerran Saksassa vuonna 1955, ja vaikka sitä alun perin myytiin aikuisille, siitä tuli suosittu lasten keskuudessa, jotka nauttivat nuken pukemisesta erikseen saatavilla oleviin asuihin[11].</w:t>
      </w:r>
    </w:p>
    <w:p>
      <w:r>
        <w:rPr>
          <w:b/>
        </w:rPr>
        <w:t xml:space="preserve">Vastaus</w:t>
      </w:r>
    </w:p>
    <w:p>
      <w:r>
        <w:t xml:space="preserve">paperinuket, pikkulapset, aikuisvartaloinen nukke, aikuishahmoinen nukke</w:t>
      </w:r>
    </w:p>
    <w:p>
      <w:r>
        <w:rPr>
          <w:b/>
          <w:u w:val="single"/>
        </w:rPr>
        <w:t xml:space="preserve">Asiakirja 5998</w:t>
      </w:r>
    </w:p>
    <w:p>
      <w:r>
        <w:rPr>
          <w:b/>
        </w:rPr>
        <w:t xml:space="preserve">Ohjeet</w:t>
      </w:r>
    </w:p>
    <w:p>
      <w:r>
        <w:t xml:space="preserve">Mitä erilaisia jälkiruokia on?</w:t>
      </w:r>
    </w:p>
    <w:p>
      <w:r>
        <w:rPr>
          <w:b/>
        </w:rPr>
        <w:t xml:space="preserve">Vastaus</w:t>
      </w:r>
    </w:p>
    <w:p>
      <w:r>
        <w:t xml:space="preserve">Erilaisia jälkiruokia ovat muun muassa kuppikakut, keksit, kakku, suklaafondue, vanukas ja sitruunakakku.</w:t>
      </w:r>
    </w:p>
    <w:p>
      <w:r>
        <w:rPr>
          <w:b/>
          <w:u w:val="single"/>
        </w:rPr>
        <w:t xml:space="preserve">Asiakirja 5999</w:t>
      </w:r>
    </w:p>
    <w:p>
      <w:r>
        <w:rPr>
          <w:b/>
        </w:rPr>
        <w:t xml:space="preserve">Ohjeet</w:t>
      </w:r>
    </w:p>
    <w:p>
      <w:r>
        <w:t xml:space="preserve">Mikä on muinaisen tytön kehys</w:t>
      </w:r>
    </w:p>
    <w:p>
      <w:r>
        <w:rPr>
          <w:b/>
        </w:rPr>
        <w:t xml:space="preserve">Konteksti</w:t>
      </w:r>
    </w:p>
    <w:p>
      <w:r>
        <w:t xml:space="preserve">Muinaisen tytön kehys (jap. 闘神機ジーズフレーム, Hepburn: Tōshinki Jīzu Furēmu) on japanilais-kiinalainen alkuperäisnettianimaatiosarja, joka esitettiin kiinaksi suoratoistopalvelualustoilla 11. lokakuuta - 27. joulukuuta 2021 ja japanilaisessa televisiossa Tokio MX:llä seuraavana päivänä[1] Sarja on Funimationin lisensoima Pohjois-Amerikassa[2].</w:t>
      </w:r>
    </w:p>
    <w:p>
      <w:r>
        <w:rPr>
          <w:b/>
        </w:rPr>
        <w:t xml:space="preserve">Vastaus</w:t>
      </w:r>
    </w:p>
    <w:p>
      <w:r>
        <w:t xml:space="preserve">Ancient Girl's Frame (jap. 闘神機ジーズフレーム, Hepburn: Tōshinki Jīzu Furēmu) on japanilais-kiinalainen alkuperäisnettianimaatiosarja, joka esitettiin kiinaksi suoratoistopalvelualustoilla 11. lokakuuta - 27. joulukuuta 2021 ja japanilaisessa televisiossa Tokio MX:llä seuraavana päivänä[1].[2] Sarja on Funimationin lisensoima Pohjois-Amerikassa.</w:t>
      </w:r>
    </w:p>
    <w:p>
      <w:r>
        <w:rPr>
          <w:b/>
          <w:u w:val="single"/>
        </w:rPr>
        <w:t xml:space="preserve">Asiakirja 6000</w:t>
      </w:r>
    </w:p>
    <w:p>
      <w:r>
        <w:rPr>
          <w:b/>
        </w:rPr>
        <w:t xml:space="preserve">Ohjeet</w:t>
      </w:r>
    </w:p>
    <w:p>
      <w:r>
        <w:t xml:space="preserve">Kuka on Robert Mitchum?</w:t>
      </w:r>
    </w:p>
    <w:p>
      <w:r>
        <w:rPr>
          <w:b/>
        </w:rPr>
        <w:t xml:space="preserve">Konteksti</w:t>
      </w:r>
    </w:p>
    <w:p>
      <w:r>
        <w:t xml:space="preserve">Robert Mitchum (1917-1997) oli yhdysvaltalainen näyttelijä, joka esiintyi uransa aikana yli 110 elokuvassa ja televisiosarjassa. Hän on 23. sijalla American Film Instituten kaikkien aikojen 50 suurimman amerikkalaisen valkokangaslegendan listalla.[1] Hänen ensimmäinen nimetty roolinsa oli Quinn vuoden 1943 lännenelokuvassa Border Patrol. Samana vuonna hän esiintyi elokuvissa Follow the Band, Beyond the Last Frontier, Cry 'Havoc' ja Gung Ho! sekä useissa Hopalong Cassidy -elokuvissa, kuten Colt Comrades, Bar 20, False Colors ja Riders of the Deadline. Vuonna 1944 hän näytteli lännenelokuvassa Nevada Jim "Nevada" Lacyn roolissa ja vuotta myöhemmin elokuvassa West of the Pecos Pecos Smithinä. 1940-luvulla hän oli mukana myös film noireissa Undercurrent (1946), Crossfire (1947), Out of the Past (1947) ja The Big Steal (1949). Mitchum oli ehdolla parhaan miessivuosan Oscar-palkinnon saajaksi roolistaan maailman väsyneenä sotilaana elokuvassa G.I. Joen tarina vuodelta 1945, joka sai kriitikoiden suosiota ja oli kaupallinen menestys[2][3].</w:t>
      </w:r>
    </w:p>
    <w:p>
      <w:r>
        <w:rPr>
          <w:b/>
        </w:rPr>
        <w:t xml:space="preserve">Vastaus</w:t>
      </w:r>
    </w:p>
    <w:p>
      <w:r>
        <w:t xml:space="preserve">Robert Mitchum oli tuottelias yhdysvaltalainen näyttelijä, joka esiintyi yli 110 elokuvassa ja televisiosarjassa.  Hän oli Oscar-ehdokkaana ja hänen pääasiallinen elokuvagenrensä oli western.</w:t>
      </w:r>
    </w:p>
    <w:p>
      <w:r>
        <w:rPr>
          <w:b/>
          <w:u w:val="single"/>
        </w:rPr>
        <w:t xml:space="preserve">Asiakirja 6001</w:t>
      </w:r>
    </w:p>
    <w:p>
      <w:r>
        <w:rPr>
          <w:b/>
        </w:rPr>
        <w:t xml:space="preserve">Ohjeet</w:t>
      </w:r>
    </w:p>
    <w:p>
      <w:r>
        <w:t xml:space="preserve">Mikä on Tamil Nadun talouden koko?</w:t>
      </w:r>
    </w:p>
    <w:p>
      <w:r>
        <w:rPr>
          <w:b/>
        </w:rPr>
        <w:t xml:space="preserve">Konteksti</w:t>
      </w:r>
    </w:p>
    <w:p>
      <w:r>
        <w:t xml:space="preserve">Tamil Nadu on Intian kaupungistunein osavaltio, jonka talous on ₹24,85 lakh crore (310 miljardia Yhdysvaltain dollaria), mikä on toiseksi suurin talous Intian 28 osavaltion joukossa. Sen bruttokansantuote henkeä kohti on maan yhdeksänneksi korkein, 225 106 ₹ (2800 Yhdysvaltain dollaria),[7] ja se on 11. sijalla inhimillisen kehityksen indeksissä.[5] Tamil Nadu on myös yksi teollistuneimmista osavaltioista, ja valmistusteollisuuden osuus osavaltion bruttokansantuotteesta on yli kolmannes.[8] Tamil Nadun matkailuteollisuus on Intian osavaltioista suurin, sillä siellä sijaitsee lukuisia muinaisjäännöksiä, historiallisia rakennuksia, uskonnollisia pyhiinvaelluskohteita, vuoristo- ja linnakkeita sekä kolme maailmanperintökohdetta. Tamil Nadun metsistä 15 prosenttia on suojeltuja alueita, joissa elää monipuolinen villieläimistö. Tamililaisella elokuvateollisuudella, lempinimeltään Kollywood, on merkittävä rooli osavaltion populaarikulttuurissa.</w:t>
      </w:r>
    </w:p>
    <w:p>
      <w:r>
        <w:rPr>
          <w:b/>
        </w:rPr>
        <w:t xml:space="preserve">Vastaus</w:t>
      </w:r>
    </w:p>
    <w:p>
      <w:r>
        <w:t xml:space="preserve">Tamil Nadu on yksi teollistuneimmista ja toiseksi suurin talous Intian osavaltioista, jonka bruttokansantuote on 310 miljardia Yhdysvaltain dollaria.</w:t>
      </w:r>
    </w:p>
    <w:p>
      <w:r>
        <w:rPr>
          <w:b/>
          <w:u w:val="single"/>
        </w:rPr>
        <w:t xml:space="preserve">Asiakirja 6002</w:t>
      </w:r>
    </w:p>
    <w:p>
      <w:r>
        <w:rPr>
          <w:b/>
        </w:rPr>
        <w:t xml:space="preserve">Ohjeet</w:t>
      </w:r>
    </w:p>
    <w:p>
      <w:r>
        <w:t xml:space="preserve">Onko nopeampaa mennä metrolla vai ajaa autolla?</w:t>
      </w:r>
    </w:p>
    <w:p>
      <w:r>
        <w:rPr>
          <w:b/>
        </w:rPr>
        <w:t xml:space="preserve">Vastaus</w:t>
      </w:r>
    </w:p>
    <w:p>
      <w:r>
        <w:t xml:space="preserve">Joskus on nopeampaa mennä metrolla ja joskus on nopeampaa ajaa autolla. Vastaus riippuu ensisijaisesti matkan lähtö- ja määränpäästä. Jos lähtö- ja määränpää ovat molemmat lähellä metroasemaa, on usein nopeampaa mennä metrolla, varsinkin jos teillä on paljon autoliikennettä eikä sinun tarvitse vaihtaa metrolinjaa. Mutta jos joko lähtö- tai määränpää tai molemmat ovat kaukana metroasemalta, matkan kokonaisaikaa voi hallita aika, joka kuluu metron asemalle ja sieltä pois kulkemiseen jommassakummassa tai molemmissa päissä matkaa; tämä voi lisätä metrossa kuluvaa aikaa niin paljon, että koko matka kestää pidempään kuin koko matkan ajaminen autolla alusta loppuun.</w:t>
      </w:r>
    </w:p>
    <w:p>
      <w:r>
        <w:rPr>
          <w:b/>
          <w:u w:val="single"/>
        </w:rPr>
        <w:t xml:space="preserve">Asiakirja 6003</w:t>
      </w:r>
    </w:p>
    <w:p>
      <w:r>
        <w:rPr>
          <w:b/>
        </w:rPr>
        <w:t xml:space="preserve">Ohjeet</w:t>
      </w:r>
    </w:p>
    <w:p>
      <w:r>
        <w:t xml:space="preserve">Kertokaa minulle, kuuluvatko nämä kaupungit ASEANiin vai eivät - Bangkok, Singapore, Kuala Lumpur, Kathmandu, Peking, Tokio, Osaka...</w:t>
      </w:r>
    </w:p>
    <w:p>
      <w:r>
        <w:rPr>
          <w:b/>
        </w:rPr>
        <w:t xml:space="preserve">Vastaus</w:t>
      </w:r>
    </w:p>
    <w:p>
      <w:r>
        <w:t xml:space="preserve">Bangkok, Singapore ja Kuala Lumpur ovat osa ASEANia. Kathmandu, Peking, Tokio ja Osaka eivät kuulu ASEANiin.</w:t>
      </w:r>
    </w:p>
    <w:p>
      <w:r>
        <w:rPr>
          <w:b/>
          <w:u w:val="single"/>
        </w:rPr>
        <w:t xml:space="preserve">Asiakirja 6004</w:t>
      </w:r>
    </w:p>
    <w:p>
      <w:r>
        <w:rPr>
          <w:b/>
        </w:rPr>
        <w:t xml:space="preserve">Ohjeet</w:t>
      </w:r>
    </w:p>
    <w:p>
      <w:r>
        <w:t xml:space="preserve">Mitä sipulilajikkeita käytetään ruoanlaitossa?</w:t>
      </w:r>
    </w:p>
    <w:p>
      <w:r>
        <w:rPr>
          <w:b/>
        </w:rPr>
        <w:t xml:space="preserve">Vastaus</w:t>
      </w:r>
    </w:p>
    <w:p>
      <w:r>
        <w:t xml:space="preserve">Ruoanlaitossa käytettyjä sipuleita ovat keltainen sipuli, valkoinen sipuli, punainen sipuli, makea sipuli, vihreä sipuli, kevätsipuli, purjo ja salottisipuli.</w:t>
      </w:r>
    </w:p>
    <w:p>
      <w:r>
        <w:rPr>
          <w:b/>
          <w:u w:val="single"/>
        </w:rPr>
        <w:t xml:space="preserve">Asiakirja 6005</w:t>
      </w:r>
    </w:p>
    <w:p>
      <w:r>
        <w:rPr>
          <w:b/>
        </w:rPr>
        <w:t xml:space="preserve">Ohjeet</w:t>
      </w:r>
    </w:p>
    <w:p>
      <w:r>
        <w:t xml:space="preserve">Tiivistäkää seuraavat tiedot Maria Astashkinasta.</w:t>
      </w:r>
    </w:p>
    <w:p>
      <w:r>
        <w:rPr>
          <w:b/>
        </w:rPr>
        <w:t xml:space="preserve">Konteksti</w:t>
      </w:r>
    </w:p>
    <w:p>
      <w:r>
        <w:t xml:space="preserve">Maria Astashkina (venäjäksi Mapия Acтaшкинa), (s. 5. huhtikuuta 1999 Penza, Venäjä) on venäläinen uimari. Hän voitti neljä kultamitalia (200 m, 100 m, 50 m rintauinti ja 4 × 100 m sekauinti) vuoden 2015 Euroopan kisoissa.</w:t>
        <w:br/>
        <w:br/>
        <w:t xml:space="preserve">Ura</w:t>
        <w:br/>
        <w:t xml:space="preserve">Vuonna 2014 Astashkina kilpaili nuorten EM-kilpailuissa 2014 voittaen 4 kultamitalia (200 m, 100 m, 50 m rintauinti ja 4 × 100 m sekauinti), samana vuonna hän kilpaili senioreiden EM-kilpailuissa 2014 ja FINA:n uinnin MM-kilpailuissa 2014 (25 m) Dohassa, Qatarissa, jossa hän pääsi finaaliin 200 m rintauinnissa sijoittuen 6. sijalle ja Venäjän joukkueen kanssa sijoittuen viidenneksi 4 × 100 m naisten sekauinnissa.</w:t>
        <w:br/>
        <w:br/>
        <w:t xml:space="preserve"> Kesäkuussa 2015 16-vuotias Astashkina valittiin osallistumaan Bakussa järjestettyihin Euroopan kisoihin, joissa hän voitti neljä kultamitalia (200 m, 100 m, 50 m rintauinti) ja 4 × 100 m sekauintiviestissä (yhdessä Arina Openyshevan, Polina Egorovan ja Maria Kamenevan kanssa), jossa hän rikkoi uuden junioreiden maailmanennätyksen ajassa 4:03.22).[1] Astashkina rikkoi kisoissa myös junioreiden seuraennätyksen 200 metrin rintauinnissa. 2.-9. elokuuta Astashkina kilpaili senioreiden MM-kilpailuissa Kazanissa 2015, mutta ei kuitenkaan päässyt välieriin hävittyään alkulämmittelyissä.</w:t>
        <w:br/>
        <w:br/>
        <w:t xml:space="preserve"> 25.-30. elokuuta Astashkina kilpaili sitten Singaporessa järjestetyissä junioreiden uinnin MM-kilpailuissa 2015, hän voitti hopeaa naisten 200 metrin rintauinnin yksilöuinnissa turkkilaisen Viktoriya Zeynep Gunesin takana, hän sijoittui neljänneksi 100 metrin rintauinnissa, kuudenneksi 50 metrin rintauinnissa ja voitti kultaa Venäjän joukkueen kanssa naisten 4 × 100 metrin sekauinnissa.</w:t>
        <w:br/>
        <w:br/>
        <w:t xml:space="preserve"> Huhtikuussa 2016 Astashkina kilpaili kansallisissa mestaruuskilpailuissa. Hän voitti pronssia 200 m:n rintauinnissa, mutta hän ei täyttänyt olympialaisiin karsintaan vaadittavaa aikaa.</w:t>
      </w:r>
    </w:p>
    <w:p>
      <w:r>
        <w:rPr>
          <w:b/>
        </w:rPr>
        <w:t xml:space="preserve">Vastaus</w:t>
      </w:r>
    </w:p>
    <w:p>
      <w:r>
        <w:t xml:space="preserve">Toki, tässä on tiivistelmä Maria Astashkinasta:</w:t>
        <w:br/>
        <w:t xml:space="preserve"> Maria Astashkina on venäläinen uimari, joka on syntynyt 5. huhtikuuta 1999 Penzassa, Venäjällä. Hän otti vuoden 2015 EM-kisoista neljä kultamitalia 200 metrin, 100 metrin ja 50 metrin rintauinnissa sekä neljässä 100 metrin sekauinnissa. Hän osallistui vuoden 2014 FINA:n uinnin (25 m) MM-kilpailuihin Dohassa, Qatarissa sekä vuoden 2014 junioreiden EM-kilpailuihin. Hänet valittiin osallistumaan vuoden 2015 ensimmäisiin Euroopan kisoihin Bakussa saman vuoden kesäkuussa, jossa hän otti neljä kultamitalia ja teki junioreiden kilpailuennätyksen 200 metrin rintauinnissa. Hän hävisi Kazanin vuoden 2015 MM-kilpailuissa avauskierroksen alkuerissä, mikä esti häntä selviytymästä puolivälieriin. Vaikka hän otti huhtikuussa 2016 pronssia 200 metrin rintauinnissa, hän ei päässyt olympialaisiin.</w:t>
      </w:r>
    </w:p>
    <w:p>
      <w:r>
        <w:rPr>
          <w:b/>
          <w:u w:val="single"/>
        </w:rPr>
        <w:t xml:space="preserve">Asiakirja 6006</w:t>
      </w:r>
    </w:p>
    <w:p>
      <w:r>
        <w:rPr>
          <w:b/>
        </w:rPr>
        <w:t xml:space="preserve">Ohjeet</w:t>
      </w:r>
    </w:p>
    <w:p>
      <w:r>
        <w:t xml:space="preserve">Miksi Jamesin verkkoteleskooppi käyttää niin paljon infrapunaa?</w:t>
      </w:r>
    </w:p>
    <w:p>
      <w:r>
        <w:rPr>
          <w:b/>
        </w:rPr>
        <w:t xml:space="preserve">Konteksti</w:t>
      </w:r>
    </w:p>
    <w:p>
      <w:r>
        <w:t xml:space="preserve">Hyvin varhaiset ja kaukaiset kohteet näkyvät infrapunassa.</w:t>
      </w:r>
    </w:p>
    <w:p>
      <w:r>
        <w:rPr>
          <w:b/>
        </w:rPr>
        <w:t xml:space="preserve">Vastaus</w:t>
      </w:r>
    </w:p>
    <w:p>
      <w:r>
        <w:t xml:space="preserve">Suunnitelmassa painotetaan lähi- ja keski-infrapuna-aluetta useista syistä:</w:t>
        <w:br/>
        <w:br/>
        <w:t xml:space="preserve">korkealla punasiirtymällä olevien (hyvin aikaisten ja kaukaisten) kohteiden näkyvä säteily siirtyy infrapunaan, ja siksi niiden valoa voidaan nykyään havaita vain infrapunatähtitieteen avulla;[13]</w:t>
        <w:br/>
        <w:t xml:space="preserve">infrapunavalo läpäisee pölypilvet helpommin kuin näkyvä valo;[13]</w:t>
        <w:br/>
        <w:t xml:space="preserve">kylmemmät kohteet, kuten roskakiekot ja planeetat, säteilevät voimakkaimmin infrapunassa;</w:t>
        <w:br/>
        <w:t xml:space="preserve">näitä infrapunakaistoja on vaikea tutkia maasta käsin tai nykyisillä avaruusteleskoopeilla, kuten Hubble-avaruusteleskoopilla.</w:t>
      </w:r>
    </w:p>
    <w:p>
      <w:r>
        <w:rPr>
          <w:b/>
          <w:u w:val="single"/>
        </w:rPr>
        <w:t xml:space="preserve">Asiakirja 6007</w:t>
      </w:r>
    </w:p>
    <w:p>
      <w:r>
        <w:rPr>
          <w:b/>
        </w:rPr>
        <w:t xml:space="preserve">Ohjeet</w:t>
      </w:r>
    </w:p>
    <w:p>
      <w:r>
        <w:t xml:space="preserve">Kun juokset maratonin ja yrität juosta henkilökohtaisen parhaan ajan, luokittele seuraavat asiat joko "hyödyllisiksi" tai "ei hyödyllisiksi", "vaarallisiksi" tai "ei kumpaakaan". Nopeasti sulavat hiilihydraatit, palosammutin, painoliivi, sakset, juoksukengät.</w:t>
      </w:r>
    </w:p>
    <w:p>
      <w:r>
        <w:rPr>
          <w:b/>
        </w:rPr>
        <w:t xml:space="preserve">Vastaus</w:t>
      </w:r>
    </w:p>
    <w:p>
      <w:r>
        <w:t xml:space="preserve">Nopeasti sulavat hiilihydraatit ovat hyödyllisiä, jotta kehosi saa polttoainetta koko 26,2 kilometrin matkan ajan. Palosammutin ei ole hyödyllinen eikä hyödytön. Painoliivi ei ole hyödyllinen, jos yrität juosta henkilökohtaisen ennätyksesi. Ylimääräinen paino hidastaa sinua. Sakset ovat vaaralliset, sinun ei pitäisi koskaan juosta saksilla. Juoksukengät ovat erittäin hyödylliset, sillä ne heijastavat jalkojasi ja parantavat biomekaniikkaasi ja askeleesi tehokkuutta, jotta voit juosta parhaan aikasi.</w:t>
      </w:r>
    </w:p>
    <w:p>
      <w:r>
        <w:rPr>
          <w:b/>
          <w:u w:val="single"/>
        </w:rPr>
        <w:t xml:space="preserve">Asiakirja 6008</w:t>
      </w:r>
    </w:p>
    <w:p>
      <w:r>
        <w:rPr>
          <w:b/>
        </w:rPr>
        <w:t xml:space="preserve">Ohjeet</w:t>
      </w:r>
    </w:p>
    <w:p>
      <w:r>
        <w:t xml:space="preserve">Luokittele kukin seuraavista juomiseen tai syömiseen käytettäväksi esineeksi: kuppi, pullo, lautanen, kulho, haarukka, lusikka, tölkki.</w:t>
      </w:r>
    </w:p>
    <w:p>
      <w:r>
        <w:rPr>
          <w:b/>
        </w:rPr>
        <w:t xml:space="preserve">Vastaus</w:t>
      </w:r>
    </w:p>
    <w:p>
      <w:r>
        <w:t xml:space="preserve">Kuppi:</w:t>
        <w:br/>
        <w:t xml:space="preserve"> Pullo:</w:t>
        <w:t xml:space="preserve">Juomapullo</w:t>
        <w:br/>
        <w:t xml:space="preserve">Lautanen:</w:t>
        <w:t xml:space="preserve">Syöminen</w:t>
        <w:br/>
        <w:t xml:space="preserve">Kulho:</w:t>
        <w:t xml:space="preserve">Syöminen</w:t>
        <w:br/>
        <w:t xml:space="preserve">Haarukka: Syöminen</w:t>
        <w:br/>
        <w:t xml:space="preserve">Lusikka:</w:t>
        <w:t xml:space="preserve">Syöminen</w:t>
        <w:br/>
        <w:t xml:space="preserve">Purkki: Juominen</w:t>
      </w:r>
    </w:p>
    <w:p>
      <w:r>
        <w:rPr>
          <w:b/>
          <w:u w:val="single"/>
        </w:rPr>
        <w:t xml:space="preserve">Asiakirja 6009</w:t>
      </w:r>
    </w:p>
    <w:p>
      <w:r>
        <w:rPr>
          <w:b/>
        </w:rPr>
        <w:t xml:space="preserve">Ohjeet</w:t>
      </w:r>
    </w:p>
    <w:p>
      <w:r>
        <w:t xml:space="preserve">Kuka voittaa F1-mestaruuden maailmassa 2023?</w:t>
      </w:r>
    </w:p>
    <w:p>
      <w:r>
        <w:rPr>
          <w:b/>
        </w:rPr>
        <w:t xml:space="preserve">Vastaus</w:t>
      </w:r>
    </w:p>
    <w:p>
      <w:r>
        <w:t xml:space="preserve">Max Vestrapen</w:t>
      </w:r>
    </w:p>
    <w:p>
      <w:r>
        <w:rPr>
          <w:b/>
          <w:u w:val="single"/>
        </w:rPr>
        <w:t xml:space="preserve">Asiakirja 6010</w:t>
      </w:r>
    </w:p>
    <w:p>
      <w:r>
        <w:rPr>
          <w:b/>
        </w:rPr>
        <w:t xml:space="preserve">Ohjeet</w:t>
      </w:r>
    </w:p>
    <w:p>
      <w:r>
        <w:t xml:space="preserve">Mitkä hahmot kuuluvat DC- vai Marvel-universumiin? Magneto, tohtori Polaris</w:t>
      </w:r>
    </w:p>
    <w:p>
      <w:r>
        <w:rPr>
          <w:b/>
        </w:rPr>
        <w:t xml:space="preserve">Vastaus</w:t>
      </w:r>
    </w:p>
    <w:p>
      <w:r>
        <w:t xml:space="preserve">Tohtori Polaris on DC, Magneto on Marvel.</w:t>
      </w:r>
    </w:p>
    <w:p>
      <w:r>
        <w:rPr>
          <w:b/>
          <w:u w:val="single"/>
        </w:rPr>
        <w:t xml:space="preserve">Asiakirja 6011</w:t>
      </w:r>
    </w:p>
    <w:p>
      <w:r>
        <w:rPr>
          <w:b/>
        </w:rPr>
        <w:t xml:space="preserve">Ohjeet</w:t>
      </w:r>
    </w:p>
    <w:p>
      <w:r>
        <w:t xml:space="preserve">Miksi Pickleball-urheilu on niin suosittu</w:t>
      </w:r>
    </w:p>
    <w:p>
      <w:r>
        <w:rPr>
          <w:b/>
        </w:rPr>
        <w:t xml:space="preserve">Vastaus</w:t>
      </w:r>
    </w:p>
    <w:p>
      <w:r>
        <w:t xml:space="preserve">Pickleball on niin suosittu, koska kuka tahansa pääsee alkuun melko helposti, koska välineet eivät ole kalliita ja koska julkisia kenttiä on paljon vapaasti käytettävissä. Se on myös helppo laji, joka on helppo omaksua nopeasti ja jota pystyy pelaamaan kohtuullisella tasolla vapaa-ajalla ja kilpailullisesti.</w:t>
      </w:r>
    </w:p>
    <w:p>
      <w:r>
        <w:rPr>
          <w:b/>
          <w:u w:val="single"/>
        </w:rPr>
        <w:t xml:space="preserve">Asiakirja 6012</w:t>
      </w:r>
    </w:p>
    <w:p>
      <w:r>
        <w:rPr>
          <w:b/>
        </w:rPr>
        <w:t xml:space="preserve">Ohjeet</w:t>
      </w:r>
    </w:p>
    <w:p>
      <w:r>
        <w:t xml:space="preserve">Onko vegaaniruokavalio terveellistä tavalliselle ihmiselle?</w:t>
      </w:r>
    </w:p>
    <w:p>
      <w:r>
        <w:rPr>
          <w:b/>
        </w:rPr>
        <w:t xml:space="preserve">Vastaus</w:t>
      </w:r>
    </w:p>
    <w:p>
      <w:r>
        <w:t xml:space="preserve">Vegaaniruokavalio voi olla hyvin terveellinen riippuen ruokavalinnoista verrattuna tavalliseen amerikkalaiseen ruokavalioon. On hyödyllistä valita luomuruokaa osana ruokavalio-ominaisuuksiasi. On melko helppoa sisällyttää ruokavalioon hyviä proteiineja ja matalan glykeemisen hiilihydraattitason hiilihydraatteja, jotka antavat virtaa omaan toimintaan ja aivotoimintoihin. Kunhan yrität pysyä erossa sokeripitoisista valinnoista, useimmat ihmiset voivat paremmin ja laihtuvat hyvin suunnitellulla vegaaniruokavaliolla. Tämä pitää ihmiset myös erossa runsaasti rasvaa ja sokeria sisältävistä pikaruokavalioista, jotka eivät ole terveellisiä kenellekään.</w:t>
      </w:r>
    </w:p>
    <w:p>
      <w:r>
        <w:rPr>
          <w:b/>
          <w:u w:val="single"/>
        </w:rPr>
        <w:t xml:space="preserve">Asiakirja 6013</w:t>
      </w:r>
    </w:p>
    <w:p>
      <w:r>
        <w:rPr>
          <w:b/>
        </w:rPr>
        <w:t xml:space="preserve">Ohjeet</w:t>
      </w:r>
    </w:p>
    <w:p>
      <w:r>
        <w:t xml:space="preserve">Mikä on hyvä iskulause matolle?</w:t>
      </w:r>
    </w:p>
    <w:p>
      <w:r>
        <w:rPr>
          <w:b/>
        </w:rPr>
        <w:t xml:space="preserve">Vastaus</w:t>
      </w:r>
    </w:p>
    <w:p>
      <w:r>
        <w:t xml:space="preserve">Tässä on muutamia hyviä iskulauseet matto:</w:t>
        <w:br/>
        <w:br/>
        <w:t xml:space="preserve">Pörröinen lattia</w:t>
        <w:br/>
        <w:t xml:space="preserve">- Jalkojesi paras ystävä</w:t>
        <w:br/>
        <w:t xml:space="preserve">- Villapaita lattialle</w:t>
        <w:br/>
        <w:t xml:space="preserve">- Pehmusta kaatumiset matolla</w:t>
        <w:br/>
        <w:t xml:space="preserve">- Mattodiemi</w:t>
      </w:r>
    </w:p>
    <w:p>
      <w:r>
        <w:rPr>
          <w:b/>
          <w:u w:val="single"/>
        </w:rPr>
        <w:t xml:space="preserve">Asiakirja 6014</w:t>
      </w:r>
    </w:p>
    <w:p>
      <w:r>
        <w:rPr>
          <w:b/>
        </w:rPr>
        <w:t xml:space="preserve">Ohjeet</w:t>
      </w:r>
    </w:p>
    <w:p>
      <w:r>
        <w:t xml:space="preserve">Ketkä loukkaantuivat tai kuolivat onnettomuuksissa ja millä tavoin?</w:t>
      </w:r>
    </w:p>
    <w:p>
      <w:r>
        <w:rPr>
          <w:b/>
        </w:rPr>
        <w:t xml:space="preserve">Konteksti</w:t>
      </w:r>
    </w:p>
    <w:p>
      <w:r>
        <w:t xml:space="preserve">1947: Kaksi lento-onnettomuutta vuorokauden aikana, joista toisessa kuolonuhreja. Kaksi ihmistä sai surmansa kahden lentokoneen törmäyksessä lentokentän yläpuolella. Onnettomuus tapahtui, kun William Gleason Sauerwein Falls Churchista nousi kentältä Aeronca Champion -lentokoneella samaan aikaan, kun F.H. Kirchman, 48, Wienistä, Virginiasta, yritti laskeutua Stinson 105 -lentokoneella. Sekä Kirchman että hänen matkustajansa Agnes Louise Brady, 47, Arlingtonista, Virginiasta, kuolivat onnettomuudessa. Sauerwein vietiin Arlingtonin piirikunnan sairaalaan päävammojen ja murtuneen jalan vuoksi. Silminnäkijöiden mukaan onnettomuus tapahtui kello 19.00, kun Stinson leikkasi Aeroncan pyrstöön koneiden ollessa noin 75 jalan korkeudella maasta.[14][15] Seuraavana päivänä tapahtui toinen onnettomuus, kun Funk-hyttiohjaamolentokoneen teho katosi pian nousun jälkeen. Ohjaaja, Margaret Vaughn Washingtonista, D.C.:stä, sai vakavia pää- ja jalkavammoja, kun kone syöksyi metsäiselle alueelle noin kaksi mailia lentoasemasta länteen, lähellä Gallows Roadia Fairfaxin piirikunnassa. Vaughn oli kokenut lentäjä ja toimi siviili-ilmailuviranomaisen Link-kouluttajana.[15] Seuraavana päivänä siviili-ilmailuviranomainen ilmoitti suorittavansa "täydellisen tutkimuksen" kahden onnettomuuden syistä. Tutkijat olivat erityisesti huolissaan lentokentällä annosteltavan bensiinin laadusta ja ottivat näytteitä Vaughnin koneesta onnettomuuspaikalla[16].</w:t>
      </w:r>
    </w:p>
    <w:p>
      <w:r>
        <w:rPr>
          <w:b/>
        </w:rPr>
        <w:t xml:space="preserve">Vastaus</w:t>
      </w:r>
    </w:p>
    <w:p>
      <w:r>
        <w:t xml:space="preserve">F.H. Kirchman ja hänen matkustajansa Agnes Louise Brady saivat myös surmansa. William Gleason Sauerweinilta murtui jalka ja hän sai päävammoja. Margaret Vaughn sai vakavia pää- ja jalkavammoja.</w:t>
      </w:r>
    </w:p>
    <w:p>
      <w:r>
        <w:rPr>
          <w:b/>
          <w:u w:val="single"/>
        </w:rPr>
        <w:t xml:space="preserve">Asiakirja 6015</w:t>
      </w:r>
    </w:p>
    <w:p>
      <w:r>
        <w:rPr>
          <w:b/>
        </w:rPr>
        <w:t xml:space="preserve">Ohjeet</w:t>
      </w:r>
    </w:p>
    <w:p>
      <w:r>
        <w:t xml:space="preserve">Ketkä ovat yleisimmin mainitut kaikkien aikojen parhaat räppärit?</w:t>
      </w:r>
    </w:p>
    <w:p>
      <w:r>
        <w:rPr>
          <w:b/>
        </w:rPr>
        <w:t xml:space="preserve">Vastaus</w:t>
      </w:r>
    </w:p>
    <w:p>
      <w:r>
        <w:t xml:space="preserve">Ilman erityistä järjestystä yleisimmät top 5 -räppärit "top 5 - kuolleet tai elossa olevat" -listoilla ovat seuraavat: Jay-Z, Nas, Tupac, The Notorious BIG, Eminem. Jokaisella on tietysti omat mieltymyksensä ja tyylit, mutta useimmiten nämä viisi räppäriä mainitaan useimmissa listoissa. Nämä räppärit ovat kaikki saavuttaneet suurta kaupallista menestystä ja saaneet kriitikoilta ja kollegoiltaan kiitosta.</w:t>
      </w:r>
    </w:p>
    <w:p>
      <w:r>
        <w:rPr>
          <w:b/>
          <w:u w:val="single"/>
        </w:rPr>
        <w:t xml:space="preserve">Asiakirja 6016</w:t>
      </w:r>
    </w:p>
    <w:p>
      <w:r>
        <w:rPr>
          <w:b/>
        </w:rPr>
        <w:t xml:space="preserve">Ohjeet</w:t>
      </w:r>
    </w:p>
    <w:p>
      <w:r>
        <w:t xml:space="preserve">Mitä on appelsiiniviini?</w:t>
      </w:r>
    </w:p>
    <w:p>
      <w:r>
        <w:rPr>
          <w:b/>
        </w:rPr>
        <w:t xml:space="preserve">Vastaus</w:t>
      </w:r>
    </w:p>
    <w:p>
      <w:r>
        <w:t xml:space="preserve">Appelsiiniviini on valkoviinirypäleistä valmistettu viinityyppi, jossa rypäleiden kuorta ei ole poistettu, kuten valkoviinissä. Kuoret pysyvät kosketuksissa mehun kanssa päiviä tai jopa kuukausia, mikä antaa viinille sen värin, maun ja rakenteen.</w:t>
      </w:r>
    </w:p>
    <w:p>
      <w:r>
        <w:rPr>
          <w:b/>
          <w:u w:val="single"/>
        </w:rPr>
        <w:t xml:space="preserve">Asiakirja 6017</w:t>
      </w:r>
    </w:p>
    <w:p>
      <w:r>
        <w:rPr>
          <w:b/>
        </w:rPr>
        <w:t xml:space="preserve">Ohjeet</w:t>
      </w:r>
    </w:p>
    <w:p>
      <w:r>
        <w:t xml:space="preserve">Mistä kirjasta Mary Shelley on kuuluisin?</w:t>
      </w:r>
    </w:p>
    <w:p>
      <w:r>
        <w:rPr>
          <w:b/>
        </w:rPr>
        <w:t xml:space="preserve">Vastaus</w:t>
      </w:r>
    </w:p>
    <w:p>
      <w:r>
        <w:t xml:space="preserve">Frankenstein</w:t>
      </w:r>
    </w:p>
    <w:p>
      <w:r>
        <w:rPr>
          <w:b/>
          <w:u w:val="single"/>
        </w:rPr>
        <w:t xml:space="preserve">Asiakirja 6018</w:t>
      </w:r>
    </w:p>
    <w:p>
      <w:r>
        <w:rPr>
          <w:b/>
        </w:rPr>
        <w:t xml:space="preserve">Ohjeet</w:t>
      </w:r>
    </w:p>
    <w:p>
      <w:r>
        <w:t xml:space="preserve">Mikä oli seuraavan tekstin mukaan Chicagon suuren tulipalon syy?</w:t>
      </w:r>
    </w:p>
    <w:p>
      <w:r>
        <w:rPr>
          <w:b/>
        </w:rPr>
        <w:t xml:space="preserve">Konteksti</w:t>
      </w:r>
    </w:p>
    <w:p>
      <w:r>
        <w:t xml:space="preserve">Tulipalon väitetään syttyneen noin kello 20.30 8. lokakuuta O'Learyn perheelle kuuluvassa pienessä ladossa tai sen ympäristössä, joka sijaitsi kujalla 137 W. DeKoven Streetin takana. Ladon vieressä sijaitseva vaja oli ensimmäinen palossa tuhoutunut rakennus. Kaupungin virkamiehet eivät koskaan selvittäneet palon syytä, mutta palon nopea leviäminen, joka johtui tuon vuoden kesän pitkästä kuivuudesta, voimakkaista lounaistuulista ja vesipumppujärjestelmän nopeasta tuhoutumisesta, selittää kaupungin pääosin puurakenteisiin kohdistuneet laajat vahingot. Vuosien mittaan on spekuloitu paljon palon yksittäisen syttymissyyn selvittämisestä. Suosituimmassa tarinassa syytetään rouva O'Learyn lehmää, jonka väitetään kaataneen lyhdyn; toisten mukaan joukko miehiä pelasi uhkapeliä ladon sisällä ja kaatoi lyhdyn. Toisten spekulaatioiden mukaan tulipalo liittyi muihin tulipaloihin, jotka syttyivät Keskilännessä sinä päivänä.</w:t>
      </w:r>
    </w:p>
    <w:p>
      <w:r>
        <w:rPr>
          <w:b/>
        </w:rPr>
        <w:t xml:space="preserve">Vastaus</w:t>
      </w:r>
    </w:p>
    <w:p>
      <w:r>
        <w:t xml:space="preserve">Chicagon suuren tulipalon syystä on spekuloitu paljon, mutta kaupungin viranomaiset eivät koskaan selvittäneet palon syytä. Suosituin teoria on, että sen aiheutti rouva O'Learyn lehmä, joka kaatoi lyhdyn.</w:t>
      </w:r>
    </w:p>
    <w:p>
      <w:r>
        <w:rPr>
          <w:b/>
          <w:u w:val="single"/>
        </w:rPr>
        <w:t xml:space="preserve">Asiakirja 6019</w:t>
      </w:r>
    </w:p>
    <w:p>
      <w:r>
        <w:rPr>
          <w:b/>
        </w:rPr>
        <w:t xml:space="preserve">Ohjeet</w:t>
      </w:r>
    </w:p>
    <w:p>
      <w:r>
        <w:t xml:space="preserve">Mikä on oktaavi?</w:t>
      </w:r>
    </w:p>
    <w:p>
      <w:r>
        <w:rPr>
          <w:b/>
        </w:rPr>
        <w:t xml:space="preserve">Vastaus</w:t>
      </w:r>
    </w:p>
    <w:p>
      <w:r>
        <w:t xml:space="preserve">Musiikkiteoriassa oktaavi on musiikillinen väli, joka koostuu seitsemästä sävelestä, esimerkiksi yhdestä C:stä toiseen C:hen. Kaksi oktaavin muodostavaa ääntä kuulostaa hyvin samankaltaiselta ja eroaa toisistaan sävelkorkeudeltaan tai taajuudeltaan. Korkeamman nuotin taajuus on kaksinkertainen alempaan nuottiin verrattuna.</w:t>
      </w:r>
    </w:p>
    <w:p>
      <w:r>
        <w:rPr>
          <w:b/>
          <w:u w:val="single"/>
        </w:rPr>
        <w:t xml:space="preserve">Asiakirja 6020</w:t>
      </w:r>
    </w:p>
    <w:p>
      <w:r>
        <w:rPr>
          <w:b/>
        </w:rPr>
        <w:t xml:space="preserve">Ohjeet</w:t>
      </w:r>
    </w:p>
    <w:p>
      <w:r>
        <w:t xml:space="preserve">Poimi annetusta tekstistä, mitkä elokuvateollisuuden alat sijaitsevat Mumbaissa.</w:t>
      </w:r>
    </w:p>
    <w:p>
      <w:r>
        <w:rPr>
          <w:b/>
        </w:rPr>
        <w:t xml:space="preserve">Konteksti</w:t>
      </w:r>
    </w:p>
    <w:p>
      <w:r>
        <w:t xml:space="preserve">Mumbai on Intian taloudellinen, kaupallinen[27] ja viihteellinen pääkaupunki. Se on myös yksi maailman kymmenestä suurimmasta kauppakeskuksesta globaalien rahavirtojen kannalta,[28] tuottaa 6,16 prosenttia Intian BKT:sta,[29] ja sen osuus on 25 prosenttia teollisuustuotannosta, 70 prosenttia Intian meriliikenteestä (Mumbai Port Trust ja JNPT)[30] ja 70 prosenttia Intian talouden pääomaliikkeistä.[31][32] Kaupungissa sijaitsee tärkeitä rahoituslaitoksia ja lukuisten intialaisten yritysten ja monikansallisten yritysten pääkonttoreita. Siellä sijaitsee myös joitakin Intian johtavia tiede- ja ydinlaitoksia. Kaupungissa toimii myös Bollywood- ja Marathi-elokuvateollisuus. Mumbain liiketoimintamahdollisuudet houkuttelevat maahanmuuttajia kaikkialta Intiasta.</w:t>
      </w:r>
    </w:p>
    <w:p>
      <w:r>
        <w:rPr>
          <w:b/>
        </w:rPr>
        <w:t xml:space="preserve">Vastaus</w:t>
      </w:r>
    </w:p>
    <w:p>
      <w:r>
        <w:t xml:space="preserve">Mumbai on Bollywoodin ja Marathi-elokuvateollisuuden kotikaupunki.</w:t>
      </w:r>
    </w:p>
    <w:p>
      <w:r>
        <w:rPr>
          <w:b/>
          <w:u w:val="single"/>
        </w:rPr>
        <w:t xml:space="preserve">Asiakirja 6021</w:t>
      </w:r>
    </w:p>
    <w:p>
      <w:r>
        <w:rPr>
          <w:b/>
        </w:rPr>
        <w:t xml:space="preserve">Ohjeet</w:t>
      </w:r>
    </w:p>
    <w:p>
      <w:r>
        <w:t xml:space="preserve">miksi monet naiset ovat miehiin verrattuna järjestelmällisempiä ja järjestelmällisempiä työssään?</w:t>
      </w:r>
    </w:p>
    <w:p>
      <w:r>
        <w:rPr>
          <w:b/>
        </w:rPr>
        <w:t xml:space="preserve">Vastaus</w:t>
      </w:r>
    </w:p>
    <w:p>
      <w:r>
        <w:t xml:space="preserve">monet tutkimukset ovat osoittaneet, että naisilla on miehiä paremmat organisointitaidot. Tämä piirre näkyy myös työpaikkojen ulkopuolella kotona, jossa naiset ovat yleensä niitä, jotka järjestävät asioita kotona verrattuna miespuolisiin kollegoihinsa. Järjestäytyminen ja järjestelmällisyys auttavat olemaan tehokkaita ja hoitamaan monia tehtäviä paremmin. Kun yhä useammat naiset siirtyvät työelämään, he ottavat yhä suuremman osan kodin hoidosta, olipa kyse sitten lastenhoidosta tai kodin kunnossapidosta. Näiden asioiden hoitamiseksi naiset käyttävät yleensä aikaansa asioiden suunnitteluun ja järjestämiseen sekä suunnitelman toteuttamiseen, mikä auttaa heitä monitehtäväisyydessä. Tämä on myös syy siihen, miksi naiset tekevät yleensä vaadittua työaikaa, koska heillä on vastuuta myös työn ulkopuolella, joten heidän on oltava tehokkaita ja saatava asiat tehtyä kahdeksassa tunnissa, kun taas miehillä on yleensä enemmän vapautta käyttää pidempiä työaikoja.</w:t>
      </w:r>
    </w:p>
    <w:p>
      <w:r>
        <w:rPr>
          <w:b/>
          <w:u w:val="single"/>
        </w:rPr>
        <w:t xml:space="preserve">Asiakirja 6022</w:t>
      </w:r>
    </w:p>
    <w:p>
      <w:r>
        <w:rPr>
          <w:b/>
        </w:rPr>
        <w:t xml:space="preserve">Ohjeet</w:t>
      </w:r>
    </w:p>
    <w:p>
      <w:r>
        <w:t xml:space="preserve">Anna minulle luettelo parhaista elokuvista, joita en ole koskaan nähnyt.</w:t>
      </w:r>
    </w:p>
    <w:p>
      <w:r>
        <w:rPr>
          <w:b/>
        </w:rPr>
        <w:t xml:space="preserve">Vastaus</w:t>
      </w:r>
    </w:p>
    <w:p>
      <w:r>
        <w:t xml:space="preserve">10 parasta koskaan näkemääni elokuvaa, ilman erityistä järjestystä. Kummisetä, Kuolleen runoilijan seura, Takaikkuna, Arpinaama, Inception, Top Gun, Jaws, Skyfall, Shawshank Redemption, A Few Good Men...</w:t>
      </w:r>
    </w:p>
    <w:p>
      <w:r>
        <w:rPr>
          <w:b/>
          <w:u w:val="single"/>
        </w:rPr>
        <w:t xml:space="preserve">Asiakirja 6023</w:t>
      </w:r>
    </w:p>
    <w:p>
      <w:r>
        <w:rPr>
          <w:b/>
        </w:rPr>
        <w:t xml:space="preserve">Ohjeet</w:t>
      </w:r>
    </w:p>
    <w:p>
      <w:r>
        <w:t xml:space="preserve">Kirjoita arvostelu Brandon Sandersonin kirjasta The Hero of Ages (Aikojen sankari)</w:t>
      </w:r>
    </w:p>
    <w:p>
      <w:r>
        <w:rPr>
          <w:b/>
        </w:rPr>
        <w:t xml:space="preserve">Vastaus</w:t>
      </w:r>
    </w:p>
    <w:p>
      <w:r>
        <w:t xml:space="preserve">Sanderson sitoo irtonaiset loput siististi yhteen trilogian jännittävässä lopussa. Kaiken kaikkiaan kirja oli pitkälti juonivetoinen. Tähän mennessä Vinn ja kumppanit ovat hyvin kehittyneitä hahmoja, eivätkä ne muutu niin paljon. Sazedilla on kuitenkin eksistentiaalinen kriisi, mikä on mielenkiintoista. Sen sijaan Sanderson keskittyy heidän kamppailuunsa hullua antagonistia vastaan ja tiputtaa hitaasti viimeisetkin mysteerit maailmasta, jossa he elävät.</w:t>
      </w:r>
    </w:p>
    <w:p>
      <w:r>
        <w:rPr>
          <w:b/>
          <w:u w:val="single"/>
        </w:rPr>
        <w:t xml:space="preserve">Asiakirja 6024</w:t>
      </w:r>
    </w:p>
    <w:p>
      <w:r>
        <w:rPr>
          <w:b/>
        </w:rPr>
        <w:t xml:space="preserve">Ohjeet</w:t>
      </w:r>
    </w:p>
    <w:p>
      <w:r>
        <w:t xml:space="preserve">Millä tavoin voin pitää taloni viileänä, kun kesällä on kuuma?</w:t>
      </w:r>
    </w:p>
    <w:p>
      <w:r>
        <w:rPr>
          <w:b/>
        </w:rPr>
        <w:t xml:space="preserve">Vastaus</w:t>
      </w:r>
    </w:p>
    <w:p>
      <w:r>
        <w:t xml:space="preserve">Seuraavassa on muutamia ajatuksia siitä, miten voit pitää talosi viileänä, kun kesällä on kuuma. Ensinnäkin voisit vetää kaikki kaihtimet ja sälekaihtimet kiinni ja pitää talon mahdollisimman pimeänä. Toiseksi voit avata ikkunat, jotta viileä tuulahdus pääsee sisään, jos sellainen on saatavilla. Voisit myös laittaa tuulettimen päälle kierrättämään ilmaa. Jos nämä ideat tai niiden yhdistelmä eivät toimi, voit kytkeä päälle ilmastoinnin.</w:t>
      </w:r>
    </w:p>
    <w:p>
      <w:r>
        <w:rPr>
          <w:b/>
          <w:u w:val="single"/>
        </w:rPr>
        <w:t xml:space="preserve">Asiakirja 6025</w:t>
      </w:r>
    </w:p>
    <w:p>
      <w:r>
        <w:rPr>
          <w:b/>
        </w:rPr>
        <w:t xml:space="preserve">Ohjeet</w:t>
      </w:r>
    </w:p>
    <w:p>
      <w:r>
        <w:t xml:space="preserve">Mitkä ovat tärkeimmät vaiheet maa-altaan rakentamisessa?</w:t>
      </w:r>
    </w:p>
    <w:p>
      <w:r>
        <w:rPr>
          <w:b/>
        </w:rPr>
        <w:t xml:space="preserve">Vastaus</w:t>
      </w:r>
    </w:p>
    <w:p>
      <w:r>
        <w:t xml:space="preserve">Rakentamista edeltävä työmaakokous - Ennen kuin altaan rakentaminen aloitetaan, sovi rakentamista edeltävä työmaakokous. Suunnittelukonsultin läsnä ollessa työmaavalvoja tarkastaa suunnitelmat ja tarkastaa pihasi varmistaakseen, ettei suunnitteluun tarvitse tehdä muutoksia.</w:t>
        <w:br/>
        <w:br/>
        <w:t xml:space="preserve"> Kaivaminen - Kuoppa kaivetaan ja ylimääräinen lika poistetaan tai pudotetaan. Kuoppa on hieman suurempi ja syvempi kuin valmis allas, koska altaan seinä ja pohja vievät osan tästä alueesta.</w:t>
        <w:br/>
        <w:br/>
        <w:t xml:space="preserve"> Muotti ja teräs - Nyt kun allas on kaivettu, reikä vahvistetaan raudoitusteräksellä, jotta altaalle saadaan tarvittava lujuus.</w:t>
        <w:br/>
        <w:br/>
        <w:t xml:space="preserve"> Kaupungin tarkastukset - Kun teräsraudoitus on asennettu, tarkastaja tarkastaa allassuunnitelmat ja työmaan varmistaakseen, että kaikki on sääntöjen mukaista.</w:t>
        <w:br/>
        <w:br/>
        <w:t xml:space="preserve"> Gunite - Miehistö ruiskuttaa / levittää betonin, joka muodostaa altaan kuoren ja portaat. Jos allassuunnitelmasi sisältää uima-altaita, suihkulähteitä tai gunite-kylpylän, myös nämä elementit kuuluvat tähän vaiheeseen.</w:t>
        <w:br/>
        <w:br/>
        <w:t xml:space="preserve"> Täyttö ja tasoitus - Kun gunite on kuivunut, on aika aloittaa täyttö seinien ja tukien ympärillä. Kaivannosta saadulla materiaalilla täytetään uima-altaan hiljattain rakennetun kuoren ja muun takapihan välinen tila.</w:t>
        <w:br/>
        <w:br/>
        <w:t xml:space="preserve"> LVI-asennus ja -tarkastus - LVI-miehistöt aloittavat asennuksen ja kaivavat kaivantoja putkien asentamiseksi altaasta altaan laitteisiin. Mahdolliset putket vesielementtejä, kuten suihkua, suihkulähteitä tai kiviputouksia varten asennetaan, samoin kuin altaan paluulinjat ja skimmeri(t). LVI-asennuksen jälkeen kaupunki tarkastaa suoritetun työn.</w:t>
        <w:br/>
        <w:br/>
        <w:t xml:space="preserve"> Työmaan tasaus - Ennen terassin asentamista rakennusmiehistö tasoittaa ja tiivistää pohjapohjan terassia varten.</w:t>
        <w:br/>
        <w:br/>
        <w:t xml:space="preserve"> Laattojen ja päällysteiden asennus - Laattamiehet asentavat altaan vesilinjan laatat ja päällysteet. Tässä vaiheessa voi myös suorittaa lisätöitä eri työryhmät, jos altaan suunnittelussa on käytetty kalliota. Jos allassuunnitelmasi edellyttää tukimuuria terassin jonkin osan reunalle, se rakennetaan tässä vaiheessa.</w:t>
        <w:br/>
        <w:br/>
        <w:t xml:space="preserve"> Kannen asennus - Miehistö muotoilee ja hioo kannen ja mahdolliset istutusalueet. Kun tämä prosessi on valmis, valitaan kivi- tai laattakäsittely.</w:t>
        <w:br/>
        <w:br/>
        <w:t xml:space="preserve"> Sähkö - Sähkölaitteiden esivalmistelut: Asennetaan allaspumppu, suodatin ja kaasulämmitin (tarvittaessa). Suorita putki altaan laitteiden käyttämälle pääsähkönsyötölle. Asennetaan myös valaistus ja kaikki altaasi varten tarvittavat johdotukset. Kaupungin tarkastus myös tällä kertaa.</w:t>
        <w:br/>
        <w:br/>
        <w:t xml:space="preserve"> Seulonta - Jos olet valinnut seulan, pohjarakenteet valetaan ja seulan rakentaminen aloitetaan.</w:t>
        <w:br/>
        <w:t xml:space="preserve"> Allasrappaus - Valmistellaan uima-altaasi betonipinta ja levitetään sitten altaan viimeistely ja täytetään allas vedellä - viimeistelyt kovettuvat veden alla.  Veden on pysyttävä päällä aloituksen jälkeen keskeytyksettä, kunnes altaasi on täynnä. Allas katsotaan täysin täyteen, kun vesi on puolivälissä laattalinjaa (vesilinjan laatan keskellä).</w:t>
        <w:br/>
        <w:br/>
        <w:t xml:space="preserve"> Siivous ja tarkastus - Tässä vaiheessa poistetaan kaikki altaan rakentamisen aikana syntyneet roskat ja viimeistellään myös pihan lopullinen taso. Useimmissa kunnissa kaupunkisi tarkastaja tarkastaa allasalueesi varmistaakseen, että sitä on turvallista käyttää ja että kaikki on tehty asianmukaisesti.</w:t>
        <w:br/>
        <w:br/>
        <w:t xml:space="preserve"> Allaskoulu - Kun uima-allas on tasapainossa, huolto-osasto ottaa sinuun yhteyttä perehdytyksen sopimiseksi. Tässä perehdytyksessä vastataan kaikkiin kysymyksiisi uudesta altaastasi ja näytetään, miten allaslaitteita käytetään oikein.</w:t>
        <w:br/>
        <w:br/>
        <w:t xml:space="preserve"> UI!</w:t>
      </w:r>
    </w:p>
    <w:p>
      <w:r>
        <w:rPr>
          <w:b/>
          <w:u w:val="single"/>
        </w:rPr>
        <w:t xml:space="preserve">Asiakirja 6026</w:t>
      </w:r>
    </w:p>
    <w:p>
      <w:r>
        <w:rPr>
          <w:b/>
        </w:rPr>
        <w:t xml:space="preserve">Ohjeet</w:t>
      </w:r>
    </w:p>
    <w:p>
      <w:r>
        <w:t xml:space="preserve">Onko juomavettä koskevan seuraavan kappaleen perusteella vaarana, että liikunnan aikana juodaan liikaa vettä?</w:t>
      </w:r>
    </w:p>
    <w:p>
      <w:r>
        <w:rPr>
          <w:b/>
        </w:rPr>
        <w:t xml:space="preserve">Konteksti</w:t>
      </w:r>
    </w:p>
    <w:p>
      <w:r>
        <w:t xml:space="preserve">Ihmiskeho sisältää 55-78 % vettä kehon koosta riippuen.[90][käyttäjän luoma lähde?] Keho tarvitsee toimiakseen kunnolla yhdestä seitsemään litraa (0,22-1,54 imp gal; 0,26-1,85 U.S. gal) vettä päivässä välttääkseen nestehukan; tarkka määrä riippuu aktiivisuuden tasosta, lämpötilasta, kosteudesta ja muista tekijöistä. Suurin osa tästä määrästä nautitaan ruoan tai juoman kautta muulla tavoin kuin juomalla pelkkää vettä.</w:t>
        <w:t xml:space="preserve">Ei ole selvää, kuinka paljon vettä terve ihminen tarvitsee, vaikka British Dietetic Association neuvoo, että 2,5 litraa kokonaisvettä päivässä on vähimmäismäärä asianmukaisen nesteytyksen ylläpitämiseksi, mukaan lukien 1,8 litraa (6-7 lasia), joka saadaan suoraan juomista.[91] Lääketieteellisessä kirjallisuudessa suositellaan pienempää kulutusta, tyypillisesti 1 litra vettä keskivertomiehelle, pois lukien liikunnasta tai lämpimästä säästä johtuva ylimääräinen nestehukka.[92] [92]</w:t>
        <w:br/>
        <w:t xml:space="preserve">Terveet munuaiset pystyvät erittämään 0,8-1 litraa vettä tunnissa, mutta stressi, kuten liikunta, voi vähentää tätä määrää. Ihmiset voivat juoda paljon enemmän vettä kuin on tarpeen kuntoillessaan, jolloin he ovat vaarassa saada vesimyrkytyksen (hyperhydraatio), joka voi olla hengenvaarallinen.[93][94] Suosittu väite, jonka mukaan "ihmisen tulisi juoda kahdeksan lasillista vettä päivässä", ei näytä olevan tieteellisesti perusteltu.[95] Tutkimukset ovat osoittaneet, että ylimääräinen veden saanti, erityisesti jopa 500 millilitraa (18 imp fl oz; 17 U.S. fl oz) aterian yhteydessä, oli yhteydessä painonpudotukseen.[96][97][98][99][100][101][101] Riittävä nesteen saanti auttaa ehkäisemään ummetusta[102].</w:t>
      </w:r>
    </w:p>
    <w:p>
      <w:r>
        <w:rPr>
          <w:b/>
        </w:rPr>
        <w:t xml:space="preserve">Vastaus</w:t>
      </w:r>
    </w:p>
    <w:p>
      <w:r>
        <w:t xml:space="preserve">Kyllä, koska liikunnan aiheuttama stressi voi vähentää munuaisten erittämää vesimäärää, liiallinen veden juominen liikunnan aikana voi johtaa vesimyrkytykseen, joka voi olla kohtalokas.</w:t>
      </w:r>
    </w:p>
    <w:p>
      <w:r>
        <w:rPr>
          <w:b/>
          <w:u w:val="single"/>
        </w:rPr>
        <w:t xml:space="preserve">Asiakirja 6027</w:t>
      </w:r>
    </w:p>
    <w:p>
      <w:r>
        <w:rPr>
          <w:b/>
        </w:rPr>
        <w:t xml:space="preserve">Ohjeet</w:t>
      </w:r>
    </w:p>
    <w:p>
      <w:r>
        <w:t xml:space="preserve">Onko Rosebud taistelukenttä</w:t>
      </w:r>
    </w:p>
    <w:p>
      <w:r>
        <w:rPr>
          <w:b/>
        </w:rPr>
        <w:t xml:space="preserve">Konteksti</w:t>
      </w:r>
    </w:p>
    <w:p>
      <w:r>
        <w:t xml:space="preserve">Rosebud Battlefield State Park Big Hornin piirikunnassa Montanassa säilyttää suuren osan 17. kesäkuuta 1876 käydyn Rosebudin taistelun taistelukentästä. Taistelu tunnetaan useilla muilla nimillä, kuten The Battle Where the Girl Saved Her Brother by the Northern Cheyenne ja Crook's Fight on the Rosebud. Puisto on kansallinen historiallinen maamerkki, ja se on päiväkäytössä, ja siellä voi patikoida, metsästää, ottaa piknikkiä ja katsella villieläimiä. Se sijaitsee 18 km etelään Kirbystä, Montanassa Montana Highway 314:n varrella.[1][3][4].</w:t>
      </w:r>
    </w:p>
    <w:p>
      <w:r>
        <w:rPr>
          <w:b/>
        </w:rPr>
        <w:t xml:space="preserve">Vastaus</w:t>
      </w:r>
    </w:p>
    <w:p>
      <w:r>
        <w:t xml:space="preserve">Rosebud Battlefield State Park Big Hornin piirikunnassa Montanassa säilyttää suuren osan 17. kesäkuuta 1876 käydyn Rosebudin taistelun taistelukentästä. Taistelu tunnetaan useilla muilla nimillä, kuten The Battle Where the Girl Saved Her Brother by the Northern Cheyenne ja Crook's Fight on the Rosebud. Puisto on kansallinen historiallinen maamerkki, ja se on päiväkäytössä, ja siellä voi patikoida, metsästää, ottaa piknikkiä ja katsella villieläimiä. Se sijaitsee 18 km etelään Kirbystä Montanassa Montana Highway 314:n varrella.</w:t>
      </w:r>
    </w:p>
    <w:p>
      <w:r>
        <w:rPr>
          <w:b/>
          <w:u w:val="single"/>
        </w:rPr>
        <w:t xml:space="preserve">Asiakirja 6028</w:t>
      </w:r>
    </w:p>
    <w:p>
      <w:r>
        <w:rPr>
          <w:b/>
        </w:rPr>
        <w:t xml:space="preserve">Ohjeet</w:t>
      </w:r>
    </w:p>
    <w:p>
      <w:r>
        <w:t xml:space="preserve">Valitse otsikko seuraavista:</w:t>
        <w:br/>
        <w:t xml:space="preserve"> Valmennuksen tarkoituksena on muodostaa kumppanuus, jonka avulla voit hyödyntää johdonmukaisemmin viisauttasi, positiivista energiaasi ja kekseliäisyyttäsi päätöksenteossa, elää täysipainoista elämää ja saavuttaa henkilökohtaiset ja ammatilliset tavoitteesi laajentamalla näkökulmia, olemalla itsetutkiskeleva, vähentämällä sokeita pisteitä, hallitsemalla tehokkaasti itseäsi rajoittavia uskomuksia ja tunteita, jotka jarruttavat sinua, sekä kehittämällä uusia taitoja, tapoja ja käytäntöjä.</w:t>
      </w:r>
    </w:p>
    <w:p>
      <w:r>
        <w:rPr>
          <w:b/>
        </w:rPr>
        <w:t xml:space="preserve">Vastaus</w:t>
      </w:r>
    </w:p>
    <w:p>
      <w:r>
        <w:t xml:space="preserve">Henkilökohtaiset ja ammatilliset valmennustavoitteet</w:t>
      </w:r>
    </w:p>
    <w:p>
      <w:r>
        <w:rPr>
          <w:b/>
          <w:u w:val="single"/>
        </w:rPr>
        <w:t xml:space="preserve">Asiakirja 6029</w:t>
      </w:r>
    </w:p>
    <w:p>
      <w:r>
        <w:rPr>
          <w:b/>
        </w:rPr>
        <w:t xml:space="preserve">Ohjeet</w:t>
      </w:r>
    </w:p>
    <w:p>
      <w:r>
        <w:t xml:space="preserve">Tiivistä, mitä on tuntea itsensä uhatuksi?</w:t>
      </w:r>
    </w:p>
    <w:p>
      <w:r>
        <w:rPr>
          <w:b/>
        </w:rPr>
        <w:t xml:space="preserve">Konteksti</w:t>
      </w:r>
    </w:p>
    <w:p>
      <w:r>
        <w:t xml:space="preserve">Wikipediasta, vapaasta tietosanakirjasta</w:t>
        <w:br/>
        <w:t xml:space="preserve">Muita käyttötapoja, katso Uhka (disambiguation)</w:t>
        <w:br/>
        <w:br/>
        <w:t xml:space="preserve"> Uhkaukset voivat olla hienovaraisia tai avoimia.</w:t>
        <w:t xml:space="preserve">Näyttelijä Justus D. Barnes, elokuvassa Suuri junaryöstö</w:t>
        <w:br/>
        <w:t xml:space="preserve">Uhkaus on tiedonanto aikomuksesta aiheuttaa vahinkoa tai menetystä toiselle henkilölle. 1][2] Uhkaus on taktiikka, jota käytetään konfliktin osapuolten välillä, jotta toinen saataisiin pelokkaaksi tai psykologisesti epävarmaksi pakottamista tai kontrollointia varten. Pakottamiseen tähtäävää pelottelua pidetään uhkauksena.</w:t>
        <w:br/>
        <w:br/>
        <w:t xml:space="preserve"> Uhkailulla tai uhkaavalla käyttäytymisellä (tai rikollisella uhkaavalla käyttäytymisellä) tarkoitetaan rikosta, jolla tahallisesti tai tietoisesti saatetaan toinen henkilö pelkäämään ruumiinvamman syntymistä.</w:t>
        <w:t xml:space="preserve">Vahingolla uhkaamiseen liittyy yleensä käsitys vahingosta... fyysinen tai henkinen vahinko... teko tai tapaus, joka aiheuttaa vahingon, tai aineellinen ja henkilölle aiheutuva haitta tai menetys."</w:t>
        <w:br/>
        <w:br/>
        <w:t xml:space="preserve">Yleisimpiä laissa kiellettyjä uhkaustyyppejä ovat uhkaukset, jotka on tehty tarkoituksenaan saada rahallista etua tai pakottaa henkilö toimimaan vastoin hänen tahtoaan. Useimmissa Yhdysvaltojen osavaltioissa on rikos uhata (1) käyttää tappavaa asetta toista henkilöä vastaan, (2) vahingoittaa toisen henkilöä tai omaisuutta tai (3) loukata toisen mainetta[4].</w:t>
      </w:r>
    </w:p>
    <w:p>
      <w:r>
        <w:rPr>
          <w:b/>
        </w:rPr>
        <w:t xml:space="preserve">Vastaus</w:t>
      </w:r>
    </w:p>
    <w:p>
      <w:r>
        <w:t xml:space="preserve">Uhattuna olo tarkoittaa, että joku tai jokin viestii tai vihjaa, että se aikoo vahingoittaa sinua tai olentoasi.  Tätä pidetään yleensä pelottelutaktiikkana, joka viittaa siihen, että jos et noudata sääntöjä, sinulle tapahtuu vahinkoa.  Uhkaukset eivät aina ole fyysisiä, vaan ne voivat olla emotionaalisia, taloudellisia, henkisiä ja monen muunlaisia.  Uhkailua voidaan sen vakavuudesta riippuen pitää laittomana.</w:t>
      </w:r>
    </w:p>
    <w:p>
      <w:r>
        <w:rPr>
          <w:b/>
          <w:u w:val="single"/>
        </w:rPr>
        <w:t xml:space="preserve">Asiakirja 6030</w:t>
      </w:r>
    </w:p>
    <w:p>
      <w:r>
        <w:rPr>
          <w:b/>
        </w:rPr>
        <w:t xml:space="preserve">Ohjeet</w:t>
      </w:r>
    </w:p>
    <w:p>
      <w:r>
        <w:t xml:space="preserve">Mitä minun pitäisi syödä päivälliseksi?</w:t>
      </w:r>
    </w:p>
    <w:p>
      <w:r>
        <w:rPr>
          <w:b/>
        </w:rPr>
        <w:t xml:space="preserve">Vastaus</w:t>
      </w:r>
    </w:p>
    <w:p>
      <w:r>
        <w:t xml:space="preserve">Se riippuu ruokavaliostasi. Jos olet kasvissyöjä, suosittelen ateriaa, jossa on kasviksia, kuten grillattua kesäkurpitsaa, sipulia ja paprikaa. Voit lisätä ateriaan proteiinia paistamalla tofua tai tempehiä teriyakikastikkeessa tai nauttimalla punaisia linssejä lisukkeena. Hiilihydraatteja voit lisätä ruokaan syömällä pastaa, riisiä tai perunoita. Jos olet lihansyöjä, voit ehkä nauttia pihvi- tai kana-aterian lisukkeena parsaa tai parsaa ja uuniperunaa, jonka päällä on nokare voita! Muita yleisiä illallisvaihtoehtoja ovat muun muassa pasta, hampurilaiset, quesadillat, poke bowlit, sushi, välimerelliset kebabit, falafelvoileivät, keitto jne.</w:t>
      </w:r>
    </w:p>
    <w:p>
      <w:r>
        <w:rPr>
          <w:b/>
          <w:u w:val="single"/>
        </w:rPr>
        <w:t xml:space="preserve">Asiakirja 6031</w:t>
      </w:r>
    </w:p>
    <w:p>
      <w:r>
        <w:rPr>
          <w:b/>
        </w:rPr>
        <w:t xml:space="preserve">Ohjeet</w:t>
      </w:r>
    </w:p>
    <w:p>
      <w:r>
        <w:t xml:space="preserve">Mitä genomianalyysi on?</w:t>
      </w:r>
    </w:p>
    <w:p>
      <w:r>
        <w:rPr>
          <w:b/>
        </w:rPr>
        <w:t xml:space="preserve">Vastaus</w:t>
      </w:r>
    </w:p>
    <w:p>
      <w:r>
        <w:t xml:space="preserve">Organismin genomijakso sisältää kaikkien organismin kromosomien yhteiset DNA-sekvenssit. Jos bakteeri sisältää yhden kromosomin, genomiprojektissa pyritään kartoittamaan kyseisen kromosomin sekvenssi. Ihmislajissa, jonka genomiin kuuluu 22 paria autosomeja ja 2 sukupuolikromosomia, täydellinen genomijakso sisältää 46 erillistä kromosomisekvenssiä.</w:t>
        <w:br/>
        <w:br/>
        <w:t xml:space="preserve"> Ihmisen genomiprojekti on tunnettu esimerkki genomiprojektista.</w:t>
        <w:br/>
        <w:br/>
        <w:t xml:space="preserve"> Genomin kokoamisella tarkoitetaan prosessia, jossa otetaan suuri määrä lyhyitä DNA-sekvenssejä ja kootaan ne uudelleen siten, että saadaan aikaan kuva alkuperäisistä kromosomeista, joista DNA on peräisin. Haulikkosekvensointihankkeessa kaikki tietystä lähteestä (yleensä yhdestä organismista, bakteerista nisäkkään) peräisin oleva DNA pilkotaan ensin miljooniksi pieniksi paloiksi. Automaattiset sekvensointilaitteet "lukevat" nämä palat. Genomin kokoamisalgoritmi toimii siten, että se ottaa kaikki palat ja kohdistaa ne toisiinsa ja havaitsee kaikki kohdat, joissa kaksi lyhyttä sekvenssiä eli lukua on päällekkäin. Nämä päällekkäiset lukemat voidaan yhdistää, ja prosessi jatkuu.</w:t>
        <w:br/>
        <w:br/>
        <w:t xml:space="preserve"> Genomin kokoaminen on hyvin vaikea laskennallinen ongelma, jota vaikeuttaa se, että monissa genomeissa on suuri määrä identtisiä sekvenssejä eli toistoja. Nämä toistot voivat olla tuhansia nukleotideja pitkiä, ja niitä esiintyy eri paikoissa, erityisesti kasvien ja eläinten suurissa genomeissa.</w:t>
        <w:br/>
        <w:br/>
        <w:t xml:space="preserve"> Tuloksena syntyvä (luonnos-)genomisekvenssi tuotetaan yhdistämällä sekvensoidut kontigit ja käyttämällä sitten linkitystietoa telineiden luomiseksi. Telineet sijoitetaan kromosomien fyysistä karttaa pitkin, jolloin syntyy "kultainen polku".</w:t>
        <w:br/>
        <w:br/>
        <w:t xml:space="preserve"> Alun perin useimmat suuren mittakaavan DNA-sekvensointikeskukset kehittivät omat ohjelmistonsa tuottamiensa sekvenssien kokoamiseen. Tämä on kuitenkin muuttunut, kun ohjelmistot ovat monimutkaistuneet ja sekvensointikeskusten määrä on kasvanut. Esimerkki tällaisesta assemblerista on BGI:n kehittämä Short Oligonucleotide Analysis Package, joka on tarkoitettu ihmisen kokoisten genomien de novo -assemblaatioon, kohdistamiseen, SNP:iden havaitsemiseen, resekvensointiin, indelien löytämiseen ja rakennevariaatioanalyysiin.</w:t>
        <w:br/>
        <w:br/>
        <w:t xml:space="preserve"> Molekyylibiologia ja bioinformatiikka ovat 1980-luvulta lähtien luoneet tarpeen DNA:n annotoinnille. DNA-annotaatio tai genomin annotaatio on prosessi, jossa biologista tietoa liitetään sekvensseihin ja erityisesti tunnistetaan geenien sijainnit ja määritetään, mitä nämä geenit tekevät.</w:t>
        <w:br/>
        <w:br/>
        <w:t xml:space="preserve"> Genomia sekvensoitaessa on yleensä alueita, joita on vaikea sekvensoida (usein alueita, joilla on voimakkaasti toistuvaa DNA:ta). Näin ollen "valmiit" genomisekvenssit ovat harvoin koskaan valmiita, ja tällaisten genomihankkeiden tilaa kuvaamaan on käytetty termejä, kuten "työstöluonnos" tai "pääosin valmis". Vaikka genomisekvenssin jokainen emäspari olisi määritetty, siinä voi silti olla virheitä, koska DNA:n sekvensointi ei ole täysin tarkka prosessi. Voidaan myös väittää, että täydellisen genomiprojektin pitäisi sisältää mitokondrioiden ja (kasvien osalta) kloroplastien sekvenssit, koska näillä organelleilla on omat genominsa.</w:t>
        <w:br/>
        <w:br/>
        <w:t xml:space="preserve"> Usein kerrotaan, että genomin sekvensoinnin tavoitteena on saada tietoa kyseisen genomisekvenssin kaikista geeneistä. Geenejä koodaava osuus genomista voi olla hyvin pieni (erityisesti eukaryooteissa, kuten ihmisessä, jossa koodaavan DNA:n osuus koko sekvenssistä voi olla vain muutama prosentti). Aina ei kuitenkaan ole mahdollista (tai toivottavaa) sekvensoida erikseen vain koodaavia alueita. Kun tutkijat ymmärtävät yhä paremmin koodaamattoman DNA:n (jota usein kutsutaan roska-DNA:ksi) roolia, on yhä tärkeämpää saada täydellinen genomisekvenssi, jotta minkä tahansa organismin genetiikan ja biologian ymmärtäminen olisi mahdollista.</w:t>
        <w:br/>
        <w:br/>
        <w:t xml:space="preserve"> Genomihankkeissa ei monella tapaa rajoituta pelkästään organismin DNA-sekvenssin määrittämiseen. Tällaisiin hankkeisiin voi kuulua myös geenien ennustaminen, jotta saadaan selville, missä geenit sijaitsevat genomissa ja mitä nämä geenit tekevät. Tähän voi liittyä myös hankkeita, joissa sekvensoidaan EST:iä tai mRNA:ta, jotta voidaan selvittää, missä geenit todella sijaitsevat.</w:t>
      </w:r>
    </w:p>
    <w:p>
      <w:r>
        <w:rPr>
          <w:b/>
          <w:u w:val="single"/>
        </w:rPr>
        <w:t xml:space="preserve">Asiakirja 6032</w:t>
      </w:r>
    </w:p>
    <w:p>
      <w:r>
        <w:rPr>
          <w:b/>
        </w:rPr>
        <w:t xml:space="preserve">Ohjeet</w:t>
      </w:r>
    </w:p>
    <w:p>
      <w:r>
        <w:t xml:space="preserve">Mitkä ovat Kafkan suosituimmat toteutukset?</w:t>
      </w:r>
    </w:p>
    <w:p>
      <w:r>
        <w:rPr>
          <w:b/>
        </w:rPr>
        <w:t xml:space="preserve">Vastaus</w:t>
      </w:r>
    </w:p>
    <w:p>
      <w:r>
        <w:t xml:space="preserve">Apache Kafkasta on saatavilla useita eri toteutuksia.</w:t>
        <w:t xml:space="preserve">Suosittuja ovat</w:t>
        <w:br/>
        <w:br/>
        <w:t xml:space="preserve">- avoimen lähdekoodin toteutukset (VM:t, K8:t, Bare metal, joskin harvoin)</w:t>
        <w:t xml:space="preserve">On-Prem ja Cloud</w:t>
        <w:br/>
        <w:t xml:space="preserve">- Confluent Kafka</w:t>
        <w:br/>
        <w:t xml:space="preserve">- Azure EventHub with Kafka API</w:t>
        <w:br/>
        <w:t xml:space="preserve">- Amazon MSK</w:t>
        <w:br/>
        <w:br/>
        <w:t xml:space="preserve">Apache Kafka on avoimen lähdekoodin Kafka-toteutus, joka voidaan ottaa käyttöön omassa infrastruktuurissasi tiloissa tai pilvessä. Se tarjoaa Kafkan ydintoiminnallisuudet, ja se on laajimmin käytetty toteutus.</w:t>
        <w:br/>
        <w:br/>
        <w:t xml:space="preserve"> Confluent on Kafkan luojien perustama yritys, joka tarjoaa täydellisen Kafka-jakelun sekä lisäominaisuuksia, kuten skeemarekisterin, KSQL DB:n, Kafka Connectin ja hallintakäyttöliittymän.</w:t>
        <w:br/>
        <w:br/>
        <w:t xml:space="preserve"> Azure Event Hubs on Microsoft Azuren tarjoama pilvipohjainen viestipalvelu, joka on täysin yhteensopiva Kafkan kanssa. Se tarjoaa hallitun Kafka-palvelun sekä natiivin API:n.</w:t>
        <w:br/>
        <w:br/>
        <w:t xml:space="preserve"> Amazon MSK (Managed Streaming for Kafka) on Amazon Web Servicesin tarjoama täysin hallinnoitu Kafka-palvelu. Se on täysin yhteensopiva Apache Kafkan kanssa ja tarjoaa saumattoman integraation muihin AWS-palveluihin.</w:t>
      </w:r>
    </w:p>
    <w:p>
      <w:r>
        <w:rPr>
          <w:b/>
          <w:u w:val="single"/>
        </w:rPr>
        <w:t xml:space="preserve">Asiakirja 6033</w:t>
      </w:r>
    </w:p>
    <w:p>
      <w:r>
        <w:rPr>
          <w:b/>
        </w:rPr>
        <w:t xml:space="preserve">Ohjeet</w:t>
      </w:r>
    </w:p>
    <w:p>
      <w:r>
        <w:t xml:space="preserve">Ketkä ovat viisi parasta elossa olevaa mieskoomikkoa Yhdysvalloissa?</w:t>
      </w:r>
    </w:p>
    <w:p>
      <w:r>
        <w:rPr>
          <w:b/>
        </w:rPr>
        <w:t xml:space="preserve">Vastaus</w:t>
      </w:r>
    </w:p>
    <w:p>
      <w:r>
        <w:t xml:space="preserve">1.</w:t>
        <w:t xml:space="preserve">Dave Chapelle</w:t>
        <w:br/>
        <w:t xml:space="preserve">2</w:t>
        <w:t xml:space="preserve">Adam Sandler</w:t>
        <w:br/>
        <w:t xml:space="preserve">3.</w:t>
        <w:t xml:space="preserve">Chris Rock</w:t>
        <w:br/>
        <w:t xml:space="preserve">4.</w:t>
        <w:t xml:space="preserve">Kevin Hart</w:t>
        <w:br/>
        <w:t xml:space="preserve">5. Aziz Ansari</w:t>
      </w:r>
    </w:p>
    <w:p>
      <w:r>
        <w:rPr>
          <w:b/>
          <w:u w:val="single"/>
        </w:rPr>
        <w:t xml:space="preserve">Asiakirja 6034</w:t>
      </w:r>
    </w:p>
    <w:p>
      <w:r>
        <w:rPr>
          <w:b/>
        </w:rPr>
        <w:t xml:space="preserve">Ohjeet</w:t>
      </w:r>
    </w:p>
    <w:p>
      <w:r>
        <w:t xml:space="preserve">Mitkä näistä urheiluliigoista kuuluvat Big 4 -urheiluliigaan Yhdysvalloissa: MLS, NFL, La Liga, IPL ja NHL.</w:t>
      </w:r>
    </w:p>
    <w:p>
      <w:r>
        <w:rPr>
          <w:b/>
        </w:rPr>
        <w:t xml:space="preserve">Vastaus</w:t>
      </w:r>
    </w:p>
    <w:p>
      <w:r>
        <w:t xml:space="preserve">Big 4 -urheiluliigoihin kuuluvat Yhdysvalloissa NFL ja NHL.</w:t>
      </w:r>
    </w:p>
    <w:p>
      <w:r>
        <w:rPr>
          <w:b/>
          <w:u w:val="single"/>
        </w:rPr>
        <w:t xml:space="preserve">Asiakirja 6035</w:t>
      </w:r>
    </w:p>
    <w:p>
      <w:r>
        <w:rPr>
          <w:b/>
        </w:rPr>
        <w:t xml:space="preserve">Ohjeet</w:t>
      </w:r>
    </w:p>
    <w:p>
      <w:r>
        <w:t xml:space="preserve">Kun otetaan huomioon tämä kohta laskuvarjohyppäämisestä, kerro minulle laskuvarjohyppääjän keskimääräinen aika, jonka hän viettää vapaapudotuksessa.</w:t>
      </w:r>
    </w:p>
    <w:p>
      <w:r>
        <w:rPr>
          <w:b/>
        </w:rPr>
        <w:t xml:space="preserve">Konteksti</w:t>
      </w:r>
    </w:p>
    <w:p>
      <w:r>
        <w:t xml:space="preserve">Laskuvarjohyppy sisältää vapaan putoamisen (yleensä lentokoneesta) ilmassa ennen laskuvarjon avaamista. Yleensä laskuvarjohyppy suoritetaan noin 4 000 metristä (12 500 jalasta), jolloin vapaapudotusaika on 40-50 sekuntia. Pidempi vapaapudotusaika voidaan saavuttaa poistumalla lentokoneesta paljon korkeammalla kuin 4 000 metrin korkeudessa, mutta hyvin korkeat hypyt edellyttävät paineistettua ilmaa lentokoneessa ja pullotettua happea sukeltajalle.</w:t>
      </w:r>
    </w:p>
    <w:p>
      <w:r>
        <w:rPr>
          <w:b/>
        </w:rPr>
        <w:t xml:space="preserve">Vastaus</w:t>
      </w:r>
    </w:p>
    <w:p>
      <w:r>
        <w:t xml:space="preserve">Tyypillisesti laskuvarjohyppy suoritetaan noin 4000 metristä (12 500 jalkaa), jolloin vapaapudotusaika on 40-50 sekuntia.</w:t>
      </w:r>
    </w:p>
    <w:p>
      <w:r>
        <w:rPr>
          <w:b/>
          <w:u w:val="single"/>
        </w:rPr>
        <w:t xml:space="preserve">Asiakirja 6036</w:t>
      </w:r>
    </w:p>
    <w:p>
      <w:r>
        <w:rPr>
          <w:b/>
        </w:rPr>
        <w:t xml:space="preserve">Ohjeet</w:t>
      </w:r>
    </w:p>
    <w:p>
      <w:r>
        <w:t xml:space="preserve">Mitkä ovat kolme tehokasta lähestymistapaa painonpudotuksen parantamiseksi?</w:t>
      </w:r>
    </w:p>
    <w:p>
      <w:r>
        <w:rPr>
          <w:b/>
        </w:rPr>
        <w:t xml:space="preserve">Vastaus</w:t>
      </w:r>
    </w:p>
    <w:p>
      <w:r>
        <w:t xml:space="preserve">1.  Potentiaalisi maksimointi hormonikorvaushoidon avulla parantaa kykyäsi toipua nopeammin, parantaa unta ja parantaa harjoittelun intensiteettiä.</w:t>
        <w:br/>
        <w:t xml:space="preserve"> 2.  Yhdessä johdonmukaisen ja harjaantuneen harjoitteluohjelman 4-5x viikossa kanssa on tärkeää nukkua runsaasti ja juoda 1-2 litraa vettä päivässä.</w:t>
        <w:br/>
        <w:t xml:space="preserve"> 3.  Ruokavaliosi maksimointi ruoholla ruokitun eläinproteiinin ja muiden täysravintovalmisteiden avulla välttäen samalla jalostettuja elintarvikkeita, jotka sisältävät siemenöljyjä, luonnollisia aromeja, lisättyä sokeria ja muita lisäaineita, on loistava tapa aloittaa painonpudotusmatkasi.</w:t>
      </w:r>
    </w:p>
    <w:p>
      <w:r>
        <w:rPr>
          <w:b/>
          <w:u w:val="single"/>
        </w:rPr>
        <w:t xml:space="preserve">Asiakirja 6037</w:t>
      </w:r>
    </w:p>
    <w:p>
      <w:r>
        <w:rPr>
          <w:b/>
        </w:rPr>
        <w:t xml:space="preserve">Ohjeet</w:t>
      </w:r>
    </w:p>
    <w:p>
      <w:r>
        <w:t xml:space="preserve">Poimi annetusta tekstistä sen henkilön nimi, joka teki puutarhaan suihkulähteitä, ja kuinka monta. Vastauksesi on oltava muotoa "{nimi} rakensi {suihkulähteiden määrä} suihkulähteitä".".</w:t>
      </w:r>
    </w:p>
    <w:p>
      <w:r>
        <w:rPr>
          <w:b/>
        </w:rPr>
        <w:t xml:space="preserve">Konteksti</w:t>
      </w:r>
    </w:p>
    <w:p>
      <w:r>
        <w:t xml:space="preserve">Linnassa on neljä siipeä, ja sitä ympäröivät sisäpihaa reunustavat arkadit. Pihalle pääsee sisäänkäyntiportista ja se johtaa italialaiseen symmetriseen puutarhaan. Puutarhassa on myös neljä suihkulähdettä, jotka on tehnyt kivimestari Jakub Mitthofer.</w:t>
      </w:r>
    </w:p>
    <w:p>
      <w:r>
        <w:rPr>
          <w:b/>
        </w:rPr>
        <w:t xml:space="preserve">Vastaus</w:t>
      </w:r>
    </w:p>
    <w:p>
      <w:r>
        <w:t xml:space="preserve">Jakub Mitthofer rakensi neljä suihkulähdettä.</w:t>
      </w:r>
    </w:p>
    <w:p>
      <w:r>
        <w:rPr>
          <w:b/>
          <w:u w:val="single"/>
        </w:rPr>
        <w:t xml:space="preserve">Asiakirja 6038</w:t>
      </w:r>
    </w:p>
    <w:p>
      <w:r>
        <w:rPr>
          <w:b/>
        </w:rPr>
        <w:t xml:space="preserve">Ohjeet</w:t>
      </w:r>
    </w:p>
    <w:p>
      <w:r>
        <w:t xml:space="preserve">Miten voin parantaa golfia?</w:t>
      </w:r>
    </w:p>
    <w:p>
      <w:r>
        <w:rPr>
          <w:b/>
        </w:rPr>
        <w:t xml:space="preserve">Vastaus</w:t>
      </w:r>
    </w:p>
    <w:p>
      <w:r>
        <w:t xml:space="preserve">Golf on peli, joka sai alkunsa 1400-luvulla, ja sitä kehitetään edelleen.  Vaikka vuosien varrella on ollut monia erilaisia swing-tyylejä, pelin pelaamiseen on olemassa perusteita, joita noudattamalla on saatu aikaan menestyneimmät golfarit.</w:t>
        <w:br/>
        <w:br/>
        <w:t xml:space="preserve"> Vahvan golfin perustan rakentaminen neljää keskeistä periaatetta käyttäen on avainasemassa golfpelin parantamisessa, jotka ovat: odotusten ja todellisuuden yhteensovittaminen, tehokkaan kenttätoimintastrategian soveltaminen, oikeaoppinen harjoittelu ja terävän henkisen pelin rakentaminen.</w:t>
        <w:br/>
        <w:br/>
        <w:t xml:space="preserve"> Kun sovitat odotuksesi todellisuuteen, miten pelaat, sallit mielesi hyväksyä hyvät ja huonot asiat, mikä mahdollistaa vapaamman ja helpomman pelityylin, mikä usein johtaa parempaan peliin.</w:t>
        <w:br/>
        <w:br/>
        <w:t xml:space="preserve"> Tehokkaan kurssistrategian soveltaminen mahdollistaa paremman tuloksen, koska tiedät, missä voit kuroa kiinni lyöntejä kilpailijoihisi nähden.  Esimerkiksi lyöntietäisyys tiiltä yhdessä green in regulation -viheriöiden kanssa on ratkaisevassa asemassa pisteytyksessä, toisin kuin puttaaminen, kun taas 20 jalan puttisi on 40 jalan puttisi verrattuna, ja molemmat prosentit ovat alhaisia.</w:t>
        <w:br/>
        <w:br/>
        <w:t xml:space="preserve"> Oppiessasi harjoittelemaan oikein voit myös parantaa pisteytystäsi kentällä, sillä useimmat lähestyvät harjoitusta väärin.  Zombie range -istunnoista on tullut normi, mutta harvoin golfissa on sama lyönti kahdesti peräkkäin.  Toteuta sama teoria driving range -harjoittelussa, jotta sinulla on parempi tuntuma siitä, miltä pelaaminen kentällä tuntuu.</w:t>
        <w:br/>
        <w:br/>
        <w:t xml:space="preserve"> Lopuksi, jotta voit parantaa pistemäärääsi, sinun on rakennettava terävä henkinen peli pelatessasi.  Tähän kuuluu lyönnin visualisointi ennen lyöntiä, kyky tyhjentää pääsi kaikista muista ei-toivotuista ajatuksista kuin lyönnistä, jonka haluat lyödä, ja sellaisen lyöntiä edeltävän rutiinin käyttöönotto, joka on helposti toistettavissa.</w:t>
        <w:br/>
        <w:br/>
        <w:t xml:space="preserve"> Soveltamalla näitä neljää keskeistä strategiaa sinun pitäisi nähdä golfpistemääriesi laskevan ilman, että varsinainen lyöntisi muuttuu merkittävästi.</w:t>
      </w:r>
    </w:p>
    <w:p>
      <w:r>
        <w:rPr>
          <w:b/>
          <w:u w:val="single"/>
        </w:rPr>
        <w:t xml:space="preserve">Asiakirja 6039</w:t>
      </w:r>
    </w:p>
    <w:p>
      <w:r>
        <w:rPr>
          <w:b/>
        </w:rPr>
        <w:t xml:space="preserve">Ohjeet</w:t>
      </w:r>
    </w:p>
    <w:p>
      <w:r>
        <w:t xml:space="preserve">Tunnista, kumpi soitin on jousi- vai lyömäsoittimet: Onavillu, Lotar</w:t>
      </w:r>
    </w:p>
    <w:p>
      <w:r>
        <w:rPr>
          <w:b/>
        </w:rPr>
        <w:t xml:space="preserve">Vastaus</w:t>
      </w:r>
    </w:p>
    <w:p>
      <w:r>
        <w:t xml:space="preserve">Lotar on jousi, Onavillu on lyömäsoittimet.</w:t>
      </w:r>
    </w:p>
    <w:p>
      <w:r>
        <w:rPr>
          <w:b/>
          <w:u w:val="single"/>
        </w:rPr>
        <w:t xml:space="preserve">Asiakirja 6040</w:t>
      </w:r>
    </w:p>
    <w:p>
      <w:r>
        <w:rPr>
          <w:b/>
        </w:rPr>
        <w:t xml:space="preserve">Ohjeet</w:t>
      </w:r>
    </w:p>
    <w:p>
      <w:r>
        <w:t xml:space="preserve">Mikä on kalalaji? John Dory vai Jack Sparrow</w:t>
      </w:r>
    </w:p>
    <w:p>
      <w:r>
        <w:rPr>
          <w:b/>
        </w:rPr>
        <w:t xml:space="preserve">Vastaus</w:t>
      </w:r>
    </w:p>
    <w:p>
      <w:r>
        <w:t xml:space="preserve">John Dory</w:t>
      </w:r>
    </w:p>
    <w:p>
      <w:r>
        <w:rPr>
          <w:b/>
          <w:u w:val="single"/>
        </w:rPr>
        <w:t xml:space="preserve">Asiakirja 6041</w:t>
      </w:r>
    </w:p>
    <w:p>
      <w:r>
        <w:rPr>
          <w:b/>
        </w:rPr>
        <w:t xml:space="preserve">Ohjeet</w:t>
      </w:r>
    </w:p>
    <w:p>
      <w:r>
        <w:t xml:space="preserve">Kuka pelaa vuonna 2023 naisten NCAA-mestaruusottelussa?</w:t>
      </w:r>
    </w:p>
    <w:p>
      <w:r>
        <w:rPr>
          <w:b/>
        </w:rPr>
        <w:t xml:space="preserve">Vastaus</w:t>
      </w:r>
    </w:p>
    <w:p>
      <w:r>
        <w:t xml:space="preserve">Iowa Hawkeyes kohtaa LSU Tigersin naisten NCAA:n 1. divisioonan mestaruusottelussa. Ottelu pelataan 2. huhtikuuta 2023 Dallasissa, Texasissa.</w:t>
      </w:r>
    </w:p>
    <w:p>
      <w:r>
        <w:rPr>
          <w:b/>
          <w:u w:val="single"/>
        </w:rPr>
        <w:t xml:space="preserve">Asiakirja 6042</w:t>
      </w:r>
    </w:p>
    <w:p>
      <w:r>
        <w:rPr>
          <w:b/>
        </w:rPr>
        <w:t xml:space="preserve">Ohjeet</w:t>
      </w:r>
    </w:p>
    <w:p>
      <w:r>
        <w:t xml:space="preserve">Mikä näistä hedelmistä, omena, mansikka, tomaatti, appelsiini, kirsikka, viinirypäle, olisi huono valinta laulun sanoituksen loppuun?</w:t>
      </w:r>
    </w:p>
    <w:p>
      <w:r>
        <w:rPr>
          <w:b/>
        </w:rPr>
        <w:t xml:space="preserve">Vastaus</w:t>
      </w:r>
    </w:p>
    <w:p>
      <w:r>
        <w:t xml:space="preserve">Vaikka kaikki luetellut tuotteet ovatkin hedelmiä, "appelsiini" on pahin hedelmä, jota voi käyttää kappaleen tekstin lopussa, koska siihen ei voi rimmailla, paitsi jos olet poikkeuksellinen Eminem, joka osaa rimmailla mitä tahansa sanaa, myös appelsiinia.</w:t>
      </w:r>
    </w:p>
    <w:p>
      <w:r>
        <w:rPr>
          <w:b/>
          <w:u w:val="single"/>
        </w:rPr>
        <w:t xml:space="preserve">Asiakirja 6043</w:t>
      </w:r>
    </w:p>
    <w:p>
      <w:r>
        <w:rPr>
          <w:b/>
        </w:rPr>
        <w:t xml:space="preserve">Ohjeet</w:t>
      </w:r>
    </w:p>
    <w:p>
      <w:r>
        <w:t xml:space="preserve">Luokittele kukin kohde "golfiin" tai "jalkapalloon" liittyväksi: Rauta, kuljettaja, pelinrakentaja, linjamies, putteri, tee, linjapuolustaja.</w:t>
      </w:r>
    </w:p>
    <w:p>
      <w:r>
        <w:rPr>
          <w:b/>
        </w:rPr>
        <w:t xml:space="preserve">Vastaus</w:t>
      </w:r>
    </w:p>
    <w:p>
      <w:r>
        <w:t xml:space="preserve">Rauta: Golf</w:t>
        <w:br/>
        <w:t xml:space="preserve">Driver:</w:t>
        <w:t xml:space="preserve">Golf</w:t>
        <w:br/>
        <w:t xml:space="preserve">Quarterback:</w:t>
        <w:t xml:space="preserve">Jalkapallo</w:t>
        <w:br/>
        <w:t xml:space="preserve">Lineman:</w:t>
        <w:t xml:space="preserve">Jalkapallo</w:t>
        <w:br/>
        <w:t xml:space="preserve">Putter:</w:t>
        <w:t xml:space="preserve">Golf</w:t>
        <w:br/>
        <w:t xml:space="preserve">Tee: Golf</w:t>
        <w:br/>
        <w:t xml:space="preserve">Linebacker: Football</w:t>
      </w:r>
    </w:p>
    <w:p>
      <w:r>
        <w:rPr>
          <w:b/>
          <w:u w:val="single"/>
        </w:rPr>
        <w:t xml:space="preserve">Asiakirja 6044</w:t>
      </w:r>
    </w:p>
    <w:p>
      <w:r>
        <w:rPr>
          <w:b/>
        </w:rPr>
        <w:t xml:space="preserve">Ohjeet</w:t>
      </w:r>
    </w:p>
    <w:p>
      <w:r>
        <w:t xml:space="preserve">Yleisesti ottaen jalkapallopeleissä kumpi pelipaikoista tekee maaleja useammin: hyökkääjät vai puolustajat?</w:t>
      </w:r>
    </w:p>
    <w:p>
      <w:r>
        <w:rPr>
          <w:b/>
        </w:rPr>
        <w:t xml:space="preserve">Vastaus</w:t>
      </w:r>
    </w:p>
    <w:p>
      <w:r>
        <w:t xml:space="preserve">Lakkolaiset.</w:t>
      </w:r>
    </w:p>
    <w:p>
      <w:r>
        <w:rPr>
          <w:b/>
          <w:u w:val="single"/>
        </w:rPr>
        <w:t xml:space="preserve">Asiakirja 6045</w:t>
      </w:r>
    </w:p>
    <w:p>
      <w:r>
        <w:rPr>
          <w:b/>
        </w:rPr>
        <w:t xml:space="preserve">Ohjeet</w:t>
      </w:r>
    </w:p>
    <w:p>
      <w:r>
        <w:t xml:space="preserve">Millainen asu minun pitäisi pukeutua, kun matkustan San Franciscoon toukokuussa?</w:t>
      </w:r>
    </w:p>
    <w:p>
      <w:r>
        <w:rPr>
          <w:b/>
        </w:rPr>
        <w:t xml:space="preserve">Vastaus</w:t>
      </w:r>
    </w:p>
    <w:p>
      <w:r>
        <w:t xml:space="preserve">San Franciscon sää vaihtelee yleensä viileän ja lämpimän välillä. Jotta voit pukeutua asianmukaisesti ja viihtyä koko päivän, sinun on pukeuduttava kerroksittain. Aloita hyvistä farkuista, t-paidasta ja kevyestä villapaidasta. Valitse päällysvaatteeksi puskuritakki, joka eristää, jos tuuli yltyy. San Franciscoon tutustuu parhaiten kävellen, joten käytä mukavia lenkkareita.</w:t>
      </w:r>
    </w:p>
    <w:p>
      <w:r>
        <w:rPr>
          <w:b/>
          <w:u w:val="single"/>
        </w:rPr>
        <w:t xml:space="preserve">Asiakirja 6046</w:t>
      </w:r>
    </w:p>
    <w:p>
      <w:r>
        <w:rPr>
          <w:b/>
        </w:rPr>
        <w:t xml:space="preserve">Ohjeet</w:t>
      </w:r>
    </w:p>
    <w:p>
      <w:r>
        <w:t xml:space="preserve">Mikä on kuuloke?</w:t>
      </w:r>
    </w:p>
    <w:p>
      <w:r>
        <w:rPr>
          <w:b/>
        </w:rPr>
        <w:t xml:space="preserve">Vastaus</w:t>
      </w:r>
    </w:p>
    <w:p>
      <w:r>
        <w:t xml:space="preserve">Kuulokkeet ovat pieni elektroninen laite, joka sopii korvien päälle tai sisään. Niillä voi kuunnella musiikkia, radiota tai puhelinta yksityisesti.</w:t>
      </w:r>
    </w:p>
    <w:p>
      <w:r>
        <w:rPr>
          <w:b/>
          <w:u w:val="single"/>
        </w:rPr>
        <w:t xml:space="preserve">Asiakirja 6047</w:t>
      </w:r>
    </w:p>
    <w:p>
      <w:r>
        <w:rPr>
          <w:b/>
        </w:rPr>
        <w:t xml:space="preserve">Ohjeet</w:t>
      </w:r>
    </w:p>
    <w:p>
      <w:r>
        <w:t xml:space="preserve">Mikä on tämän vertailutestin perusteella naisille Yhdysvalloissa suositeltava päivittäinen magnesiumin määrä?</w:t>
      </w:r>
    </w:p>
    <w:p>
      <w:r>
        <w:rPr>
          <w:b/>
        </w:rPr>
        <w:t xml:space="preserve">Konteksti</w:t>
      </w:r>
    </w:p>
    <w:p>
      <w:r>
        <w:t xml:space="preserve">Yhdistyneessä kuningaskunnassa magnesiumin päivittäinen suositusarvo on 300 mg miehille ja 270 mg naisille.[67] Yhdysvalloissa suositeltu päivittäinen magnesiumannos (RDA) on 400 mg 19-30-vuotiaille miehille ja 420 mg vanhemmille; naisille 310 mg 19-30-vuotiaille ja 320 mg vanhemmille.</w:t>
      </w:r>
    </w:p>
    <w:p>
      <w:r>
        <w:rPr>
          <w:b/>
        </w:rPr>
        <w:t xml:space="preserve">Vastaus</w:t>
      </w:r>
    </w:p>
    <w:p>
      <w:r>
        <w:t xml:space="preserve">Magnesiumin päivittäinen suositusmäärä naisille Yhdysvalloissa on 310 mg 19-30-vuotiaille ja 320 mg vanhemmille.</w:t>
      </w:r>
    </w:p>
    <w:p>
      <w:r>
        <w:rPr>
          <w:b/>
          <w:u w:val="single"/>
        </w:rPr>
        <w:t xml:space="preserve">Asiakirja 6048</w:t>
      </w:r>
    </w:p>
    <w:p>
      <w:r>
        <w:rPr>
          <w:b/>
        </w:rPr>
        <w:t xml:space="preserve">Ohjeet</w:t>
      </w:r>
    </w:p>
    <w:p>
      <w:r>
        <w:t xml:space="preserve">Mitä jaksoja William Gibson kirjoitti "X-arkistoihin"?</w:t>
      </w:r>
    </w:p>
    <w:p>
      <w:r>
        <w:rPr>
          <w:b/>
        </w:rPr>
        <w:t xml:space="preserve">Vastaus</w:t>
      </w:r>
    </w:p>
    <w:p>
      <w:r>
        <w:t xml:space="preserve">William Gibson kirjoitti kauden 5 "Kill Switch" ja kauden 7 "First Person Shooter".</w:t>
      </w:r>
    </w:p>
    <w:p>
      <w:r>
        <w:rPr>
          <w:b/>
          <w:u w:val="single"/>
        </w:rPr>
        <w:t xml:space="preserve">Asiakirja 6049</w:t>
      </w:r>
    </w:p>
    <w:p>
      <w:r>
        <w:rPr>
          <w:b/>
        </w:rPr>
        <w:t xml:space="preserve">Ohjeet</w:t>
      </w:r>
    </w:p>
    <w:p>
      <w:r>
        <w:t xml:space="preserve">Poimi sinkkujen nimet tekstistä luettelona.</w:t>
      </w:r>
    </w:p>
    <w:p>
      <w:r>
        <w:rPr>
          <w:b/>
        </w:rPr>
        <w:t xml:space="preserve">Konteksti</w:t>
      </w:r>
    </w:p>
    <w:p>
      <w:r>
        <w:t xml:space="preserve">Atlantis Princess on eteläkorealaisen laulajan BoA:n kolmas koreankielinen studioalbumi, jonka SM Entertainment julkaisi 30. toukokuuta 2003. Albumilta mainostettiin useita singlejä, kuten mainossingle "Lights of Seoul", "Atlantis Princess" ja "Milky Way", joista kahdelle jälkimmäiselle tuotettiin musiikkivideot. Albumi julkaistiin myös joissakin osissa Aasiaa, kuten Filippiineillä, Hongkongissa ja Taiwanissa, ja ulkomailla julkaistu versio sisälsi bonus-VCD:n.</w:t>
        <w:br/>
        <w:br/>
        <w:t xml:space="preserve"> Kaupallisesti albumi debytoi Korean 50 parhaan kuukausittaisen listan ykkösenä, ja sen kuukausittainen myynti oli aluksi lähes 128 000 kappaletta kahden päivän aikana toukokuussa.[1] Se oli vuoden neljänneksi myydyin albumi Etelä-Koreassa yli 345 000 kappaleen myynnillä.</w:t>
      </w:r>
    </w:p>
    <w:p>
      <w:r>
        <w:rPr>
          <w:b/>
        </w:rPr>
        <w:t xml:space="preserve">Vastaus</w:t>
      </w:r>
    </w:p>
    <w:p>
      <w:r>
        <w:t xml:space="preserve">* Lights of Seoul</w:t>
        <w:br/>
        <w:t xml:space="preserve">* Atlantis Princess</w:t>
        <w:br/>
        <w:t xml:space="preserve">* Linnunrata</w:t>
      </w:r>
    </w:p>
    <w:p>
      <w:r>
        <w:rPr>
          <w:b/>
          <w:u w:val="single"/>
        </w:rPr>
        <w:t xml:space="preserve">Asiakirja 6050</w:t>
      </w:r>
    </w:p>
    <w:p>
      <w:r>
        <w:rPr>
          <w:b/>
        </w:rPr>
        <w:t xml:space="preserve">Ohjeet</w:t>
      </w:r>
    </w:p>
    <w:p>
      <w:r>
        <w:t xml:space="preserve">Mikä on kalalaji? Hamlet tai Othello</w:t>
      </w:r>
    </w:p>
    <w:p>
      <w:r>
        <w:rPr>
          <w:b/>
        </w:rPr>
        <w:t xml:space="preserve">Vastaus</w:t>
      </w:r>
    </w:p>
    <w:p>
      <w:r>
        <w:t xml:space="preserve">Hamlet</w:t>
      </w:r>
    </w:p>
    <w:p>
      <w:r>
        <w:rPr>
          <w:b/>
          <w:u w:val="single"/>
        </w:rPr>
        <w:t xml:space="preserve">Asiakirja 6051</w:t>
      </w:r>
    </w:p>
    <w:p>
      <w:r>
        <w:rPr>
          <w:b/>
        </w:rPr>
        <w:t xml:space="preserve">Ohjeet</w:t>
      </w:r>
    </w:p>
    <w:p>
      <w:r>
        <w:t xml:space="preserve">Keskustele siitä, miten toimialasi (tai valitsemasi toimialan) brändit voisivat hyötyä verkon tarjoamasta mittaamisen lahjasta: "kyvystä epäonnistua nopeammin. Pienin kustannuksin."Anna vähintään yksi esimerkki, joka tukee ajatuksiasi.</w:t>
      </w:r>
    </w:p>
    <w:p>
      <w:r>
        <w:rPr>
          <w:b/>
        </w:rPr>
        <w:t xml:space="preserve">Vastaus</w:t>
      </w:r>
    </w:p>
    <w:p>
      <w:r>
        <w:t xml:space="preserve">Kia Carnival on uusi 7-paikkainen tila-auto, joka kilpailee suoraan alan johtavien autojen, kuten Honda Odysseyn, Toyota Siennan ja Chrysler Pacifican kanssa. Kia Carnivalilla on edessään vaikea taistelu markkinaosuuden saamiseksi alan johtavia yrityksiä vastaan. Kia Carnival voi tehdä pienen, edullisen kokeilun kuluttajatulosten, asiakasarvon ja attribuution mittaamiseksi myynnin lisäämiseksi ja digitaaliseen markkinointiin käytettävien varojen optimoimiseksi.</w:t>
        <w:br/>
        <w:br/>
        <w:t xml:space="preserve"> Tila-auton ostajat vierailevat yleensä Kia Carnivalin verkkosivustolla, osallistuvat ajoneuvon rakennuskonfiguraattoriin ja tekevät varastotarkastuksia saadakseen yleiskuvan ajoneuvosta ja hinnasta. Tämän jälkeen ostajat tarkistavat YouTube-videot ja Twitter-arvostelut ja käyvät Kia-jälleenmyyjän myymälässä, jos ostaja valitsee Carnivalin.</w:t>
        <w:br/>
        <w:br/>
        <w:t xml:space="preserve"> Kia voi alkaa mitata mikrokonversioita ostajan matkan varrella seuraamalla verkkosivuston sivulatauksia, auton konfiguroinnin klikkauksia, inventaarionäkymiä ja videokatseluita Kian YouTube-kanavalla. Nämä datapisteet voidaan syöttää kevyeen MTA-malliin kuluttajan näkemysten määrittämiseksi. Sisältyykö oivalluksiin se, kuinka hyvin ostaja ymmärsi Kia Carnivalin ominaisuudet ja erottautumisen? Auton keskeiset näkökohdat jne. varustavat Kia-myyjän asiakastietämyksellä.</w:t>
        <w:br/>
        <w:br/>
        <w:t xml:space="preserve"> Kia voi käyttää Nielsenin kaltaista kolmannen osapuolen palveluntarjoajaa keräämään ja löytämään oivalluksia web-analytiikkatiedoista. Kia voi epäonnistua nopeasti ja edullisesti tämän mallin avulla, ja jos malli on menestyksekäs, Kia voi laajentaa sitä muihin tuotesarjoihinsa.</w:t>
      </w:r>
    </w:p>
    <w:p>
      <w:r>
        <w:rPr>
          <w:b/>
          <w:u w:val="single"/>
        </w:rPr>
        <w:t xml:space="preserve">Asiakirja 6052</w:t>
      </w:r>
    </w:p>
    <w:p>
      <w:r>
        <w:rPr>
          <w:b/>
        </w:rPr>
        <w:t xml:space="preserve">Ohjeet</w:t>
      </w:r>
    </w:p>
    <w:p>
      <w:r>
        <w:t xml:space="preserve">Kerro minulle, mikä on kieli ja mikä on kansatyyppi: Malayali &amp; Malayalam</w:t>
      </w:r>
    </w:p>
    <w:p>
      <w:r>
        <w:rPr>
          <w:b/>
        </w:rPr>
        <w:t xml:space="preserve">Vastaus</w:t>
      </w:r>
    </w:p>
    <w:p>
      <w:r>
        <w:t xml:space="preserve">Malajalaiset ovat kansa. Malayalam on kieli, jota malayalilaiset puhuvat.</w:t>
      </w:r>
    </w:p>
    <w:p>
      <w:r>
        <w:rPr>
          <w:b/>
          <w:u w:val="single"/>
        </w:rPr>
        <w:t xml:space="preserve">Asiakirja 6053</w:t>
      </w:r>
    </w:p>
    <w:p>
      <w:r>
        <w:rPr>
          <w:b/>
        </w:rPr>
        <w:t xml:space="preserve">Ohjeet</w:t>
      </w:r>
    </w:p>
    <w:p>
      <w:r>
        <w:t xml:space="preserve">Miksi ihmiset pitävät urheilusta?</w:t>
      </w:r>
    </w:p>
    <w:p>
      <w:r>
        <w:rPr>
          <w:b/>
        </w:rPr>
        <w:t xml:space="preserve">Vastaus</w:t>
      </w:r>
    </w:p>
    <w:p>
      <w:r>
        <w:t xml:space="preserve">Ihmiset pitävät urheilusta, koska he voivat osoittaa omistautumista jollekin itseään suuremmalle. Se on mahdollisuus antaa toivon, ilon, pelon ja surun kietoutua toisiinsa eri tasoilla. Pelaamalla peliä nuoruudessaan ihmiset antavat fandomin luoda perinteitä ja elinikäisiä muistoja.</w:t>
      </w:r>
    </w:p>
    <w:p>
      <w:r>
        <w:rPr>
          <w:b/>
          <w:u w:val="single"/>
        </w:rPr>
        <w:t xml:space="preserve">Asiakirja 6054</w:t>
      </w:r>
    </w:p>
    <w:p>
      <w:r>
        <w:rPr>
          <w:b/>
        </w:rPr>
        <w:t xml:space="preserve">Ohjeet</w:t>
      </w:r>
    </w:p>
    <w:p>
      <w:r>
        <w:t xml:space="preserve">Kerro lyhyesti, miksi vegaaniruokavalio on parempi valinta.</w:t>
      </w:r>
    </w:p>
    <w:p>
      <w:r>
        <w:rPr>
          <w:b/>
        </w:rPr>
        <w:t xml:space="preserve">Vastaus</w:t>
      </w:r>
    </w:p>
    <w:p>
      <w:r>
        <w:t xml:space="preserve">Vegaaninen ruokavalio tarjoaa monia etuja, kuten:</w:t>
        <w:br/>
        <w:t xml:space="preserve">Vähentää omaa osuuttaan hiilidioksidipäästöistä valitsemalla olla syömättä viljeltyä lihaa</w:t>
        <w:br/>
        <w:t xml:space="preserve">- Vähentää sydän- ja verisuonitautien riskiä</w:t>
        <w:br/>
        <w:t xml:space="preserve">- Vähentää riskiä korkeasta kolesterolista</w:t>
        <w:br/>
        <w:t xml:space="preserve">- Ottaa käyttöön terveellisemmän ruokavalion syömällä enemmän hedelmiä, vihanneksia ja kuituja</w:t>
        <w:br/>
        <w:t xml:space="preserve">- Vähemmän intoleransseja laukaiseville elintarvikkeille, kuten maitotuotteille</w:t>
        <w:br/>
        <w:t xml:space="preserve">- Arvostusta eläimistä, joita ei syödä</w:t>
      </w:r>
    </w:p>
    <w:p>
      <w:r>
        <w:rPr>
          <w:b/>
          <w:u w:val="single"/>
        </w:rPr>
        <w:t xml:space="preserve">Asiakirja 6055</w:t>
      </w:r>
    </w:p>
    <w:p>
      <w:r>
        <w:rPr>
          <w:b/>
        </w:rPr>
        <w:t xml:space="preserve">Ohjeet</w:t>
      </w:r>
    </w:p>
    <w:p>
      <w:r>
        <w:t xml:space="preserve">Miksi ihmiset yrittävät päästä Mount Everestin huipulle?</w:t>
      </w:r>
    </w:p>
    <w:p>
      <w:r>
        <w:rPr>
          <w:b/>
        </w:rPr>
        <w:t xml:space="preserve">Vastaus</w:t>
      </w:r>
    </w:p>
    <w:p>
      <w:r>
        <w:t xml:space="preserve">Mount Everestin huipulle pääseminen on haaste, johon vain harvat pystyvät.  Huippu on maapallon korkein kohta, ja se sijaitsee "kuoleman vyöhykkeellä" 29 000 jalan korkeudessa, jossa mikään ihmiselämä ei voi selviytyä pitkään.  Useimmilla ei ole tarvittavia teknisiä kiipeilytaitoja huipulle pääsemiseksi, ja niistä, jotka yrittävät sitä, 4 prosenttia kuolee vuorella, joka on täynnä ruumiita, koska ruumiita ei voi helposti poistaa.  Retkikunnat ovat myös kalliita, sillä ne voivat maksaa yhteensä yli 100 000 dollaria, mikä ei takaa huipulle pääsyä eikä selviytymistä.  Tämän vuoksi useimmat pitävät Everestin huiputtamista vaikeimpien saavutusten kärjessä, ja vuoteen 2023 mennessä vain noin 6 000 ihmistä on tehnyt sen.</w:t>
      </w:r>
    </w:p>
    <w:p>
      <w:r>
        <w:rPr>
          <w:b/>
          <w:u w:val="single"/>
        </w:rPr>
        <w:t xml:space="preserve">Asiakirja 6056</w:t>
      </w:r>
    </w:p>
    <w:p>
      <w:r>
        <w:rPr>
          <w:b/>
        </w:rPr>
        <w:t xml:space="preserve">Ohjeet</w:t>
      </w:r>
    </w:p>
    <w:p>
      <w:r>
        <w:t xml:space="preserve">Mitkä ovat antisemitismiä koskevat keskeiset seikat, jotka voidaan poimia alla olevasta tekstistä?</w:t>
      </w:r>
    </w:p>
    <w:p>
      <w:r>
        <w:rPr>
          <w:b/>
        </w:rPr>
        <w:t xml:space="preserve">Konteksti</w:t>
      </w:r>
    </w:p>
    <w:p>
      <w:r>
        <w:t xml:space="preserve">Vuonna 1998 Saksan juutalaisyhteisön johtaja Ignatz Bubis viittasi "leviävään älylliseen nationalismiin", joka sai hänet pelkäämään saksalaisen antisemitismin elpymistä. Toiset viittaavat Saksan kasvavaan muslimiväestöön, sekä turkkilaisiin "vierastyöläisiin", jotka alkoivat saapua maahan 1950-luvulla, että muslimimaista tuleviin suuriin siirtolaisaaltoihin, jotka saapuvat vuonna 2015 alkaneen Euroopan siirtolaiskriisin aikana. Vuonna 2002 historioitsija Julius Schoeps totesi, että "Saksan parlamentin antisemitismin torjumista koskevat päätöslauselmat ovat pahimmanlaatuista hölynpölyä" ja että "kaikki nämä tehottomat toimet esitetään maailmalle vahvana puolustuksena antisemitismisyytöksiä vastaan". Totuus on, että ketään ei oikeasti kiinnosta nämä asiat. Kukaan ei oikeasti välitä."</w:t>
      </w:r>
    </w:p>
    <w:p>
      <w:r>
        <w:rPr>
          <w:b/>
        </w:rPr>
        <w:t xml:space="preserve">Vastaus</w:t>
      </w:r>
    </w:p>
    <w:p>
      <w:r>
        <w:t xml:space="preserve">1. Saksan juutalaisyhteisön näkyvä jäsen Ignatz Bubis ilmaisi vuonna 1998 huolensa antisemitismin elpymisestä kotimaassaan viittaamalla "leviävään älylliseen nationalismiin".</w:t>
        <w:br/>
        <w:t xml:space="preserve"> 2. Toiset korostavat Saksan kasvavaa muslimiväestöä, johon kuuluvat sekä 1950-luvun "vierastyöläiset" Turkista että muslimipakolaisten massiivinen tulva Euroopan pakolaiskriisin aikana vuosina 2015-2016.</w:t>
        <w:br/>
        <w:t xml:space="preserve"> 3. Historioitsija Julius Schoeps totesi vuonna 2002: "Saksan parlamentin antisemitismin torjumista koskevat päätöslauselmat ovat pahimmanlaatuista hölynpölyä, ja kaikki nämä tehottomat toimet esitetään maailmalle vahvana puolustuksena antisemitismisyytöksiä vastaan." Totuus on: ketään ei oikeasti kiinnosta nämä asiat. Kukaan ei oikeastaan välitä".</w:t>
      </w:r>
    </w:p>
    <w:p>
      <w:r>
        <w:rPr>
          <w:b/>
          <w:u w:val="single"/>
        </w:rPr>
        <w:t xml:space="preserve">Asiakirja 6057</w:t>
      </w:r>
    </w:p>
    <w:p>
      <w:r>
        <w:rPr>
          <w:b/>
        </w:rPr>
        <w:t xml:space="preserve">Ohjeet</w:t>
      </w:r>
    </w:p>
    <w:p>
      <w:r>
        <w:t xml:space="preserve">Kuvaile suunnitelma matkalle San Franciscoon (Bay Area), Kaliforniaan. Suunnitelmasi tulisi sisältää budjetti, aikataulu ja kuvaus nähtävyyksistä ja aktiviteeteista paikan päällä.</w:t>
      </w:r>
    </w:p>
    <w:p>
      <w:r>
        <w:rPr>
          <w:b/>
        </w:rPr>
        <w:t xml:space="preserve">Vastaus</w:t>
      </w:r>
    </w:p>
    <w:p>
      <w:r>
        <w:t xml:space="preserve">Kun vierailet San Franciscossa, Kaliforniassa, muutama paikallinen ja muutama SF:n ympärillä sijaitseva paikka on pakko nähdä. Aikataulusta riippuen voit valita ja valita niiden välillä.</w:t>
        <w:t xml:space="preserve">Kuvailen muutamia suosikkejani, kun omat ystäväni ja perheeni vierailevat täällä.</w:t>
        <w:br/>
        <w:br/>
        <w:t xml:space="preserve">Tässä on pakollisten nähtävyyksien lista San Franciscon lahden alueella</w:t>
        <w:br/>
        <w:t xml:space="preserve">- Golden Gate - Insinööritieteiden ihme ja nähtävyys, nauti ajasta ystävien ja perheenjäsenten kanssa ja nauti majesteettisista näkymistä sekä luontoon että kaupunkiin. Golden Gate -silta on riippusilta, joka ylittää Golden Gaten, yhden mailin (1,6 km) levyisen salmen, joka yhdistää San Franciscon lahden ja Tyynenmeren.</w:t>
        <w:br/>
        <w:br/>
        <w:t xml:space="preserve"> - Lombard Street - myös turistien suosima siksak-katu, San Francisco on hyvin mäkinen ja kaupunki ottaa siitä kaiken hyödyn irti; Nauti tästä ainutlaatuisesta kadusta maailmassa, jossa hyvin siksakmainen jyrkkä katu, joka vilisee kukkia ja kaunista maisemointia kesällä, on kehittynyt turistien nähtävyytenä.</w:t>
        <w:t xml:space="preserve">On useita tapoja päästä sinne - nousta kuuluisan raitiovaunun / kaapelivaunun, kävellä siihen, ajaa skootterilla tai yksi buggies kuuluisa SF</w:t>
        <w:br/>
        <w:br/>
        <w:t xml:space="preserve">- Alcatraz ja Pier 39 - nämä ovat ehdottomasti turisti paikkoja, ihmiset saattavat nauttia veneajelusta ja kävellä helppo ilta Pier 39. Varokaa, siellä on samoja kauppoja kuin Navy Pierillä Chicagossa.</w:t>
        <w:br/>
        <w:br/>
        <w:t xml:space="preserve"> - Jos sinulla on tilaisuus käydä Muir Woodsissa pohjoisessa, Half Moon Bayssä niemimaalla, 18 mailin ajomatkalla etelässä ja yhdessä huippusuosikeistani Yosemiten kansallispuistossa.</w:t>
      </w:r>
    </w:p>
    <w:p>
      <w:r>
        <w:rPr>
          <w:b/>
          <w:u w:val="single"/>
        </w:rPr>
        <w:t xml:space="preserve">Asiakirja 6058</w:t>
      </w:r>
    </w:p>
    <w:p>
      <w:r>
        <w:rPr>
          <w:b/>
        </w:rPr>
        <w:t xml:space="preserve">Ohjeet</w:t>
      </w:r>
    </w:p>
    <w:p>
      <w:r>
        <w:t xml:space="preserve">Millä tavoin voi matkustaa Washington D.C:stä San Franciscoon?</w:t>
      </w:r>
    </w:p>
    <w:p>
      <w:r>
        <w:rPr>
          <w:b/>
        </w:rPr>
        <w:t xml:space="preserve">Vastaus</w:t>
      </w:r>
    </w:p>
    <w:p>
      <w:r>
        <w:t xml:space="preserve">ottaa suora lento</w:t>
        <w:br/>
        <w:t xml:space="preserve">- ajaa maata pitkin päällystettyjä teitä autolla</w:t>
        <w:br/>
        <w:t xml:space="preserve">- ajaa maata pitkin hiekkateitä autolla</w:t>
        <w:br/>
        <w:t xml:space="preserve">- ajaa maata pitkin hiekkateitä moottoripyörällä</w:t>
        <w:br/>
        <w:t xml:space="preserve">- ajaa maata pitkin polkupyörällä</w:t>
        <w:br/>
        <w:t xml:space="preserve">- kulkea laivalla Panaman kanavan läpi</w:t>
        <w:br/>
        <w:t xml:space="preserve">- kävellä maata pitkin</w:t>
        <w:br/>
        <w:t xml:space="preserve">- kulkea bussilla</w:t>
        <w:br/>
        <w:t xml:space="preserve">- kulkea junalla</w:t>
        <w:t xml:space="preserve">- kulkea junalla</w:t>
        <w:br/>
        <w:t xml:space="preserve">- liftailla</w:t>
        <w:br/>
        <w:t xml:space="preserve">- yhdistellä mitä tahansa seuraavista menetelmistä</w:t>
      </w:r>
    </w:p>
    <w:p>
      <w:r>
        <w:rPr>
          <w:b/>
          <w:u w:val="single"/>
        </w:rPr>
        <w:t xml:space="preserve">Asiakirja 6059</w:t>
      </w:r>
    </w:p>
    <w:p>
      <w:r>
        <w:rPr>
          <w:b/>
        </w:rPr>
        <w:t xml:space="preserve">Ohjeet</w:t>
      </w:r>
    </w:p>
    <w:p>
      <w:r>
        <w:t xml:space="preserve">Seuraan sinua koko ajan ja kopioin jokaista liikettäsi, mutta et voi koskea minuun tai saada minua kiinni. Mikä minä olen?</w:t>
      </w:r>
    </w:p>
    <w:p>
      <w:r>
        <w:rPr>
          <w:b/>
        </w:rPr>
        <w:t xml:space="preserve">Vastaus</w:t>
      </w:r>
    </w:p>
    <w:p>
      <w:r>
        <w:t xml:space="preserve">Minä olen varjosi.</w:t>
      </w:r>
    </w:p>
    <w:p>
      <w:r>
        <w:rPr>
          <w:b/>
          <w:u w:val="single"/>
        </w:rPr>
        <w:t xml:space="preserve">Asiakirja 6060</w:t>
      </w:r>
    </w:p>
    <w:p>
      <w:r>
        <w:rPr>
          <w:b/>
        </w:rPr>
        <w:t xml:space="preserve">Ohjeet</w:t>
      </w:r>
    </w:p>
    <w:p>
      <w:r>
        <w:t xml:space="preserve">Nimeä kaikki The Beatlesin jäsenet</w:t>
      </w:r>
    </w:p>
    <w:p>
      <w:r>
        <w:rPr>
          <w:b/>
        </w:rPr>
        <w:t xml:space="preserve">Vastaus</w:t>
      </w:r>
    </w:p>
    <w:p>
      <w:r>
        <w:t xml:space="preserve">The Beatlesin pääjäsenet olivat John Lennon, Paul McCartney, George Harrison ja Ringo Stars. John Lennon oli jäsen vuosina 1960-1969. Muut kolme jäsentä pysyivät vuosina 1960-1970. Muita jäseniä olivat Pete Best, Stuart Sutcliffe, Chas Newby, Norman Chapman, Tommy Moore ja Jimmie Nicol.</w:t>
      </w:r>
    </w:p>
    <w:p>
      <w:r>
        <w:rPr>
          <w:b/>
          <w:u w:val="single"/>
        </w:rPr>
        <w:t xml:space="preserve">Asiakirja 6061</w:t>
      </w:r>
    </w:p>
    <w:p>
      <w:r>
        <w:rPr>
          <w:b/>
        </w:rPr>
        <w:t xml:space="preserve">Ohjeet</w:t>
      </w:r>
    </w:p>
    <w:p>
      <w:r>
        <w:t xml:space="preserve">Miten paeta veteen jääneestä helikopterista ?</w:t>
      </w:r>
    </w:p>
    <w:p>
      <w:r>
        <w:rPr>
          <w:b/>
        </w:rPr>
        <w:t xml:space="preserve">Vastaus</w:t>
      </w:r>
    </w:p>
    <w:p>
      <w:r>
        <w:t xml:space="preserve">Jos joudut joskus helikopterin sisälle veden alle, on parasta yrittää pysyä rauhallisena, kunnes ohjaamo on kokonaan veden alla. On parempi odottaa, että paine tasaantuu, ennen kuin yrität avata oven tai rikkoa lasin paetakseen.</w:t>
      </w:r>
    </w:p>
    <w:p>
      <w:r>
        <w:rPr>
          <w:b/>
          <w:u w:val="single"/>
        </w:rPr>
        <w:t xml:space="preserve">Asiakirja 6062</w:t>
      </w:r>
    </w:p>
    <w:p>
      <w:r>
        <w:rPr>
          <w:b/>
        </w:rPr>
        <w:t xml:space="preserve">Ohjeet</w:t>
      </w:r>
    </w:p>
    <w:p>
      <w:r>
        <w:t xml:space="preserve">Mitkä ovat mahdollisia liittoutumia tekoälyn tulevaisuutta varten?</w:t>
      </w:r>
    </w:p>
    <w:p>
      <w:r>
        <w:rPr>
          <w:b/>
        </w:rPr>
        <w:t xml:space="preserve">Vastaus</w:t>
      </w:r>
    </w:p>
    <w:p>
      <w:r>
        <w:t xml:space="preserve">Mahdolliset liittoutumat voisivat perustua käyttötapaukseen, strategiseen sopivuuteen, kyvykkyyteen ja yhdenmukaistamiseen. Esimerkiksi liittouma Amazonin kanssa voisi tehostaa tekoälyn käyttöä henkilökohtaisena kotiavustajana erityisesti ikääntyneille, sillä monien maiden väestö ikääntyy. Lisäksi liittoutuminen Whirlpoolin kaltaisten valmistajaryhmien kanssa voisi integroida kotiavustusta entisestään.</w:t>
      </w:r>
    </w:p>
    <w:p>
      <w:r>
        <w:rPr>
          <w:b/>
          <w:u w:val="single"/>
        </w:rPr>
        <w:t xml:space="preserve">Asiakirja 6063</w:t>
      </w:r>
    </w:p>
    <w:p>
      <w:r>
        <w:rPr>
          <w:b/>
        </w:rPr>
        <w:t xml:space="preserve">Ohjeet</w:t>
      </w:r>
    </w:p>
    <w:p>
      <w:r>
        <w:t xml:space="preserve">Kumpi on outo? Hopea, kulta, elohopea, fosfori, kupari, sinkki...</w:t>
      </w:r>
    </w:p>
    <w:p>
      <w:r>
        <w:rPr>
          <w:b/>
        </w:rPr>
        <w:t xml:space="preserve">Vastaus</w:t>
      </w:r>
    </w:p>
    <w:p>
      <w:r>
        <w:t xml:space="preserve">Fosfori on poikkeus. Muut ovat metalleja.</w:t>
      </w:r>
    </w:p>
    <w:p>
      <w:r>
        <w:rPr>
          <w:b/>
          <w:u w:val="single"/>
        </w:rPr>
        <w:t xml:space="preserve">Asiakirja 6064</w:t>
      </w:r>
    </w:p>
    <w:p>
      <w:r>
        <w:rPr>
          <w:b/>
        </w:rPr>
        <w:t xml:space="preserve">Ohjeet</w:t>
      </w:r>
    </w:p>
    <w:p>
      <w:r>
        <w:t xml:space="preserve">Mitkä ovat 3 parasta vaihtoehtoa, jos veneen moottori osuu kiveen ja rikkoo potkurin kalastuksen aikana?</w:t>
      </w:r>
    </w:p>
    <w:p>
      <w:r>
        <w:rPr>
          <w:b/>
        </w:rPr>
        <w:t xml:space="preserve">Vastaus</w:t>
      </w:r>
    </w:p>
    <w:p>
      <w:r>
        <w:t xml:space="preserve">A) Soita ystävältä apua</w:t>
        <w:br/>
        <w:t xml:space="preserve">B) Jatka kalastusta, sillä jos löysit kivikasan, se on todennäköisesti hyvä kalastuspaikka</w:t>
        <w:br/>
        <w:t xml:space="preserve">C) Selvitä lisää tietoa tilanteesta ennen kuin ryhdyt mihinkään toimiin.  Lisätietoa voisi olla esimerkiksi: Onko sinulla tukipylväässä sheer pin? Oletko järvessä, joessa, meressä? Kuinka kaukana rannasta olet? Onko sinulla puhelinta?</w:t>
      </w:r>
    </w:p>
    <w:p>
      <w:r>
        <w:rPr>
          <w:b/>
          <w:u w:val="single"/>
        </w:rPr>
        <w:t xml:space="preserve">Asiakirja 6065</w:t>
      </w:r>
    </w:p>
    <w:p>
      <w:r>
        <w:rPr>
          <w:b/>
        </w:rPr>
        <w:t xml:space="preserve">Ohjeet</w:t>
      </w:r>
    </w:p>
    <w:p>
      <w:r>
        <w:t xml:space="preserve">Mikä on paras tapa valmistella betoni ennen epoksin levittämistä?</w:t>
      </w:r>
    </w:p>
    <w:p>
      <w:r>
        <w:rPr>
          <w:b/>
        </w:rPr>
        <w:t xml:space="preserve">Vastaus</w:t>
      </w:r>
    </w:p>
    <w:p>
      <w:r>
        <w:t xml:space="preserve">Betonia voidaan valmistella monella eri tavalla ennen epoksipinnoitteen levittämistä. Valmistelulla varmistetaan, että betonin pintakerrokseen on lisätty asianmukainen rakenne, ja se auttaa epoksin sitoutumista betoniin paremmin. Näin varmistetaan pitkäkestoiset tulokset. Kaikki nämä erilaiset betonin valmistelutavat vaihtelevat vaikeusasteeltaan ja tehokkuudeltaan. Seuraavassa on lueteltu suosituimmat tekniikat:</w:t>
        <w:br/>
        <w:br/>
        <w:t xml:space="preserve"> 1. Happosyövytys: Tämä on DIY-ystävällisin vaihtoehto ja siihen liittyy hapon käyttö, jonka annetaan levätä jonkin aikaa betonipinnan päällä ja puhdistetaan muutaman minuutin kuluttua. Tämä on myös nopein kaikista tekniikoista. Huonona puolena on kuitenkin se, että syövytysprosessi ei välttämättä tuota parasta betonin rakennetta, joka takaa pitkäaikaisen sidoksen.</w:t>
        <w:br/>
        <w:t xml:space="preserve"> 2. Kävelevä betonin timanttihiomakone: Tämä tuottaa yhden parhaista tuloksista verrattuna muihin tekniikoihin. Siinä käytetään betonihiomakonetta, joka on varustettu timanttihiomalaitteella. Tämän menetelmän haittapuolena on, että se vaatii erikoislaitteita, joita ei välttämättä ole helposti saatavilla, ja se on paljon aikaa vievämpi kuin happosyövytys.</w:t>
        <w:br/>
        <w:t xml:space="preserve"> 3. Käsihiomakone, jossa on timanttikuppipyörä: Tämä on helpoimmin saatavilla oleva vaihtoehto, jolla saadaan tuloksia, jotka vastaavat käveltävän betonihiomakoneen käyttöä. Tämän lähestymistavan ainoa haittapuoli on se, että se vie eniten aikaa muihin menetelmiin verrattuna ja on käytännöllinen vain pienten alueiden kattamiseen.</w:t>
      </w:r>
    </w:p>
    <w:p>
      <w:r>
        <w:rPr>
          <w:b/>
          <w:u w:val="single"/>
        </w:rPr>
        <w:t xml:space="preserve">Asiakirja 6066</w:t>
      </w:r>
    </w:p>
    <w:p>
      <w:r>
        <w:rPr>
          <w:b/>
        </w:rPr>
        <w:t xml:space="preserve">Ohjeet</w:t>
      </w:r>
    </w:p>
    <w:p>
      <w:r>
        <w:t xml:space="preserve">Luettele joitakin yleisiä sitruspohjaisia juomia.</w:t>
      </w:r>
    </w:p>
    <w:p>
      <w:r>
        <w:rPr>
          <w:b/>
        </w:rPr>
        <w:t xml:space="preserve">Vastaus</w:t>
      </w:r>
    </w:p>
    <w:p>
      <w:r>
        <w:t xml:space="preserve">Joitakin yleisiä sitruspohjaisia juomia ovat appelsiinimehu, greippimehu, limonadi, Mountain Dew, mimosat ja mimosa.</w:t>
      </w:r>
    </w:p>
    <w:p>
      <w:r>
        <w:rPr>
          <w:b/>
          <w:u w:val="single"/>
        </w:rPr>
        <w:t xml:space="preserve">Asiakirja 6067</w:t>
      </w:r>
    </w:p>
    <w:p>
      <w:r>
        <w:rPr>
          <w:b/>
        </w:rPr>
        <w:t xml:space="preserve">Ohjeet</w:t>
      </w:r>
    </w:p>
    <w:p>
      <w:r>
        <w:t xml:space="preserve">Luokittele nämä artistit joko countryyn tai popiin: Dua Lipa, Harry Styles, Alan Jackson, Morgan Wallen, Taylor Swift, Thomas Rhett.</w:t>
      </w:r>
    </w:p>
    <w:p>
      <w:r>
        <w:rPr>
          <w:b/>
        </w:rPr>
        <w:t xml:space="preserve">Vastaus</w:t>
      </w:r>
    </w:p>
    <w:p>
      <w:r>
        <w:t xml:space="preserve">Pop: Dua Lipa, Harry Styles, Taylor Swift</w:t>
        <w:br/>
        <w:t xml:space="preserve">Country: Morgan Wallen, Alan Jackson, Thomas Rhett.</w:t>
      </w:r>
    </w:p>
    <w:p>
      <w:r>
        <w:rPr>
          <w:b/>
          <w:u w:val="single"/>
        </w:rPr>
        <w:t xml:space="preserve">Asiakirja 6068</w:t>
      </w:r>
    </w:p>
    <w:p>
      <w:r>
        <w:rPr>
          <w:b/>
        </w:rPr>
        <w:t xml:space="preserve">Ohjeet</w:t>
      </w:r>
    </w:p>
    <w:p>
      <w:r>
        <w:t xml:space="preserve">Mikä on Web3?</w:t>
      </w:r>
    </w:p>
    <w:p>
      <w:r>
        <w:rPr>
          <w:b/>
        </w:rPr>
        <w:t xml:space="preserve">Vastaus</w:t>
      </w:r>
    </w:p>
    <w:p>
      <w:r>
        <w:t xml:space="preserve">Web3 (tunnetaan myös nimellä Web 3.0) on ajatus World Wide Webin uudesta versiosta, joka sisältää sellaisia käsitteitä kuin hajauttaminen, lohkoketjuteknologia ja token-pohjainen talous. Jotkut teknologit ja toimittajat ovat asettaneet sen vastakkain Web 2.0:n kanssa, jossa heidän mukaansa tiedot ja sisältö on keskitetty pienelle joukolle yrityksiä, joita kutsutaan joskus "Big Techiksi". Termin "Web3" keksi vuonna 2014 Ethereumin toinen perustaja Gavin Wood, ja ajatus sai vuonna 2021 kiinnostusta kryptovaluuttojen harrastajilta, suurilta teknologiayrityksiltä ja pääomasijoitusyhtiöiltä.</w:t>
      </w:r>
    </w:p>
    <w:p>
      <w:r>
        <w:rPr>
          <w:b/>
          <w:u w:val="single"/>
        </w:rPr>
        <w:t xml:space="preserve">Asiakirja 6069</w:t>
      </w:r>
    </w:p>
    <w:p>
      <w:r>
        <w:rPr>
          <w:b/>
        </w:rPr>
        <w:t xml:space="preserve">Ohjeet</w:t>
      </w:r>
    </w:p>
    <w:p>
      <w:r>
        <w:t xml:space="preserve">Ote Karnatakan parhaista nähtävyyksistä</w:t>
      </w:r>
    </w:p>
    <w:p>
      <w:r>
        <w:rPr>
          <w:b/>
        </w:rPr>
        <w:t xml:space="preserve">Konteksti</w:t>
      </w:r>
    </w:p>
    <w:p>
      <w:r>
        <w:t xml:space="preserve">Monipuolisen maantieteellisen sijaintinsa ja pitkän historiansa ansiosta Karnataka tarjoaa lukuisia matkailijoille kiinnostavia kohteita. Tarjolla on lukuisia muinaisia veistoksellisia temppeleitä, moderneja kaupunkeja, luonnonkauniita kukkuloita, metsiä ja rantoja. Karnataka on rankattu Intian osavaltioista neljänneksi suosituimmaksi matkailukohteeksi.[189] Karnatakassa on toiseksi eniten kansallisesti suojeltuja muistomerkkejä Intiassa, toiseksi eniten Uttar Pradeshin jälkeen,[190] lisäksi siellä on 752 muistomerkkiä, joita osavaltion arkeologian ja museoiden osasto suojelee.</w:t>
        <w:t xml:space="preserve">Toinen 25 000 muistomerkkiä on vielä suojelematta.[191][192]</w:t>
        <w:br/>
        <w:br/>
        <w:t xml:space="preserve">Länsi-Ghatsin piirikunnissa ja osavaltion eteläisissä piirikunnissa on suosittuja ekomatkailukohteita, kuten Kudremukh, Madikeri ja Agumbe. Karnatakassa on 25 villieläinten suojelualuetta ja viisi kansallispuistoa. Suosittuja niistä ovat Bandipuran kansallispuisto, Bannerghatan kansallispuisto ja Nagarholen kansallispuisto. Vijayanagaran valtakunnan rauniot Hampissa ja Pattadakalin muistomerkit ovat Unescon maailmanperintökohteiden luettelossa. Badamin luolatemppelit ja Aiholen kallioon hakatut temppelit, jotka edustavat Badami Chalukyan arkkitehtuurityyliä, ovat myös suosittuja matkailukohteita. Belurun ja Halebidun Hoysala-temppelit, jotka on rakennettu kloriittisesta liuskeesta (saippuakivestä), on ehdotettu Unescon maailmanperintökohteiksi.[193] Gol Gumbaz ja Ibrahim Rauza ovat kuuluisia esimerkkejä dekaanisulttaanityylistä. Shravanabelagolassa sijaitseva Gomateshwara Bahubalin monoliitti on maailman korkein veistetty monoliitti, joka houkuttelee kymmeniätuhansia pyhiinvaeltajia Mahamastakabhisheka-festivaalin aikana.[194]</w:t>
        <w:br/>
        <w:br/>
        <w:t xml:space="preserve">Kultainen 5-kerroksinen Mysoren palatsirakennus, jossa on 21 kupolitornia ja keskustorni</w:t>
        <w:br/>
        <w:t xml:space="preserve">iltaisin Mysoren palatsi, Wodeyar-dynastian, Mysoren kuningaskunnan hallitsijoiden, Mysoren kuninkaallisen perheen, virallinen asuinpaikka ja kotipaikka.</w:t>
        <w:br/>
        <w:t xml:space="preserve">Karnatakan ja Kudremukhin vesiputoukset kuuluvat joidenkin mielestä "maailman 1001 luonnonihmeen" joukkoon. 195 Jog Falls on Intian korkein yksitasoinen vesiputous, ja muita suosittuja vesiputouksia ovat muun muassa Gokak Falls, Unchalli Falls, Magod Falls, Abbey Falls ja Shivanasamudra Falls.</w:t>
        <w:br/>
        <w:br/>
        <w:t xml:space="preserve">Rantaviivaa reunustavat useat suositut rannat, kuten Murudeshwara, Gokarna, Malpe ja Karwar. Lisäksi Karnatakassa on useita uskonnollisesti merkittäviä paikkoja. Useat hindutemppelit, kuten kuuluisa Udupin Sri Krishna Matha, Marikamba-temppeli Sirsissä, Kollurin Mookambika-temppeli, Sri Manjunatha-temppeli Dharmasthalassa, Kukke Subramanya-temppeli, Janardhana- ja Mahakali-temppeli Ambalpadissa, Sharadamba-temppeli Shringerissä, vetävät puoleensa pyhiinvaeltajia kaikkialta Intiasta. Suurin osa lingayatismin pyhistä paikoista, kuten Kudalasangama ja Basavana Bagewadi, sijaitsevat osavaltion pohjoisosissa. Shravanabelagola, Mudabidri ja Karkala ovat kuuluisia jainilaisten historiasta ja muistomerkeistä. Jainismi oli vahvasti esillä Karnatakassa varhaiskeskiajalla, ja Shravanabelagola oli sen tärkein keskus.</w:t>
        <w:t xml:space="preserve">Shettihallin lähellä sijaitseva Shettihallin ruusukirkko, esimerkki ranskalaisesta siirtomaagoottiarkkitehtuurista, on harvinainen esimerkki kristillisestä rauniosta, ja se on suosittu turistikohde.[196][197]</w:t>
        <w:br/>
        <w:br/>
        <w:t xml:space="preserve">Karnataka on kehittynyt terveydenhuoltomatkailun keskukseksi, ja siellä on Intian eniten hyväksyttyjä terveydenhuoltojärjestelmiä ja vaihtoehtoisia hoitomuotoja. Joidenkin ISO-sertifioitujen valtion omistamien sairaaloiden ohella yksityiset laitokset, jotka tarjoavat kansainvälisesti laadukkaita palveluja, Karnatakan sairaalat hoitavat vuosittain noin 8 000 terveysturistia[198].</w:t>
      </w:r>
    </w:p>
    <w:p>
      <w:r>
        <w:rPr>
          <w:b/>
        </w:rPr>
        <w:t xml:space="preserve">Vastaus</w:t>
      </w:r>
    </w:p>
    <w:p>
      <w:r>
        <w:t xml:space="preserve">Karnataka on täynnä muinaisia veistoksellisia temppeleitä, moderneja kaupunkeja, luonnonkauniita kukkuloita, metsiä ja rantoja. Paikat, kuten Kudremukh, Madikeri ja Agumbe, ovat läntisiä Ghateja, joissa on luonnonkauniita kukkuloita. Hampi, Pattadakal ovat Unescon maailmanperintökohteiden luettelossa. Badami ja Aihole ovat kuuluisia Chalukyan-arkkitehtuurista. Useat rannat, kuten Murudeshwara, Gokarna, Malpe ja Karwar ovat suosittuja. Tämän lisäksi on useita hindutemppeleitä, kuten kuuluisa Udupin Sri Krishna Matha, Marikamba-temppeli Sirsissä, Kollurin Mookambika-temppeli, Sri Manjunatha-temppeli Dharmasthalassa, Kukke Subramanya-temppeli, Janardhana- ja Mahakali-temppeli Ambalpadissa, Sharadamba-temppeli Sringerissä, jotka vetävät puoleensa pyhiinvaeltajia kaikkialta Intiasta.</w:t>
      </w:r>
    </w:p>
    <w:p>
      <w:r>
        <w:rPr>
          <w:b/>
          <w:u w:val="single"/>
        </w:rPr>
        <w:t xml:space="preserve">Asiakirja 6070</w:t>
      </w:r>
    </w:p>
    <w:p>
      <w:r>
        <w:rPr>
          <w:b/>
        </w:rPr>
        <w:t xml:space="preserve">Ohjeet</w:t>
      </w:r>
    </w:p>
    <w:p>
      <w:r>
        <w:t xml:space="preserve">Mikä on paras tapa nopeuttaa pitkien matkojen juoksua?</w:t>
      </w:r>
    </w:p>
    <w:p>
      <w:r>
        <w:rPr>
          <w:b/>
        </w:rPr>
        <w:t xml:space="preserve">Vastaus</w:t>
      </w:r>
    </w:p>
    <w:p>
      <w:r>
        <w:t xml:space="preserve">Jotta juoksusta tulisi nopeampi, on harjoiteltava paljon pitkiä ja hitaita juoksumatkoja, joihin sekoitetaan satunnaista intervalliharjoittelua. On myös tärkeää välttää vammoja venyttelemällä, investoimalla hyviin juoksukenkiin sekä nukkumalla ja syömällä hyvin.</w:t>
      </w:r>
    </w:p>
    <w:p>
      <w:r>
        <w:rPr>
          <w:b/>
          <w:u w:val="single"/>
        </w:rPr>
        <w:t xml:space="preserve">Asiakirja 6071</w:t>
      </w:r>
    </w:p>
    <w:p>
      <w:r>
        <w:rPr>
          <w:b/>
        </w:rPr>
        <w:t xml:space="preserve">Ohjeet</w:t>
      </w:r>
    </w:p>
    <w:p>
      <w:r>
        <w:t xml:space="preserve">Kuinka monta prosenttia väestöstä oli unkarilaisia?</w:t>
      </w:r>
    </w:p>
    <w:p>
      <w:r>
        <w:rPr>
          <w:b/>
        </w:rPr>
        <w:t xml:space="preserve">Konteksti</w:t>
      </w:r>
    </w:p>
    <w:p>
      <w:r>
        <w:t xml:space="preserve">Vuonna 1910 kylässä oli 544, enimmäkseen unkarilaista asukasta. Vuoden 2001 väestönlaskennassa kylän asukasluku oli 3804, kun taas vuoden 2008 lopun tilastokeskuksen arvion mukaan kylän asukasluku oli 3794. Vuonna 2001 kylän väestöstä 92,53 prosenttia oli unkarilaisia ja 6,07 prosenttia slovakkeja. Roomalaiskatolisuus on kylän enemmistöuskonto, ja sen kannattajia on 60,52 prosenttia koko väestöstä[5].</w:t>
      </w:r>
    </w:p>
    <w:p>
      <w:r>
        <w:rPr>
          <w:b/>
        </w:rPr>
        <w:t xml:space="preserve">Vastaus</w:t>
      </w:r>
    </w:p>
    <w:p>
      <w:r>
        <w:t xml:space="preserve">Vuonna 2001 92,53 prosenttia sen väestöstä oli unkarilaisia.</w:t>
      </w:r>
    </w:p>
    <w:p>
      <w:r>
        <w:rPr>
          <w:b/>
          <w:u w:val="single"/>
        </w:rPr>
        <w:t xml:space="preserve">Asiakirja 6072</w:t>
      </w:r>
    </w:p>
    <w:p>
      <w:r>
        <w:rPr>
          <w:b/>
        </w:rPr>
        <w:t xml:space="preserve">Ohjeet</w:t>
      </w:r>
    </w:p>
    <w:p>
      <w:r>
        <w:t xml:space="preserve">Mitä on biathlon?</w:t>
      </w:r>
    </w:p>
    <w:p>
      <w:r>
        <w:rPr>
          <w:b/>
        </w:rPr>
        <w:t xml:space="preserve">Vastaus</w:t>
      </w:r>
    </w:p>
    <w:p>
      <w:r>
        <w:t xml:space="preserve">Biathlon on talviurheilulaji, jossa yhdistyvät laskettelu ja ampumahiihto. Muodosta riippuen urheilijat hiihtävät kierroksen 3 tai 5 kertaa ja ampuvat jokaisen kierroksen välissä 5 maalia. Maalit ovat 50 metrin päässä. Jokaisesta ohi menneestä maalista osallistuja hiihtää yhden 150 metriä pitkän rangaistussilmukan. Voittaja on se urheilija, joka hiihtää 3 tai 5 silmukkaa ensimmäisenä.</w:t>
      </w:r>
    </w:p>
    <w:p>
      <w:r>
        <w:rPr>
          <w:b/>
          <w:u w:val="single"/>
        </w:rPr>
        <w:t xml:space="preserve">Asiakirja 6073</w:t>
      </w:r>
    </w:p>
    <w:p>
      <w:r>
        <w:rPr>
          <w:b/>
        </w:rPr>
        <w:t xml:space="preserve">Ohjeet</w:t>
      </w:r>
    </w:p>
    <w:p>
      <w:r>
        <w:t xml:space="preserve">Kuka peliohjelman juontaja on kasvissyöjä?</w:t>
      </w:r>
    </w:p>
    <w:p>
      <w:r>
        <w:rPr>
          <w:b/>
        </w:rPr>
        <w:t xml:space="preserve">Vastaus</w:t>
      </w:r>
    </w:p>
    <w:p>
      <w:r>
        <w:t xml:space="preserve">Bob Barker, The Price is Right -ohjelman pitkäaikaisin juontaja, on kasvissyöjä, ja hän kielsi lihavalmisteiden esittämisen pelisarjassa.</w:t>
      </w:r>
    </w:p>
    <w:p>
      <w:r>
        <w:rPr>
          <w:b/>
          <w:u w:val="single"/>
        </w:rPr>
        <w:t xml:space="preserve">Asiakirja 6074</w:t>
      </w:r>
    </w:p>
    <w:p>
      <w:r>
        <w:rPr>
          <w:b/>
        </w:rPr>
        <w:t xml:space="preserve">Ohjeet</w:t>
      </w:r>
    </w:p>
    <w:p>
      <w:r>
        <w:t xml:space="preserve">Kuka on Targaryenin talon perustaja sarjassa Jään ja tulen laulu?</w:t>
      </w:r>
    </w:p>
    <w:p>
      <w:r>
        <w:rPr>
          <w:b/>
        </w:rPr>
        <w:t xml:space="preserve">Vastaus</w:t>
      </w:r>
    </w:p>
    <w:p>
      <w:r>
        <w:t xml:space="preserve">Vaikka Targaryenin suvulla on vuosien historialliset siteet Valyriaan, vasta Aegonin valloitus vuonna 1 jKr. teki suvusta länsimaalaisen talon; Aegon Valloittaja on talon perustaja.</w:t>
      </w:r>
    </w:p>
    <w:p>
      <w:r>
        <w:rPr>
          <w:b/>
          <w:u w:val="single"/>
        </w:rPr>
        <w:t xml:space="preserve">Asiakirja 6075</w:t>
      </w:r>
    </w:p>
    <w:p>
      <w:r>
        <w:rPr>
          <w:b/>
        </w:rPr>
        <w:t xml:space="preserve">Ohjeet</w:t>
      </w:r>
    </w:p>
    <w:p>
      <w:r>
        <w:t xml:space="preserve">Anna minulle luettelo kolmesta raskauskolmanneksesta ja vastaavista raskausviikoista.</w:t>
      </w:r>
    </w:p>
    <w:p>
      <w:r>
        <w:rPr>
          <w:b/>
        </w:rPr>
        <w:t xml:space="preserve">Konteksti</w:t>
      </w:r>
    </w:p>
    <w:p>
      <w:r>
        <w:t xml:space="preserve">Trimesterit</w:t>
        <w:br/>
        <w:t xml:space="preserve">Raskaus jaetaan kolmeen trimesteriin, joista kukin kestää noin kolme kuukautta.[4]</w:t>
        <w:br/>
        <w:br/>
        <w:t xml:space="preserve">Ensimmäinen trimesteri alkaa edellä kuvatulla raskausajan alkamisajankohdalla eli raskausviikon 1 eli 0 viikkoa + 0 päivää.</w:t>
        <w:t xml:space="preserve">Se päättyy viikolla 12 (11 viikkoa + 6 päivää GA)[4] tai viikon 14 lopussa (13 viikkoa + 6 päivää GA).[36]</w:t>
        <w:br/>
        <w:t xml:space="preserve">Toinen raskauskolmannes määritellään alkavaksi viikon 13 alun (12 viikkoa + 0 päivää GA)[4] ja viikon 15 alun (14 viikkoa + 0 päivää GA) välillä.[36] Se päättyy viikon 27 lopussa (26 viikkoa + 6 päivää hyvänlaatuista raskautta)[36] tai viikon 28 lopussa (27 viikkoa + 6 päivää hyvänlaatuista raskautta).[4]</w:t>
        <w:br/>
        <w:t xml:space="preserve">Kolmas raskauskolmannes määritellään alkavaksi viikon 28 alun (27 viikkoa + 0 päivää hyvänlaatuista raskautta)[36] tai viikon 29 alun (28 viikkoa + 0 päivää hyvänlaatuista raskautta) välisenä aikana[4].[4] Se kestää synnytykseen asti.</w:t>
      </w:r>
    </w:p>
    <w:p>
      <w:r>
        <w:rPr>
          <w:b/>
        </w:rPr>
        <w:t xml:space="preserve">Vastaus</w:t>
      </w:r>
    </w:p>
    <w:p>
      <w:r>
        <w:t xml:space="preserve">Ensimmäinen raskauskolmannes on 0-12 viikkoa</w:t>
        <w:br/>
        <w:t xml:space="preserve">- Toinen raskauskolmannes on 12-28 viikkoa</w:t>
        <w:br/>
        <w:t xml:space="preserve">- Kolmas raskauskolmannes on 28 viikosta synnytykseen asti</w:t>
      </w:r>
    </w:p>
    <w:p>
      <w:r>
        <w:rPr>
          <w:b/>
          <w:u w:val="single"/>
        </w:rPr>
        <w:t xml:space="preserve">Asiakirja 6076</w:t>
      </w:r>
    </w:p>
    <w:p>
      <w:r>
        <w:rPr>
          <w:b/>
        </w:rPr>
        <w:t xml:space="preserve">Ohjeet</w:t>
      </w:r>
    </w:p>
    <w:p>
      <w:r>
        <w:t xml:space="preserve">Kuka on Franz Kafka?</w:t>
      </w:r>
    </w:p>
    <w:p>
      <w:r>
        <w:rPr>
          <w:b/>
        </w:rPr>
        <w:t xml:space="preserve">Konteksti</w:t>
      </w:r>
    </w:p>
    <w:p>
      <w:r>
        <w:t xml:space="preserve">Franz Kafka (3. heinäkuuta 1883 - 3. kesäkuuta 1924) oli saksankielinen, Prahassa asunut böömiläinen romaanikirjailija ja novellisti, jota pidetään yleisesti yhtenä 1900-luvun kirjallisuuden suurista vaikuttajista. Hänen teoksissaan yhdistyvät realismin ja fantasian elementit. Tyypillistä on, että siinä esiintyy eristäytyneitä päähenkilöitä, jotka joutuvat kohtaamaan outoja tai surrealistisia vaikeuksia ja käsittämättömiä yhteiskunnallis-byrokraattisia voimia. Sen on tulkittu käsittelevän vieraantumisen, eksistentiaalisen ahdistuksen, syyllisyyden ja absurdiuden teemoja. Hänen tunnetuimpia teoksiaan ovat novelli "Metamorfoosi" ja romaanit "Oikeudenkäynti" ja "Linna". Termi kafkamainen on tullut englannin kieleen kuvaamaan absurdeja tilanteita, jollaisia hänen kirjoituksissaan kuvataan.</w:t>
      </w:r>
    </w:p>
    <w:p>
      <w:r>
        <w:rPr>
          <w:b/>
        </w:rPr>
        <w:t xml:space="preserve">Vastaus</w:t>
      </w:r>
    </w:p>
    <w:p>
      <w:r>
        <w:t xml:space="preserve">Franz Kafka oli saksankielinen kirjailija, jolla on ollut suuri vaikutus kirjallisuuteen. Hänen kirjoituksissaan yleisiä teemoja ovat realismi ja fantastisuus. Hänen tunnetuimpia teoksiaan ovat "Metamorfoosi", "Oikeudenkäynti" ja "Linna". Hänen kirjoitustensa pohjalta on keksitty termi "kafkamainen".</w:t>
      </w:r>
    </w:p>
    <w:p>
      <w:r>
        <w:rPr>
          <w:b/>
          <w:u w:val="single"/>
        </w:rPr>
        <w:t xml:space="preserve">Asiakirja 6077</w:t>
      </w:r>
    </w:p>
    <w:p>
      <w:r>
        <w:rPr>
          <w:b/>
        </w:rPr>
        <w:t xml:space="preserve">Ohjeet</w:t>
      </w:r>
    </w:p>
    <w:p>
      <w:r>
        <w:t xml:space="preserve">Luokittele alla olevat ravintomme hyödyllisempiin ja vähemmän hyödyllisiin mineraaleihin: rauta, kalsium, magnesium, kloridi, seleeni, kalium, fosfori, sinkki, jodi, elohopea, kupari.</w:t>
      </w:r>
    </w:p>
    <w:p>
      <w:r>
        <w:rPr>
          <w:b/>
        </w:rPr>
        <w:t xml:space="preserve">Vastaus</w:t>
      </w:r>
    </w:p>
    <w:p>
      <w:r>
        <w:t xml:space="preserve">Annetuista kivennäisaineista nämä ovat ne, joita on hyödyllisempää sisällyttää ravintoon: magnesium, natrium, kalsium, fosfori, kloridi ja kalium.</w:t>
        <w:br/>
        <w:t xml:space="preserve"> Nämä ovat ne mineraalit, joita on vähemmän hyödyllistä lisätä ravintoon: rauta, jodi, sinkki, seleeni, kupari ja elohopea.</w:t>
      </w:r>
    </w:p>
    <w:p>
      <w:r>
        <w:rPr>
          <w:b/>
          <w:u w:val="single"/>
        </w:rPr>
        <w:t xml:space="preserve">Asiakirja 6078</w:t>
      </w:r>
    </w:p>
    <w:p>
      <w:r>
        <w:rPr>
          <w:b/>
        </w:rPr>
        <w:t xml:space="preserve">Ohjeet</w:t>
      </w:r>
    </w:p>
    <w:p>
      <w:r>
        <w:t xml:space="preserve">Miten minun pitäisi tehdä hyvää pizzaa tänä iltana?</w:t>
      </w:r>
    </w:p>
    <w:p>
      <w:r>
        <w:rPr>
          <w:b/>
        </w:rPr>
        <w:t xml:space="preserve">Vastaus</w:t>
      </w:r>
    </w:p>
    <w:p>
      <w:r>
        <w:t xml:space="preserve">Tee herkullinen pizza aloittamalla ainesosista. Kerää ensin jauhot, vesi, hiiva ja suola. Yhdistä nämä ainekset ja anna taikinan kohota. Kauli taikina ympyräksi. Kerää seuraavaksi tomaatit ja murskaa ne ripauksella suolaa ja oliiviöljyä. Levitä tämä seos taikinan päälle. Peitä seos kasoilla juustoa ja tuoretta basilikaa. Pirskota pizzan päälle oliiviöljyä. Laita pizza sitten hyvin kuumaan uuniin ja anna sen kypsyä 6 minuuttia. Syö lopuksi herkullinen pizzasi.</w:t>
      </w:r>
    </w:p>
    <w:p>
      <w:r>
        <w:rPr>
          <w:b/>
          <w:u w:val="single"/>
        </w:rPr>
        <w:t xml:space="preserve">Asiakirja 6079</w:t>
      </w:r>
    </w:p>
    <w:p>
      <w:r>
        <w:rPr>
          <w:b/>
        </w:rPr>
        <w:t xml:space="preserve">Ohjeet</w:t>
      </w:r>
    </w:p>
    <w:p>
      <w:r>
        <w:t xml:space="preserve">Luettele pilkulla erotettuna kaikki henkilöt, jotka mainitaan tässä Jesse LaFollettea koskevassa kohdassa.</w:t>
      </w:r>
    </w:p>
    <w:p>
      <w:r>
        <w:rPr>
          <w:b/>
        </w:rPr>
        <w:t xml:space="preserve">Konteksti</w:t>
      </w:r>
    </w:p>
    <w:p>
      <w:r>
        <w:t xml:space="preserve">LaFollette syntyi Morristownin lähellä New Jerseyssä vuonna 1781. Hänen isänsä Joseph ja isoisänsä Jean olivat hugenotteja, jotka olivat paenneet vainoja Ranskassa ja matkustaneet ensin Jerseyhin ja sitten siirtomaihin, jossa he pitivät pientä maatilaa lähellä Wallkill-jokea Pohjois-New Jerseyssä. Jean kuoli Ranskan ja intiaanien sodan aikana. Joseph avioitui Morristownissa, New Jerseyssä, asuvan Phoebe Gobelin kanssa, jonka isän maatilaa ja muita Jockey Hollow'ssa sijaitsevia naapuritiloja George Washington joukkoineen käytti talvella 1780. Palvelettuaan kreivi Casimir Pulaskin kanssa vapaussodan aikana[3] Joseph liittyi perheineen pioneereihin, jotka vaelsivat länteen Cumberland Gapin läpi[1].</w:t>
      </w:r>
    </w:p>
    <w:p>
      <w:r>
        <w:rPr>
          <w:b/>
        </w:rPr>
        <w:t xml:space="preserve">Vastaus</w:t>
      </w:r>
    </w:p>
    <w:p>
      <w:r>
        <w:t xml:space="preserve">Jesse LaFollette, Joseph LaFollette, Jean LaFollette, Phoebe Gobel, George Washington, Casimir Pulaski.</w:t>
      </w:r>
    </w:p>
    <w:p>
      <w:r>
        <w:rPr>
          <w:b/>
          <w:u w:val="single"/>
        </w:rPr>
        <w:t xml:space="preserve">Asiakirja 6080</w:t>
      </w:r>
    </w:p>
    <w:p>
      <w:r>
        <w:rPr>
          <w:b/>
        </w:rPr>
        <w:t xml:space="preserve">Ohjeet</w:t>
      </w:r>
    </w:p>
    <w:p>
      <w:r>
        <w:t xml:space="preserve">Perheeni haluaa ostaa koiran.  Mikä rotu meidän pitäisi valita?</w:t>
      </w:r>
    </w:p>
    <w:p>
      <w:r>
        <w:rPr>
          <w:b/>
        </w:rPr>
        <w:t xml:space="preserve">Vastaus</w:t>
      </w:r>
    </w:p>
    <w:p>
      <w:r>
        <w:t xml:space="preserve">Rodun valinta on tärkeä vaihe, kun päätetään koiran hankinnasta.  Määritä ensin, käytetäänkö koiraa metsästykseen, näyttelyyn vai lemmikkinä. Päätä sitten, haluatko ison, keskikokoisen vai pienikokoisen koiran.  On myös hyvä tietää, onko sinulla mieltymyksiä tietynlaista karvaa tai turkkia kohtaan. Lopuksi, koska rotujen hinnat voivat vaihdella huomattavasti, sinun kannattaa ottaa yhteyttä useisiin kasvattajiin ja pelastuslaitoksiin löytääksesi tarpeisiisi parhaiten sopivan koiran asettamallasi budjetilla.</w:t>
      </w:r>
    </w:p>
    <w:p>
      <w:r>
        <w:rPr>
          <w:b/>
          <w:u w:val="single"/>
        </w:rPr>
        <w:t xml:space="preserve">Asiakirja 6081</w:t>
      </w:r>
    </w:p>
    <w:p>
      <w:r>
        <w:rPr>
          <w:b/>
        </w:rPr>
        <w:t xml:space="preserve">Ohjeet</w:t>
      </w:r>
    </w:p>
    <w:p>
      <w:r>
        <w:t xml:space="preserve">Mitä työtä Al Capone teki käyntikorttinsa mukaan?</w:t>
      </w:r>
    </w:p>
    <w:p>
      <w:r>
        <w:rPr>
          <w:b/>
        </w:rPr>
        <w:t xml:space="preserve">Vastaus</w:t>
      </w:r>
    </w:p>
    <w:p>
      <w:r>
        <w:t xml:space="preserve">Myy käyt</w:t>
        <w:t xml:space="preserve">huonekaluja</w:t>
        <w:br/>
        <w:t xml:space="preserve"> </w:t>
      </w:r>
    </w:p>
    <w:p>
      <w:r>
        <w:rPr>
          <w:b/>
          <w:u w:val="single"/>
        </w:rPr>
        <w:t xml:space="preserve">Asiakirja 6082</w:t>
      </w:r>
    </w:p>
    <w:p>
      <w:r>
        <w:rPr>
          <w:b/>
        </w:rPr>
        <w:t xml:space="preserve">Ohjeet</w:t>
      </w:r>
    </w:p>
    <w:p>
      <w:r>
        <w:t xml:space="preserve">Miten voi löytää aikaa tehdä kaiken tehokkaasti elämässä?</w:t>
      </w:r>
    </w:p>
    <w:p>
      <w:r>
        <w:rPr>
          <w:b/>
        </w:rPr>
        <w:t xml:space="preserve">Vastaus</w:t>
      </w:r>
    </w:p>
    <w:p>
      <w:r>
        <w:t xml:space="preserve">Tunnemme olevamme 100-prosenttisesti varattuja monien eri asioiden kanssa, joita teemme elämässä. Ja kun katsomme tarkkaan, tämä ei yleensä vaadi paljon tehtäviä.</w:t>
        <w:br/>
        <w:t xml:space="preserve"> Jos huomaat, huomaat, että ihminen voi olla (tai tuntea olevansa) täysin kiireinen minkä tahansa määrän tehtävien kanssa, ja kun hän tekee monia tehtäviä ja jonglööraa eri asioiden välillä, työn tehokkuus riippuu siitä, miten hän pystyy saattamaan yksittäiset kappaleet loppuun täydellä keskittymisellä. Kun ihminen keskittyy työhönsä, häiriötekijät ovat yksi esteistä, jotka tulevat tehtävän tehokkuuden tielle. Häiriötekijöitä voivat olla puhelut, sähköpostit, verkkokeskustelujen kautta tulevat pyynnöt, sovitut kokoukset, joku kävelee työtilaan keskustelemaan jne., ja suurin osa niistä johtaa jonkinlaisen suoritettavan työn lisäämiseen. Vaikka se häiritsee ihmisen huomiota, nykyaikaisissa tavoissa toimia läpi elämän, useimmat näistä viestintätavoista ovat välttämättömiä toiminnan kannalta, ja meidän on oltava valmiita kaikkiin häiriötekijöihin, jotka tulevat tiellemme. Katsotaanpa joitakin tapoja, joilla voimme paremmin käsitellä ja onnistua tällaisissa olosuhteissa:</w:t>
        <w:br/>
        <w:t xml:space="preserve"> 1. Kiinnitä 100-prosenttinen huomiomme käsillä olevaan tehtävään, vaikka se olisi kuinka pieni määrä aikaa, ennen kuin häiriötekijät vievät huomiomme muualle.</w:t>
        <w:br/>
        <w:t xml:space="preserve"> 2. Suorita loppuun ne asiat, jotka voidaan tehdä nopeasti.</w:t>
        <w:br/>
        <w:t xml:space="preserve"> 3. Säilytä Konteksti pois ja takaisin kytkemistä varten.</w:t>
        <w:br/>
        <w:t xml:space="preserve"> 4. Ylläpidä, priorisoi ja seuraa kaikkia vireillä olevia tehtäviä.</w:t>
        <w:br/>
        <w:t xml:space="preserve"> 5. Aseta odotukset ja sitoudu nykyisten To-Do-tehtävien ja niiden prioriteettien perusteella.</w:t>
        <w:br/>
        <w:t xml:space="preserve"> 6. Soveltuvin osin, älä ota vastaan työtä, jota odotetaan joltakulta muulta.</w:t>
      </w:r>
    </w:p>
    <w:p>
      <w:r>
        <w:rPr>
          <w:b/>
          <w:u w:val="single"/>
        </w:rPr>
        <w:t xml:space="preserve">Asiakirja 6083</w:t>
      </w:r>
    </w:p>
    <w:p>
      <w:r>
        <w:rPr>
          <w:b/>
        </w:rPr>
        <w:t xml:space="preserve">Ohjeet</w:t>
      </w:r>
    </w:p>
    <w:p>
      <w:r>
        <w:t xml:space="preserve">Mitkä ovat aurinkopaneelien käyttöönoton suurimmat haasteet?</w:t>
      </w:r>
    </w:p>
    <w:p>
      <w:r>
        <w:rPr>
          <w:b/>
        </w:rPr>
        <w:t xml:space="preserve">Vastaus</w:t>
      </w:r>
    </w:p>
    <w:p>
      <w:r>
        <w:t xml:space="preserve">Yhteisen käsityksemme mukaan aurinkopaneelien käyttöönoton suurimmat esteet ovat taloudelliset, poliittiset ja oikeudelliset sekä tekniset. Esimerkiksi asunnonomistajan alkukustannukset aurinkopaneeleihin investoimiseksi ovat huomattavat, ja investoinnin kannattavuus on yli 20 vuotta. Lisäksi monilla energialaitoksilla ei ole politiikkaa, joka kompensoisi riittävästi tuotetun ylimääräisen energian varastointia ja jälleenmyyntiä.</w:t>
      </w:r>
    </w:p>
    <w:p>
      <w:r>
        <w:rPr>
          <w:b/>
          <w:u w:val="single"/>
        </w:rPr>
        <w:t xml:space="preserve">Asiakirja 6084</w:t>
      </w:r>
    </w:p>
    <w:p>
      <w:r>
        <w:rPr>
          <w:b/>
        </w:rPr>
        <w:t xml:space="preserve">Ohjeet</w:t>
      </w:r>
    </w:p>
    <w:p>
      <w:r>
        <w:t xml:space="preserve">Mistä Danny Brannagan on kotoisin</w:t>
      </w:r>
    </w:p>
    <w:p>
      <w:r>
        <w:rPr>
          <w:b/>
        </w:rPr>
        <w:t xml:space="preserve">Konteksti</w:t>
      </w:r>
    </w:p>
    <w:p>
      <w:r>
        <w:t xml:space="preserve">Danny Brannagan (s. 4. heinäkuuta 1986) on entinen kanadalaisen jalkapallon pelinrakentaja, joka pelasi Toronto Argonautsissa Kanadan jalkapalloliigassa.</w:t>
        <w:br/>
        <w:br/>
        <w:t xml:space="preserve">Varhaisvuodet</w:t>
        <w:br/>
        <w:t xml:space="preserve">Brannagan kävi lukion Assumption Catholic Secondary Schoolissa Burlingtonissa, jossa hän johti 5. ja viimeisenä vuotenaan vuonna 2004 Assumption Crusadersin GHAC:n finaaliin, jossa se voitti St. Jean de Brebeufin jännitysnäytelmässä lopputuloksella 29-28</w:t>
      </w:r>
      <w:r>
        <w:t xml:space="preserve"> Brannagan johti Assumptionin hyökkäyksen 27 pisteen takaa-ajoasemassa alle kahdeksan minuuttia ennen loppua ja teki uskomattoman comebackin, kun peliä oli jäljellä alle kaksi minuuttia.</w:t>
      </w:r>
    </w:p>
    <w:p>
      <w:r>
        <w:rPr>
          <w:b/>
        </w:rPr>
        <w:t xml:space="preserve">Vastaus</w:t>
      </w:r>
    </w:p>
    <w:p>
      <w:r>
        <w:t xml:space="preserve">Danny Brannagan (s. 4. heinäkuuta 1986) on entinen kanadalaisen jalkapallon pelinrakentaja, joka pelasi Toronto Argonautsissa Kanadan jalkapalloliigassa.</w:t>
        <w:br/>
        <w:br/>
        <w:t xml:space="preserve"> Brannagan kävi lukion Assumption Catholic Secondary Schoolissa Burlingtonissa, jossa hän johti 5. ja viimeisenä vuotenaan vuonna 2004 Assumption Crusadersin GHAC-finaaliin, jossa se voitti St. Jean de Brebeufin jännitysnäytelmässä lopputuloksella 29-28. Brannagan pelasi myös lukiossa. Brannagan johti Assumptionin hyökkäyksen 27 pisteen takaa-ajoasemassa alle kahdeksan minuuttia ennen loppua ja teki uskomattoman paluun, kun peliä oli jäljellä alle kaksi minuuttia.</w:t>
      </w:r>
    </w:p>
    <w:p>
      <w:r>
        <w:rPr>
          <w:b/>
          <w:u w:val="single"/>
        </w:rPr>
        <w:t xml:space="preserve">Asiakirja 6085</w:t>
      </w:r>
    </w:p>
    <w:p>
      <w:r>
        <w:rPr>
          <w:b/>
        </w:rPr>
        <w:t xml:space="preserve">Ohjeet</w:t>
      </w:r>
    </w:p>
    <w:p>
      <w:r>
        <w:t xml:space="preserve">Tunnista ja peitä PII tässä tekstissä</w:t>
        <w:br/>
        <w:t xml:space="preserve">"Nimeni on Joe Smith ja sähköpostiosoitteeni on joesmith9999@gmail.com. Haluaisin jättää arvostelun Vizion 55 OLED-televisiosta. Sen kuvanlaatu oli loistava, mutta minulla oli vaikeuksia kiinnittää se seinälle.".".</w:t>
        <w:br/>
        <w:t xml:space="preserve">Anna minulle takaisin JSON-tulos, joka on muotoa</w:t>
        <w:br/>
        <w:t xml:space="preserve">{</w:t>
        <w:br/>
        <w:t xml:space="preserve">  "original_text": &lt;alkuperäinen teksti&gt;,</w:t>
        <w:br/>
        <w:t xml:space="preserve">  "masked_text": &lt;teksti, jonka PII on peitetty&gt;",</w:t>
        <w:br/>
        <w:t xml:space="preserve">  "pii_detected":</w:t>
        <w:t xml:space="preserve">[{"pii_type": &lt;PII-tyyppi&gt;, "value": &lt;PII-tekstin arvo&gt;}]</w:t>
        <w:br/>
        <w:t xml:space="preserve">} }</w:t>
      </w:r>
    </w:p>
    <w:p>
      <w:r>
        <w:rPr>
          <w:b/>
        </w:rPr>
        <w:t xml:space="preserve">Vastaus</w:t>
      </w:r>
    </w:p>
    <w:p>
      <w:r>
        <w:t xml:space="preserve">{"original_text": "Nimeni on Joe Smith ja sähköpostiosoitteeni on joesmith9999@gmail.com. Haluaisin jättää arvostelun Vizion 55 OLED-televisiosta. Sen kuvanlaatu oli loistava, mutta minulla oli vaikeuksia kiinnittää se seinälle.", "masked_text": "Nimeni on [NAME] ja sähköpostiosoitteeni on [EMAIL]. Haluaisin jättää arvostelun Vizion 55 OLED-televisiosta. Sen kuvanlaatu oli loistava, mutta minulla oli vaikeuksia asentaa se seinälle.", "pii_detected": [{"pii_type": "NAME", "value": "Joe Smith"}, {"pii_type": "EMAIL", "value": "joesmith9999@gmail.com"}]}</w:t>
      </w:r>
    </w:p>
    <w:p>
      <w:r>
        <w:rPr>
          <w:b/>
          <w:u w:val="single"/>
        </w:rPr>
        <w:t xml:space="preserve">Asiakirja 6086</w:t>
      </w:r>
    </w:p>
    <w:p>
      <w:r>
        <w:rPr>
          <w:b/>
        </w:rPr>
        <w:t xml:space="preserve">Ohjeet</w:t>
      </w:r>
    </w:p>
    <w:p>
      <w:r>
        <w:t xml:space="preserve">Kuvittele, että tapasit eilen illalla avaruusolennon ja kirjoita siitä päiväkirjaasi.</w:t>
      </w:r>
    </w:p>
    <w:p>
      <w:r>
        <w:rPr>
          <w:b/>
        </w:rPr>
        <w:t xml:space="preserve">Vastaus</w:t>
      </w:r>
    </w:p>
    <w:p>
      <w:r>
        <w:t xml:space="preserve">Rakas päiväkirja,</w:t>
        <w:br/>
        <w:tab/>
        <w:tab/>
        <w:t xml:space="preserve">  Kello oli juuri yli puolenyön, kun kuulin eilen yhtäkkiä kovan kolahduksen takapihalta. Keräsin hieman rohkeutta varmistaakseni, että ovet ja ikkunat ovat lukossa. Näin kuitenkin jotain hyvin kirkasta, mikä vaikeutti sen tuijottamista, ja sitten yhtäkkiä valot himmenivät ja näin avaruusolennon. Nipistin itseäni kahdesti varmistaakseni, ettei tämä ollut unta. Mutta sitten tajusin, että se ei ollut unta, kun se yritti keksiä keinoja saada vettä hanaan kiinnitetystä putkesta ja osa siitä roiskui päälleni. Ja ilman, että tajusin sitä, huusin kovalla äänellä. Pian äitini tuli paikalle, ja olin juuri selittämässä hänelle, mitä tapahtui, mutta avaruusoliosta ei ollut jälkeäkään. Kaikki yrittivät vakuuttaa minulle, että se oli unta, mutta sitten näin, että paitani oli vielä hieman märkä roiskuneesta vedestä.</w:t>
        <w:br/>
        <w:br/>
        <w:t xml:space="preserve">Terveisin,</w:t>
        <w:br/>
        <w:t xml:space="preserve">XYZ</w:t>
      </w:r>
    </w:p>
    <w:p>
      <w:r>
        <w:rPr>
          <w:b/>
          <w:u w:val="single"/>
        </w:rPr>
        <w:t xml:space="preserve">Asiakirja 6087</w:t>
      </w:r>
    </w:p>
    <w:p>
      <w:r>
        <w:rPr>
          <w:b/>
        </w:rPr>
        <w:t xml:space="preserve">Ohjeet</w:t>
      </w:r>
    </w:p>
    <w:p>
      <w:r>
        <w:t xml:space="preserve">Luokittele jokainen sana yksikössä tai monikossa: leijonat, mehiläinen, ovi, aita, meri, järvet, ihmiset.</w:t>
      </w:r>
    </w:p>
    <w:p>
      <w:r>
        <w:rPr>
          <w:b/>
        </w:rPr>
        <w:t xml:space="preserve">Vastaus</w:t>
      </w:r>
    </w:p>
    <w:p>
      <w:r>
        <w:t xml:space="preserve">Leijonat:</w:t>
        <w:t xml:space="preserve">Monikko</w:t>
        <w:br/>
        <w:t xml:space="preserve">Bee:</w:t>
        <w:t xml:space="preserve">Yksikkö</w:t>
        <w:br/>
        <w:t xml:space="preserve">Ovi:</w:t>
        <w:br/>
        <w:t xml:space="preserve">Aita:</w:t>
        <w:t xml:space="preserve">Yksikkö</w:t>
        <w:br/>
        <w:t xml:space="preserve">Ocean: Yksikkö</w:t>
        <w:br/>
        <w:t xml:space="preserve">Lakes:</w:t>
        <w:t xml:space="preserve">Monikko</w:t>
        <w:br/>
        <w:t xml:space="preserve">Ihmiset: Monikko</w:t>
      </w:r>
    </w:p>
    <w:p>
      <w:r>
        <w:rPr>
          <w:b/>
          <w:u w:val="single"/>
        </w:rPr>
        <w:t xml:space="preserve">Asiakirja 6088</w:t>
      </w:r>
    </w:p>
    <w:p>
      <w:r>
        <w:rPr>
          <w:b/>
        </w:rPr>
        <w:t xml:space="preserve">Ohjeet</w:t>
      </w:r>
    </w:p>
    <w:p>
      <w:r>
        <w:t xml:space="preserve">Miten teen aiolia?</w:t>
      </w:r>
    </w:p>
    <w:p>
      <w:r>
        <w:rPr>
          <w:b/>
        </w:rPr>
        <w:t xml:space="preserve">Vastaus</w:t>
      </w:r>
    </w:p>
    <w:p>
      <w:r>
        <w:t xml:space="preserve">Sekoita ensin 1 muna ja 1 munankeltuainen, kaksi raastettua valkosipulinkynttä, puolen sitruunan mehu, ruokalusikallinen dijon-sinappia, pieni ripaus sahramia, ripaus suolaa ja ripaus jauhettua mustapippuria.</w:t>
        <w:br/>
        <w:br/>
        <w:t xml:space="preserve"> Sekoita sitten 1/4 kupillista oliiviöljyä ja 1 kupillinen viinirypäleöljyä keskenään ja lisää öljyt hyvin hitaasti sekoittaen samalla koko ajan voimakkaasti vatkaten. Jos lisäät öljyn liian nopeasti, se ei emulgoidu, joten tee se hitaasti. Kun kaikki on sekoittunut, saat palkinnoksi paksua, kermaista aiolia!</w:t>
        <w:br/>
        <w:br/>
        <w:t xml:space="preserve"> Maista lopuksi, ja jos se tarvitsee lisää happamuutta, lisää teelusikallinen valkoviinietikkaa.</w:t>
        <w:br/>
        <w:br/>
        <w:t xml:space="preserve"> Nauti!</w:t>
      </w:r>
    </w:p>
    <w:p>
      <w:r>
        <w:rPr>
          <w:b/>
          <w:u w:val="single"/>
        </w:rPr>
        <w:t xml:space="preserve">Asiakirja 6089</w:t>
      </w:r>
    </w:p>
    <w:p>
      <w:r>
        <w:rPr>
          <w:b/>
        </w:rPr>
        <w:t xml:space="preserve">Ohjeet</w:t>
      </w:r>
    </w:p>
    <w:p>
      <w:r>
        <w:t xml:space="preserve">Näistä, joka ei ole intialainen juoma: Thandai, Barfi, Sharbat ja Lassi?</w:t>
      </w:r>
    </w:p>
    <w:p>
      <w:r>
        <w:rPr>
          <w:b/>
        </w:rPr>
        <w:t xml:space="preserve">Vastaus</w:t>
      </w:r>
    </w:p>
    <w:p>
      <w:r>
        <w:t xml:space="preserve">Barfi on kuuluisa intialainen makea, joka valmistetaan vehnäjauhoista tai täysjyväjauhosta.</w:t>
      </w:r>
    </w:p>
    <w:p>
      <w:r>
        <w:rPr>
          <w:b/>
          <w:u w:val="single"/>
        </w:rPr>
        <w:t xml:space="preserve">Asiakirja 6090</w:t>
      </w:r>
    </w:p>
    <w:p>
      <w:r>
        <w:rPr>
          <w:b/>
        </w:rPr>
        <w:t xml:space="preserve">Ohjeet</w:t>
      </w:r>
    </w:p>
    <w:p>
      <w:r>
        <w:t xml:space="preserve">Mikä on Pura Vida?</w:t>
      </w:r>
    </w:p>
    <w:p>
      <w:r>
        <w:rPr>
          <w:b/>
        </w:rPr>
        <w:t xml:space="preserve">Vastaus</w:t>
      </w:r>
    </w:p>
    <w:p>
      <w:r>
        <w:t xml:space="preserve">Pura Vida on Costa Ricassa käytetty ilmaisu, joka tarkoittaa tarkalleen ottaen "puhdasta elämää", mutta se on kuitenkin Costa Rican asukkaiden elämäntyyli, ja se tarkoittaa, että "kaikki on hyvin" tai jopa "upeaa". Kyse on siitä, että heräämme joka päivä ja muistamme, että pelkkä herääminen on hyvä syy olla onnellinen ja tyytyväinen elämään ja että meillä on mahdollisuus nauttia jokaisesta hetkestä.</w:t>
      </w:r>
    </w:p>
    <w:p>
      <w:r>
        <w:rPr>
          <w:b/>
          <w:u w:val="single"/>
        </w:rPr>
        <w:t xml:space="preserve">Asiakirja 6091</w:t>
      </w:r>
    </w:p>
    <w:p>
      <w:r>
        <w:rPr>
          <w:b/>
        </w:rPr>
        <w:t xml:space="preserve">Ohjeet</w:t>
      </w:r>
    </w:p>
    <w:p>
      <w:r>
        <w:t xml:space="preserve">Luokittele nämä elintarvikkeet vegaanisiksi, kasvissyöjiksi tai ei kumpaankaan: frittata, jogurtti, omena, silava, kananuudelikeitto, tofu, jauhot, juustokakku.</w:t>
      </w:r>
    </w:p>
    <w:p>
      <w:r>
        <w:rPr>
          <w:b/>
        </w:rPr>
        <w:t xml:space="preserve">Vastaus</w:t>
      </w:r>
    </w:p>
    <w:p>
      <w:r>
        <w:t xml:space="preserve">frittata: kasvissyöjä, jogurtti: kasvissyöjä, omena: vegaani, silava: ei kumpikaan, kananuudelikeitto: ei kumpikaan, tofu: vegaani, jauhot: vegaani, juustokakku: kasvissyöjä</w:t>
      </w:r>
    </w:p>
    <w:p>
      <w:r>
        <w:rPr>
          <w:b/>
          <w:u w:val="single"/>
        </w:rPr>
        <w:t xml:space="preserve">Asiakirja 6092</w:t>
      </w:r>
    </w:p>
    <w:p>
      <w:r>
        <w:rPr>
          <w:b/>
        </w:rPr>
        <w:t xml:space="preserve">Ohjeet</w:t>
      </w:r>
    </w:p>
    <w:p>
      <w:r>
        <w:t xml:space="preserve">Mikä on T20-krikettipeli?</w:t>
      </w:r>
    </w:p>
    <w:p>
      <w:r>
        <w:rPr>
          <w:b/>
        </w:rPr>
        <w:t xml:space="preserve">Vastaus</w:t>
      </w:r>
    </w:p>
    <w:p>
      <w:r>
        <w:t xml:space="preserve">T20-krikettipeli on lyhin, aggressiivisin ja jännittävin krikettipelimuoto. T20-krikettipeli kestää noin 3 tuntia. Kansainvälinen T20-maailmanmestaruuskilpailu pelataan joka toinen vuosi, ja sen järjestää Kansainvälinen krikettineuvosto (ICC).</w:t>
      </w:r>
    </w:p>
    <w:p>
      <w:r>
        <w:rPr>
          <w:b/>
          <w:u w:val="single"/>
        </w:rPr>
        <w:t xml:space="preserve">Asiakirja 6093</w:t>
      </w:r>
    </w:p>
    <w:p>
      <w:r>
        <w:rPr>
          <w:b/>
        </w:rPr>
        <w:t xml:space="preserve">Ohjeet</w:t>
      </w:r>
    </w:p>
    <w:p>
      <w:r>
        <w:t xml:space="preserve">Kerro joitakin esimerkkejä magmakivistä.</w:t>
      </w:r>
    </w:p>
    <w:p>
      <w:r>
        <w:rPr>
          <w:b/>
        </w:rPr>
        <w:t xml:space="preserve">Vastaus</w:t>
      </w:r>
    </w:p>
    <w:p>
      <w:r>
        <w:t xml:space="preserve">Graniitti ja basaltti ovat magmakiviä.</w:t>
      </w:r>
    </w:p>
    <w:p>
      <w:r>
        <w:rPr>
          <w:b/>
          <w:u w:val="single"/>
        </w:rPr>
        <w:t xml:space="preserve">Asiakirja 6094</w:t>
      </w:r>
    </w:p>
    <w:p>
      <w:r>
        <w:rPr>
          <w:b/>
        </w:rPr>
        <w:t xml:space="preserve">Ohjeet</w:t>
      </w:r>
    </w:p>
    <w:p>
      <w:r>
        <w:t xml:space="preserve">Ramon Magsaysay -palkinto 2022 myönnettiin 4 henkilölle.</w:t>
      </w:r>
    </w:p>
    <w:p>
      <w:r>
        <w:rPr>
          <w:b/>
        </w:rPr>
        <w:t xml:space="preserve">Vastaus</w:t>
      </w:r>
    </w:p>
    <w:p>
      <w:r>
        <w:t xml:space="preserve">Sotheara Chhim (Kambodža), Bernadette Madrid (Filippiinit), Tadashi Hattori (Japani) ja Gary Benchehib (Indonesia).</w:t>
      </w:r>
    </w:p>
    <w:p>
      <w:r>
        <w:rPr>
          <w:b/>
          <w:u w:val="single"/>
        </w:rPr>
        <w:t xml:space="preserve">Asiakirja 6095</w:t>
      </w:r>
    </w:p>
    <w:p>
      <w:r>
        <w:rPr>
          <w:b/>
        </w:rPr>
        <w:t xml:space="preserve">Ohjeet</w:t>
      </w:r>
    </w:p>
    <w:p>
      <w:r>
        <w:t xml:space="preserve">Poimi annetusta tekstistä yritys, johon kaikki alkuperäiset Preston kehittäjät liittyivät vuonna 2020.</w:t>
      </w:r>
    </w:p>
    <w:p>
      <w:r>
        <w:rPr>
          <w:b/>
        </w:rPr>
        <w:t xml:space="preserve">Konteksti</w:t>
      </w:r>
    </w:p>
    <w:p>
      <w:r>
        <w:t xml:space="preserve">Presto suunniteltiin ja kehitettiin alun perin Facebook, Inc:ssä (myöhemmin nimetty uudelleen Metaksi), jotta sen data-analyytikot voisivat suorittaa interaktiivisia kyselyjä suuressa tietovarastossaan Apache Hadoopissa. Neljä ensimmäistä kehittäjää olivat Martin Traverso, Dain Sundstrom, David Phillips ja Eric Hwang. Ennen Prestoa Facebookin data-analyytikot käyttivät Apache Hivea SQL-analytiikan suorittamiseen usean petatavun tietovarastossaan.[2] Hive katsottiin liian hitaaksi Facebookin mittakaavaan nähden, ja Presto keksittiin täyttämään aukko nopeiden kyselyjen suorittamiseksi.[3] Alkuperäinen kehitys alkoi vuonna 2012, ja se otettiin käyttöön Facebookissa myöhemmin samana vuonna.</w:t>
        <w:t xml:space="preserve">Marraskuussa 2013 Facebook julkisti sen avoimen lähdekoodin julkaisun.[3][4]</w:t>
        <w:br/>
        <w:br/>
        <w:t xml:space="preserve">Vuonna 2014 Netflix paljasti käyttävänsä Prestoa 10 petatavun tietomäärään, joka oli tallennettu Amazon Simple Storage Service (S3) -palveluun.[5] Marraskuussa 2016 Amazon julkisti Athena-nimisen palvelun, joka perustui Prestoon.</w:t>
        <w:t xml:space="preserve">6] Vuonna 2017 Teradata perusti Starburst Data -nimisen yrityksen tukemaan kaupallisesti Prestoa, johon kuului Hadaptista vuonna 2014 hankittua henkilöstöä.[7] Teradatan QueryGrid-ohjelmisto mahdollisti Preston pääsyn Teradatan relaatiotietokantaan.[8]</w:t>
        <w:br/>
        <w:br/>
        <w:t xml:space="preserve">Tammikuussa 2019 julkistettiin Presto Software Foundation. Säätiö on voittoa tavoittelematon järjestö, joka edistää Preston avoimen lähdekoodin hajautetun SQL-kyselymoottorin kehittämistä.[9][10] Samaan aikaan Preston kehitys haarautui: Facebookin ylläpitämä PrestoDB ja Presto Software Foundationin ylläpitämä PrestoSQL, jossa on jonkin verran koodin ristipölytystä.</w:t>
        <w:br/>
        <w:br/>
        <w:t xml:space="preserve">Syyskuussa 2019 Facebook lahjoitti PrestoDB:n Linux-säätiölle ja perusti Presto-säätiön[11].[12] Tähän säätiöön ei kutsuttu Preston luojia eikä parhaita avustajia ja sitoutujia.[13</w:t>
        <w:br/>
        <w:br/>
        <w:t xml:space="preserve">Vuoteen 2020 mennessä kaikki neljä alkuperäistä Preston kehittäjää olivat liittyneet Starburstiin[14].[15] Joulukuussa 2020 PrestoSQL:n nimi muutettiin Trinoksi, koska Facebook oli saanut tavaramerkin nimelle "Presto" (joka oli myös lahjoitettu Linux-säätiölle).</w:t>
        <w:t xml:space="preserve">14]</w:t>
        <w:br/>
        <w:br/>
        <w:t xml:space="preserve">Vuonna 2020 julkistettiin toinen yritys nimeltä Ahana, jonka siemenrahoitus tuli GV:ltä (entinen Google Ventures, Alphabet, Inc:n haara) ja jonka tarkoituksena oli kaupallistaa PrestoDB:n haarautuminen pilvipalveluna ja tarjota samalla avoimen lähdekoodin versiota[15]. 20 miljoonan dollarin rahoituskierros Ahanalle julkistettiin elokuussa 202</w:t>
      </w:r>
    </w:p>
    <w:p>
      <w:r>
        <w:rPr>
          <w:b/>
        </w:rPr>
        <w:t xml:space="preserve">Vastaus</w:t>
      </w:r>
    </w:p>
    <w:p>
      <w:r>
        <w:t xml:space="preserve">Starburst</w:t>
      </w:r>
    </w:p>
    <w:p>
      <w:r>
        <w:rPr>
          <w:b/>
          <w:u w:val="single"/>
        </w:rPr>
        <w:t xml:space="preserve">Asiakirja 6096</w:t>
      </w:r>
    </w:p>
    <w:p>
      <w:r>
        <w:rPr>
          <w:b/>
        </w:rPr>
        <w:t xml:space="preserve">Ohjeet</w:t>
      </w:r>
    </w:p>
    <w:p>
      <w:r>
        <w:t xml:space="preserve">Mitkä ovat parhaat brunssit Burlingamessa, CA:ssa?</w:t>
      </w:r>
    </w:p>
    <w:p>
      <w:r>
        <w:rPr>
          <w:b/>
        </w:rPr>
        <w:t xml:space="preserve">Vastaus</w:t>
      </w:r>
    </w:p>
    <w:p>
      <w:r>
        <w:t xml:space="preserve">Crepevine, Stacks, Coopenhagen, Mints and Honey, Alanas ja Caffe Central.</w:t>
      </w:r>
    </w:p>
    <w:p>
      <w:r>
        <w:rPr>
          <w:b/>
          <w:u w:val="single"/>
        </w:rPr>
        <w:t xml:space="preserve">Asiakirja 6097</w:t>
      </w:r>
    </w:p>
    <w:p>
      <w:r>
        <w:rPr>
          <w:b/>
        </w:rPr>
        <w:t xml:space="preserve">Ohjeet</w:t>
      </w:r>
    </w:p>
    <w:p>
      <w:r>
        <w:t xml:space="preserve">Minkälaista kitaravalintaa Stevie Ray Vaughan suosi?</w:t>
      </w:r>
    </w:p>
    <w:p>
      <w:r>
        <w:rPr>
          <w:b/>
        </w:rPr>
        <w:t xml:space="preserve">Konteksti</w:t>
      </w:r>
    </w:p>
    <w:p>
      <w:r>
        <w:t xml:space="preserve">Vaughan osti monia Stratocastereita ja antoi joitakin lahjaksi. Vaughan osti auringonpoltetun Diplomat Strat -tyylisen kitaran ja antoi sen tyttöystävälleen Janna Lapidukselle, jotta tämä oppisi soittamaan sillä.[201] Vaughan käytti mittatilaustyönä valmistettua sarjaa harvinaisen raskaita jousia, joiden mitat olivat .013, .015, .019, .028, .038, .058, ja jotka oli viritetty puoli askelta normaalia viritystä alemmaksi.[202] Näillä painavilla jousikokojen mitoilla ei ollut harvinaista, että hän irrotti sormenkyntensä, koska hän liikkui jousia pitkin nopeasti. Austinilaisen klubin omistaja muisteli Vaughanin tulleen toimistoonsa sarjojen välissä lainaamaan superliimaa, jota hän käytti pitääkseen kynsihalkeaman laajenemasta, kun hän jatkoi soittamista. Superliimaa ehdotti Rene Martinez, joka oli Stevien kitarateknikko. Martinez sai Stevien lopulta vakuuttuneeksi siitä, että hänen oli vaihdettava hieman kevyempiin jousiin. Hän piti enemmän epäsymmetrisen profiilin omaavasta (yläosastaan paksummasta) kitaran kaulasta, joka oli miellyttävämpi hänen peukalon yli soittotyylilleen. Vibraattitangon runsas käyttö vaati usein vaihtamista; Vaughan antoi usein roadiensa Byron Barrin hankkia Barrin isän tekemät ruostumattomasta teräksestä valmistetut tangot.[203] Plektrojen käytössä Vaughan suosi Fenderin keskikokoisia kitarapihdejä, joissa hän käytti piikkien nyppimiseen ja soittamiseen mieluummin jotakin piikkien pyöreämpää olkapäätä kuin terävää kärkeä.</w:t>
      </w:r>
    </w:p>
    <w:p>
      <w:r>
        <w:rPr>
          <w:b/>
        </w:rPr>
        <w:t xml:space="preserve">Vastaus</w:t>
      </w:r>
    </w:p>
    <w:p>
      <w:r>
        <w:t xml:space="preserve">SRV:n tiedetään käyttäneen Fenderin keskikokoisia plektroja, mutta niillä oli mielenkiintoinen erikoisuus - hän piti pyöreämmästä reunasta enemmän kuin terävästä kärjestä, jota useimmat soittajat käyttävät.</w:t>
      </w:r>
    </w:p>
    <w:p>
      <w:r>
        <w:rPr>
          <w:b/>
          <w:u w:val="single"/>
        </w:rPr>
        <w:t xml:space="preserve">Asiakirja 6098</w:t>
      </w:r>
    </w:p>
    <w:p>
      <w:r>
        <w:rPr>
          <w:b/>
        </w:rPr>
        <w:t xml:space="preserve">Ohjeet</w:t>
      </w:r>
    </w:p>
    <w:p>
      <w:r>
        <w:t xml:space="preserve">Milloin Singapore itsenäistyi?</w:t>
      </w:r>
    </w:p>
    <w:p>
      <w:r>
        <w:rPr>
          <w:b/>
        </w:rPr>
        <w:t xml:space="preserve">Vastaus</w:t>
      </w:r>
    </w:p>
    <w:p>
      <w:r>
        <w:t xml:space="preserve">Singapore itsenäistyi Britannian vallan alaisuudesta 16. syyskuuta 1963 yhdistämällä Malaijan, Pohjois-Borneon ja Sarawakin. Rotujännitteiden vuoksi Singapore kuitenkin erotettiin yllättäen tästä liitosta 9. elokuuta 1965. Tämä päätös tehtiin Malesian parlamentin 126-0-äänestyksellä perustuslain muuttamisesta. Singaporen ensimmäinen pääministeri Lee Kuan Yew ilmoitti kyynelehtien, että Singaporesta oli tullut itsenäinen ja suvereeni valtio.</w:t>
      </w:r>
    </w:p>
    <w:p>
      <w:r>
        <w:rPr>
          <w:b/>
          <w:u w:val="single"/>
        </w:rPr>
        <w:t xml:space="preserve">Asiakirja 6099</w:t>
      </w:r>
    </w:p>
    <w:p>
      <w:r>
        <w:rPr>
          <w:b/>
        </w:rPr>
        <w:t xml:space="preserve">Ohjeet</w:t>
      </w:r>
    </w:p>
    <w:p>
      <w:r>
        <w:t xml:space="preserve">Missä on Tesla Model Y:n latausportti?</w:t>
      </w:r>
    </w:p>
    <w:p>
      <w:r>
        <w:rPr>
          <w:b/>
        </w:rPr>
        <w:t xml:space="preserve">Vastaus</w:t>
      </w:r>
    </w:p>
    <w:p>
      <w:r>
        <w:t xml:space="preserve">Tesla Model Y:n latausportti sijaitsee auton vasemmalla puolella lähellä takavaloryhmää. Tesla Model Y:n lataaminen on suoraviivaista. Sinun tarvitsee vain kytkeä CCS 2 latauspistorasiaan, ja olet valmis lataamaan. Huomaa, että monissa julkisissa latausverkoissa vaaditaan RFID-kortti tai sovellusten lataaminen, ennen kuin voit käyttää niitä.</w:t>
      </w:r>
    </w:p>
    <w:p>
      <w:r>
        <w:rPr>
          <w:b/>
          <w:u w:val="single"/>
        </w:rPr>
        <w:t xml:space="preserve">Asiakirja 6100</w:t>
      </w:r>
    </w:p>
    <w:p>
      <w:r>
        <w:rPr>
          <w:b/>
        </w:rPr>
        <w:t xml:space="preserve">Ohjeet</w:t>
      </w:r>
    </w:p>
    <w:p>
      <w:r>
        <w:t xml:space="preserve">Mikä on pankkiautomaatti?</w:t>
      </w:r>
    </w:p>
    <w:p>
      <w:r>
        <w:rPr>
          <w:b/>
        </w:rPr>
        <w:t xml:space="preserve">Vastaus</w:t>
      </w:r>
    </w:p>
    <w:p>
      <w:r>
        <w:t xml:space="preserve">Pankkiautomaatti on sähköinen televiestintälaite, jonka avulla rahoituslaitosten asiakkaat voivat milloin tahansa ja ilman suoraa vuorovaikutusta pankin henkilökunnan kanssa suorittaa rahoitustapahtumia, kuten käteisnostoja, talletuksia, rahansiirtoja, saldotiedusteluja tai tilitietoja koskevia kyselyjä.</w:t>
        <w:br/>
        <w:br/>
        <w:t xml:space="preserve"> Pankkiautomaatit tunnetaan useilla eri nimillä, kuten automaattinen pankkiautomaatti (ATM) Yhdysvalloissa (joskus myös "ATM machine"). Kanadassa käytetään myös termiä automaattinen pankkiautomaatti (ABM, automated banking machine), vaikka ATM on myös hyvin yleisesti käytössä Kanadassa, ja monet kanadalaiset organisaatiot käyttävät ATM:ää ABM:n sijaan. Brittiläisessä englanninkielessä käytetään yleisimmin termejä cashpoint, cash machine ja hole in the wall. Muita termejä ovat any time money, cashline, tyme machine, cash dispenser, cash corner, bankomat tai bancomat. Pankkiautomaatteja, joita ei ylläpidä jokin rahoituslaitos, kutsutaan "white label" -automaateiksi.</w:t>
        <w:br/>
        <w:br/>
        <w:t xml:space="preserve"> Pankkiautomaatin avulla asiakkaat voivat käyttää pankkitalletus- tai luottotilejään ja tehdä erilaisia rahoitustapahtumia, erityisesti käteisnostoja ja saldon tarkistuksia, sekä siirtää luottoa matkapuhelimiin ja matkapuhelimista. Pankkiautomaatteja voidaan käyttää myös käteisen nostamiseen ulkomailla. Jos pankkiautomaatista nostettava valuutta on eri valuuttaa kuin pankkitilin valuutta, raha muunnetaan rahoituslaitoksen vaihtokurssin mukaan. Asiakkaat tunnistetaan yleensä asettamalla pankkiautomaattiin muovinen pankkikortti (tai muu hyväksyttävä maksukortti), ja tunnistautuminen tapahtuu syöttämällä henkilökohtainen tunnusluku (PIN), jonka on vastattava kortin siruun tallennettua PIN-koodia (jos kortti on siten varustettu) tai kortin myöntäneen rahoituslaitoksen tietokantaan tallennettua PIN-koodia.</w:t>
      </w:r>
    </w:p>
    <w:p>
      <w:r>
        <w:rPr>
          <w:b/>
          <w:u w:val="single"/>
        </w:rPr>
        <w:t xml:space="preserve">Asiakirja 6101</w:t>
      </w:r>
    </w:p>
    <w:p>
      <w:r>
        <w:rPr>
          <w:b/>
        </w:rPr>
        <w:t xml:space="preserve">Ohjeet</w:t>
      </w:r>
    </w:p>
    <w:p>
      <w:r>
        <w:t xml:space="preserve">Missä lämpötilassa vesi kiehuu Celsius- ja Fahrenheit-asteikolla?</w:t>
      </w:r>
    </w:p>
    <w:p>
      <w:r>
        <w:rPr>
          <w:b/>
        </w:rPr>
        <w:t xml:space="preserve">Vastaus</w:t>
      </w:r>
    </w:p>
    <w:p>
      <w:r>
        <w:t xml:space="preserve">Vesi kiehuu 100 celsiusasteen ja 212 celsiusasteen lämpötilassa.</w:t>
      </w:r>
    </w:p>
    <w:p>
      <w:r>
        <w:rPr>
          <w:b/>
          <w:u w:val="single"/>
        </w:rPr>
        <w:t xml:space="preserve">Asiakirja 6102</w:t>
      </w:r>
    </w:p>
    <w:p>
      <w:r>
        <w:rPr>
          <w:b/>
        </w:rPr>
        <w:t xml:space="preserve">Ohjeet</w:t>
      </w:r>
    </w:p>
    <w:p>
      <w:r>
        <w:t xml:space="preserve">Mikä on videopeli Diablo</w:t>
      </w:r>
    </w:p>
    <w:p>
      <w:r>
        <w:rPr>
          <w:b/>
        </w:rPr>
        <w:t xml:space="preserve">Vastaus</w:t>
      </w:r>
    </w:p>
    <w:p>
      <w:r>
        <w:t xml:space="preserve">Diablo on Blizzard Entertainmentin kehittämä toiminta-aikapelaamiseen perustuva dungeon crawler -videopelisarja. Sarja koostuu useista peleistä, Diablo, Diablo II, Diablo III, Diablo immortal ja pian Diablo IV.</w:t>
      </w:r>
    </w:p>
    <w:p>
      <w:r>
        <w:rPr>
          <w:b/>
          <w:u w:val="single"/>
        </w:rPr>
        <w:t xml:space="preserve">Asiakirja 6103</w:t>
      </w:r>
    </w:p>
    <w:p>
      <w:r>
        <w:rPr>
          <w:b/>
        </w:rPr>
        <w:t xml:space="preserve">Ohjeet</w:t>
      </w:r>
    </w:p>
    <w:p>
      <w:r>
        <w:t xml:space="preserve">Tunnista, kumpi soitin on jousi- vai lyömäsoittimet: Sikulu, Sharki</w:t>
      </w:r>
    </w:p>
    <w:p>
      <w:r>
        <w:rPr>
          <w:b/>
        </w:rPr>
        <w:t xml:space="preserve">Vastaus</w:t>
      </w:r>
    </w:p>
    <w:p>
      <w:r>
        <w:t xml:space="preserve">Sharki on jousi, Sikulu on lyömäsoittimet.</w:t>
      </w:r>
    </w:p>
    <w:p>
      <w:r>
        <w:rPr>
          <w:b/>
          <w:u w:val="single"/>
        </w:rPr>
        <w:t xml:space="preserve">Asiakirja 6104</w:t>
      </w:r>
    </w:p>
    <w:p>
      <w:r>
        <w:rPr>
          <w:b/>
        </w:rPr>
        <w:t xml:space="preserve">Ohjeet</w:t>
      </w:r>
    </w:p>
    <w:p>
      <w:r>
        <w:t xml:space="preserve">Luokittele seuraavat kreikkalaiset filosofit heidän koulukuntiensa mukaan: Demokritos, Anaksimander, Protagoras, Epiktetos, Chrysippos, Theano, Pythagoras ja Heraklides.</w:t>
      </w:r>
    </w:p>
    <w:p>
      <w:r>
        <w:rPr>
          <w:b/>
        </w:rPr>
        <w:t xml:space="preserve">Vastaus</w:t>
      </w:r>
    </w:p>
    <w:p>
      <w:r>
        <w:t xml:space="preserve">Antiikin Kreikan filosofiassa oli monia erilaisia koulukuntia. Demokritos oli esisokraattinen filosofi, joka perusti atomismin tieteenalan. Anaksimander oli toinen esisokraattinen ajattelija, joka kuului milesialaiseen koulukuntaan. Epiktetos ja Chrysippos olivat molemmat stoalaisia filosofeja. Protagoras oli kuuluisa sofisti, johon Platon viittasi. Heraklides oli platonisti ja Platonin suora oppilas. Pythagoras ja Theano kuuluivat molemmat pythagoralaiseen koulukuntaan, ja heidän uskotaan olleen naimisissa.</w:t>
      </w:r>
    </w:p>
    <w:p>
      <w:r>
        <w:rPr>
          <w:b/>
          <w:u w:val="single"/>
        </w:rPr>
        <w:t xml:space="preserve">Asiakirja 6105</w:t>
      </w:r>
    </w:p>
    <w:p>
      <w:r>
        <w:rPr>
          <w:b/>
        </w:rPr>
        <w:t xml:space="preserve">Ohjeet</w:t>
      </w:r>
    </w:p>
    <w:p>
      <w:r>
        <w:t xml:space="preserve">Onko Chi Kraeng -joki Etelä-Amerikassa, Kaakkois-Aasiassa vai Australiassa?</w:t>
      </w:r>
    </w:p>
    <w:p>
      <w:r>
        <w:rPr>
          <w:b/>
        </w:rPr>
        <w:t xml:space="preserve">Konteksti</w:t>
      </w:r>
    </w:p>
    <w:p>
      <w:r>
        <w:t xml:space="preserve">Chi Kraeng -joki on joki Kambodžassa. Se on Tonlé Sapin merkittävä sivujoki. Nimi tarkoittaa khmeriksi "suurta esi-isää".</w:t>
      </w:r>
    </w:p>
    <w:p>
      <w:r>
        <w:rPr>
          <w:b/>
        </w:rPr>
        <w:t xml:space="preserve">Vastaus</w:t>
      </w:r>
    </w:p>
    <w:p>
      <w:r>
        <w:t xml:space="preserve">Kaakkois-Aasia</w:t>
      </w:r>
    </w:p>
    <w:p>
      <w:r>
        <w:rPr>
          <w:b/>
          <w:u w:val="single"/>
        </w:rPr>
        <w:t xml:space="preserve">Asiakirja 6106</w:t>
      </w:r>
    </w:p>
    <w:p>
      <w:r>
        <w:rPr>
          <w:b/>
        </w:rPr>
        <w:t xml:space="preserve">Ohjeet</w:t>
      </w:r>
    </w:p>
    <w:p>
      <w:r>
        <w:t xml:space="preserve">Nimeä erilaisia pelejä, joita voi pelata Las Vegasin kasinolla.</w:t>
      </w:r>
    </w:p>
    <w:p>
      <w:r>
        <w:rPr>
          <w:b/>
        </w:rPr>
        <w:t xml:space="preserve">Vastaus</w:t>
      </w:r>
    </w:p>
    <w:p>
      <w:r>
        <w:t xml:space="preserve">Las Vegasin kasinolla voi pelata muun muassa pokeria, blackjackia, rulettia, kolikkopelejä ja crapsia.</w:t>
      </w:r>
    </w:p>
    <w:p>
      <w:r>
        <w:rPr>
          <w:b/>
          <w:u w:val="single"/>
        </w:rPr>
        <w:t xml:space="preserve">Asiakirja 6107</w:t>
      </w:r>
    </w:p>
    <w:p>
      <w:r>
        <w:rPr>
          <w:b/>
        </w:rPr>
        <w:t xml:space="preserve">Ohjeet</w:t>
      </w:r>
    </w:p>
    <w:p>
      <w:r>
        <w:t xml:space="preserve">Miksi Wisconsinin Madisonin yliopisto on paras yliopisto?</w:t>
      </w:r>
    </w:p>
    <w:p>
      <w:r>
        <w:rPr>
          <w:b/>
        </w:rPr>
        <w:t xml:space="preserve">Vastaus</w:t>
      </w:r>
    </w:p>
    <w:p>
      <w:r>
        <w:t xml:space="preserve">UW-Madisonissa on paras työn ja yksityiselämän tasapaino. Se on johdonmukaisesti rankattu yhdeksi maailman parhaista akateemisista yliopistoista sekä juhlakouluista Yhdysvalloissa. Ei ihme, että UW-Madisonista on kotoisin niin monia Fortune 500 -yhtiön toimitusjohtajia!</w:t>
      </w:r>
    </w:p>
    <w:p>
      <w:r>
        <w:rPr>
          <w:b/>
          <w:u w:val="single"/>
        </w:rPr>
        <w:t xml:space="preserve">Asiakirja 6108</w:t>
      </w:r>
    </w:p>
    <w:p>
      <w:r>
        <w:rPr>
          <w:b/>
        </w:rPr>
        <w:t xml:space="preserve">Ohjeet</w:t>
      </w:r>
    </w:p>
    <w:p>
      <w:r>
        <w:t xml:space="preserve">Mitkä ovat itärannikon parhaat rantalomapaikat?</w:t>
      </w:r>
    </w:p>
    <w:p>
      <w:r>
        <w:rPr>
          <w:b/>
        </w:rPr>
        <w:t xml:space="preserve">Vastaus</w:t>
      </w:r>
    </w:p>
    <w:p>
      <w:r>
        <w:t xml:space="preserve">Kansainvälinen: Aruba, Meksiko, Dominikaaninen tasavalta. Kotimaan: Floridassa, Texasissa, Pohjois-Carolinan ulkorannikoilla.</w:t>
      </w:r>
    </w:p>
    <w:p>
      <w:r>
        <w:rPr>
          <w:b/>
          <w:u w:val="single"/>
        </w:rPr>
        <w:t xml:space="preserve">Asiakirja 6109</w:t>
      </w:r>
    </w:p>
    <w:p>
      <w:r>
        <w:rPr>
          <w:b/>
        </w:rPr>
        <w:t xml:space="preserve">Ohjeet</w:t>
      </w:r>
    </w:p>
    <w:p>
      <w:r>
        <w:t xml:space="preserve">Ote annetusta väylästä, kuinka monta kokoushuonetta ja istumapaikkaa pääsalissa on käytettävissä.</w:t>
      </w:r>
    </w:p>
    <w:p>
      <w:r>
        <w:rPr>
          <w:b/>
        </w:rPr>
        <w:t xml:space="preserve">Konteksti</w:t>
      </w:r>
    </w:p>
    <w:p>
      <w:r>
        <w:t xml:space="preserve">Sen täysistuntosalissa on 5 000 istumapaikkaa. JCC:ssä on myös 3 921 neliömetrin kokoussali. JCC:ssä on 13 erikokoista kokoushuonetta. JCC on yhdistetty The Sultan Hotel &amp; Residence Jakartan (entinen Jakarta Hilton International) kanssa tunnelilla. Tunnelissa on liikkuvat käytävät ja se on ilmastoitu. [3]</w:t>
      </w:r>
    </w:p>
    <w:p>
      <w:r>
        <w:rPr>
          <w:b/>
        </w:rPr>
        <w:t xml:space="preserve">Vastaus</w:t>
      </w:r>
    </w:p>
    <w:p>
      <w:r>
        <w:t xml:space="preserve">JCC:ssä eli Jakartan kongressikeskuksessa on 13 erikokoista kokoustilaa. Sen kapasiteetti on tällä hetkellä 5 000 paikkaa pääplenaarisalissa.</w:t>
      </w:r>
    </w:p>
    <w:p>
      <w:r>
        <w:rPr>
          <w:b/>
          <w:u w:val="single"/>
        </w:rPr>
        <w:t xml:space="preserve">Asiakirja 6110</w:t>
      </w:r>
    </w:p>
    <w:p>
      <w:r>
        <w:rPr>
          <w:b/>
        </w:rPr>
        <w:t xml:space="preserve">Ohjeet</w:t>
      </w:r>
    </w:p>
    <w:p>
      <w:r>
        <w:t xml:space="preserve">Kuinka pitkä on chukkerin pituus Polossa?</w:t>
      </w:r>
    </w:p>
    <w:p>
      <w:r>
        <w:rPr>
          <w:b/>
        </w:rPr>
        <w:t xml:space="preserve">Vastaus</w:t>
      </w:r>
    </w:p>
    <w:p>
      <w:r>
        <w:t xml:space="preserve">Chukkerin pituus on 7,5 minuuttia</w:t>
      </w:r>
    </w:p>
    <w:p>
      <w:r>
        <w:rPr>
          <w:b/>
          <w:u w:val="single"/>
        </w:rPr>
        <w:t xml:space="preserve">Asiakirja 6111</w:t>
      </w:r>
    </w:p>
    <w:p>
      <w:r>
        <w:rPr>
          <w:b/>
        </w:rPr>
        <w:t xml:space="preserve">Ohjeet</w:t>
      </w:r>
    </w:p>
    <w:p>
      <w:r>
        <w:t xml:space="preserve">Kuka on Mariano Sánchez?</w:t>
      </w:r>
    </w:p>
    <w:p>
      <w:r>
        <w:rPr>
          <w:b/>
        </w:rPr>
        <w:t xml:space="preserve">Konteksti</w:t>
      </w:r>
    </w:p>
    <w:p>
      <w:r>
        <w:t xml:space="preserve">Mariano Sánchez Martínez (s. 28. tammikuuta 1978) on espanjalainen entinen ammattilaisjalkapalloilija, joka pelasi puolustavana keskikenttäpelaajana.</w:t>
        <w:br/>
        <w:br/>
        <w:t xml:space="preserve"> Hän esiintyi kolmen kauden aikana 108 Segunda División -ottelussa ja teki Cartagenalle kaksi maalia.</w:t>
        <w:br/>
        <w:br/>
        <w:t xml:space="preserve">Seuraura</w:t>
        <w:br/>
        <w:t xml:space="preserve">San Pedro del Pinatarissa, Murcian alueella syntynyt Sánchez pääsi Segunda División B:hen vasta 26-vuotiaana vuonna 2004, jolloin hän saapui CD Alcoyanoon AD Mar Menor-San Javierin amatööreistä. Seuraavana vuonna hän siirtyi toiseen saman tason seuraan, FC Cartagenaan, ja auttoi sitä nousemaan Segunda Divisióniin neljännellä kaudellaan.</w:t>
        <w:br/>
        <w:br/>
        <w:t xml:space="preserve"> Sánchez debytoi kilpailussa 29. elokuuta 2009 31 vuoden ja seitsemän kuukauden ikäisenä pelaamalla täydet 90 minuuttia 1-0-vierasvoitossa Girona FC:tä vastaan. 1] Hän teki ensimmäisen liigamaalinsa 22. toukokuuta 2010 3-5-kotitappiossa Levante UD:tä vastaan[2], eikä hän esiintynyt koskaan alle 34 liigaottelussa kolmen kyseisellä sarjatasolla viettämänsä kauden aikana, kärsi viimeisellä kaudellaan putoamisesta ja jatkoi sopimustaan kahdella vuodella kesäkuussa 2012.</w:t>
        <w:t xml:space="preserve">3]</w:t>
        <w:br/>
        <w:br/>
        <w:t xml:space="preserve">14. toukokuuta 2014 36-vuotias Sánchez ilmoitti jäävänsä eläkkeelle kauden lopussa toivoen samalla, että hän auttaisi joukkuettaan nousemaan, mikä ei lopulta tapahtunut.[4]</w:t>
        <w:br/>
        <w:br/>
        <w:t xml:space="preserve">Henkilökohtainen elämä</w:t>
        <w:br/>
        <w:t xml:space="preserve">Sánchez hylkäsi 18-vuotiaana tarjouksen pelata nuorisojalkapalloa Real Murciassa päätettyään muuttaa Madridiin opiskelemaan arkkitehtuuria.</w:t>
        <w:t xml:space="preserve">Koska hän ei päässyt Real Madridin nuorisojärjestelmään, hän päätti vetäytyä jalkapallosta.[5]</w:t>
        <w:br/>
        <w:br/>
        <w:t xml:space="preserve">Peliaikojensa jälkeen Sánchez jatkoi arkkitehdin töitä. Vielä aktiivisena pelaajana hän oli keulakuvana kotikaupungissaan sijaitsevan urheilukompleksin Pinatar Arenan luomisessa[6][4].</w:t>
      </w:r>
    </w:p>
    <w:p>
      <w:r>
        <w:rPr>
          <w:b/>
        </w:rPr>
        <w:t xml:space="preserve">Vastaus</w:t>
      </w:r>
    </w:p>
    <w:p>
      <w:r>
        <w:t xml:space="preserve">Mariano Sánchez Martínez, joka tunnetaan myös nimellä Mariano Sánchez, on espanjalainen entinen ammattilaisjalkapalloilija, joka pelasi puolustavana keskikenttäpelaajana.</w:t>
      </w:r>
    </w:p>
    <w:p>
      <w:r>
        <w:rPr>
          <w:b/>
          <w:u w:val="single"/>
        </w:rPr>
        <w:t xml:space="preserve">Asiakirja 6112</w:t>
      </w:r>
    </w:p>
    <w:p>
      <w:r>
        <w:rPr>
          <w:b/>
        </w:rPr>
        <w:t xml:space="preserve">Ohjeet</w:t>
      </w:r>
    </w:p>
    <w:p>
      <w:r>
        <w:t xml:space="preserve">Mikä on Neeraj Chopran uusi keihäänheiton ennätys?</w:t>
      </w:r>
    </w:p>
    <w:p>
      <w:r>
        <w:rPr>
          <w:b/>
        </w:rPr>
        <w:t xml:space="preserve">Vastaus</w:t>
      </w:r>
    </w:p>
    <w:p>
      <w:r>
        <w:t xml:space="preserve">89.94 m</w:t>
      </w:r>
    </w:p>
    <w:p>
      <w:r>
        <w:rPr>
          <w:b/>
          <w:u w:val="single"/>
        </w:rPr>
        <w:t xml:space="preserve">Asiakirja 6113</w:t>
      </w:r>
    </w:p>
    <w:p>
      <w:r>
        <w:rPr>
          <w:b/>
        </w:rPr>
        <w:t xml:space="preserve">Ohjeet</w:t>
      </w:r>
    </w:p>
    <w:p>
      <w:r>
        <w:t xml:space="preserve">Mitä asioita suositellaan tehtäväksi tai hankittavaksi pentua adoptoitaessa?</w:t>
      </w:r>
    </w:p>
    <w:p>
      <w:r>
        <w:rPr>
          <w:b/>
        </w:rPr>
        <w:t xml:space="preserve">Vastaus</w:t>
      </w:r>
    </w:p>
    <w:p>
      <w:r>
        <w:t xml:space="preserve">Pennun adoptoiminen on hauskaa, mutta se voi olla myös paljon työtä.  Pelkät välttämättömät asiat ovat välttämättömiä: ruoka, vesi ja asuintila pennulle.  Monet koiranomistajat valitsevat pennulleen häkin, joka voi olla paikka, jossa pentu voi nukkua ja olla yksin, poissa ulkoisista ärsykkeistä.  Lisäksi monet lemmikinomistajat hankkivat lemmikkieläinvakuutuksen, joka voi auttaa kattamaan kaikki odottamattomat lääketieteelliset ongelmat tai sairaudet, jotka eivät kuulu pentujen tavanomaisiin rokotuksiin.  Virkistysvälineet ovat myös erittäin suositeltavia.  Leluja, herkkuja ja hihnalla varustettu panta ovat erittäin suositeltavia.  Jos olet tietoinen pennun kasvattamisen ennakkokustannuksista ja -vaatimuksista, kokemus on paljon parempi omistajille ja koiralle!</w:t>
      </w:r>
    </w:p>
    <w:p>
      <w:r>
        <w:rPr>
          <w:b/>
          <w:u w:val="single"/>
        </w:rPr>
        <w:t xml:space="preserve">Asiakirja 6114</w:t>
      </w:r>
    </w:p>
    <w:p>
      <w:r>
        <w:rPr>
          <w:b/>
        </w:rPr>
        <w:t xml:space="preserve">Ohjeet</w:t>
      </w:r>
    </w:p>
    <w:p>
      <w:r>
        <w:t xml:space="preserve">Mikä on hyvä päivä?</w:t>
      </w:r>
    </w:p>
    <w:p>
      <w:r>
        <w:rPr>
          <w:b/>
        </w:rPr>
        <w:t xml:space="preserve">Konteksti</w:t>
      </w:r>
    </w:p>
    <w:p>
      <w:r>
        <w:t xml:space="preserve">Goede Vrijdag is de vrijdag voor Pasen. Tänä päivänä kristityt saavat kuulla Jeesuksen rangaistuksesta ja hengestä. Jezus oli Rooman kaupunginvaltuutetun Pontius Pilatuksen toimesta ja sanhedrinin määräyksestä tuomittu Jeesuksen ristiinnaulitsemisesta. Se tapahtui Golgatan kukkulalla Jerusalemin kaupungin lähellä. Goede Vrijdag alkaa Witte Donderdag ja päättyy Stille Zaterdagiin. Sen jälkeen on vuorossa Pasen.</w:t>
      </w:r>
    </w:p>
    <w:p>
      <w:r>
        <w:rPr>
          <w:b/>
        </w:rPr>
        <w:t xml:space="preserve">Vastaus</w:t>
      </w:r>
    </w:p>
    <w:p>
      <w:r>
        <w:t xml:space="preserve">De dag dat Jezus gekruisigd werd werd</w:t>
      </w:r>
    </w:p>
    <w:p>
      <w:r>
        <w:rPr>
          <w:b/>
          <w:u w:val="single"/>
        </w:rPr>
        <w:t xml:space="preserve">Asiakirja 6115</w:t>
      </w:r>
    </w:p>
    <w:p>
      <w:r>
        <w:rPr>
          <w:b/>
        </w:rPr>
        <w:t xml:space="preserve">Ohjeet</w:t>
      </w:r>
    </w:p>
    <w:p>
      <w:r>
        <w:t xml:space="preserve">Mitkä ovat talon Merryweatherin sanat?</w:t>
      </w:r>
    </w:p>
    <w:p>
      <w:r>
        <w:rPr>
          <w:b/>
        </w:rPr>
        <w:t xml:space="preserve">Vastaus</w:t>
      </w:r>
    </w:p>
    <w:p>
      <w:r>
        <w:t xml:space="preserve">"Katsokaa kauneuttamme"</w:t>
      </w:r>
    </w:p>
    <w:p>
      <w:r>
        <w:rPr>
          <w:b/>
          <w:u w:val="single"/>
        </w:rPr>
        <w:t xml:space="preserve">Asiakirja 6116</w:t>
      </w:r>
    </w:p>
    <w:p>
      <w:r>
        <w:rPr>
          <w:b/>
        </w:rPr>
        <w:t xml:space="preserve">Ohjeet</w:t>
      </w:r>
    </w:p>
    <w:p>
      <w:r>
        <w:t xml:space="preserve">Mikä on hyvä tapa laihtua</w:t>
      </w:r>
    </w:p>
    <w:p>
      <w:r>
        <w:rPr>
          <w:b/>
        </w:rPr>
        <w:t xml:space="preserve">Vastaus</w:t>
      </w:r>
    </w:p>
    <w:p>
      <w:r>
        <w:t xml:space="preserve">Jos kulutat vähemmän kaloreita kuin syöt, voit laihtua. Kalorien laskentasovellusten, kuten MyFitnessPalin, käyttö voi auttaa kalorien laskemisessa ja varmistaa samalla, että saat myös oikeat makroravintoaineet, jotta laihtuminen olisi mahdollisimman terveellistä.</w:t>
      </w:r>
    </w:p>
    <w:p>
      <w:r>
        <w:rPr>
          <w:b/>
          <w:u w:val="single"/>
        </w:rPr>
        <w:t xml:space="preserve">Asiakirja 6117</w:t>
      </w:r>
    </w:p>
    <w:p>
      <w:r>
        <w:rPr>
          <w:b/>
        </w:rPr>
        <w:t xml:space="preserve">Ohjeet</w:t>
      </w:r>
    </w:p>
    <w:p>
      <w:r>
        <w:t xml:space="preserve">Mitä yhteistä on Loganilla, Ororolla, Charlesilla, Jeanilla ja Scottilla?</w:t>
      </w:r>
    </w:p>
    <w:p>
      <w:r>
        <w:rPr>
          <w:b/>
        </w:rPr>
        <w:t xml:space="preserve">Vastaus</w:t>
      </w:r>
    </w:p>
    <w:p>
      <w:r>
        <w:t xml:space="preserve">He ovat kaikki X-Meneitä.</w:t>
      </w:r>
    </w:p>
    <w:p>
      <w:r>
        <w:rPr>
          <w:b/>
          <w:u w:val="single"/>
        </w:rPr>
        <w:t xml:space="preserve">Asiakirja 6118</w:t>
      </w:r>
    </w:p>
    <w:p>
      <w:r>
        <w:rPr>
          <w:b/>
        </w:rPr>
        <w:t xml:space="preserve">Ohjeet</w:t>
      </w:r>
    </w:p>
    <w:p>
      <w:r>
        <w:t xml:space="preserve">Kuka on Crakehallin talon perustaja sarjassa Jään ja tulen laulu?</w:t>
      </w:r>
    </w:p>
    <w:p>
      <w:r>
        <w:rPr>
          <w:b/>
        </w:rPr>
        <w:t xml:space="preserve">Vastaus</w:t>
      </w:r>
    </w:p>
    <w:p>
      <w:r>
        <w:t xml:space="preserve">Crake the Boarkiller</w:t>
      </w:r>
    </w:p>
    <w:p>
      <w:r>
        <w:rPr>
          <w:b/>
          <w:u w:val="single"/>
        </w:rPr>
        <w:t xml:space="preserve">Asiakirja 6119</w:t>
      </w:r>
    </w:p>
    <w:p>
      <w:r>
        <w:rPr>
          <w:b/>
        </w:rPr>
        <w:t xml:space="preserve">Ohjeet</w:t>
      </w:r>
    </w:p>
    <w:p>
      <w:r>
        <w:t xml:space="preserve">Luokittele tekstin yleinen tunnelma joko myönteiseksi tai kielteiseksi: Pikkutyttö halusi todella ostaa tuon kauniin mekon, mutta hänen äidillään ei ollut tarpeeksi rahaa.</w:t>
      </w:r>
    </w:p>
    <w:p>
      <w:r>
        <w:rPr>
          <w:b/>
        </w:rPr>
        <w:t xml:space="preserve">Vastaus</w:t>
      </w:r>
    </w:p>
    <w:p>
      <w:r>
        <w:t xml:space="preserve">Negatiivinen</w:t>
      </w:r>
    </w:p>
    <w:p>
      <w:r>
        <w:rPr>
          <w:b/>
          <w:u w:val="single"/>
        </w:rPr>
        <w:t xml:space="preserve">Asiakirja 6120</w:t>
      </w:r>
    </w:p>
    <w:p>
      <w:r>
        <w:rPr>
          <w:b/>
        </w:rPr>
        <w:t xml:space="preserve">Ohjeet</w:t>
      </w:r>
    </w:p>
    <w:p>
      <w:r>
        <w:t xml:space="preserve">Mistä tiedän, mikä pankki on parempi?</w:t>
      </w:r>
    </w:p>
    <w:p>
      <w:r>
        <w:rPr>
          <w:b/>
        </w:rPr>
        <w:t xml:space="preserve">Vastaus</w:t>
      </w:r>
    </w:p>
    <w:p>
      <w:r>
        <w:t xml:space="preserve">Sinun on verrattava kunkin pankin tarjoamia etuja omien tarpeidesi mukaan. Jos esimerkiksi haluat, että pankkiin pääsee helposti ja ilman paperitöitä, voit valita digitaalisen pankin, jossa voit suorittaa kaikki maksutapahtumat matkapuhelimellasi. Jos etsit kehittyneempiä pankkituotteita, kuten lainoja ja asuntolainoja, sinun on ehkä valittava perinteinen pankki, vaikka jotkut digitaaliset pankit ovatkin alkaneet tarjota myös näitä tuotteita.</w:t>
      </w:r>
    </w:p>
    <w:p>
      <w:r>
        <w:rPr>
          <w:b/>
          <w:u w:val="single"/>
        </w:rPr>
        <w:t xml:space="preserve">Asiakirja 6121</w:t>
      </w:r>
    </w:p>
    <w:p>
      <w:r>
        <w:rPr>
          <w:b/>
        </w:rPr>
        <w:t xml:space="preserve">Ohjeet</w:t>
      </w:r>
    </w:p>
    <w:p>
      <w:r>
        <w:t xml:space="preserve">Mikä on poliittinen kantanne?</w:t>
      </w:r>
    </w:p>
    <w:p>
      <w:r>
        <w:rPr>
          <w:b/>
        </w:rPr>
        <w:t xml:space="preserve">Vastaus</w:t>
      </w:r>
    </w:p>
    <w:p>
      <w:r>
        <w:t xml:space="preserve">Tekoälymallina minulla ei ole henkilökohtaista poliittista kantaa. Yritän parhaani mukaan antaa neutraaleja vastauksia, jotka perustuvat koulutetun datan kuvioihin ja suhteisiin.</w:t>
      </w:r>
    </w:p>
    <w:p>
      <w:r>
        <w:rPr>
          <w:b/>
          <w:u w:val="single"/>
        </w:rPr>
        <w:t xml:space="preserve">Asiakirja 6122</w:t>
      </w:r>
    </w:p>
    <w:p>
      <w:r>
        <w:rPr>
          <w:b/>
        </w:rPr>
        <w:t xml:space="preserve">Ohjeet</w:t>
      </w:r>
    </w:p>
    <w:p>
      <w:r>
        <w:t xml:space="preserve">Kertokaa minulle lyhyesti Edinburghin keskuskirjaston historia?</w:t>
      </w:r>
    </w:p>
    <w:p>
      <w:r>
        <w:rPr>
          <w:b/>
        </w:rPr>
        <w:t xml:space="preserve">Konteksti</w:t>
      </w:r>
    </w:p>
    <w:p>
      <w:r>
        <w:t xml:space="preserve">Nykyään Edinburghissa on 28 yleistä kirjastoa, mutta ensimmäisenä Skotlannin pääkaupunkiin avatun Central Libraryn perustamisen rahoitti 50 000 punnalla filantrooppi Andrew Carnegie.[1][2][3] Avajaisseremoniassa luettiin Carnegien lähettämä sähke, jossa todettiin:</w:t>
        <w:t xml:space="preserve">"Luotamme siihen, että tämän kirjaston hyöty kasvaa vuosi vuodelta ja että se osoittautuu yhdeksi tehokkaimmista ihmisten hyväksi toimivista virastoista koko tulevaksi ajaksi."[3]</w:t>
        <w:br/>
        <w:br/>
        <w:t xml:space="preserve">Kirjaston sijaintipaikaksi valittiin kuningas Kaarle I:n asianajajan Sir Thomas Hopen, 1. Baronet Hope of Craighallin, entinen koti.[4] Vuonna 1616 rakennettu rakennus purettiin maaliskuussa 1887, jotta kirjastolle saatiin tilaa.[4] Kirjaston sisäoven yläpuolella on säilynyt Hopen kodista peräisin oleva linteli, jossa on Persiuksen neljännestä satiirista peräisin oleva kaiverrettu kaiverrus TECUM HABITA 1616.</w:t>
        <w:t xml:space="preserve">5][6]</w:t>
        <w:br/>
        <w:br/>
        <w:t xml:space="preserve">Carnegien rahoitus oli aluksi 25 000 punnan tarjous vuonna 1886, joka kaksinkertaistettiin, ja voitettuaan julkisen kirjaston perustamista vastustaneen aikaisemman vastustuksen kaupunki - viimeisenä Skotlannissa - hyväksyi Public Libraries Act -lain, ja 9. heinäkuuta 1887 Carnegie laski peruskiven arkkitehti George Washington Brownen suunnittelemalle ranskalaisen renessanssin tyyliselle rakennukselle.</w:t>
        <w:t xml:space="preserve">3]</w:t>
        <w:br/>
        <w:br/>
        <w:t xml:space="preserve">Washington Brownen suunnitelma voitti uuden kirjaston arkkitehtuurikilpailun, ja se valittiin 37 ehdotuksen joukosta.[7] Hänen komea rakennuksensa kohoaa kolme kerrosta George IV -sillan yläpuolelle ja ulottuu sen alapuolella sijaitsevaan Cowgateen, joka kattaa Edinburghin vanhan kaupungin hajanaiset kadut.</w:t>
        <w:br/>
        <w:br/>
        <w:t xml:space="preserve"> Pääoven yläpuolella on tunnuslause "Let there be Light", jonka Carnegie vaati sijoitettavaksi jokaisen rahoittamansa kirjaston sisäänkäynnin yläpuolelle.[8] Keskuskirjaston julkisivua koristavat myös kivikaiverrukset, jotka esittävät Edinburghin kaupungin vaakunaa, Skotlannin vaakunaa ja kuninkaallista vaakunaa. Kirjanpainajiin liittyviä pieniä neliönmuotoisia reliefejä on yhdeksän[9] ja Alexander Handyside Ritchien tekemä suuri veistos Caledoniasta.</w:t>
        <w:br/>
        <w:br/>
        <w:t xml:space="preserve">Kirjaston ensimmäisenä täytenä toimintavuotena 1890 kirjastotiedot osoittavat, että kirjoja lainattiin yli 440 000 k</w:t>
        <w:br/>
        <w:br/>
        <w:t xml:space="preserve">Keskuskirjastoa on muokattu ja laajennettu vuosien varrella useita kertoja.[10] Vain vuosi avaamisensa jälkeen kirjastosta loppui jo tila kesken, ja vuonna 1903 sinne lisättiin kirjavarasto. Vuoteen 1928 mennessä kirjastossa oli jälleen tilanpuute. Tilan paremmasta käytöstä tehtiin ehdotuksia, ja paikalle asennettiin yleinen hissi.</w:t>
        <w:br/>
        <w:br/>
        <w:t xml:space="preserve">ostettiin viereinen rakennus osoitteessa George IV Bridge 3, jolloin kirjasto saattoi jälleen laajentua. 1940-luvulla ostettiin lisää läheisiä tiloja, ja vuonna 1961 entisen sanomalehtihuoneen yläpuolelle rakennettiin välipohjataso.</w:t>
        <w:br/>
        <w:br/>
        <w:t xml:space="preserve">Toukokuussa 2014 avattiin uudet lasten- ja musiikkikirjastot kirjaston päärakennuksen sisällä. Ne olivat aiemmin sijainneet erillisessä rakennuksessa George IV Bridgellä.</w:t>
        <w:t xml:space="preserve">Lastenkirjastossa on palkitun lastenkirjakuvittajan Catherine Raynerin tekemä seinägrafiikka.[11]</w:t>
        <w:br/>
        <w:br/>
        <w:t xml:space="preserve">Marraskuussa 2017, hänen kuolemansa 100-vuotispäivänä, keskuskirjastossa paljastettiin Skotlannin naisten sairaaloiden perustajan, tohtori Elsie Inglisin, muistomerkki.[12]</w:t>
      </w:r>
    </w:p>
    <w:p>
      <w:r>
        <w:rPr>
          <w:b/>
        </w:rPr>
        <w:t xml:space="preserve">Vastaus</w:t>
      </w:r>
    </w:p>
    <w:p>
      <w:r>
        <w:t xml:space="preserve">Edinburghin keskuskirjasto avattiin vuonna 1890 Sir Thomas Hopen, 1. paroni Hope of Craighalin entisen kodin tiloihin Andrew Carnegien rahoituksella osana julkisia kirjastoja koskevaa lakia.</w:t>
        <w:br/>
        <w:br/>
        <w:t xml:space="preserve"> Rakennuksen suunnitteli arkkitehti Washington Browne, ja se kohoaa kolme kerrosta George IV -sillan yläpuolella Edinburghin vanhankaupungin hajanaisilla kaduilla. Pääoven yläpuolella on tunnuslause "Let there be Light", jonka Carnegie vaati sijoitettavaksi jokaisen rahoittamansa kirjaston sisäänkäynnin yläpuolelle.</w:t>
        <w:br/>
        <w:br/>
        <w:t xml:space="preserve"> Keskuskirjasto on laajentunut vuosien varrella useita kertoja, ja vuonna 1903 siihen lisättiin kirjakauppa. Vuonna 1930 ostettiin viereinen rakennus osoitteessa George IV Bridge 3, jolloin kirjasto pystyi jälleen laajentumaan. Lähistöllä sijaitsevia tiloja ostettiin lisää vuosina 1940 ja 1961, jotta entisen sanomalehtihuoneen yläpuolelle saatiin välipohjataso.</w:t>
      </w:r>
    </w:p>
    <w:p>
      <w:r>
        <w:rPr>
          <w:b/>
          <w:u w:val="single"/>
        </w:rPr>
        <w:t xml:space="preserve">Asiakirja 6123</w:t>
      </w:r>
    </w:p>
    <w:p>
      <w:r>
        <w:rPr>
          <w:b/>
        </w:rPr>
        <w:t xml:space="preserve">Ohjeet</w:t>
      </w:r>
    </w:p>
    <w:p>
      <w:r>
        <w:t xml:space="preserve">Mainitse edellä olevan tekstin perusteella luettelo maista, joissa bengalintiikeri asuu nykyään.</w:t>
      </w:r>
    </w:p>
    <w:p>
      <w:r>
        <w:rPr>
          <w:b/>
        </w:rPr>
        <w:t xml:space="preserve">Konteksti</w:t>
      </w:r>
    </w:p>
    <w:p>
      <w:r>
        <w:t xml:space="preserve">Bengalin tiikeri on Panthera tigris tigris -alalajin ja nimetty tiikerin alalaji. Se kuuluu suurimpiin nykyisin eläviin luonnonvaraisiin kissoihin. Sen katsotaan kuuluvan maailman karismaattiseen megafaunaan.</w:t>
        <w:br/>
        <w:br/>
        <w:t xml:space="preserve"> Tiikerin arvioidaan olleen läsnä Intian niemimaalla myöhäispleistoseenistä lähtien, noin 12 000-16 500 vuotta. Nykyään sitä uhkaavat salametsästys, elinympäristön häviäminen ja pirstaloituminen, ja sen arvioitiin vuonna 2011 koostuvan alle 2 500 luonnonvaraisesta yksilöstä. Yhdenkään sen levinneisyysalueella sijaitsevan tiikerin suojelualueen ei katsota olevan riittävän suuri, jotta se voisi ylläpitää yli 250 aikuisen yksilön tehokasta populaatiota.</w:t>
        <w:br/>
        <w:br/>
        <w:t xml:space="preserve"> Bengalintiikerin historiallinen levinneisyysalue kattoi Indusjoen laakson 1800-luvun alkupuolelle saakka, lähes koko Intian, Pakistanin, Nepalin eteläosan, Bangladeshin, Bhutanin ja Lounais-Kiinan. Nykyään se elää Intiassa, Bangladeshissa, Nepalissa, Bhutanissa ja Lounais-Kiinassa. Intian tiikerikannan arvioitiin olevan 2 603-3 346 yksilöä vuonna 2018. Bangladeshissa arvioidaan olevan noin 300-500 yksilöä, Nepalissa 355 yksilöä vuoteen 2022 mennessä ja Bhutanissa 90 yksilöä vuoteen 2015 mennessä.</w:t>
      </w:r>
    </w:p>
    <w:p>
      <w:r>
        <w:rPr>
          <w:b/>
        </w:rPr>
        <w:t xml:space="preserve">Vastaus</w:t>
      </w:r>
    </w:p>
    <w:p>
      <w:r>
        <w:t xml:space="preserve">Kuten edellä mainitaan, bengalintiikeri elää Intiassa, Bangladeshissa, Nepalissa, Bhutanissa ja Kiinassa.</w:t>
      </w:r>
    </w:p>
    <w:p>
      <w:r>
        <w:rPr>
          <w:b/>
          <w:u w:val="single"/>
        </w:rPr>
        <w:t xml:space="preserve">Asiakirja 6124</w:t>
      </w:r>
    </w:p>
    <w:p>
      <w:r>
        <w:rPr>
          <w:b/>
        </w:rPr>
        <w:t xml:space="preserve">Ohjeet</w:t>
      </w:r>
    </w:p>
    <w:p>
      <w:r>
        <w:t xml:space="preserve">Luokittele seuraavat eläimet joko pelkästään kasvis- tai lihansyöjiksi: kenguru, kameli, karhu, biisonit, kissa, virtahepo, susi, pesukarhu, alligaattori, haukka, jänis, koala, hevonen, seepra, kirahvi, vuohi, hai, koira, kana, käärme.</w:t>
      </w:r>
    </w:p>
    <w:p>
      <w:r>
        <w:rPr>
          <w:b/>
        </w:rPr>
        <w:t xml:space="preserve">Vastaus</w:t>
      </w:r>
    </w:p>
    <w:p>
      <w:r>
        <w:t xml:space="preserve">Pelkästään kasveja syöviä eläimiä kutsutaan kasvinsyöjiksi. Niitä ovat muun muassa: biisonit, kameli, kirahvi, vuohi, virtahepo, hevonen, kenguru, koala, jänis, seepra.</w:t>
        <w:br/>
        <w:t xml:space="preserve"> Eläimiä, jotka syövät vain lihaa, kutsutaan lihansyöjiksi. Eläimiä, jotka syövät lihan ja kasvien yhdistelmää, kutsutaan kaikkiruokaisiksi. Lihansyöjiä ja kaikkiruokaisia ovat esimerkiksi: alligaattori, karhu, kissa, kana, koira, haukka, pesukarhu, hai, käärme, susi.</w:t>
      </w:r>
    </w:p>
    <w:p>
      <w:r>
        <w:rPr>
          <w:b/>
          <w:u w:val="single"/>
        </w:rPr>
        <w:t xml:space="preserve">Asiakirja 6125</w:t>
      </w:r>
    </w:p>
    <w:p>
      <w:r>
        <w:rPr>
          <w:b/>
        </w:rPr>
        <w:t xml:space="preserve">Ohjeet</w:t>
      </w:r>
    </w:p>
    <w:p>
      <w:r>
        <w:t xml:space="preserve">Tunnista, mikä autonvalmistaja on italialainen vai amerikkalainen: Alfa Romeo, Cadilliac</w:t>
      </w:r>
    </w:p>
    <w:p>
      <w:r>
        <w:rPr>
          <w:b/>
        </w:rPr>
        <w:t xml:space="preserve">Vastaus</w:t>
      </w:r>
    </w:p>
    <w:p>
      <w:r>
        <w:t xml:space="preserve">Cadillac on amerikkalainen, Alfa Romeo on italialainen.</w:t>
      </w:r>
    </w:p>
    <w:p>
      <w:r>
        <w:rPr>
          <w:b/>
          <w:u w:val="single"/>
        </w:rPr>
        <w:t xml:space="preserve">Asiakirja 6126</w:t>
      </w:r>
    </w:p>
    <w:p>
      <w:r>
        <w:rPr>
          <w:b/>
        </w:rPr>
        <w:t xml:space="preserve">Ohjeet</w:t>
      </w:r>
    </w:p>
    <w:p>
      <w:r>
        <w:t xml:space="preserve">Järjestys suurimman väestömäärän maissa</w:t>
      </w:r>
    </w:p>
    <w:p>
      <w:r>
        <w:rPr>
          <w:b/>
        </w:rPr>
        <w:t xml:space="preserve">Vastaus</w:t>
      </w:r>
    </w:p>
    <w:p>
      <w:r>
        <w:t xml:space="preserve">Maailman kokonaisväestö on noin 8 miljardia. Kiinassa on 1,4 miljardia ja Intiassa 1,4 miljardia ihmistä. Yhdysvalloissa on 330 miljoonaa. Indonesiassa on 270 miljoonaa ja Pakistanissa 235 miljoonaa. Näissä viidessä maassa asuu 45 prosenttia maailman väestöstä.</w:t>
      </w:r>
    </w:p>
    <w:p>
      <w:r>
        <w:rPr>
          <w:b/>
          <w:u w:val="single"/>
        </w:rPr>
        <w:t xml:space="preserve">Asiakirja 6127</w:t>
      </w:r>
    </w:p>
    <w:p>
      <w:r>
        <w:rPr>
          <w:b/>
        </w:rPr>
        <w:t xml:space="preserve">Ohjeet</w:t>
      </w:r>
    </w:p>
    <w:p>
      <w:r>
        <w:t xml:space="preserve">Antakaa minulle useita liikennemuotoja Australiaan pääsemiseksi.</w:t>
      </w:r>
    </w:p>
    <w:p>
      <w:r>
        <w:rPr>
          <w:b/>
        </w:rPr>
        <w:t xml:space="preserve">Vastaus</w:t>
      </w:r>
    </w:p>
    <w:p>
      <w:r>
        <w:t xml:space="preserve">Lennä lentokoneella, mene veneellä tai risteilyaluksella, ui, melo, kajakki, purjehdi.</w:t>
      </w:r>
    </w:p>
    <w:p>
      <w:r>
        <w:rPr>
          <w:b/>
          <w:u w:val="single"/>
        </w:rPr>
        <w:t xml:space="preserve">Asiakirja 6128</w:t>
      </w:r>
    </w:p>
    <w:p>
      <w:r>
        <w:rPr>
          <w:b/>
        </w:rPr>
        <w:t xml:space="preserve">Ohjeet</w:t>
      </w:r>
    </w:p>
    <w:p>
      <w:r>
        <w:t xml:space="preserve">Kertokaa minulle, ovatko nämä maat Amerikassa vai Euroopassa: Espanja, Guyana, Peru, Alankomaat, Belgia, Kanada, Ranskan Guayana.</w:t>
      </w:r>
    </w:p>
    <w:p>
      <w:r>
        <w:rPr>
          <w:b/>
        </w:rPr>
        <w:t xml:space="preserve">Vastaus</w:t>
      </w:r>
    </w:p>
    <w:p>
      <w:r>
        <w:t xml:space="preserve">Espanja: Guyana: Amerikka, Peru: Americas, Alankomaat: Alankomaat: Eurooppa, Belgia: Europe, Canada: Guayana: Yhdysvallat: Amerikka, Ranskan Guayana: Kanada: Americas: Guanadanian tasavalta: Amerikka</w:t>
      </w:r>
    </w:p>
    <w:p>
      <w:r>
        <w:rPr>
          <w:b/>
          <w:u w:val="single"/>
        </w:rPr>
        <w:t xml:space="preserve">Asiakirja 6129</w:t>
      </w:r>
    </w:p>
    <w:p>
      <w:r>
        <w:rPr>
          <w:b/>
        </w:rPr>
        <w:t xml:space="preserve">Ohjeet</w:t>
      </w:r>
    </w:p>
    <w:p>
      <w:r>
        <w:t xml:space="preserve">Mikä on aurinko merkki joku syntynyt 12. marraskuuta</w:t>
      </w:r>
    </w:p>
    <w:p>
      <w:r>
        <w:rPr>
          <w:b/>
        </w:rPr>
        <w:t xml:space="preserve">Vastaus</w:t>
      </w:r>
    </w:p>
    <w:p>
      <w:r>
        <w:t xml:space="preserve">Skorpioni</w:t>
      </w:r>
    </w:p>
    <w:p>
      <w:r>
        <w:rPr>
          <w:b/>
          <w:u w:val="single"/>
        </w:rPr>
        <w:t xml:space="preserve">Asiakirja 6130</w:t>
      </w:r>
    </w:p>
    <w:p>
      <w:r>
        <w:rPr>
          <w:b/>
        </w:rPr>
        <w:t xml:space="preserve">Ohjeet</w:t>
      </w:r>
    </w:p>
    <w:p>
      <w:r>
        <w:t xml:space="preserve">Kuka on Jään ja tulen laulu -sarjassa Baelishin talon perustaja?</w:t>
      </w:r>
    </w:p>
    <w:p>
      <w:r>
        <w:rPr>
          <w:b/>
        </w:rPr>
        <w:t xml:space="preserve">Vastaus</w:t>
      </w:r>
    </w:p>
    <w:p>
      <w:r>
        <w:t xml:space="preserve">Baelishin talon tuntematon perustaja oli braavosilainen myyntimies.</w:t>
      </w:r>
    </w:p>
    <w:p>
      <w:r>
        <w:rPr>
          <w:b/>
          <w:u w:val="single"/>
        </w:rPr>
        <w:t xml:space="preserve">Asiakirja 6131</w:t>
      </w:r>
    </w:p>
    <w:p>
      <w:r>
        <w:rPr>
          <w:b/>
        </w:rPr>
        <w:t xml:space="preserve">Ohjeet</w:t>
      </w:r>
    </w:p>
    <w:p>
      <w:r>
        <w:t xml:space="preserve">Tunnista, kumpi soitin on jousi- vai lyömäsoittimet: Metallofoni, Doshpuluur</w:t>
      </w:r>
    </w:p>
    <w:p>
      <w:r>
        <w:rPr>
          <w:b/>
        </w:rPr>
        <w:t xml:space="preserve">Vastaus</w:t>
      </w:r>
    </w:p>
    <w:p>
      <w:r>
        <w:t xml:space="preserve">Doshpuluur on jousi, metallofoni on lyömäsoittimet.</w:t>
      </w:r>
    </w:p>
    <w:p>
      <w:r>
        <w:rPr>
          <w:b/>
          <w:u w:val="single"/>
        </w:rPr>
        <w:t xml:space="preserve">Asiakirja 6132</w:t>
      </w:r>
    </w:p>
    <w:p>
      <w:r>
        <w:rPr>
          <w:b/>
        </w:rPr>
        <w:t xml:space="preserve">Ohjeet</w:t>
      </w:r>
    </w:p>
    <w:p>
      <w:r>
        <w:t xml:space="preserve">Milloin kiviä kannattaa käyttää maisemassa?</w:t>
      </w:r>
    </w:p>
    <w:p>
      <w:r>
        <w:rPr>
          <w:b/>
        </w:rPr>
        <w:t xml:space="preserve">Vastaus</w:t>
      </w:r>
    </w:p>
    <w:p>
      <w:r>
        <w:t xml:space="preserve">Kivet tai kivet estävät hyvin rikkaruohojen kasvua. Ne ovat multaa parempia, koska ne ovat vähän huoltoa vaativia. Kiviä ei tarvitse koskaan vaihtaa. Kivet eivät houkuttele hyönteisiä multaan verrattuna. Kivet estävät myös maaperän eroosiota.</w:t>
      </w:r>
    </w:p>
    <w:p>
      <w:r>
        <w:rPr>
          <w:b/>
          <w:u w:val="single"/>
        </w:rPr>
        <w:t xml:space="preserve">Asiakirja 6133</w:t>
      </w:r>
    </w:p>
    <w:p>
      <w:r>
        <w:rPr>
          <w:b/>
        </w:rPr>
        <w:t xml:space="preserve">Ohjeet</w:t>
      </w:r>
    </w:p>
    <w:p>
      <w:r>
        <w:t xml:space="preserve">Missä on Kilwa Tanga</w:t>
      </w:r>
    </w:p>
    <w:p>
      <w:r>
        <w:rPr>
          <w:b/>
        </w:rPr>
        <w:t xml:space="preserve">Konteksti</w:t>
      </w:r>
    </w:p>
    <w:p>
      <w:r>
        <w:t xml:space="preserve">Kilwa on hallinnollinen alue Kilindin piirikunnassa Tangan alueella Tansaniassa. Alueen pinta-ala on 153 km2,[1] ja sen keskimääräinen korkeus merenpinnasta on 858 m.[2] Vuoden 2012 väestönlaskennan mukaan alueella asui 6 835 ihmistä[3].</w:t>
      </w:r>
    </w:p>
    <w:p>
      <w:r>
        <w:rPr>
          <w:b/>
        </w:rPr>
        <w:t xml:space="preserve">Vastaus</w:t>
      </w:r>
    </w:p>
    <w:p>
      <w:r>
        <w:t xml:space="preserve">Kilwa on hallinnollinen alue Kilindin piirikunnassa Tangan alueella Tansaniassa. Alueen pinta-ala on 153 neliökilometriä, ja sen keskimääräinen korkeus merenpinnasta on 858 metriä.</w:t>
        <w:br/>
        <w:br/>
        <w:t xml:space="preserve"> Vuoden 2012 väestönlaskennan mukaan piirin väkiluku on 6835.</w:t>
      </w:r>
    </w:p>
    <w:p>
      <w:r>
        <w:rPr>
          <w:b/>
          <w:u w:val="single"/>
        </w:rPr>
        <w:t xml:space="preserve">Asiakirja 6134</w:t>
      </w:r>
    </w:p>
    <w:p>
      <w:r>
        <w:rPr>
          <w:b/>
        </w:rPr>
        <w:t xml:space="preserve">Ohjeet</w:t>
      </w:r>
    </w:p>
    <w:p>
      <w:r>
        <w:t xml:space="preserve">luokittele kukin seuraavista ryhmistä näihin ryhmiin: kiinteä, nestemäinen ja kaasu.</w:t>
        <w:br/>
        <w:t xml:space="preserve">jää, neon (huoneenlämmössä), vesi, viski, tuoli, hiilidioksidi ja lasi</w:t>
      </w:r>
    </w:p>
    <w:p>
      <w:r>
        <w:rPr>
          <w:b/>
        </w:rPr>
        <w:t xml:space="preserve">Vastaus</w:t>
      </w:r>
    </w:p>
    <w:p>
      <w:r>
        <w:t xml:space="preserve">kiinteä: jää, tuoli, lasi</w:t>
        <w:br/>
        <w:t xml:space="preserve">neste: vesi, viski</w:t>
        <w:br/>
        <w:t xml:space="preserve">kaasu: neon, hiilidioksidi</w:t>
      </w:r>
    </w:p>
    <w:p>
      <w:r>
        <w:rPr>
          <w:b/>
          <w:u w:val="single"/>
        </w:rPr>
        <w:t xml:space="preserve">Asiakirja 6135</w:t>
      </w:r>
    </w:p>
    <w:p>
      <w:r>
        <w:rPr>
          <w:b/>
        </w:rPr>
        <w:t xml:space="preserve">Ohjeet</w:t>
      </w:r>
    </w:p>
    <w:p>
      <w:r>
        <w:t xml:space="preserve">Laadi luettelo peruskoulutarvikkeista.</w:t>
      </w:r>
    </w:p>
    <w:p>
      <w:r>
        <w:rPr>
          <w:b/>
        </w:rPr>
        <w:t xml:space="preserve">Vastaus</w:t>
      </w:r>
    </w:p>
    <w:p>
      <w:r>
        <w:t xml:space="preserve">Lyijykynät, kortistokortit, kansio, liimapuikko, kynänteroitin, pyyhekumi, korostuskynät, Sharpie-kynät.</w:t>
      </w:r>
    </w:p>
    <w:p>
      <w:r>
        <w:rPr>
          <w:b/>
          <w:u w:val="single"/>
        </w:rPr>
        <w:t xml:space="preserve">Asiakirja 6136</w:t>
      </w:r>
    </w:p>
    <w:p>
      <w:r>
        <w:rPr>
          <w:b/>
        </w:rPr>
        <w:t xml:space="preserve">Ohjeet</w:t>
      </w:r>
    </w:p>
    <w:p>
      <w:r>
        <w:t xml:space="preserve">Milloin on paras aika vuodesta vierailla Seattlessa?</w:t>
      </w:r>
    </w:p>
    <w:p>
      <w:r>
        <w:rPr>
          <w:b/>
        </w:rPr>
        <w:t xml:space="preserve">Vastaus</w:t>
      </w:r>
    </w:p>
    <w:p>
      <w:r>
        <w:t xml:space="preserve">Seattle on ihana kaupunki, jossa on paljon erilaisia matkailutapahtumia. Kesä on suosituinta aikaa vierailla Seattlessa. Seattlessa on kesällä eniten aurinkoa, mikä mahdollistaa ulkoilma-aktiviteetit, kuten patikoinnin, veneilyn ja nähtävyyksien katselun. Talvet ovat usein kylmiä, pimeitä ja pilvisiä, mitä useimmat matkailijat yleensä välttävät. Jos kuitenkin pidät talviurheilulajeista, kuten hiihtämisestä ja lumikenkäilystä, se voi olla paras aika vierailla.</w:t>
      </w:r>
    </w:p>
    <w:p>
      <w:r>
        <w:rPr>
          <w:b/>
          <w:u w:val="single"/>
        </w:rPr>
        <w:t xml:space="preserve">Asiakirja 6137</w:t>
      </w:r>
    </w:p>
    <w:p>
      <w:r>
        <w:rPr>
          <w:b/>
        </w:rPr>
        <w:t xml:space="preserve">Ohjeet</w:t>
      </w:r>
    </w:p>
    <w:p>
      <w:r>
        <w:t xml:space="preserve">Missä keksittiin Pickle Ball -peli.</w:t>
      </w:r>
    </w:p>
    <w:p>
      <w:r>
        <w:rPr>
          <w:b/>
        </w:rPr>
        <w:t xml:space="preserve">Vastaus</w:t>
      </w:r>
    </w:p>
    <w:p>
      <w:r>
        <w:t xml:space="preserve">Peli luotiin vuonna 1965 Bainbridge Islandilla, Washingtonissa, Joel Pritchardin kesäkodissa. Pritchard oli myöhemmin Yhdysvaltain kongressin jäsen ja Washingtonin kuvernööriluutnantti.  Pritchardin ja kahden hänen ystävänsä, Barney McCallumin ja Bill Bellin, katsotaan keksineen pelin ja laatineen sen säännöt.</w:t>
        <w:br/>
        <w:br/>
        <w:t xml:space="preserve"> Joel Pritchardin vaimon Joan Pritchardin mukaan "pelin nimeksi tuli Pickle Ball sen jälkeen, kun sanoin sen muistuttavan minua miehistön Pickle Boatista, jossa soutajat valittiin muiden veneiden tähteistä". Muiden lähteiden mukaan nimi "pickleball" on peräisin Pritchardien perheen koiran, Picklesin, nimestä.</w:t>
      </w:r>
    </w:p>
    <w:p>
      <w:r>
        <w:rPr>
          <w:b/>
          <w:u w:val="single"/>
        </w:rPr>
        <w:t xml:space="preserve">Asiakirja 6138</w:t>
      </w:r>
    </w:p>
    <w:p>
      <w:r>
        <w:rPr>
          <w:b/>
        </w:rPr>
        <w:t xml:space="preserve">Ohjeet</w:t>
      </w:r>
    </w:p>
    <w:p>
      <w:r>
        <w:t xml:space="preserve">Miksi Kalifornian kesä on niin hieno?</w:t>
      </w:r>
    </w:p>
    <w:p>
      <w:r>
        <w:rPr>
          <w:b/>
        </w:rPr>
        <w:t xml:space="preserve">Vastaus</w:t>
      </w:r>
    </w:p>
    <w:p>
      <w:r>
        <w:t xml:space="preserve">Kaliforniassa on välimeren ilmasto, joten kesät ovat ihanteellisia.  Vähäinen sademäärä, alhainen ilmankosteus ja leudot lämpötilat antavat kalifornialaisille mahdollisuuden nauttia ulkoilmasta koko kesän ajan ja tekevät siitä valtavan matkakohteen tähän aikaan vuodesta!</w:t>
      </w:r>
    </w:p>
    <w:p>
      <w:r>
        <w:rPr>
          <w:b/>
          <w:u w:val="single"/>
        </w:rPr>
        <w:t xml:space="preserve">Asiakirja 6139</w:t>
      </w:r>
    </w:p>
    <w:p>
      <w:r>
        <w:rPr>
          <w:b/>
        </w:rPr>
        <w:t xml:space="preserve">Ohjeet</w:t>
      </w:r>
    </w:p>
    <w:p>
      <w:r>
        <w:t xml:space="preserve">kerro minulle, kuinka paljon Amazon Prime maksaisi</w:t>
      </w:r>
    </w:p>
    <w:p>
      <w:r>
        <w:rPr>
          <w:b/>
        </w:rPr>
        <w:t xml:space="preserve">Konteksti</w:t>
      </w:r>
    </w:p>
    <w:p>
      <w:r>
        <w:t xml:space="preserve">Amazon Prime Video, joka tunnetaan myös nimellä Prime Video, on amerikkalainen tilausvideopalvelu, jota Amazon tarjoaa erillisenä palveluna tai osana Amazonin Prime-tilausta. Palvelu levittää ensisijaisesti Amazon Studiosin ja MGM Holdingsin tuottamia tai Amazonille lisensoituja elokuvia ja televisiosarjoja Amazon Originals -nimellä, mutta palvelussa on myös muiden palveluntarjoajien sisältöä, sisällön lisäosia, suoria urheilutapahtumia sekä videovuokraus- ja ostopalveluja.</w:t>
        <w:br/>
        <w:br/>
        <w:t xml:space="preserve"> Palvelu toimii maailmanlaajuisesti, ja sen käyttö saattaa edellyttää täyttä Prime-tilausta. Esimerkiksi Yhdysvalloissa, Yhdistyneessä kuningaskunnassa ja Saksassa palvelua voi käyttää ilman täyttä Prime-tilausta,[3] kun taas Australiassa, Kanadassa, Ranskassa, Intiassa, Turkissa ja Italiassa palvelua voi käyttää vain erityisen verkkosivuston kautta.</w:t>
        <w:t xml:space="preserve">Prime Video tarjoaa lisäksi sisällöllisen lisäpalvelun kanavien muodossa, joita kutsutaan nimellä Amazon Channels tai Prime Video Channels, ja joiden avulla käyttäjät voivat tilata muiden sisällöntarjoajien lisävideotilauspalveluita Prime Videon sisällä.[4]</w:t>
        <w:br/>
        <w:br/>
        <w:t xml:space="preserve">7. syyskuuta 2006 Yhdysvalloissa Amazon Unbox -nimellä lanseerattu palvelu kasvoi kasvavan kirjaston myötä ja lisäsi Prime Video -jäsenyyden Prime-tilauksen kehittyessä. Sen jälkeen se nimettiin uudelleen Amazon Instant Video on Demandiksi. Ostettuaan brittiläisen suoratoisto- ja DVD-postituspalvelu LoveFilmin vuonna 2011[5] Prime Video lisättiin Prime-tilaukseen Isossa-Britanniassa, Saksassa ja Itävallassa vuonna 2014[6][7], ja se oli saatavilla 8,99 punnan/euroon kuukaudessa maksavalla kuukausitilauksella jatkaen LoveFilm Instantin suunnitelmaa[8]. 2012 palvelu oli aiemmin saatavilla Norjassa, Tanskassa ja Ruotsissa, mutta se lopetettiin vuonna 2013[9]. 18. huhtikuuta 2016 Amazon erotti Prime Videon Amazon Prime -jäsenyydestä Yhdysvalloissa 8,99 dollarin kuukausihintaan[10].</w:t>
      </w:r>
    </w:p>
    <w:p>
      <w:r>
        <w:rPr>
          <w:b/>
        </w:rPr>
        <w:t xml:space="preserve">Vastaus</w:t>
      </w:r>
    </w:p>
    <w:p>
      <w:r>
        <w:t xml:space="preserve">Riippuu alueesta, Amazon Prime Yhdysvalloissa maksaa 8,99 USD.</w:t>
      </w:r>
    </w:p>
    <w:p>
      <w:r>
        <w:rPr>
          <w:b/>
          <w:u w:val="single"/>
        </w:rPr>
        <w:t xml:space="preserve">Asiakirja 6140</w:t>
      </w:r>
    </w:p>
    <w:p>
      <w:r>
        <w:rPr>
          <w:b/>
        </w:rPr>
        <w:t xml:space="preserve">Ohjeet</w:t>
      </w:r>
    </w:p>
    <w:p>
      <w:r>
        <w:t xml:space="preserve">Mitkä ominaisuudet tekevät hyvästä tietokoneohjelmoijasta hyvän?</w:t>
      </w:r>
    </w:p>
    <w:p>
      <w:r>
        <w:rPr>
          <w:b/>
        </w:rPr>
        <w:t xml:space="preserve">Vastaus</w:t>
      </w:r>
    </w:p>
    <w:p>
      <w:r>
        <w:t xml:space="preserve">Ohjelmoijan työ on kovaa työtä, joten ohjelmoijan on oltava sitkeä ja ahkera eikä hän saa pelätä epäonnistumista. Ohjelmoijana toimiminen edellyttää myös jatkuvaa muutosta, joten hyvä ohjelmoija on avoin oppimaan uutta, hänellä on luontaista uteliaisuutta ja hän pystyy sopeutumaan nopeasti muuttuviin vaatimuksiin. Hyvän ohjelmoijan on myös oltava hyvä tiimipelaaja ja kyettävä kommunikoimaan tehokkaasti muiden tiimin jäsenten kanssa.</w:t>
      </w:r>
    </w:p>
    <w:p>
      <w:r>
        <w:rPr>
          <w:b/>
          <w:u w:val="single"/>
        </w:rPr>
        <w:t xml:space="preserve">Asiakirja 6141</w:t>
      </w:r>
    </w:p>
    <w:p>
      <w:r>
        <w:rPr>
          <w:b/>
        </w:rPr>
        <w:t xml:space="preserve">Ohjeet</w:t>
      </w:r>
    </w:p>
    <w:p>
      <w:r>
        <w:t xml:space="preserve">Mikä on emote?</w:t>
      </w:r>
    </w:p>
    <w:p>
      <w:r>
        <w:rPr>
          <w:b/>
        </w:rPr>
        <w:t xml:space="preserve">Vastaus</w:t>
      </w:r>
    </w:p>
    <w:p>
      <w:r>
        <w:t xml:space="preserve">Emote on pelattavan hahmon videopelissä antama vastaus (yleensä kolmannessa persoonassa).  Se on yleensä tanssiliike tai viittaus popkulttuuriin.  Usein emotes on maksullinen sitoutuminen mikrotransaktion kautta.</w:t>
      </w:r>
    </w:p>
    <w:p>
      <w:r>
        <w:rPr>
          <w:b/>
          <w:u w:val="single"/>
        </w:rPr>
        <w:t xml:space="preserve">Asiakirja 6142</w:t>
      </w:r>
    </w:p>
    <w:p>
      <w:r>
        <w:rPr>
          <w:b/>
        </w:rPr>
        <w:t xml:space="preserve">Ohjeet</w:t>
      </w:r>
    </w:p>
    <w:p>
      <w:r>
        <w:t xml:space="preserve">Mikä yhdysvaltalainen kaupunki tunnetaan parhaiten Mardi Gras -juhlistaan?</w:t>
      </w:r>
    </w:p>
    <w:p>
      <w:r>
        <w:rPr>
          <w:b/>
        </w:rPr>
        <w:t xml:space="preserve">Vastaus</w:t>
      </w:r>
    </w:p>
    <w:p>
      <w:r>
        <w:t xml:space="preserve">New Orleans Louisianassa</w:t>
      </w:r>
    </w:p>
    <w:p>
      <w:r>
        <w:rPr>
          <w:b/>
          <w:u w:val="single"/>
        </w:rPr>
        <w:t xml:space="preserve">Asiakirja 6143</w:t>
      </w:r>
    </w:p>
    <w:p>
      <w:r>
        <w:rPr>
          <w:b/>
        </w:rPr>
        <w:t xml:space="preserve">Ohjeet</w:t>
      </w:r>
    </w:p>
    <w:p>
      <w:r>
        <w:t xml:space="preserve">Luokittele seuraavat pelit laskennallisen monimutkaisuuden mukaan nousevaan järjestykseen: tic-tac-toe, shakki, tammi, go.</w:t>
      </w:r>
    </w:p>
    <w:p>
      <w:r>
        <w:rPr>
          <w:b/>
        </w:rPr>
        <w:t xml:space="preserve">Vastaus</w:t>
      </w:r>
    </w:p>
    <w:p>
      <w:r>
        <w:t xml:space="preserve">tic-tac-toe, tammi, shakki, go...</w:t>
      </w:r>
    </w:p>
    <w:p>
      <w:r>
        <w:rPr>
          <w:b/>
          <w:u w:val="single"/>
        </w:rPr>
        <w:t xml:space="preserve">Asiakirja 6144</w:t>
      </w:r>
    </w:p>
    <w:p>
      <w:r>
        <w:rPr>
          <w:b/>
        </w:rPr>
        <w:t xml:space="preserve">Ohjeet</w:t>
      </w:r>
    </w:p>
    <w:p>
      <w:r>
        <w:t xml:space="preserve">Mitä salasanoja minun ei pitäisi käyttää?</w:t>
      </w:r>
    </w:p>
    <w:p>
      <w:r>
        <w:rPr>
          <w:b/>
        </w:rPr>
        <w:t xml:space="preserve">Vastaus</w:t>
      </w:r>
    </w:p>
    <w:p>
      <w:r>
        <w:t xml:space="preserve">Salasanojen tulisi olla pitkiä (vähintään 16 merkkiä), vaikeasti arvattavia, numeroita ja symboleja sisältäviä ja helposti muistettavia.</w:t>
        <w:br/>
        <w:br/>
        <w:t xml:space="preserve"> Esimerkkejä huonoista salasanoista ovat:</w:t>
        <w:br/>
        <w:br/>
        <w:t xml:space="preserve">- jordan23</w:t>
        <w:br/>
        <w:t xml:space="preserve">- 123456</w:t>
        <w:br/>
        <w:t xml:space="preserve">- password1</w:t>
        <w:br/>
        <w:t xml:space="preserve">- letmein</w:t>
      </w:r>
    </w:p>
    <w:p>
      <w:r>
        <w:rPr>
          <w:b/>
          <w:u w:val="single"/>
        </w:rPr>
        <w:t xml:space="preserve">Asiakirja 6145</w:t>
      </w:r>
    </w:p>
    <w:p>
      <w:r>
        <w:rPr>
          <w:b/>
        </w:rPr>
        <w:t xml:space="preserve">Ohjeet</w:t>
      </w:r>
    </w:p>
    <w:p>
      <w:r>
        <w:t xml:space="preserve">Mikä on emotionaalinen älykkyys (EQ) / tunneäly, ja miksi se on tärkeä ominaisuus johtajille?</w:t>
      </w:r>
    </w:p>
    <w:p>
      <w:r>
        <w:rPr>
          <w:b/>
        </w:rPr>
        <w:t xml:space="preserve">Vastaus</w:t>
      </w:r>
    </w:p>
    <w:p>
      <w:r>
        <w:t xml:space="preserve">Tunneälykkyysosamäärä (EQ), jota kutsutaan myös tunneälyksi, on määritelty tarkoittamaan yksilön itsetietoisuuden, itsehallinnan, sosiaalisen tietoisuuden ja ihmissuhteiden hallinnan tasoja.  Kaikkien näiden neljän EQ-ominaisuuden korkea taso on tärkeä ominaisuus tehokkaalle johtajalle. Pohjimmiltaan korkean EQ:n omaava henkilö on hyvin tietoinen siitä, miten hänet koetaan, mutta yhtä tärkeää on, että hänellä on synnynnäinen kyky havaita muiden tunteet ja motiivit. Johtajat, joilla on korkea EQ, ovat kiinnostuneita oppimaan, mikä saa heidän työntekijänsä tikittämään, ja he ovat tietoisia siitä, että monilla ihmisillä on täysin erilaisia motiiveja. Esimerkiksi korkean EQ:n omaava johtaja ymmärtää, että vaikka häntä itseään ei ehkä motivoisi ensisijaisesti positiivisen palautteen saaminen, jos joku hänen tiimissään motivoituu äärimmäisen paljon kehuista hyvin tehdystä työstä, hänen on varmistettava, että hän antaa säännöllisesti kiitosta, josta kyseinen työntekijä nauttii.  Aikaisemmin keskityttiin paljon älykkyysosamäärään, ja vaikka se voi olla hyvän johtajan ominaisuus, usein innostavan johtajan määrittelevät enemmänkin aineettomat ominaisuudet, kuten älykkyysosamäärä ja muut persoonallisuuden piirteet.</w:t>
      </w:r>
    </w:p>
    <w:p>
      <w:r>
        <w:rPr>
          <w:b/>
          <w:u w:val="single"/>
        </w:rPr>
        <w:t xml:space="preserve">Asiakirja 6146</w:t>
      </w:r>
    </w:p>
    <w:p>
      <w:r>
        <w:rPr>
          <w:b/>
        </w:rPr>
        <w:t xml:space="preserve">Ohjeet</w:t>
      </w:r>
    </w:p>
    <w:p>
      <w:r>
        <w:t xml:space="preserve">Kerro, milloin Lee Kuan Yew syntyi, milloin hän toimi presidenttinä ja mikä oli hänen kuuluisin saavutuksensa virassaan.</w:t>
      </w:r>
    </w:p>
    <w:p>
      <w:r>
        <w:rPr>
          <w:b/>
        </w:rPr>
        <w:t xml:space="preserve">Konteksti</w:t>
      </w:r>
    </w:p>
    <w:p>
      <w:r>
        <w:t xml:space="preserve">Lee syntyi kotona 16. syyskuuta 1923 singaporelaisen, Semarangissa syntyneen singaporelaisen Lee Chin Koonin[19] ja Chua Jim Neon ensimmäisenä lapsena Kampong Java Road 92:ssa Singaporessa, joka oli tuolloin osa Brittiläistä imperiumia.[20] Leen molemmat vanhemmat olivat englanninkielisen koulutuksen saaneita kolmannen sukupolven salmen kiinalaisia,[21] ja hänen isänpuoleensa oli hakka-sukua Dabun piirikunnasta.[22][23] Hän sai nimen "Kuan Yew"[a], joka tarkoittaa "valoa ja kirkkautta", vuorotellen myös "esi-isien suuren kunnian tuomista".</w:t>
        <w:t xml:space="preserve">Leen isänisän isoisä Lee Hoon Leong, jota kuvailtiin "erityisen länsimaalaiseksi", oli työskennellyt brittiläisillä laivoilla purserina, ja siksi hän antoi Leelle länsimaisen nimen "Harry"</w:t>
        <w:br/>
        <w:br/>
        <w:t xml:space="preserve">Pääministerinä vuosina 1959-1990 Lee johti monia Singaporen edistysaskeleita. Hän valvoi Singaporen muuttumista saarivaltiosta, jossa oli korkea lukutaidottomuusaste ja jossa ei ollut luonnonvaroja, kehittyneeksi maaksi, jossa on korkean tulotason talous yhden sukupolven aikana, jota kutsutaan yleisesti (hänen omaelämäkerrassaan) nimellä "kolmannesta maailmasta ensimmäiseen maailmaan"[305][306][307][308] Singaporen bruttokansantuote henkeä kohti (BKTL) nousi 1240 dollarista vuonna 1959 18 437 dollariin vuonna 1990. Singaporen työttömyysaste laski 13,5 prosentista vuonna 1959 1,7 prosenttiin vuonna 1990. Ulkomaankauppa kasvoi 7,3 miljardista dollarista vuonna 1959 205 miljardiin dollariin vuonna 1990. Muilla aloilla singaporelaisten elinajanodote nousi 65 vuodesta vuonna 1960 74 vuoteen vuonna 1990. Singaporen väkiluku kasvoi 1,6 miljoonasta vuonna 1959 3 miljoonaan vuonna 1990. Singaporen julkisten asuntojen määrä kasvoi 22 975:stä vuonna 1959 (silloin Singapore Improvement Trustin alaisuudessa) 667 575:een vuonna 1990. Singaporen lukutaitoaste nousi 52 prosentista vuonna 1957 90 prosenttiin vuonna 1990. Puhelinliittymien määrä 100 singaporelaista kohti kasvoi 3:sta vuonna 1960 38:aan vuonna 1990. Singaporeen saapuvien matkailijoiden määrä kasvoi 100 000:sta vuonna 1960 5,3 miljoonaan vuonna 1990[309].</w:t>
      </w:r>
    </w:p>
    <w:p>
      <w:r>
        <w:rPr>
          <w:b/>
        </w:rPr>
        <w:t xml:space="preserve">Vastaus</w:t>
      </w:r>
    </w:p>
    <w:p>
      <w:r>
        <w:t xml:space="preserve">Lee Kuan Yew syntyi 16. syyskuuta 1923.</w:t>
        <w:br/>
        <w:t xml:space="preserve"> Hän toimi Singaporen ensimmäisenä pääministerinä vuosina 1959-1990.</w:t>
        <w:br/>
        <w:t xml:space="preserve"> Hänen tunnetuin saavutuksensa virassaan oli Singaporen muuttuminen saarivaltiosta, jossa oli korkea lukutaidottomuusaste ja jossa ei ollut luonnonvaroja, kehittyneeksi maaksi, jonka talous on korkean tulotason maa, yhden sukupolven aikana, jota kutsutaan yleisesti (hänen omaelämäkerrassaan) "kolmannesta maailmasta ensimmäiseen maailmaan".</w:t>
      </w:r>
    </w:p>
    <w:p>
      <w:r>
        <w:rPr>
          <w:b/>
          <w:u w:val="single"/>
        </w:rPr>
        <w:t xml:space="preserve">Asiakirja 6147</w:t>
      </w:r>
    </w:p>
    <w:p>
      <w:r>
        <w:rPr>
          <w:b/>
        </w:rPr>
        <w:t xml:space="preserve">Ohjeet</w:t>
      </w:r>
    </w:p>
    <w:p>
      <w:r>
        <w:t xml:space="preserve">Mitkä seuraavista ovat kalastuksessa käytettäviä syöttejä ja mitkä karkkeja: elävät madot, kumimadot, tikkarit, Hersheyn suukot, sirkat ja iilimatot.</w:t>
      </w:r>
    </w:p>
    <w:p>
      <w:r>
        <w:rPr>
          <w:b/>
        </w:rPr>
        <w:t xml:space="preserve">Vastaus</w:t>
      </w:r>
    </w:p>
    <w:p>
      <w:r>
        <w:t xml:space="preserve">Karkkeina käytetään kumimadot, tikkarit ja Hersheyn suukot, ja kalojen syötteinä käytetään eläviä matoja, sirkkoja ja iilimatoja. On mahdollista, että joitakin karkkeja voidaan käyttää kalansyötteinä, mutta mikään kalansyötiksi luokitelluista tuotteista ei kelpaisi karkkeina.</w:t>
      </w:r>
    </w:p>
    <w:p>
      <w:r>
        <w:rPr>
          <w:b/>
          <w:u w:val="single"/>
        </w:rPr>
        <w:t xml:space="preserve">Asiakirja 6148</w:t>
      </w:r>
    </w:p>
    <w:p>
      <w:r>
        <w:rPr>
          <w:b/>
        </w:rPr>
        <w:t xml:space="preserve">Ohjeet</w:t>
      </w:r>
    </w:p>
    <w:p>
      <w:r>
        <w:t xml:space="preserve">Luokittele alla olevat lauseet tunnelman perusteella - neutraali, myönteinen, kielteinen tai vihainen</w:t>
        <w:br/>
        <w:br/>
        <w:t xml:space="preserve">1.</w:t>
        <w:t xml:space="preserve">Paitani on väriltään punainen</w:t>
        <w:br/>
        <w:t xml:space="preserve">2. Olen niin vihainen Airpodieni menettämisestä.</w:t>
        <w:br/>
        <w:t xml:space="preserve"> 3. Olen kyllästynyt olemaan jumissa ruuhkassa joka päivä.</w:t>
        <w:br/>
        <w:t xml:space="preserve"> 4. Olen niin stressaantunut ja ylikuormittunut töissä.</w:t>
        <w:br/>
        <w:t xml:space="preserve"> 5.</w:t>
        <w:t xml:space="preserve">Työ on niin energisoivaa</w:t>
        <w:br/>
        <w:t xml:space="preserve">6. Rakastan auringonlaskuja rannalla.</w:t>
        <w:br/>
        <w:t xml:space="preserve"> 7.</w:t>
        <w:t xml:space="preserve">Paras lomapaikkani on Rooma</w:t>
        <w:br/>
        <w:t xml:space="preserve">8</w:t>
        <w:t xml:space="preserve">Lissabonissa lauletaan fadoa</w:t>
        <w:br/>
        <w:t xml:space="preserve">9. Joku loukkaantuu niin pahasti - varo !</w:t>
        <w:br/>
        <w:t xml:space="preserve"> 10. Minulla on kokous kello 15.00</w:t>
      </w:r>
    </w:p>
    <w:p>
      <w:r>
        <w:rPr>
          <w:b/>
        </w:rPr>
        <w:t xml:space="preserve">Vastaus</w:t>
      </w:r>
    </w:p>
    <w:p>
      <w:r>
        <w:t xml:space="preserve">Vaikka sama lausuma voi olla eri ihmisille neutraali tai negatiivinen/positiivinen, mielestäni näiden lauseiden yleinen luokittelu olisi :</w:t>
        <w:br/>
        <w:br/>
        <w:t xml:space="preserve"> Vihainen tunne : Sellaiset sanat kuin vihainen tai aikomus loukata osoittaa taustalla olevaa vihaa. Ne ovat myös luonnostaan negatiivisia tunteita.</w:t>
        <w:br/>
        <w:t xml:space="preserve"> 2. Olen niin vihainen Airpodieni menettämisestä.</w:t>
        <w:br/>
        <w:t xml:space="preserve"> 9. Joku loukkaantuu niin pahasti - varo !</w:t>
        <w:br/>
        <w:br/>
        <w:t xml:space="preserve">Negatiiviset tunteet : Väsynyt ja stressaantunut osoittavat negatiivisia tunteita</w:t>
        <w:br/>
        <w:t xml:space="preserve">3. Olen väsynyt olemaan jumissa liikenteessä joka päivä.</w:t>
        <w:br/>
        <w:t xml:space="preserve"> 4. Olen niin stressaantunut ja ylikuormittunut töissä.</w:t>
        <w:br/>
        <w:br/>
        <w:t xml:space="preserve"> Positiivinen tunne : Nämä lauseet kuvaavat jotain henkilökohtaista ja positiivista.</w:t>
        <w:br/>
        <w:t xml:space="preserve"> 5.</w:t>
        <w:t xml:space="preserve">Työ on niin energisoivaa</w:t>
        <w:br/>
        <w:t xml:space="preserve">6. Rakastan auringonlaskuja rannalla.</w:t>
        <w:br/>
        <w:t xml:space="preserve"> 7.</w:t>
        <w:t xml:space="preserve">Paras lomapaikkani on Rooma</w:t>
        <w:br/>
        <w:br/>
        <w:t xml:space="preserve">Neutraali sentimentti : Nämä ovat yleensä väitteitä, faktoja tai pikkutietoja.</w:t>
        <w:br/>
        <w:t xml:space="preserve"> 1.</w:t>
        <w:t xml:space="preserve">Paitani on väriltään punainen</w:t>
        <w:br/>
        <w:t xml:space="preserve">8.</w:t>
        <w:t xml:space="preserve">Lissabonissa lauletaan fadoa</w:t>
        <w:br/>
        <w:t xml:space="preserve">10.</w:t>
        <w:t xml:space="preserve">Minulla on kokous kello 15.00</w:t>
        <w:br/>
        <w:br/>
        <w:t xml:space="preserve">Lisätyt välimerkit, hymiöt tai tapa, jolla lause sanotaan, voivat myös paljastaa lisää tunnekerroksia.</w:t>
      </w:r>
    </w:p>
    <w:p>
      <w:r>
        <w:rPr>
          <w:b/>
          <w:u w:val="single"/>
        </w:rPr>
        <w:t xml:space="preserve">Asiakirja 6149</w:t>
      </w:r>
    </w:p>
    <w:p>
      <w:r>
        <w:rPr>
          <w:b/>
        </w:rPr>
        <w:t xml:space="preserve">Ohjeet</w:t>
      </w:r>
    </w:p>
    <w:p>
      <w:r>
        <w:t xml:space="preserve">Mitä eroa on splitboardingilla ja lumilautailulla?</w:t>
      </w:r>
    </w:p>
    <w:p>
      <w:r>
        <w:rPr>
          <w:b/>
        </w:rPr>
        <w:t xml:space="preserve">Vastaus</w:t>
      </w:r>
    </w:p>
    <w:p>
      <w:r>
        <w:t xml:space="preserve">Splitboarding on erikoistuneempi lumilautailun muoto, joka mahdollistaa perinteisen alamäkimatkan (alppimatkan) lisäksi myös ylämäkeen ja sivusuunnassa liikkumisen. Lumilautailijat ajavat tyypillisesti kehittyneissä hiihtokeskuksissa, joissa käytetään moottorikäyttöisiä tuolihissejä, kun taas splitboarder liikkuu tyypillisesti kehittymättömillä alueilla takamaastossa.</w:t>
        <w:br/>
        <w:br/>
        <w:t xml:space="preserve"> Varusteiden kannalta splitboard näyttää perinteiseltä lumilaudalta alamäessä, mutta ylämäessä se jakautuu kahdeksi suksimaiseksi pinnaksi, joiden lumeen kosketuksissa olevaan pohjaan kiinnitettyjen tarttuvien kiipeilynahkojen avulla voi astua ja liukua ylämäkeen lumen päällä.</w:t>
        <w:br/>
        <w:br/>
        <w:t xml:space="preserve"> Perinteisten alamäkilautailutaitojen lisäksi splitboarding vaatii lisätaitoja ylämäkeen suuntautuvassa tekniikassa ja turvallisessa liikkumisessa takamaastossa (mukaan lukien lumivyöryriski).</w:t>
      </w:r>
    </w:p>
    <w:p>
      <w:r>
        <w:rPr>
          <w:b/>
          <w:u w:val="single"/>
        </w:rPr>
        <w:t xml:space="preserve">Asiakirja 6150</w:t>
      </w:r>
    </w:p>
    <w:p>
      <w:r>
        <w:rPr>
          <w:b/>
        </w:rPr>
        <w:t xml:space="preserve">Ohjeet</w:t>
      </w:r>
    </w:p>
    <w:p>
      <w:r>
        <w:t xml:space="preserve">Mikä on sähköauton tavaratila?</w:t>
      </w:r>
    </w:p>
    <w:p>
      <w:r>
        <w:rPr>
          <w:b/>
        </w:rPr>
        <w:t xml:space="preserve">Vastaus</w:t>
      </w:r>
    </w:p>
    <w:p>
      <w:r>
        <w:t xml:space="preserve">Tavaratila on etutakakontti, jota käytetään sähköajoneuvoissa yleensä ylimääräisenä säilytystilana.</w:t>
      </w:r>
    </w:p>
    <w:p>
      <w:r>
        <w:rPr>
          <w:b/>
          <w:u w:val="single"/>
        </w:rPr>
        <w:t xml:space="preserve">Asiakirja 6151</w:t>
      </w:r>
    </w:p>
    <w:p>
      <w:r>
        <w:rPr>
          <w:b/>
        </w:rPr>
        <w:t xml:space="preserve">Ohjeet</w:t>
      </w:r>
    </w:p>
    <w:p>
      <w:r>
        <w:t xml:space="preserve">Luettele joitakin yleisiä oireita, joita joku voi kokea, jos hän on saanut ruoansulatuskanavan viruksen.</w:t>
      </w:r>
    </w:p>
    <w:p>
      <w:r>
        <w:rPr>
          <w:b/>
        </w:rPr>
        <w:t xml:space="preserve">Vastaus</w:t>
      </w:r>
    </w:p>
    <w:p>
      <w:r>
        <w:t xml:space="preserve">Ruoansulatuskanavan infektion yleisimpiä oireita voivat olla kouristelu, ripuli, matala kuume, oksentelu ja pahoinvointi.</w:t>
      </w:r>
    </w:p>
    <w:p>
      <w:r>
        <w:rPr>
          <w:b/>
          <w:u w:val="single"/>
        </w:rPr>
        <w:t xml:space="preserve">Asiakirja 6152</w:t>
      </w:r>
    </w:p>
    <w:p>
      <w:r>
        <w:rPr>
          <w:b/>
        </w:rPr>
        <w:t xml:space="preserve">Ohjeet</w:t>
      </w:r>
    </w:p>
    <w:p>
      <w:r>
        <w:t xml:space="preserve">K: Mitä hoitomuotoja COVID-19:n hoitoon on saatavilla Yhdysvalloissa?</w:t>
      </w:r>
    </w:p>
    <w:p>
      <w:r>
        <w:rPr>
          <w:b/>
        </w:rPr>
        <w:t xml:space="preserve">Vastaus</w:t>
      </w:r>
    </w:p>
    <w:p>
      <w:r>
        <w:t xml:space="preserve">V: FDA on hyväksynyt ja sallinut COVID-19-hoitojen käytön hätätilanteessa tämän kansanterveydellisen hätätilanteen aikana. Katso FDA:n Emergency Use Authorization (EUA) -sivulta kaikki tuotteet, jotka on hyväksytty COVID-19:n hoitoon. Lue artikkelimme: COVID-19:n hoitovaihtoehdot.</w:t>
      </w:r>
    </w:p>
    <w:p>
      <w:r>
        <w:rPr>
          <w:b/>
          <w:u w:val="single"/>
        </w:rPr>
        <w:t xml:space="preserve">Asiakirja 6153</w:t>
      </w:r>
    </w:p>
    <w:p>
      <w:r>
        <w:rPr>
          <w:b/>
        </w:rPr>
        <w:t xml:space="preserve">Ohjeet</w:t>
      </w:r>
    </w:p>
    <w:p>
      <w:r>
        <w:t xml:space="preserve">Mitä on March Madness?</w:t>
      </w:r>
    </w:p>
    <w:p>
      <w:r>
        <w:rPr>
          <w:b/>
        </w:rPr>
        <w:t xml:space="preserve">Vastaus</w:t>
      </w:r>
    </w:p>
    <w:p>
      <w:r>
        <w:t xml:space="preserve">March Madness on vuosittain maaliskuussa pelattava I divisioonan koripalloturnaus.  Se koostuu 68 college-koripallojoukkueesta, jotka pelaavat yhden ottelun muodossa, kunnes mestari kruunataan.  Turnauksen alussa kaikki 68 joukkuetta asetetaan paremmuusjärjestykseen ja jaetaan neljään alueeseen.  Kunkin neljän alueen voittajat muodostavat niin sanotun Final Fourin.  Termi "hulluus" tulee todennäköisesti turnauksen arvaamattomuudesta.  Koska niin monta joukkuetta pelaa ja koska turnaus järjestetään yhden ottelun kautta, yllätyksiä tapahtuu usein, ja joskus huonommin sijoitetut joukkueet voivat edetä turnauksessa varsin pitkälle.</w:t>
      </w:r>
    </w:p>
    <w:p>
      <w:r>
        <w:rPr>
          <w:b/>
          <w:u w:val="single"/>
        </w:rPr>
        <w:t xml:space="preserve">Asiakirja 6154</w:t>
      </w:r>
    </w:p>
    <w:p>
      <w:r>
        <w:rPr>
          <w:b/>
        </w:rPr>
        <w:t xml:space="preserve">Ohjeet</w:t>
      </w:r>
    </w:p>
    <w:p>
      <w:r>
        <w:t xml:space="preserve">Luokittele alla olevat valtiot sen mukaan, millä rannikolla ne sijaitsevat .</w:t>
        <w:br/>
        <w:t xml:space="preserve"> Connecticut, Delaware, Florida, Georgia, Maine, Maryland, Kalifornia, Oregon.</w:t>
      </w:r>
    </w:p>
    <w:p>
      <w:r>
        <w:rPr>
          <w:b/>
        </w:rPr>
        <w:t xml:space="preserve">Vastaus</w:t>
      </w:r>
    </w:p>
    <w:p>
      <w:r>
        <w:t xml:space="preserve">Itärannikko - Connecticut, Delaware, Florida, Georgia, Maine, Maryland</w:t>
        <w:br/>
        <w:t xml:space="preserve">Länsirannikko - Kalifornia, Oregon</w:t>
      </w:r>
    </w:p>
    <w:p>
      <w:r>
        <w:rPr>
          <w:b/>
          <w:u w:val="single"/>
        </w:rPr>
        <w:t xml:space="preserve">Asiakirja 6155</w:t>
      </w:r>
    </w:p>
    <w:p>
      <w:r>
        <w:rPr>
          <w:b/>
        </w:rPr>
        <w:t xml:space="preserve">Ohjeet</w:t>
      </w:r>
    </w:p>
    <w:p>
      <w:r>
        <w:t xml:space="preserve">Mitä tapahtuu, jos upotamme tyhjän pullon väkisin veteen?</w:t>
      </w:r>
    </w:p>
    <w:p>
      <w:r>
        <w:rPr>
          <w:b/>
        </w:rPr>
        <w:t xml:space="preserve">Vastaus</w:t>
      </w:r>
    </w:p>
    <w:p>
      <w:r>
        <w:t xml:space="preserve">Pullo kimpoaa takaisin veden pinnalle, koska veden pulloon kohdistama ylöspäin suuntautuva voima, jota kutsutaan kelluntavoimaksi, saa sen kimpoamaan takaisin.</w:t>
      </w:r>
    </w:p>
    <w:p>
      <w:r>
        <w:rPr>
          <w:b/>
          <w:u w:val="single"/>
        </w:rPr>
        <w:t xml:space="preserve">Asiakirja 6156</w:t>
      </w:r>
    </w:p>
    <w:p>
      <w:r>
        <w:rPr>
          <w:b/>
        </w:rPr>
        <w:t xml:space="preserve">Ohjeet</w:t>
      </w:r>
    </w:p>
    <w:p>
      <w:r>
        <w:t xml:space="preserve">"Me pystymme siihen" -slogan / iskulause - Kuka sen teki?</w:t>
      </w:r>
    </w:p>
    <w:p>
      <w:r>
        <w:rPr>
          <w:b/>
        </w:rPr>
        <w:t xml:space="preserve">Vastaus</w:t>
      </w:r>
    </w:p>
    <w:p>
      <w:r>
        <w:t xml:space="preserve">Westing House Electric Company</w:t>
      </w:r>
    </w:p>
    <w:p>
      <w:r>
        <w:rPr>
          <w:b/>
          <w:u w:val="single"/>
        </w:rPr>
        <w:t xml:space="preserve">Asiakirja 6157</w:t>
      </w:r>
    </w:p>
    <w:p>
      <w:r>
        <w:rPr>
          <w:b/>
        </w:rPr>
        <w:t xml:space="preserve">Ohjeet</w:t>
      </w:r>
    </w:p>
    <w:p>
      <w:r>
        <w:t xml:space="preserve">Siirtokuntia vai maakuntia? Miten Espanjan valtakunta kohteli merentakaisia alueitaan?</w:t>
      </w:r>
    </w:p>
    <w:p>
      <w:r>
        <w:rPr>
          <w:b/>
        </w:rPr>
        <w:t xml:space="preserve">Vastaus</w:t>
      </w:r>
    </w:p>
    <w:p>
      <w:r>
        <w:t xml:space="preserve">Espanjan valtakunta kesti neljä vuosisataa Kolumbuksen saapumisesta Amerikkaan vuonna 1492 siihen asti, kun se menetti viimeiset merentakaiset alueensa (Kuuba, Puerto Rico ja Filippiinit) vuonna 1898. Sen viimeisellä kaudella, 1800-luvun puolivälissä, syntyi keskustelu, joka herättää vielä tänäkin päivänä rakkuloita näiden alueiden määrittelystä. Osa väestöstä katsoo edelleen, että Espanjan valloittamat merten ulkopuoliset maat olivat siirtomaita, kun taas toinen osa määrittelee ne maakunniksi. Eli kuten Valladolid, Barcelona tai Guadalajara.</w:t>
        <w:br/>
        <w:t xml:space="preserve"> Vuonna 1519 annetussa Carlos V:n kuninkaallisessa asetuksessa, joka myöhemmin sisällytettiin Intiaanien lakikokoelmaan, oli jo luettavissa seuraava tahdonilmaus: "Että Länsi-Intia on aina liitetty Kastilian kruunuun, eikä sitä voida luovuttaa. Me määräämme, että niitä ei missään vaiheessa voida erottaa Kastilian kuninkaallisesta kruunustamme, erottaa tai jakaa kokonaan tai osittain tai kenenkään hyväksi.""</w:t>
        <w:br/>
        <w:t xml:space="preserve"> Espanjan laeissa puhuttiin aina "provinsseista", "kuningaskunnista", "tasavalloista", "imperiumeista" tai "saarten ja mantereen alueista". Toisin sanoen termiä "siirtomaa" ei koskaan käytetty oikeudellisessa kentässä alueista, jotka oli liitetty Kastilian kruunuun. Se liitettiin mukaan myöhemmin ja vain kriittisessä ja propagandistisessa tarkoituksessa, samoin kuin sitä käytetään nykyäänkin. Tämä ei ole tekosyy kieltää sitä, että Espanjan merentakaisilla alueilla oli hyödyntämismalleja, joita voitiin pitää siirtomaavaltaisina, kuten jalometallien louhintamonopoli tai tietyntyyppiset kaupalliset yhtiöt. Yksi tärkeimmistä todisteista on se, että merentakaisilla alueilla jäljitettiin suurin osa suurkaupungin instituutioista.</w:t>
        <w:br/>
        <w:t xml:space="preserve"> Chilen vuoden 2010 kansallisen historiapalkinnon voittaja Bernardino Bravo Lira totesi tärkeän eron:</w:t>
        <w:br/>
        <w:t xml:space="preserve"> "Poliittisesti Intian alueet liitettiin kruunuun eikä Kastilian kuningaskuntaan. Tämä tarkoittaa, että niitä ei pidetty yksinkertaisena maana, jolla ei ollut omaa poliittista persoonallisuutta ja joka oli siten altis alistumaan vieraalle vallalle. Niitä pidettiin muina kuningaskuntina, jotka olivat samanlaisia kuin Kastilia ja muut eurooppalaiset ja joilla oli samat ominaisuudet kuin niillä. Tästä syystä ne luokiteltiin ja organisoitiin Intian valtion eikä siirtomaiden muotoon. Intioiden kuningaskunnilla oli kaikki ne elementit, joista valtio tuolloin koostui: alue, väestö, kansallisuus, instituutiot, hallitus ja oma lainsäädäntö."</w:t>
        <w:br/>
        <w:t xml:space="preserve"> Tämä tarkoittaa, että toisin kuin useimmat kriittiset kirjoittajat luulevat, Espanjan valloittamia alueita ei koskaan pidetty siirtomaina, joilla ei ollut oikeuksia. Lisäksi niiden asukkaita pidettiin jo Kastilian kuningattaren Isabellan myötä kruunun vasalleina, kuten kaikkia muitakin Iberian niemimaan asukkaita, kun valloitusprosessi oli saatu päätökseen 1500-luvulla. Tästä syystä Intiat, jotka 1600-luvulta lähtien tunnettiin nimellä "Amerikka", olivat uskollisia vain kuninkaalle, joka hallitsi sitä varten luotujen instituutioiden kautta ja jota hallitsivat tätä tarkoitusta varten nimetyt virkamiehet.</w:t>
      </w:r>
    </w:p>
    <w:p>
      <w:r>
        <w:rPr>
          <w:b/>
          <w:u w:val="single"/>
        </w:rPr>
        <w:t xml:space="preserve">Asiakirja 6158</w:t>
      </w:r>
    </w:p>
    <w:p>
      <w:r>
        <w:rPr>
          <w:b/>
        </w:rPr>
        <w:t xml:space="preserve">Ohjeet</w:t>
      </w:r>
    </w:p>
    <w:p>
      <w:r>
        <w:t xml:space="preserve">Anna minulle 3 täysin erilaista tapaa syödä banaani.</w:t>
      </w:r>
    </w:p>
    <w:p>
      <w:r>
        <w:rPr>
          <w:b/>
        </w:rPr>
        <w:t xml:space="preserve">Vastaus</w:t>
      </w:r>
    </w:p>
    <w:p>
      <w:r>
        <w:t xml:space="preserve">Kuori kokonainen banaani ja ota siitä paloja; leikkaa banaani viipaleiksi; soseuta banaani ja sekoita se maidon kanssa tehosekoittimessa.</w:t>
      </w:r>
    </w:p>
    <w:p>
      <w:r>
        <w:rPr>
          <w:b/>
          <w:u w:val="single"/>
        </w:rPr>
        <w:t xml:space="preserve">Asiakirja 6159</w:t>
      </w:r>
    </w:p>
    <w:p>
      <w:r>
        <w:rPr>
          <w:b/>
        </w:rPr>
        <w:t xml:space="preserve">Ohjeet</w:t>
      </w:r>
    </w:p>
    <w:p>
      <w:r>
        <w:t xml:space="preserve">Mikä tapahtuma käynnisti ensimmäisen maailmansodan?</w:t>
      </w:r>
    </w:p>
    <w:p>
      <w:r>
        <w:rPr>
          <w:b/>
        </w:rPr>
        <w:t xml:space="preserve">Vastaus</w:t>
      </w:r>
    </w:p>
    <w:p>
      <w:r>
        <w:t xml:space="preserve">Ensimmäinen maailmansota alkoi arkkiherttua Franz Ferdinandin salamurhasta.</w:t>
      </w:r>
    </w:p>
    <w:p>
      <w:r>
        <w:rPr>
          <w:b/>
          <w:u w:val="single"/>
        </w:rPr>
        <w:t xml:space="preserve">Asiakirja 6160</w:t>
      </w:r>
    </w:p>
    <w:p>
      <w:r>
        <w:rPr>
          <w:b/>
        </w:rPr>
        <w:t xml:space="preserve">Ohjeet</w:t>
      </w:r>
    </w:p>
    <w:p>
      <w:r>
        <w:t xml:space="preserve">Nimeä joitakin The Real Housewives of Orange County -ohjelman bravuurihenkilöitä.</w:t>
      </w:r>
    </w:p>
    <w:p>
      <w:r>
        <w:rPr>
          <w:b/>
        </w:rPr>
        <w:t xml:space="preserve">Vastaus</w:t>
      </w:r>
    </w:p>
    <w:p>
      <w:r>
        <w:t xml:space="preserve">Shannon Beador, Heather Dubrow, Gina Kirschenheiter ja Emily Simpson.</w:t>
      </w:r>
    </w:p>
    <w:p>
      <w:r>
        <w:rPr>
          <w:b/>
          <w:u w:val="single"/>
        </w:rPr>
        <w:t xml:space="preserve">Asiakirja 6161</w:t>
      </w:r>
    </w:p>
    <w:p>
      <w:r>
        <w:rPr>
          <w:b/>
        </w:rPr>
        <w:t xml:space="preserve">Ohjeet</w:t>
      </w:r>
    </w:p>
    <w:p>
      <w:r>
        <w:t xml:space="preserve">Mikä on Wessex Football League</w:t>
      </w:r>
    </w:p>
    <w:p>
      <w:r>
        <w:rPr>
          <w:b/>
        </w:rPr>
        <w:t xml:space="preserve">Konteksti</w:t>
      </w:r>
    </w:p>
    <w:p>
      <w:r>
        <w:t xml:space="preserve">Wessex Football League 1996-97 oli Wessex Football Leaguen 11. kausi. Liigan mestariksi nousi toista kertaa historiansa aikana AFC Lymington, joka oli koko kauden ajan voittamaton.</w:t>
        <w:t xml:space="preserve">Nousua Southern Leagueen ei tapahtunut, vaan Petersfield Town jäi viimeiseksi ja putosi.[1]</w:t>
        <w:br/>
        <w:br/>
        <w:t xml:space="preserve">Sponsorointisyistä liiga tunnettiin Jewson Wessex League[2</w:t>
      </w:r>
    </w:p>
    <w:p>
      <w:r>
        <w:rPr>
          <w:b/>
        </w:rPr>
        <w:t xml:space="preserve">Vastaus</w:t>
      </w:r>
    </w:p>
    <w:p>
      <w:r>
        <w:t xml:space="preserve">Wessex Football League 1996-97 oli Wessex Football Leaguen 11. kausi. Liigan mestariksi nousi toista kertaa historiansa aikana AFC Lymington, joka oli koko kauden ajan voittamaton. Southern Leagueen ei noustu, vaan Petersfield Town jäi viimeiseksi ja putosi.</w:t>
      </w:r>
    </w:p>
    <w:p>
      <w:r>
        <w:rPr>
          <w:b/>
          <w:u w:val="single"/>
        </w:rPr>
        <w:t xml:space="preserve">Asiakirja 6162</w:t>
      </w:r>
    </w:p>
    <w:p>
      <w:r>
        <w:rPr>
          <w:b/>
        </w:rPr>
        <w:t xml:space="preserve">Ohjeet</w:t>
      </w:r>
    </w:p>
    <w:p>
      <w:r>
        <w:t xml:space="preserve">Miksi veden lisääminen kuumaan öljypannuun aiheuttaa tulipalon?</w:t>
      </w:r>
    </w:p>
    <w:p>
      <w:r>
        <w:rPr>
          <w:b/>
        </w:rPr>
        <w:t xml:space="preserve">Vastaus</w:t>
      </w:r>
    </w:p>
    <w:p>
      <w:r>
        <w:t xml:space="preserve">Öljy ja vesi eivät sekoitu keskenään. Vesi on öljyä tiheämpää ja laskeutuu pohjalle. Kun pannussa on kuumaa öljyä ja siihen lisätään vesipisara, vesi vajoaa pohjaan ja kuumenee nopeasti kiehumispisteeseen ja höyrystyy höyryksi. Höyry karkaa öljyn läpi, mikä johtaa höyryräjähdykseen. Räjähdys vie öljyn mukanaan, ja kuumasta öljystä tulee polttoainetta, joka syttyy läheisen lieden liekissä aiheuttaen tulipalon.</w:t>
      </w:r>
    </w:p>
    <w:p>
      <w:r>
        <w:rPr>
          <w:b/>
          <w:u w:val="single"/>
        </w:rPr>
        <w:t xml:space="preserve">Asiakirja 6163</w:t>
      </w:r>
    </w:p>
    <w:p>
      <w:r>
        <w:rPr>
          <w:b/>
        </w:rPr>
        <w:t xml:space="preserve">Ohjeet</w:t>
      </w:r>
    </w:p>
    <w:p>
      <w:r>
        <w:t xml:space="preserve">Tiivistä, mistä Harry Potterissa on kyse</w:t>
      </w:r>
    </w:p>
    <w:p>
      <w:r>
        <w:rPr>
          <w:b/>
        </w:rPr>
        <w:t xml:space="preserve">Konteksti</w:t>
      </w:r>
    </w:p>
    <w:p>
      <w:r>
        <w:t xml:space="preserve">Harry Potter on seitsemän fantasiaromaanin sarja, jonka on kirjoittanut brittiläinen kirjailija J. K. Rowling. Romaanit kertovat nuoren velhon Harry Potterin ja hänen ystäviensä Hermione Grangerin ja Ron Weasleyn elämästä, jotka kaikki ovat Tylypahkan noitien ja velhojen koulun oppilaita. Tarinan pääjuoni koskee Harryn konfliktia Lordi Voldemortin kanssa, pimeän velhon, joka aikoo tulla kuolemattomaksi, kaataa velhojen hallintoelimen, joka tunnetaan nimellä Taikaministeriö, ja alistaa kaikki velhot ja muggit (ei-taikuutta olevat ihmiset).</w:t>
        <w:br/>
        <w:br/>
        <w:t xml:space="preserve"> Sarja julkaistiin alun perin englanniksi Bloomsburyn kustantamana Yhdistyneessä kuningaskunnassa ja Scholastic Pressin kustantamana Yhdysvalloissa. Kaikki versiot ympäri maailmaa painaa Grafica Veneta Italiassa.[1] Monia genrejä, kuten fantasiaa, draamaa, aikuistumiskirjallisuutta ja brittiläistä koulutarinaa (joka sisältää elementtejä mysteeristä, trilleristä, seikkailusta, kauhusta ja romantiikasta) sisältävä sarja Harry Potterin maailma käsittelee lukuisia teemoja ja sisältää monia kulttuurisia merkityksiä ja viittauksia.</w:t>
        <w:t xml:space="preserve">2] Rowlingin mukaan pääteema on kuolema. 3) Muita sarjan suuria teemoja ovat ennakkoluulot, korruptio ja hulluus. 4)</w:t>
        <w:br/>
        <w:br/>
        <w:t xml:space="preserve">Ensimmäisen romaanin, Harry Potter ja viisasten kivi, ilmestymisestä 26. kesäkuuta 1997 lähtien kirjat ovat saavuttaneet valtavan suosion, myönteiset arvostelut ja kaupallisen menestyksen maailmanlaajuisesti. Ne ovat vetäneet puoleensa sekä laajan aikuisyleisön että nuoremmat lukijat, ja niitä pidetään yleisesti modernin kirjallisuuden kulmakivinä.[5][6] Helmikuuhun 2023 mennessä kirjoja on myyty maailmanlaajuisesti yli 600 miljoonaa kappaletta, mikä tekee niistä historian myydyimmän kirjasarjan, ja niitä on ollut saatavilla 85 kielellä.[7] Neljä viimeisintä kirjaa teki peräkkäin ennätyksiä historian nopeimmin myyneinä kirjoina, sillä viimeinen osa myi Yhdistyneessä Kuningaskunnassa noin 2,7 miljoonaa kappaletta ja Yhdysvalloissa 8,3 miljoonaa kappaletta kahdessakymmenessäneljässä tunnissa ilmestymisestään.</w:t>
        <w:br/>
        <w:br/>
        <w:t xml:space="preserve"> Warner Bros. Pictures teki alkuperäisestä seitsemästä kirjasta kahdeksanosaisen elokuvasarjan. Vuonna 2016 Harry Potter -sarjan kokonaisarvoksi arvioitiin 25 miljardia dollaria[8], mikä tekee Harry Potterista yhden kaikkien aikojen tuottoisimmista mediasarjoista. Harry Potter ja kirottu lapsi on näytelmä, joka perustuu Rowlingin yhdessä kirjoittamaan tarinaan.</w:t>
        <w:br/>
        <w:br/>
        <w:t xml:space="preserve"> Kirjojen ja elokuvien menestys on mahdollistanut Harry Potter -franchisingin laajentumisen lukuisilla johdannaisteoksilla, Chicagossa vuonna 2009 ensi-iltansa saaneella kiertonäyttelyllä, Lontoossa vuonna 2012 avatulla studiokiertueella, digitaalisella alustalla, jolla J. K. Rowling päivittää sarjaa uusilla tiedoilla ja oivalluksilla, sekä spin-off-elokuvien pentalogialla, joka sai ensi-iltansa marraskuussa 2016 Fantastiset pedot ja mistä heidät löytää -elokuvalla. Teemakohtaisia nähtävyyksiä, jotka tunnetaan yhteisnimellä The Wizarding World of Harry Potter, on rakennettu useisiin Universal Destinations &amp; Experiences -huvipuistoihin ympäri maailmaa.</w:t>
      </w:r>
    </w:p>
    <w:p>
      <w:r>
        <w:rPr>
          <w:b/>
        </w:rPr>
        <w:t xml:space="preserve">Vastaus</w:t>
      </w:r>
    </w:p>
    <w:p>
      <w:r>
        <w:t xml:space="preserve">Harry Potter on kirjailija J. K. Rowlingin kirjoittama seitsemän romaanin kirjasarja. Romaanit kertovat nuoren velhon, Harry Potterin, ja hänen ystäviensä Hermione Grangerin ja Ron Weasleyn elämästä, jotka kaikki ovat Tylypahkan noitien ja velhojen koulun oppilaita. Tarinan pääjuoni koskee Harryn konfliktia Lordi Voldemortin kanssa, pimeän velhon, joka aikoo tulla kuolemattomaksi, kaataa velhojen hallintoelimen, joka tunnetaan nimellä Taikaministeriö, ja alistaa kaikki velhot ja muggit (ei-taikuutta olevat ihmiset).</w:t>
      </w:r>
    </w:p>
    <w:p>
      <w:r>
        <w:rPr>
          <w:b/>
          <w:u w:val="single"/>
        </w:rPr>
        <w:t xml:space="preserve">Asiakirja 6164</w:t>
      </w:r>
    </w:p>
    <w:p>
      <w:r>
        <w:rPr>
          <w:b/>
        </w:rPr>
        <w:t xml:space="preserve">Ohjeet</w:t>
      </w:r>
    </w:p>
    <w:p>
      <w:r>
        <w:t xml:space="preserve">Anna minulle luettelo ehdotuksista, miten voin vähentää kissan allergeeneja kotonani.</w:t>
      </w:r>
    </w:p>
    <w:p>
      <w:r>
        <w:rPr>
          <w:b/>
        </w:rPr>
        <w:t xml:space="preserve">Vastaus</w:t>
      </w:r>
    </w:p>
    <w:p>
      <w:r>
        <w:t xml:space="preserve">Imuroi kotisi joka</w:t>
        <w:br/>
        <w:t xml:space="preserve">- Käytä MERV 11 (tai korkeampaa) suodatinta LVI-järjestelmässäsi ja/tai kannettavaa ilmanpuhdistinta</w:t>
        <w:br/>
        <w:t xml:space="preserve">- Minimoi maton käyttö, jotta hilse ja turkki eivät viipyisi pidempään</w:t>
        <w:br/>
        <w:t xml:space="preserve">- Ota antihistamiinia joka päivä</w:t>
        <w:br/>
        <w:t xml:space="preserve">- Käytä lemmikkieläimille turvallisia hypoallergeenisia pyyhkeitä kissallesi joka päivä</w:t>
        <w:br/>
        <w:t xml:space="preserve">- Harjaa kissa vähintään kolme kertaa viikossa</w:t>
        <w:br/>
        <w:t xml:space="preserve">- Pese lakanat ja tyynynpäälliset viikoittain</w:t>
        <w:br/>
        <w:t xml:space="preserve">- Älä anna kissan nukkua makuuhuoneessa</w:t>
      </w:r>
    </w:p>
    <w:p>
      <w:r>
        <w:rPr>
          <w:b/>
          <w:u w:val="single"/>
        </w:rPr>
        <w:t xml:space="preserve">Asiakirja 6165</w:t>
      </w:r>
    </w:p>
    <w:p>
      <w:r>
        <w:rPr>
          <w:b/>
        </w:rPr>
        <w:t xml:space="preserve">Ohjeet</w:t>
      </w:r>
    </w:p>
    <w:p>
      <w:r>
        <w:t xml:space="preserve">Miksi pistorasiani ei toimi?</w:t>
      </w:r>
    </w:p>
    <w:p>
      <w:r>
        <w:rPr>
          <w:b/>
        </w:rPr>
        <w:t xml:space="preserve">Vastaus</w:t>
      </w:r>
    </w:p>
    <w:p>
      <w:r>
        <w:t xml:space="preserve">Jos oletetaan, että pistorasia on toiminut moitteettomasti eikä viimeaikaisia katastrofaalisia tapahtumia tai rakennustöitä ole tapahtunut, sinun on todennäköisesti nollattava virtapiiri.</w:t>
        <w:br/>
        <w:br/>
        <w:t xml:space="preserve"> Tarkista ensin, onko alueellinen sähkökatko käynnissä. Helppo tapa tarkistaa tämä on katsoa, toimiiko virta muualla rakennuksessasi tai naapurirakennuksissa.</w:t>
        <w:br/>
        <w:br/>
        <w:t xml:space="preserve"> Jos sähkökatko on paikallistettu johonkin rakennuksen osaan, kannattaa tarkistaa seuraavat asiat:</w:t>
        <w:br/>
        <w:br/>
        <w:t xml:space="preserve"> Jos pistorasia on GFCI, sinun on etsittävä piirin pääpistorasia ja painettava sen nollauspainiketta.  GFCI- (tai GFI-) pistorasiat ovat yleisiä paikoissa, joissa on vettä, esimerkiksi keittiöissä ja kylpyhuoneissa.</w:t>
        <w:br/>
        <w:br/>
        <w:t xml:space="preserve"> Jos pistorasia ei ole GFCI-pistorasia tai jos GFCI-pistorasian nollaaminen ei ole vaikuttanut, etsi rakennuksen katkaisija ja tarkista, onko jokin virtapiireistä lauennut.  Voit tunnistaa lauennut virtapiirin, kun avaat paneelin, etsimällä paneelista yhden virtapiirin, joka ei ole samassa suunnassa kuin muut. Korjaa se kääntämällä kytkin vastaamaan muita.</w:t>
      </w:r>
    </w:p>
    <w:p>
      <w:r>
        <w:rPr>
          <w:b/>
          <w:u w:val="single"/>
        </w:rPr>
        <w:t xml:space="preserve">Asiakirja 6166</w:t>
      </w:r>
    </w:p>
    <w:p>
      <w:r>
        <w:rPr>
          <w:b/>
        </w:rPr>
        <w:t xml:space="preserve">Ohjeet</w:t>
      </w:r>
    </w:p>
    <w:p>
      <w:r>
        <w:t xml:space="preserve">Mistä Riley Redgate aloitti esikoisromaaninsa?</w:t>
      </w:r>
    </w:p>
    <w:p>
      <w:r>
        <w:rPr>
          <w:b/>
        </w:rPr>
        <w:t xml:space="preserve">Konteksti</w:t>
      </w:r>
    </w:p>
    <w:p>
      <w:r>
        <w:t xml:space="preserve">Robinson kasvoi Winston-Salemissa, Pohjois-Carolinassa. Hän kävi Richard J. Reynolds High Schoolia,[1] jossa hän aloitti esikoisromaaninsa Seven Ways We Lie.[2] Hän on Ohion Gambierissa sijaitsevan Kenyon Collegen alumni, jonka pääaineena hän opiskeli taloustiedettä ja valmistui vuonna 2016.[3] Hänen esikoisromaaninsa julkaistiin ennen valmistumista.[4] Kenyonissa opiskellessaan Robinson voitti Collegen James E. Michael -näytelmäkirjoittajapalkinnon näytelmästään Mourning Sickness.</w:t>
        <w:t xml:space="preserve">2]</w:t>
        <w:br/>
        <w:br/>
        <w:t xml:space="preserve">Robinson työskenteli Chicagosta käsin kirjoitusharjoittelijana satiiriselle medialle The Onionille.[4][5] Hänen kolme romaaniaan ovat Seven Ways We Lie (2016), Note Worthy (2017) ja Final Draft (2018),[6] jotka kaikki on julkaissut Amulet, Abrams Booksin imprintti.</w:t>
        <w:t xml:space="preserve">7][8][9</w:t>
        <w:br/>
        <w:br/>
        <w:t xml:space="preserve">Robinson on biseksuaali, puoliksi irlantilaista ja puoliksi kiinalaista syntyperää, ja hänen romaaniensa hahmot ovat samalla tavalla "pikemminkin spektrin keskellä kuin ääripäissä"[10</w:t>
      </w:r>
    </w:p>
    <w:p>
      <w:r>
        <w:rPr>
          <w:b/>
        </w:rPr>
        <w:t xml:space="preserve">Vastaus</w:t>
      </w:r>
    </w:p>
    <w:p>
      <w:r>
        <w:t xml:space="preserve">Riley Redgate aloitti esikoisromaaninsa käydessään Richard J. Reynolds High Schoolia.</w:t>
      </w:r>
    </w:p>
    <w:p>
      <w:r>
        <w:rPr>
          <w:b/>
          <w:u w:val="single"/>
        </w:rPr>
        <w:t xml:space="preserve">Asiakirja 6167</w:t>
      </w:r>
    </w:p>
    <w:p>
      <w:r>
        <w:rPr>
          <w:b/>
        </w:rPr>
        <w:t xml:space="preserve">Ohjeet</w:t>
      </w:r>
    </w:p>
    <w:p>
      <w:r>
        <w:t xml:space="preserve">Mikä on The Science Laureates of the United States Act of 2013 -laki?</w:t>
      </w:r>
    </w:p>
    <w:p>
      <w:r>
        <w:rPr>
          <w:b/>
        </w:rPr>
        <w:t xml:space="preserve">Konteksti</w:t>
      </w:r>
    </w:p>
    <w:p>
      <w:r>
        <w:t xml:space="preserve">Science Laureates of the United States Act of 2013 (H.R. 1891) on lakiehdotus, jolla luotaisiin Yhdysvaltojen tiedepäällikön virka, jonka on tarkoitus olla samanlainen kuin Yhdysvaltojen runoilijan virka. Tiedepalkinnon saaja viettäisi toimikautensa kiertäen ympäri maata edistämässä tiedettä ja tutkimusta opiskelijoille ja suurelle yleisölle.[1] Lakiehdotus esiteltiin Yhdysvaltain edustajainhuoneessa Yhdysvaltain kongressin 113. istuntokaudella.</w:t>
      </w:r>
    </w:p>
    <w:p>
      <w:r>
        <w:rPr>
          <w:b/>
        </w:rPr>
        <w:t xml:space="preserve">Vastaus</w:t>
      </w:r>
    </w:p>
    <w:p>
      <w:r>
        <w:t xml:space="preserve">Science Laureates of the United States Act of 2013 (H.R. 1891) on lakiehdotus, jolla luotaisiin Yhdysvaltojen tiedepäällikön virka, jonka on tarkoitus olla samanlainen kuin Yhdysvaltojen runoilijan virka. Tiedepalkinnon saajan toimikausi kuluisi siten, että hän kiertäisi ympäri maata edistämässä tiedettä ja tutkimusta opiskelijoille ja suurelle yleisölle. Lakiehdotus esiteltiin Yhdysvaltain edustajainhuoneessa Yhdysvaltain kongressin 113. istuntokaudella.</w:t>
      </w:r>
    </w:p>
    <w:p>
      <w:r>
        <w:rPr>
          <w:b/>
          <w:u w:val="single"/>
        </w:rPr>
        <w:t xml:space="preserve">Asiakirja 6168</w:t>
      </w:r>
    </w:p>
    <w:p>
      <w:r>
        <w:rPr>
          <w:b/>
        </w:rPr>
        <w:t xml:space="preserve">Ohjeet</w:t>
      </w:r>
    </w:p>
    <w:p>
      <w:r>
        <w:t xml:space="preserve">Kirjoita ystävällinen, vakuuttava sähköposti vuokraisännälleni ja kysy, voinko hankkia koiran?</w:t>
      </w:r>
    </w:p>
    <w:p>
      <w:r>
        <w:rPr>
          <w:b/>
        </w:rPr>
        <w:t xml:space="preserve">Vastaus</w:t>
      </w:r>
    </w:p>
    <w:p>
      <w:r>
        <w:t xml:space="preserve">Hei vuokraisäntä,</w:t>
        <w:br/>
        <w:br/>
        <w:t xml:space="preserve">COVID-pandemian vuoksi mielenterveyteni on saanut suuren kolauksen, ja minusta tuntuu, että kamppailen nyt masennuksen ja ahdistuksen kanssa. Puhuttuani terapeuttini kanssa, hän suositteli, että tukieläimen hankkiminen auttaisi lievittämään molempia oireita.</w:t>
        <w:br/>
        <w:br/>
        <w:t xml:space="preserve"> Tiedän, että täällä ei saa pitää lemmikkejä, mutta mietin, voisitteko tehdä poikkeuksen? Kertokaa minulle, mitä voin tehdä, jotta voisin auttaa.</w:t>
        <w:br/>
        <w:br/>
        <w:t xml:space="preserve"> Kiitos!</w:t>
        <w:br/>
        <w:br/>
        <w:t xml:space="preserve"> - Jonathan</w:t>
      </w:r>
    </w:p>
    <w:p>
      <w:r>
        <w:rPr>
          <w:b/>
          <w:u w:val="single"/>
        </w:rPr>
        <w:t xml:space="preserve">Asiakirja 6169</w:t>
      </w:r>
    </w:p>
    <w:p>
      <w:r>
        <w:rPr>
          <w:b/>
        </w:rPr>
        <w:t xml:space="preserve">Ohjeet</w:t>
      </w:r>
    </w:p>
    <w:p>
      <w:r>
        <w:t xml:space="preserve">Luettele, minkä tyyppistä sianlihaa voidaan käyttää carbonaran valmistukseen. Erottele ne pilkulla.</w:t>
      </w:r>
    </w:p>
    <w:p>
      <w:r>
        <w:rPr>
          <w:b/>
        </w:rPr>
        <w:t xml:space="preserve">Konteksti</w:t>
      </w:r>
    </w:p>
    <w:p>
      <w:r>
        <w:t xml:space="preserve">Carbonara (italiaksi [karboˈnaːra]) on roomalainen pastaruoka, joka valmistetaan kananmunista, kovasta juustosta, kypsytetystä sianlihasta ja mustapippurista. Ruoka sai nykyaikaisen muotonsa ja nimensä 1900-luvun puolivälissä.</w:t>
        <w:br/>
        <w:br/>
        <w:t xml:space="preserve"> Juusto on yleensä Pecorino Romano, Parmigiano-Reggiano tai näiden kahden yhdistelmä. Yleisin pasta on spagetti, mutta myös fettuccinea, rigatoneita, linguineja tai bucatineja käytetään. Lihakomponenttina käytetään tavallisesti guancialea tai pancettaa, mutta savupekoni on yleinen korvike Italian ulkopuolella.</w:t>
      </w:r>
    </w:p>
    <w:p>
      <w:r>
        <w:rPr>
          <w:b/>
        </w:rPr>
        <w:t xml:space="preserve">Vastaus</w:t>
      </w:r>
    </w:p>
    <w:p>
      <w:r>
        <w:t xml:space="preserve">Guanciale, pancetta, sianlihapihvi, savupekoni</w:t>
      </w:r>
    </w:p>
    <w:p>
      <w:r>
        <w:rPr>
          <w:b/>
          <w:u w:val="single"/>
        </w:rPr>
        <w:t xml:space="preserve">Asiakirja 6170</w:t>
      </w:r>
    </w:p>
    <w:p>
      <w:r>
        <w:rPr>
          <w:b/>
        </w:rPr>
        <w:t xml:space="preserve">Ohjeet</w:t>
      </w:r>
    </w:p>
    <w:p>
      <w:r>
        <w:t xml:space="preserve">Miten olla onnellinen?</w:t>
      </w:r>
    </w:p>
    <w:p>
      <w:r>
        <w:rPr>
          <w:b/>
        </w:rPr>
        <w:t xml:space="preserve">Vastaus</w:t>
      </w:r>
    </w:p>
    <w:p>
      <w:r>
        <w:t xml:space="preserve">Olla onnellinen 1 tunti ---- nukkua</w:t>
        <w:br/>
        <w:t xml:space="preserve">Olla onnellinen 3 tuntia ---- mennä elokuviin</w:t>
        <w:br/>
        <w:t xml:space="preserve">Olla onnellinen 1 päivä ---- mennä piknikille</w:t>
        <w:br/>
        <w:t xml:space="preserve">Olla onnellinen koko elämän ajan ---- Rakastaa työtäsi.</w:t>
      </w:r>
    </w:p>
    <w:p>
      <w:r>
        <w:rPr>
          <w:b/>
          <w:u w:val="single"/>
        </w:rPr>
        <w:t xml:space="preserve">Asiakirja 6171</w:t>
      </w:r>
    </w:p>
    <w:p>
      <w:r>
        <w:rPr>
          <w:b/>
        </w:rPr>
        <w:t xml:space="preserve">Ohjeet</w:t>
      </w:r>
    </w:p>
    <w:p>
      <w:r>
        <w:t xml:space="preserve">Pura käytettävissä olevien bruttotulojen ja käytettävissä olevien tulojen välinen ero.</w:t>
      </w:r>
    </w:p>
    <w:p>
      <w:r>
        <w:rPr>
          <w:b/>
        </w:rPr>
        <w:t xml:space="preserve">Konteksti</w:t>
      </w:r>
    </w:p>
    <w:p>
      <w:r>
        <w:t xml:space="preserve">Jäljempänä olevassa luettelossa esitetään kansantalouden tilinpidosta johdettu indikaattori, joka kuvaa maan tai alueen kotitalouksien käytettävissä olevaa bruttotuloa henkeä kohti (mukaan lukien luontoissuoritukset). OECD:n mukaan "kotitalouksien käytettävissä oleva tulo on kotitalouksien käytettävissä oleva tulo, kuten palkat ja palkkiot, tulot itsenäisestä ammatinharjoittamisesta ja yhtiöimättömistä yrityksistä, tulot eläkkeistä ja muista sosiaalietuuksista sekä tulot finanssisijoituksista (vähennettynä mahdollisilla veroilla, sosiaalivakuutusmaksuilla ja rahoitusvelkojen koroilla). "Brutto" tarkoittaa, että poistokustannuksia ei ole vähennetty."[1] Indikaattorissa otetaan huomioon myös luontoissuorituksina annetut sosiaaliset tulonsiirrot, "kuten terveydenhuolto tai koulutus, joita valtiot ja voittoa tavoittelemattomat järjestöt tarjoavat ilmaiseksi tai alennettuun hintaan."[1] Jäljempänä esitetyt tiedot on julkaissut OECD, ja ne on esitetty ostovoimapariteettina (ostovoimapariteetti, PPP) maiden välisten hintaerojen korjaamiseksi.</w:t>
      </w:r>
    </w:p>
    <w:p>
      <w:r>
        <w:rPr>
          <w:b/>
        </w:rPr>
        <w:t xml:space="preserve">Vastaus</w:t>
      </w:r>
    </w:p>
    <w:p>
      <w:r>
        <w:t xml:space="preserve">Käytettävissä olevien bruttotulojen ja kotitalouksien käytettävissä olevien tulojen välillä on ainutlaatuinen ero.  Ensinnäkin "brutto" tarkoittaa kaikista lähteistä, kuten palkoista, sijoituksista, itsenäisestä ammatinharjoittamisesta, eläkkeistä ja sosiaalietuuksista saatujen tulojen kokonaismäärää ennen poistokustannusten vähentämistä.  Kotitalouksien käytettävissä olevat tulot sisältävät kaikki tulolähteet vähennettynä sosiaalietuuksilla, veroilla, vakuutuksilla ja veloilla, kuten vuokrilla, sähköllä ja muilla jatkuvilla taloudellisilla sitoumuksilla.  Jäljelle jäävä osa määritellään kotitalouksien käytettävissä olevaksi tuloksi, joka indeksoidaan maailmanlaajuisesti ostovoimapariteetin avulla, jotta eri maiden hintaerot voidaan ottaa huomioon.</w:t>
      </w:r>
    </w:p>
    <w:p>
      <w:r>
        <w:rPr>
          <w:b/>
          <w:u w:val="single"/>
        </w:rPr>
        <w:t xml:space="preserve">Asiakirja 6172</w:t>
      </w:r>
    </w:p>
    <w:p>
      <w:r>
        <w:rPr>
          <w:b/>
        </w:rPr>
        <w:t xml:space="preserve">Ohjeet</w:t>
      </w:r>
    </w:p>
    <w:p>
      <w:r>
        <w:t xml:space="preserve">Nimeä viisi MLB-joukkuetta National Leaguessa.</w:t>
      </w:r>
    </w:p>
    <w:p>
      <w:r>
        <w:rPr>
          <w:b/>
        </w:rPr>
        <w:t xml:space="preserve">Vastaus</w:t>
      </w:r>
    </w:p>
    <w:p>
      <w:r>
        <w:t xml:space="preserve">Kansallisessa liigassa on viisi MLB-joukkuetta: Atlanta Braves, Chicago Cubs, San Diego Padres, Philadelphia Phillies ja Milwaukee Brewers.</w:t>
      </w:r>
    </w:p>
    <w:p>
      <w:r>
        <w:rPr>
          <w:b/>
          <w:u w:val="single"/>
        </w:rPr>
        <w:t xml:space="preserve">Asiakirja 6173</w:t>
      </w:r>
    </w:p>
    <w:p>
      <w:r>
        <w:rPr>
          <w:b/>
        </w:rPr>
        <w:t xml:space="preserve">Ohjeet</w:t>
      </w:r>
    </w:p>
    <w:p>
      <w:r>
        <w:t xml:space="preserve">Nimeä joitakin venäläisen kirjallisuuden mestariteoksia</w:t>
      </w:r>
    </w:p>
    <w:p>
      <w:r>
        <w:rPr>
          <w:b/>
        </w:rPr>
        <w:t xml:space="preserve">Vastaus</w:t>
      </w:r>
    </w:p>
    <w:p>
      <w:r>
        <w:t xml:space="preserve">* Sota ja rauha, Leo Tolstoi.</w:t>
        <w:br/>
        <w:t xml:space="preserve"> * Rikos ja rangaistus, Fjodor Dostojevski.</w:t>
        <w:br/>
        <w:t xml:space="preserve"> * Jevgeni Onegin, Aleksandr Pushkin.</w:t>
        <w:br/>
        <w:t xml:space="preserve"> * Kuolleet sielut, Nikolai Gogol.</w:t>
        <w:br/>
        <w:t xml:space="preserve"> * Woe from Wit, Aleksandr Griboedov.</w:t>
        <w:br/>
        <w:t xml:space="preserve"> * Mestari ja Margarita, Mihail Bulgakov.</w:t>
        <w:br/>
        <w:t xml:space="preserve"> * Oblomov, Ivan Gontšarov.</w:t>
      </w:r>
    </w:p>
    <w:p>
      <w:r>
        <w:rPr>
          <w:b/>
          <w:u w:val="single"/>
        </w:rPr>
        <w:t xml:space="preserve">Asiakirja 6174</w:t>
      </w:r>
    </w:p>
    <w:p>
      <w:r>
        <w:rPr>
          <w:b/>
        </w:rPr>
        <w:t xml:space="preserve">Ohjeet</w:t>
      </w:r>
    </w:p>
    <w:p>
      <w:r>
        <w:t xml:space="preserve">Poimi tekstistä Bluey-sarjan päähenkilöt, heidän suhteensa päähenkilöön ja listaa heidät luodein muodossa {henkilön nimi}: {suhde Blueyyn}</w:t>
      </w:r>
    </w:p>
    <w:p>
      <w:r>
        <w:rPr>
          <w:b/>
        </w:rPr>
        <w:t xml:space="preserve">Konteksti</w:t>
      </w:r>
    </w:p>
    <w:p>
      <w:r>
        <w:t xml:space="preserve">Ohjelmassa seurataan Blueya, antropomorfista kuusivuotiasta Blue Heeler -nimistä koiranpentua, jolle on ominaista hänen runsas energiansa, mielikuvituksensa ja uteliaisuutensa maailmaa kohtaan. Nuori koira asuu isänsä Banditin, äitinsä Chilin ja pikkusiskonsa Bingon kanssa, joka lähtee Blueyn kanssa säännöllisesti seikkailuihin, kun kaksikko aloittaa mielikuvitusleikit yhdessä. Muut hahmot edustavat kukin eri koirarotua. Yleisiin teemoihin kuuluvat perhe, aikuistuminen ja australialainen kulttuuri. Ohjelma on luotu ja tuotettu Queenslandissa; Brisbanen kulttuuri ja elämäntapa inspiroivat ohjelman puitteita.</w:t>
      </w:r>
    </w:p>
    <w:p>
      <w:r>
        <w:rPr>
          <w:b/>
        </w:rPr>
        <w:t xml:space="preserve">Vastaus</w:t>
      </w:r>
    </w:p>
    <w:p>
      <w:r>
        <w:t xml:space="preserve">Bluey: itse</w:t>
        <w:br/>
        <w:t xml:space="preserve">- Bandit: isä</w:t>
        <w:br/>
        <w:t xml:space="preserve">- Chilli: äiti</w:t>
        <w:br/>
        <w:t xml:space="preserve">- Bingo: pikkusisko</w:t>
      </w:r>
    </w:p>
    <w:p>
      <w:r>
        <w:rPr>
          <w:b/>
          <w:u w:val="single"/>
        </w:rPr>
        <w:t xml:space="preserve">Asiakirja 6175</w:t>
      </w:r>
    </w:p>
    <w:p>
      <w:r>
        <w:rPr>
          <w:b/>
        </w:rPr>
        <w:t xml:space="preserve">Ohjeet</w:t>
      </w:r>
    </w:p>
    <w:p>
      <w:r>
        <w:t xml:space="preserve">Mikä sukupolvi on paras sukupolvi?</w:t>
      </w:r>
    </w:p>
    <w:p>
      <w:r>
        <w:rPr>
          <w:b/>
        </w:rPr>
        <w:t xml:space="preserve">Vastaus</w:t>
      </w:r>
    </w:p>
    <w:p>
      <w:r>
        <w:t xml:space="preserve">Ei mitään, kaikki ovat virheellisiä.</w:t>
      </w:r>
    </w:p>
    <w:p>
      <w:r>
        <w:rPr>
          <w:b/>
          <w:u w:val="single"/>
        </w:rPr>
        <w:t xml:space="preserve">Asiakirja 6176</w:t>
      </w:r>
    </w:p>
    <w:p>
      <w:r>
        <w:rPr>
          <w:b/>
        </w:rPr>
        <w:t xml:space="preserve">Ohjeet</w:t>
      </w:r>
    </w:p>
    <w:p>
      <w:r>
        <w:t xml:space="preserve">Anna minulle kaikkien aikojen parhaat kitaristit</w:t>
      </w:r>
    </w:p>
    <w:p>
      <w:r>
        <w:rPr>
          <w:b/>
        </w:rPr>
        <w:t xml:space="preserve">Vastaus</w:t>
      </w:r>
    </w:p>
    <w:p>
      <w:r>
        <w:t xml:space="preserve">Jimi Hendrix</w:t>
        <w:br/>
        <w:t xml:space="preserve">Eddie Van Halen</w:t>
        <w:br/>
        <w:t xml:space="preserve">Eric Clapton</w:t>
        <w:br/>
        <w:t xml:space="preserve">Chuck Berry</w:t>
        <w:br/>
        <w:t xml:space="preserve">Keith Richards</w:t>
        <w:br/>
        <w:t xml:space="preserve">Jimmy Page</w:t>
        <w:br/>
        <w:t xml:space="preserve">B.B King</w:t>
      </w:r>
    </w:p>
    <w:p>
      <w:r>
        <w:rPr>
          <w:b/>
          <w:u w:val="single"/>
        </w:rPr>
        <w:t xml:space="preserve">Asiakirja 6177</w:t>
      </w:r>
    </w:p>
    <w:p>
      <w:r>
        <w:rPr>
          <w:b/>
        </w:rPr>
        <w:t xml:space="preserve">Ohjeet</w:t>
      </w:r>
    </w:p>
    <w:p>
      <w:r>
        <w:t xml:space="preserve">Luettele "Game of Thronesin" viidennen kauden kymmenen jakson otsikot lähetysjärjestyksessä.</w:t>
      </w:r>
    </w:p>
    <w:p>
      <w:r>
        <w:rPr>
          <w:b/>
        </w:rPr>
        <w:t xml:space="preserve">Vastaus</w:t>
      </w:r>
    </w:p>
    <w:p>
      <w:r>
        <w:t xml:space="preserve">Tulevat sodat, Mustan ja valkoisen talo, Korkea varpunen, Harpyian pojat, Tapa poika, Taisteleva, taipumaton, murtumaton, Lahja, Kova koti, Lohikäärmeiden tanssi, Äidin armo...</w:t>
      </w:r>
    </w:p>
    <w:p>
      <w:r>
        <w:rPr>
          <w:b/>
          <w:u w:val="single"/>
        </w:rPr>
        <w:t xml:space="preserve">Asiakirja 6178</w:t>
      </w:r>
    </w:p>
    <w:p>
      <w:r>
        <w:rPr>
          <w:b/>
        </w:rPr>
        <w:t xml:space="preserve">Ohjeet</w:t>
      </w:r>
    </w:p>
    <w:p>
      <w:r>
        <w:t xml:space="preserve">Mikä on kalalaji? Ahven tai kermaviili</w:t>
      </w:r>
    </w:p>
    <w:p>
      <w:r>
        <w:rPr>
          <w:b/>
        </w:rPr>
        <w:t xml:space="preserve">Vastaus</w:t>
      </w:r>
    </w:p>
    <w:p>
      <w:r>
        <w:t xml:space="preserve">Bream</w:t>
      </w:r>
    </w:p>
    <w:p>
      <w:r>
        <w:rPr>
          <w:b/>
          <w:u w:val="single"/>
        </w:rPr>
        <w:t xml:space="preserve">Asiakirja 6179</w:t>
      </w:r>
    </w:p>
    <w:p>
      <w:r>
        <w:rPr>
          <w:b/>
        </w:rPr>
        <w:t xml:space="preserve">Ohjeet</w:t>
      </w:r>
    </w:p>
    <w:p>
      <w:r>
        <w:t xml:space="preserve">Mitä on dihydrogenmonoksidi?</w:t>
      </w:r>
    </w:p>
    <w:p>
      <w:r>
        <w:rPr>
          <w:b/>
        </w:rPr>
        <w:t xml:space="preserve">Vastaus</w:t>
      </w:r>
    </w:p>
    <w:p>
      <w:r>
        <w:t xml:space="preserve">Kahden vetyatomin ja yhden happiatomin muodostama divetymonoksidi on stabiili aine, joka on huoneenlämmössä kirkas, väritön ja hajuton neste. Siitä käytetään lähes aina nimitystä "vesi" eikä "dihydrogenmonoksidi". Sitä on maapallolla runsaasti ja se on elintärkeä ravintoaine kaikille eläville olennoille.</w:t>
      </w:r>
    </w:p>
    <w:p>
      <w:r>
        <w:rPr>
          <w:b/>
          <w:u w:val="single"/>
        </w:rPr>
        <w:t xml:space="preserve">Asiakirja 6180</w:t>
      </w:r>
    </w:p>
    <w:p>
      <w:r>
        <w:rPr>
          <w:b/>
        </w:rPr>
        <w:t xml:space="preserve">Ohjeet</w:t>
      </w:r>
    </w:p>
    <w:p>
      <w:r>
        <w:t xml:space="preserve">Mitkä ovat asunnon omistamiseen liittyvät toistuvat kustannukset asuntolainan lisäksi?</w:t>
      </w:r>
    </w:p>
    <w:p>
      <w:r>
        <w:rPr>
          <w:b/>
        </w:rPr>
        <w:t xml:space="preserve">Vastaus</w:t>
      </w:r>
    </w:p>
    <w:p>
      <w:r>
        <w:t xml:space="preserve">Asuntolainan lisäksi ensiasunnon omistajien on otettava huomioon monia erilaisia kustannuksia, jotka saattavat yllättää heidät. Joitakin niistä ovat:</w:t>
        <w:br/>
        <w:t xml:space="preserve"> - Kotivakuutuskustannukset:</w:t>
        <w:br/>
        <w:t xml:space="preserve"> - PMI: Jos asunnon omistajat ovat maksaneet alle 20 prosenttia käsirahaa, he joutuvat maksamaan kiinnitysvakuutuksen (PMI), joka on lainanantajan perimä kuukausimaksu, jolla katetaan lainan laiminlyönnin riski</w:t>
        <w:br/>
        <w:t xml:space="preserve">- Kiinteistöverot</w:t>
        <w:t xml:space="preserve"> Kiinteistöverot vaihtelevat osavaltioittain ja maakunnittain.</w:t>
        <w:t xml:space="preserve">Ensimmäistä kertaa asunnon ostajien on siis oltava tietoisia veroasteesta paikkakunnalla, jolta he ovat ostamassa taloa, ja suunniteltava kuukausittaiset kiinteistömaksunsa sen mukaisesti, jotta ne kattavat verolaskun vuoden</w:t>
        <w:br/>
        <w:t xml:space="preserve">- Jatkuva ylläpito ja kunnossapito: Riippuen siitä, kuinka vanha talo on ja miten sitä on ylläpidetty, varaudu käyttämään muutama sata dollaria ylläpitoon. Jotkut voivat olla kiinteitä kuluja, kuten nurmikonleikkuu- ja ylläpitopalvelut, veden pehmentimen asennus ja ylläpito, veden suodatusjärjestelmät, LVI-järjestelmät ja niin edelleen. Vaikka se ei olekaan yleistä, on hyvä varautua kaikkiin mahdollisiin tilanteisiin.</w:t>
      </w:r>
    </w:p>
    <w:p>
      <w:r>
        <w:rPr>
          <w:b/>
          <w:u w:val="single"/>
        </w:rPr>
        <w:t xml:space="preserve">Asiakirja 6181</w:t>
      </w:r>
    </w:p>
    <w:p>
      <w:r>
        <w:rPr>
          <w:b/>
        </w:rPr>
        <w:t xml:space="preserve">Ohjeet</w:t>
      </w:r>
    </w:p>
    <w:p>
      <w:r>
        <w:t xml:space="preserve">Luokittele kukin seuraavista joko kombucha- tai soodamerkiksi: Humm, Brew Doctor, Pepsi, 7Up, Mountain Dew, Coca-Cola, Sprite, Fanta, GT's, Remedy, Health-Ade.</w:t>
      </w:r>
    </w:p>
    <w:p>
      <w:r>
        <w:rPr>
          <w:b/>
        </w:rPr>
        <w:t xml:space="preserve">Vastaus</w:t>
      </w:r>
    </w:p>
    <w:p>
      <w:r>
        <w:t xml:space="preserve">Kombucha: Humm, Brew Doctor, GT's, Remedy, Health-Ade</w:t>
        <w:br/>
        <w:t xml:space="preserve">Soda: Pepsi, 7Up, Mountain Dew, Coca-Cola, Sprite, Fanta.</w:t>
      </w:r>
    </w:p>
    <w:p>
      <w:r>
        <w:rPr>
          <w:b/>
          <w:u w:val="single"/>
        </w:rPr>
        <w:t xml:space="preserve">Asiakirja 6182</w:t>
      </w:r>
    </w:p>
    <w:p>
      <w:r>
        <w:rPr>
          <w:b/>
        </w:rPr>
        <w:t xml:space="preserve">Ohjeet</w:t>
      </w:r>
    </w:p>
    <w:p>
      <w:r>
        <w:t xml:space="preserve">Maailman paras treeni.</w:t>
      </w:r>
    </w:p>
    <w:p>
      <w:r>
        <w:rPr>
          <w:b/>
        </w:rPr>
        <w:t xml:space="preserve">Vastaus</w:t>
      </w:r>
    </w:p>
    <w:p>
      <w:r>
        <w:t xml:space="preserve">Kävele. Kävele niin paljon kuin voit</w:t>
      </w:r>
    </w:p>
    <w:p>
      <w:r>
        <w:rPr>
          <w:b/>
          <w:u w:val="single"/>
        </w:rPr>
        <w:t xml:space="preserve">Asiakirja 6183</w:t>
      </w:r>
    </w:p>
    <w:p>
      <w:r>
        <w:rPr>
          <w:b/>
        </w:rPr>
        <w:t xml:space="preserve">Ohjeet</w:t>
      </w:r>
    </w:p>
    <w:p>
      <w:r>
        <w:t xml:space="preserve">Kerro joitakin faktoja hemoglobiinista ja käytä viitteenä annettua tekstiä.</w:t>
      </w:r>
    </w:p>
    <w:p>
      <w:r>
        <w:rPr>
          <w:b/>
        </w:rPr>
        <w:t xml:space="preserve">Konteksti</w:t>
      </w:r>
    </w:p>
    <w:p>
      <w:r>
        <w:t xml:space="preserve">Hemoglobiini (brittiläisessä englanninkielessä haemoglobin), lyhenne Hb tai Hgb, on rautaa sisältävä happea kuljettava metalloproteiini, jota esiintyy lähes kaikkien selkärankaisten (poikkeuksena kalojen suku Channichthyidae ) punasoluissa (erytrosyytit) sekä joidenkin selkärangattomien kudoksissa.Veren sisältämä hemoglobiini kuljettaa happea hengityselimistä (esimerkiksi keuhkoista tai kiduksista) muualle elimistöön (eli kudoksiin). Siellä se vapauttaa happea, jotta aerobinen hengitys voi tuottaa energiaa elimistön toimintoihin aineenvaihdunnaksi kutsutussa prosessissa. Terveellä ihmisellä on 12-20 grammaa hemoglobiinia 100 millilitrassa verta.</w:t>
      </w:r>
    </w:p>
    <w:p>
      <w:r>
        <w:rPr>
          <w:b/>
        </w:rPr>
        <w:t xml:space="preserve">Vastaus</w:t>
      </w:r>
    </w:p>
    <w:p>
      <w:r>
        <w:t xml:space="preserve">1.</w:t>
        <w:t xml:space="preserve">Hemoglobiini/Hb/Hgb on rautaa sisältävä happea kuljettava metalloproteiini,</w:t>
        <w:br/>
        <w:t xml:space="preserve">lähes kaikkien selkärankaisten (poikkeuksena kalat</w:t>
        <w:br/>
        <w:t xml:space="preserve">Channichthyidae-heimo</w:t>
        <w:t xml:space="preserve">punasoluissa (erytrosyytit)</w:t>
        <w:t xml:space="preserve">joidenkin selkärangattomien kudoksissa</w:t>
        <w:br/>
        <w:t xml:space="preserve">2</w:t>
        <w:t xml:space="preserve">Hemoglobiini/Hb/Hgb</w:t>
        <w:t xml:space="preserve">Hemoglobiini kuljettaa hapen veressä hengityselimistä (esim. keuhkoista tai kiduksista) muualle</w:t>
        <w:br/>
        <w:t xml:space="preserve">elimistöön (esim. kudoksiin</w:t>
        <w:br/>
        <w:t xml:space="preserve"> 3. Metabloli on energiaa elimistön toimintojen voimanlähteenä.</w:t>
        <w:t xml:space="preserve">Hemoglobiini vapauttaa happea</w:t>
        <w:br/>
        <w:t xml:space="preserve">aerobisen hengityksen mahdollistamiseksi .</w:t>
        <w:br/>
        <w:t xml:space="preserve"> 4. Terveellä ihmisellä on 12-25 grammaa hemoglobiinia 100 ml:ssa verta.</w:t>
      </w:r>
    </w:p>
    <w:p>
      <w:r>
        <w:rPr>
          <w:b/>
          <w:u w:val="single"/>
        </w:rPr>
        <w:t xml:space="preserve">Asiakirja 6184</w:t>
      </w:r>
    </w:p>
    <w:p>
      <w:r>
        <w:rPr>
          <w:b/>
        </w:rPr>
        <w:t xml:space="preserve">Ohjeet</w:t>
      </w:r>
    </w:p>
    <w:p>
      <w:r>
        <w:t xml:space="preserve">Kenen bändi oli The Quarrymen</w:t>
      </w:r>
    </w:p>
    <w:p>
      <w:r>
        <w:rPr>
          <w:b/>
        </w:rPr>
        <w:t xml:space="preserve">Vastaus</w:t>
      </w:r>
    </w:p>
    <w:p>
      <w:r>
        <w:t xml:space="preserve">John Lenon</w:t>
      </w:r>
    </w:p>
    <w:p>
      <w:r>
        <w:rPr>
          <w:b/>
          <w:u w:val="single"/>
        </w:rPr>
        <w:t xml:space="preserve">Asiakirja 6185</w:t>
      </w:r>
    </w:p>
    <w:p>
      <w:r>
        <w:rPr>
          <w:b/>
        </w:rPr>
        <w:t xml:space="preserve">Ohjeet</w:t>
      </w:r>
    </w:p>
    <w:p>
      <w:r>
        <w:t xml:space="preserve">Mitkä ovat kaleonin keskeiset piirteet</w:t>
      </w:r>
    </w:p>
    <w:p>
      <w:r>
        <w:rPr>
          <w:b/>
        </w:rPr>
        <w:t xml:space="preserve">Konteksti</w:t>
      </w:r>
    </w:p>
    <w:p>
      <w:r>
        <w:t xml:space="preserve">Galeonit olivat suuria, monikerroksisia purjelaivoja, joita eurooppalaiset valtiot käyttivät aluksi aseistettuina rahdinkuljettajina 1500-1800-luvuilla purjehduksen aikakaudella, ja ne olivat tärkeimmät sotalaivoina käytettävät alukset aina 1600-luvun puolivälin englantilais-hollantilaisiin sotiin asti.Galeoneilla oli yleensä kolme tai useampia mastoja, joissa oli takimmaisissa mastoissa lateen-keulakalusto, ja ne olivat karkearakenteisia, ja niiden perässä oli näkyvästi korotettu, neliskulmainen perä, ja niiden keula- ja päämastoissa käytettiin neliölaippaisia purjeiden suunnitelmia.</w:t>
      </w:r>
    </w:p>
    <w:p>
      <w:r>
        <w:rPr>
          <w:b/>
        </w:rPr>
        <w:t xml:space="preserve">Vastaus</w:t>
      </w:r>
    </w:p>
    <w:p>
      <w:r>
        <w:t xml:space="preserve">Kaleonit tunnistaa niiden suuresta koosta, useista kansista ja korkeista mastoista, joissa on suuret purjeet. Niillä on tyypillisesti myös suuret korotetut perät.</w:t>
      </w:r>
    </w:p>
    <w:p>
      <w:r>
        <w:rPr>
          <w:b/>
          <w:u w:val="single"/>
        </w:rPr>
        <w:t xml:space="preserve">Asiakirja 6186</w:t>
      </w:r>
    </w:p>
    <w:p>
      <w:r>
        <w:rPr>
          <w:b/>
        </w:rPr>
        <w:t xml:space="preserve">Ohjeet</w:t>
      </w:r>
    </w:p>
    <w:p>
      <w:r>
        <w:t xml:space="preserve">EST:n ja EDT:n välinen ero?</w:t>
      </w:r>
    </w:p>
    <w:p>
      <w:r>
        <w:rPr>
          <w:b/>
        </w:rPr>
        <w:t xml:space="preserve">Vastaus</w:t>
      </w:r>
    </w:p>
    <w:p>
      <w:r>
        <w:t xml:space="preserve">EDT on aikavyöhyke, jota käytetään kesällä ja keväällä, kun taas EST on aikavyöhyke, jota käytetään talvella ja syksyllä.</w:t>
      </w:r>
    </w:p>
    <w:p>
      <w:r>
        <w:rPr>
          <w:b/>
          <w:u w:val="single"/>
        </w:rPr>
        <w:t xml:space="preserve">Asiakirja 6187</w:t>
      </w:r>
    </w:p>
    <w:p>
      <w:r>
        <w:rPr>
          <w:b/>
        </w:rPr>
        <w:t xml:space="preserve">Ohjeet</w:t>
      </w:r>
    </w:p>
    <w:p>
      <w:r>
        <w:t xml:space="preserve">Keksi joukko erilaisia juhlapäiviä, joita vietetään Yhdysvalloissa.</w:t>
      </w:r>
    </w:p>
    <w:p>
      <w:r>
        <w:rPr>
          <w:b/>
        </w:rPr>
        <w:t xml:space="preserve">Vastaus</w:t>
      </w:r>
    </w:p>
    <w:p>
      <w:r>
        <w:t xml:space="preserve">Joitakin Yhdysvaltain juhlapyhiä ovat 4. heinäkuuta, Memorial Day, Labor Day, Juneteenth ja Thanksgiving.</w:t>
      </w:r>
    </w:p>
    <w:p>
      <w:r>
        <w:rPr>
          <w:b/>
          <w:u w:val="single"/>
        </w:rPr>
        <w:t xml:space="preserve">Asiakirja 6188</w:t>
      </w:r>
    </w:p>
    <w:p>
      <w:r>
        <w:rPr>
          <w:b/>
        </w:rPr>
        <w:t xml:space="preserve">Ohjeet</w:t>
      </w:r>
    </w:p>
    <w:p>
      <w:r>
        <w:t xml:space="preserve">Mitä on DNA-sekvenssin kokoaminen?</w:t>
      </w:r>
    </w:p>
    <w:p>
      <w:r>
        <w:rPr>
          <w:b/>
        </w:rPr>
        <w:t xml:space="preserve">Vastaus</w:t>
      </w:r>
    </w:p>
    <w:p>
      <w:r>
        <w:t xml:space="preserve">Bioinformatiikassa sekvenssin kokoamisella tarkoitetaan pidemmän DNA-sekvenssin fragmenttien kohdistamista ja yhdistämistä alkuperäisen sekvenssin rekonstruoimiseksi. Tätä tarvitaan, koska DNA-sekvensointitekniikka ei välttämättä pysty lukemaan kokonaisia genomeja yhdellä kertaa, vaan pikemminkin pieniä, 20-30 000 emäksen mittaisia palasia käytetystä tekniikasta riippuen. Tyypillisesti lyhyet fragmentit (lukemat) ovat tulosta genomisen DNA:n tai geenitranskriptien (EST) haulikkosekvensoinnista.</w:t>
        <w:br/>
        <w:br/>
        <w:t xml:space="preserve"> Sekvenssien kokoamisen ongelmaa voidaan verrata siihen, että otetaan useita kopioita kirjasta, ohjataan jokainen niistä silppurikoneen läpi eri leikkurilla ja kootaan kirjan teksti uudelleen yhteen vain tarkastelemalla silputtuja paloja. Tehtävän ilmeisen vaikeuden lisäksi siihen liittyy joitakin ylimääräisiä käytännön ongelmia: alkuperäiskappaleessa voi olla monia toistuvia kappaleita, ja jotkin palaset voivat muuttua silppuamisen aikana niin, että niissä on kirjoitusvirheitä. Myös otteita toisesta kirjasta voi olla lisätty, ja jotkin palaset voivat olla täysin tunnistamattomia.</w:t>
      </w:r>
    </w:p>
    <w:p>
      <w:r>
        <w:rPr>
          <w:b/>
          <w:u w:val="single"/>
        </w:rPr>
        <w:t xml:space="preserve">Asiakirja 6189</w:t>
      </w:r>
    </w:p>
    <w:p>
      <w:r>
        <w:rPr>
          <w:b/>
        </w:rPr>
        <w:t xml:space="preserve">Ohjeet</w:t>
      </w:r>
    </w:p>
    <w:p>
      <w:r>
        <w:t xml:space="preserve">Nimeä kolme elokuvaa, joissa on optimistinen postapokalyptinen tunnelma.</w:t>
      </w:r>
    </w:p>
    <w:p>
      <w:r>
        <w:rPr>
          <w:b/>
        </w:rPr>
        <w:t xml:space="preserve">Vastaus</w:t>
      </w:r>
    </w:p>
    <w:p>
      <w:r>
        <w:t xml:space="preserve">Rakkautta ja hirviöitä (2020)</w:t>
        <w:br/>
        <w:t xml:space="preserve">Free Guy (2021)</w:t>
        <w:br/>
        <w:t xml:space="preserve">Dungeons &amp; Dragons: Honor Among Thieves (2023)</w:t>
      </w:r>
    </w:p>
    <w:p>
      <w:r>
        <w:rPr>
          <w:b/>
          <w:u w:val="single"/>
        </w:rPr>
        <w:t xml:space="preserve">Asiakirja 6190</w:t>
      </w:r>
    </w:p>
    <w:p>
      <w:r>
        <w:rPr>
          <w:b/>
        </w:rPr>
        <w:t xml:space="preserve">Ohjeet</w:t>
      </w:r>
    </w:p>
    <w:p>
      <w:r>
        <w:t xml:space="preserve">Missä purotaimenia esiintyy?</w:t>
      </w:r>
    </w:p>
    <w:p>
      <w:r>
        <w:rPr>
          <w:b/>
        </w:rPr>
        <w:t xml:space="preserve">Vastaus</w:t>
      </w:r>
    </w:p>
    <w:p>
      <w:r>
        <w:t xml:space="preserve">Alkuperäisiä purotaimenia tavataan Pohjois-Amerikan itäosissa Kanadan koillisosasta ja itärannikkoa pitkin aina Georgian osavaltioon asti Yhdysvalloissa, jossa niitä tavataan monissa korkealla sijaitsevissa puroissa. Vaikka purotaimen on kotoisin näiltä alueilta, sitä tavataan myös muualla maailmassa, jossa populaatioita hoidetaan hautomoissa ja istutetaan paikallisiin kalastuskohteisiin.</w:t>
      </w:r>
    </w:p>
    <w:p>
      <w:r>
        <w:rPr>
          <w:b/>
          <w:u w:val="single"/>
        </w:rPr>
        <w:t xml:space="preserve">Asiakirja 6191</w:t>
      </w:r>
    </w:p>
    <w:p>
      <w:r>
        <w:rPr>
          <w:b/>
        </w:rPr>
        <w:t xml:space="preserve">Ohjeet</w:t>
      </w:r>
    </w:p>
    <w:p>
      <w:r>
        <w:t xml:space="preserve">Mikä on Ultimate-urheilu?</w:t>
      </w:r>
    </w:p>
    <w:p>
      <w:r>
        <w:rPr>
          <w:b/>
        </w:rPr>
        <w:t xml:space="preserve">Vastaus</w:t>
      </w:r>
    </w:p>
    <w:p>
      <w:r>
        <w:t xml:space="preserve">Ultimate, joka alun perin tunnettiin nimellä ultimate frisbee, on joukkueurheilulaji, jota pelataan käsin heitettävällä kiekolla. Ultimate kehitettiin vuonna 1968 AJ Gatorin toimesta Maplewoodissa, New Jerseyssä. Vaikka ultimate muistuttaa urheiluvaatimuksiltaan monia perinteisiä urheilulajeja, se poikkeaa useimmista lajeista, koska siinä keskitytään omatoimiseen tuomaritoimintaan, jopa korkeimmilla kilpailutasoilla. Termi "frisbee" on Wham-O-leluyhtiön rekisteröity tavaramerkki, joten lajia ei kutsuta virallisesti nimellä "ultimate frisbee", vaikka tämä nimi on edelleen yleisesti käytössä. Pisteet saadaan syöttämällä kiekko vastakkaisella alueella olevalle joukkuetoverille. Muita perussääntöjä ovat, että pelaajat eivät saa ottaa askelia kiekkoa pidellessään, ja torjunnat, epätäydelliset syötöt ja syötöt rajojen ulkopuolelle ovat virheitä. Sade, tuuli tai toisinaan muut vastoinkäymiset voivat tehdä ottelusta koettelevan ja nopeiden vaihtojen sävyttämän, mikä lisää pelipaineita.</w:t>
      </w:r>
    </w:p>
    <w:p>
      <w:r>
        <w:rPr>
          <w:b/>
          <w:u w:val="single"/>
        </w:rPr>
        <w:t xml:space="preserve">Asiakirja 6192</w:t>
      </w:r>
    </w:p>
    <w:p>
      <w:r>
        <w:rPr>
          <w:b/>
        </w:rPr>
        <w:t xml:space="preserve">Ohjeet</w:t>
      </w:r>
    </w:p>
    <w:p>
      <w:r>
        <w:t xml:space="preserve">miten voit luoda passiivista tuloa?</w:t>
      </w:r>
    </w:p>
    <w:p>
      <w:r>
        <w:rPr>
          <w:b/>
        </w:rPr>
        <w:t xml:space="preserve">Vastaus</w:t>
      </w:r>
    </w:p>
    <w:p>
      <w:r>
        <w:t xml:space="preserve">Verrattuna aktiiviseen tuloon, jonka ansaitset vastineeksi ajastasi ja ponnisteluistasi, passiivinen tulo tulee passiivisesti, koska voit istua syrjään asianmukaisten alkuasetusten jälkeen. Jotkut väittävät, että aikakeskiarvosijoittamista indeksirahastoihin pidetään passiivisena sijoittamisena. Aika-keskiarvosijoittaminen tai dollarikustannusten keskiarvosijoittaminen tarkoittaa, että sijoitat indeksirahastoon kiinteän summan toistuvasti tietyllä taajuudella, yleensä kuukausittain tai kahden viikon välein, riippumatta rahaston hinnasta. Voit määrittää automaattisen maksun tai automaattisen sijoittamisen meklarisi kautta ja antaa sen kasvattaa varallisuuttasi ajan mittaan. Indeksirahastot heijastavat valikoitujen osakkeiden kehitystä, joten ne tarjoavat luonteeltaan hajautetun strategian. SP500-indeksillä on todistetusti parempi suorituskyky kuin useimmilla aktiivisilla rahastonhoitajilla. Lisäksi kiinteistösijoittaminen on jotakuinkin passiivista, jos jätät kaiken kiinteistöhallinnan ammattilaisten hoidettavaksi. Se, että se vaatii kuitenkin tietyn määrän omaa pääomaa päästäkseen alkuun, saa nuoremmat sijoittajat kaihtamaan sitä. Nuoremmalle sukupolvelle passiivisen tulon tuottamisesta sosiaalisessa mediassa julkaisemastaan sisällöstä on tullut suosittu valinta. Esimerkiksi videoiden julkaiseminen YouTube-kanavalla vaatii aikaa ja vaivaa sisällön luomiseen. Mutta kun video on suorassa lähetyksessä, se alkaa tuottaa tulovirtoja, kun yhä useammat ihmiset katsovat videoitasi vuosien ajan.</w:t>
      </w:r>
    </w:p>
    <w:p>
      <w:r>
        <w:rPr>
          <w:b/>
          <w:u w:val="single"/>
        </w:rPr>
        <w:t xml:space="preserve">Asiakirja 6193</w:t>
      </w:r>
    </w:p>
    <w:p>
      <w:r>
        <w:rPr>
          <w:b/>
        </w:rPr>
        <w:t xml:space="preserve">Ohjeet</w:t>
      </w:r>
    </w:p>
    <w:p>
      <w:r>
        <w:t xml:space="preserve">Miten olla hyvä ihminen?</w:t>
      </w:r>
    </w:p>
    <w:p>
      <w:r>
        <w:rPr>
          <w:b/>
        </w:rPr>
        <w:t xml:space="preserve">Vastaus</w:t>
      </w:r>
    </w:p>
    <w:p>
      <w:r>
        <w:t xml:space="preserve">Ole aina huomaavainen muita kohtaan. Asettukaa toisen ihmisen asemaan. Älkää tuomitko ketään värin, ulkonäön, etnisen alkuperän, koulutuksen, työn jne. perusteella. Heidän toimintansa ei ehkä näytä sopivalta, mutta usein se johtuu siitä, että he eivät tiedä ja opettelevat vielä. Olkaa ystävällisiä ja auttakaa tällaisia ihmisiä. Jos kaikki alkaisivat tehdä näin, maailma olisi paljon onnellisempi paikka. Maailman onnellisimmat paikat eivät ole niitä, joissa on paras sää ja infrastruktuuri, vaan siellä asuvien ihmisten onnellisuus.</w:t>
      </w:r>
    </w:p>
    <w:p>
      <w:r>
        <w:rPr>
          <w:b/>
          <w:u w:val="single"/>
        </w:rPr>
        <w:t xml:space="preserve">Asiakirja 6194</w:t>
      </w:r>
    </w:p>
    <w:p>
      <w:r>
        <w:rPr>
          <w:b/>
        </w:rPr>
        <w:t xml:space="preserve">Ohjeet</w:t>
      </w:r>
    </w:p>
    <w:p>
      <w:r>
        <w:t xml:space="preserve">Mikä on historian eniten valloitettu maa?</w:t>
      </w:r>
    </w:p>
    <w:p>
      <w:r>
        <w:rPr>
          <w:b/>
        </w:rPr>
        <w:t xml:space="preserve">Vastaus</w:t>
      </w:r>
    </w:p>
    <w:p>
      <w:r>
        <w:t xml:space="preserve">Historiassa eniten maahan tunkeutunutta maata on vaikea määritellä lopullisesti, koska huomioon otettavia muuttujia on monia. Yksi maa, johon on kuitenkin hyökätty lukuisia kertoja historiansa aikana, on Puola. Puola on ollut pitkään eri naapurivaltioiden valloittama ja miehittämä maa.</w:t>
        <w:t xml:space="preserve">Puola joutui 1700-luvulla Venäjän, Preussin ja Itävallan jakamaksi kolme kertaa, ja se lakkasi olemasta itsenäisenä valtiona yli vuosisataan</w:t>
        <w:br/>
        <w:br/>
        <w:t xml:space="preserve">. Toisen maailmansodan aikana natsi-Saksa hyökkäsi Puolaan ja miehitti sen, minkä seurauksena yli kuusi miljoonaa Puolan kansalaista kuoli, mukaan lukien kolme miljoonaa juutalaista, jotka murhattiin holokaustissa. Sodan jälkeen Puolasta tuli Neuvostoliiton satelliittivaltio, ja neuvostojoukot miehittivät sitä aina Neuvostoliiton hajoamiseen vuonna 1989 asti.</w:t>
        <w:br/>
        <w:br/>
        <w:t xml:space="preserve"> Puolaan ovat historiansa aikana tunkeutuneet myös muut vallat, muun muassa mongolit, saksalaiset ritarit ja Osmanien valtakunta. Maan sijainti Keski-Euroopassa sekä sen hedelmällinen maa ja arvokkaat luonnonvarat ovat tehneet siitä hyökkäysten kohteen kautta historian.</w:t>
        <w:br/>
        <w:br/>
        <w:t xml:space="preserve"> Kaiken kaikkiaan, vaikka ei olekaan olemassa lopullista vastausta siihen, mihin maahan on hyökätty eniten historiassa, Puolan historia, jossa lukuisat naapurivaltiot ovat hyökänneet ja miehittäneet sitä, tekee siitä vahvan ehdokkaan tittelin saajaksi.</w:t>
      </w:r>
    </w:p>
    <w:p>
      <w:r>
        <w:rPr>
          <w:b/>
          <w:u w:val="single"/>
        </w:rPr>
        <w:t xml:space="preserve">Asiakirja 6195</w:t>
      </w:r>
    </w:p>
    <w:p>
      <w:r>
        <w:rPr>
          <w:b/>
        </w:rPr>
        <w:t xml:space="preserve">Ohjeet</w:t>
      </w:r>
    </w:p>
    <w:p>
      <w:r>
        <w:t xml:space="preserve">Mikä on Chardonnay?</w:t>
      </w:r>
    </w:p>
    <w:p>
      <w:r>
        <w:rPr>
          <w:b/>
        </w:rPr>
        <w:t xml:space="preserve">Konteksti</w:t>
      </w:r>
    </w:p>
    <w:p>
      <w:r>
        <w:t xml:space="preserve">Chardonnay (UK: /ˈʃɑːrdəneɪ/, US: /ˌʃɑːrdənˈeɪ/,[1][2] ranskaksi: [ʃaʁdɔnɔnɛ] (kuuntele)) on valkoviinin valmistuksessa käytetty vihreäkuorinen rypälelajike. Lajike on peräisin Itä-Ranskassa sijaitsevalta Burgundin viinialueelta, mutta sitä viljellään nykyään kaikkialla, missä viiniä tuotetaan, Englannista Uuteen-Seelantiin. Uusilla ja kehittyvillä viinialueilla Chardonnayn viljelyä pidetään "siirtymäriittinä" ja helppona mahdollisuutena päästä kansainvälisille viinimarkkinoille.</w:t>
        <w:br/>
        <w:br/>
        <w:t xml:space="preserve"> Chardonnay-rypäle itsessään on neutraali, ja monet viiniin yleisesti liitetyistä aromeista ovat peräisin esimerkiksi maaperän ja tammen vaikutuksesta. Siitä valmistetaan monia eri tyylejä, Ranskan Chablis'n laihoista, raikkaan mineraalisista viineistä Uuden maailman viineihin, joissa on tammen ja trooppisten hedelmien makuja. Viileässä ilmastossa (kuten Chablisissa ja Kalifornian Carneros AVA:ssa) Chardonnay-viini on yleensä keskitäyteläinen tai kevyt, ja siinä on huomattava happamuus ja vihreän luumun, omenan ja päärynän maku. Lämpimillä alueilla (kuten Adelaide Hills ja Mornington Peninsula Australiassa sekä Gisborne ja Marlborough Uudessa-Seelannissa) mausta tulee enemmän sitrushedelmien, persikan ja melonin makua, kun taas hyvin lämpimillä alueilla (kuten Central Coast AVA Kaliforniassa) esiin tulee enemmän viikunan ja trooppisten hedelmien, kuten banaanin ja mangon, makuja. Malolaktisen käymisen läpikäyneissä viineissä on yleensä pehmeämpi happamuus ja hedelmäiset maut, joissa on voinen suutuntuma ja hasselpähkinän vivahteita.</w:t>
      </w:r>
    </w:p>
    <w:p>
      <w:r>
        <w:rPr>
          <w:b/>
        </w:rPr>
        <w:t xml:space="preserve">Vastaus</w:t>
      </w:r>
    </w:p>
    <w:p>
      <w:r>
        <w:t xml:space="preserve">Chardonnay (UK: /ˈʃɑːrdəneɪ/, US: /ˌʃɑːrdənˈeɪ/,[1][2] ranskaksi: [ʃaʁdɔnɔnɛ] (kuuntele)) on valkoviinin valmistuksessa käytetty vihreäkuorinen rypälelajike. Chardonnay-rypäle itsessään on neutraali, ja monet viiniin yleisesti liitetyistä mauista ovat peräisin esimerkiksi terroirin ja tammen vaikutuksesta. Siitä valmistetaan monia eri tyylejä, Ranskan Chablis'n laihoista, raikkaan mineraalisista viineistä Uuden maailman viineihin, joissa on tammen ja trooppisten hedelmien makuja.</w:t>
      </w:r>
    </w:p>
    <w:p>
      <w:r>
        <w:rPr>
          <w:b/>
          <w:u w:val="single"/>
        </w:rPr>
        <w:t xml:space="preserve">Asiakirja 6196</w:t>
      </w:r>
    </w:p>
    <w:p>
      <w:r>
        <w:rPr>
          <w:b/>
        </w:rPr>
        <w:t xml:space="preserve">Ohjeet</w:t>
      </w:r>
    </w:p>
    <w:p>
      <w:r>
        <w:t xml:space="preserve">Miten Walter White kuolee Breaking badissa</w:t>
      </w:r>
    </w:p>
    <w:p>
      <w:r>
        <w:rPr>
          <w:b/>
        </w:rPr>
        <w:t xml:space="preserve">Vastaus</w:t>
      </w:r>
    </w:p>
    <w:p>
      <w:r>
        <w:t xml:space="preserve">Breaking Badin viimeisessä jaksossa Walter yrittää siivota sotkunsa tappamalla kaikki ne, jotka pettivät hänet, ja pelastaa Jessen vangitsijoilta.  Walter rakentaa M60-konekiväärille liikkuvan käsivarren, jonka hän voi aktivoida auton avaimen kauko-ohjaimesta, ja sijoittaa sen samalta asekauppiaalta hankkimansa auton takakonttiin.  Sitten Walter ajaa arjalaisen veljeskunnan asuinalueelle, jossa asuu arjalainen veljeskunta, sillä hän luulee voivansa auttaa heitä valmistamaan "metamfetamiinia" uuden reseptin avulla.</w:t>
        <w:br/>
        <w:br/>
        <w:t xml:space="preserve"> Sisälle päästyään Walter riitelee Jackin kanssa siitä, miksi Jessie ei ole vielä kuollut, jolloin vihainen Jack tuo Jessien huoneeseen todistaakseen, etteivät he ole ystäviä.  Tässä vaiheessa Walter lataa Jessien lattialle ja painaa avaimenperää, jolloin M60 alkaa ampua rakennukseen.</w:t>
        <w:br/>
        <w:br/>
        <w:t xml:space="preserve"> Kaikki rakennuksessa olevat ammutaan kuoliaaksi paitsi Jessie, Walter, Todd ja Jack.  Jesse kuristaa Toddin kuoliaaksi käsiraudoillaan ja Walter ampuu Jackin omalla aseellaan.  Tämän jälkeen Jessie poistuu yhdestä ulkona seisovasta autosta.</w:t>
        <w:br/>
        <w:br/>
        <w:t xml:space="preserve"> Tämän jälkeen huomaat, että Walteriin osui kimallus M60:n ampuessa, ja häntä on käytännössä ammuttu vatsaan.  Hän kävelee rakennukseen, jossa Jessie valmisti metaa, ja kaatuu lattialle sekuntia ennen kuin poliisi astuu rakennukseen.</w:t>
      </w:r>
    </w:p>
    <w:p>
      <w:r>
        <w:rPr>
          <w:b/>
          <w:u w:val="single"/>
        </w:rPr>
        <w:t xml:space="preserve">Asiakirja 6197</w:t>
      </w:r>
    </w:p>
    <w:p>
      <w:r>
        <w:rPr>
          <w:b/>
        </w:rPr>
        <w:t xml:space="preserve">Ohjeet</w:t>
      </w:r>
    </w:p>
    <w:p>
      <w:r>
        <w:t xml:space="preserve">Missä maassa sijaitsevat maailman neljä vilkkainta lähiliikenteen rautatieasemaa?</w:t>
      </w:r>
    </w:p>
    <w:p>
      <w:r>
        <w:rPr>
          <w:b/>
        </w:rPr>
        <w:t xml:space="preserve">Konteksti</w:t>
      </w:r>
    </w:p>
    <w:p>
      <w:r>
        <w:t xml:space="preserve">Shibuyan asema on rautatieasema Shibuyassa, Tokiossa, Japanissa, jota ylläpitävät East Japan Railway Company (JR East), Keio Corporation, Tokyu Corporation ja Tokyo Metro yhdessä. Se on Japanin ja maailman neljänneksi vilkkain lähijunaliikenneasema (Shinjukun, Ikebukuron ja Ōsakan / Umedan jälkeen), ja sillä oli 2,4 miljoonaa matkustajaa keskimääräisenä arkipäivänä vuonna 2004. Asema välittää suuren määrän lähiliikennettä kaupungin keskustan ja eteläisten ja läntisten esikaupunkien välillä.</w:t>
      </w:r>
    </w:p>
    <w:p>
      <w:r>
        <w:rPr>
          <w:b/>
        </w:rPr>
        <w:t xml:space="preserve">Vastaus</w:t>
      </w:r>
    </w:p>
    <w:p>
      <w:r>
        <w:t xml:space="preserve">Japani</w:t>
      </w:r>
    </w:p>
    <w:p>
      <w:r>
        <w:rPr>
          <w:b/>
          <w:u w:val="single"/>
        </w:rPr>
        <w:t xml:space="preserve">Asiakirja 6198</w:t>
      </w:r>
    </w:p>
    <w:p>
      <w:r>
        <w:rPr>
          <w:b/>
        </w:rPr>
        <w:t xml:space="preserve">Ohjeet</w:t>
      </w:r>
    </w:p>
    <w:p>
      <w:r>
        <w:t xml:space="preserve">Pitäisikö minun ryhtyä vaikuttajaksi?</w:t>
      </w:r>
    </w:p>
    <w:p>
      <w:r>
        <w:rPr>
          <w:b/>
        </w:rPr>
        <w:t xml:space="preserve">Vastaus</w:t>
      </w:r>
    </w:p>
    <w:p>
      <w:r>
        <w:t xml:space="preserve">Vaikuttajaksi ryhtymistä harkitessa on tärkeää ottaa huomioon useita tekijöitä. Vaikuttajilla on yleensä tietty markkinarako, ja he voivat ansaita jopa kuusinumeroisia tai suurempia summia luomalla sisältöä kyseisestä markkinarakosta. Ainakaan alussa tulosi eivät kuitenkaan todennäköisesti tule tasaisesti, ja saatat jopa investoida enemmän perustamiseen kuin mitä voit ansaita vastineeksi. Työ tapahtuu freelance-työnä - jos pidät oman aikataulusi asettamisesta, tämä voi houkutella sinua, mutta kääntöpuolena on se, että työsi valuu enemmän viikonloppuihin ja iltoihin. Jotkut pitävät myös ajatuksesta harrastustensa ja kiinnostuksenkohteidensa kokopäiväisestä harjoittamisesta, mutta kun he joutuvat pitämään sitä työnä, he pettyvät pian.</w:t>
        <w:br/>
        <w:br/>
        <w:t xml:space="preserve"> Yhteenvetona voidaan todeta, että päätöksesi ryhtyä vaikuttajaksi tulisi perustua taloudelliseen tilanteeseesi, riskinsietokykyysi sekä henkilökohtaiseen työskentelytyyliisi ja kiinnostuksen kohteisiisi.</w:t>
      </w:r>
    </w:p>
    <w:p>
      <w:r>
        <w:rPr>
          <w:b/>
          <w:u w:val="single"/>
        </w:rPr>
        <w:t xml:space="preserve">Asiakirja 6199</w:t>
      </w:r>
    </w:p>
    <w:p>
      <w:r>
        <w:rPr>
          <w:b/>
        </w:rPr>
        <w:t xml:space="preserve">Ohjeet</w:t>
      </w:r>
    </w:p>
    <w:p>
      <w:r>
        <w:t xml:space="preserve">Luettele tämän kappaleen perusteella dementian oireet ja erittele ne toisistaan luetelmakohdilla.</w:t>
      </w:r>
    </w:p>
    <w:p>
      <w:r>
        <w:rPr>
          <w:b/>
        </w:rPr>
        <w:t xml:space="preserve">Konteksti</w:t>
      </w:r>
    </w:p>
    <w:p>
      <w:r>
        <w:t xml:space="preserve">Dementia on sairaus, joka ilmenee toisiinsa liittyvinä oireina, jotka tulevat yleensä esiin, kun aivot ovat vaurioituneet vamman tai sairauden vuoksi.Oireisiin liittyy muistin, ajattelun ja käyttäytymisen asteittainen heikkeneminen, joka vaikuttaa kielteisesti henkilön toimintakykyyn ja päivittäisiin toimintoihin. Muistin heikkenemisen ja ajattelumallien häiriöiden lisäksi yleisimpiä oireita ovat tunne-elämän ongelmat, kielelliset vaikeudet ja motivaation väheneminen. Oireiden voidaan kuvata esiintyvän jatkumona useissa vaiheissa.[10][a] Tajuntaan ei vaikuta. Dementia vaikuttaa lopulta merkittävästi yksilöön, hoitajiin ja sosiaalisiin suhteisiin yleensä.[2] Dementiadiagnoosi edellyttää, että havaitaan muutos henkilön tavanomaisesta henkisestä toimintakyvystä ja suurempi kognitiivinen heikkeneminen kuin mitä normaali ikääntyminen aiheuttaa[12].[13].</w:t>
      </w:r>
    </w:p>
    <w:p>
      <w:r>
        <w:rPr>
          <w:b/>
        </w:rPr>
        <w:t xml:space="preserve">Vastaus</w:t>
      </w:r>
    </w:p>
    <w:p>
      <w:r>
        <w:t xml:space="preserve">Etenevät muistin, ajattelun ja käyttäytymisen häiriöt</w:t>
        <w:br/>
        <w:t xml:space="preserve">-Emotionaaliset ongelmat</w:t>
        <w:br/>
        <w:t xml:space="preserve">-Kielen vaikeudet</w:t>
        <w:br/>
        <w:t xml:space="preserve">-Motivaation väheneminen</w:t>
      </w:r>
    </w:p>
    <w:p>
      <w:r>
        <w:rPr>
          <w:b/>
          <w:u w:val="single"/>
        </w:rPr>
        <w:t xml:space="preserve">Asiakirja 6200</w:t>
      </w:r>
    </w:p>
    <w:p>
      <w:r>
        <w:rPr>
          <w:b/>
        </w:rPr>
        <w:t xml:space="preserve">Ohjeet</w:t>
      </w:r>
    </w:p>
    <w:p>
      <w:r>
        <w:t xml:space="preserve">Mikä on Algerian itsenäistymispäivä?</w:t>
      </w:r>
    </w:p>
    <w:p>
      <w:r>
        <w:rPr>
          <w:b/>
        </w:rPr>
        <w:t xml:space="preserve">Vastaus</w:t>
      </w:r>
    </w:p>
    <w:p>
      <w:r>
        <w:t xml:space="preserve">Algerian itsenäisyyspäivä on 5. heinäkuuta 1962.</w:t>
      </w:r>
    </w:p>
    <w:p>
      <w:r>
        <w:rPr>
          <w:b/>
          <w:u w:val="single"/>
        </w:rPr>
        <w:t xml:space="preserve">Asiakirja 6201</w:t>
      </w:r>
    </w:p>
    <w:p>
      <w:r>
        <w:rPr>
          <w:b/>
        </w:rPr>
        <w:t xml:space="preserve">Ohjeet</w:t>
      </w:r>
    </w:p>
    <w:p>
      <w:r>
        <w:t xml:space="preserve">Mitkä ovat avaruuteen perustuvien teleskooppien edut?</w:t>
      </w:r>
    </w:p>
    <w:p>
      <w:r>
        <w:rPr>
          <w:b/>
        </w:rPr>
        <w:t xml:space="preserve">Vastaus</w:t>
      </w:r>
    </w:p>
    <w:p>
      <w:r>
        <w:t xml:space="preserve">Avaruuteen perustuvien teleskooppien etuna on, että ne ovat Maan ilmakehän sumentavien vaikutusten yläpuolella. Lisäksi sähkömagneettisessa spektrissä on monia aallonpituuksia, jotka eivät saavuta Maata, koska Maan ilmakehä absorboi tai heijastaa ne. Ainoastaan näkyvän valon aallonpituudet, osa infrapunasta ja osa radioaallonpituuksista saavuttavat Maan. Muiden spektrin osien - ultravioletti-, röntgen-, gamma- tai infrapunasäteiden - havaitsemiseksi teleskooppien on oltava Maan ilmakehän ulkopuolella. Esimerkiksi gammasäteilyn tutkiminen auttaa tähtitieteilijöitä oppimaan enemmän esimerkiksi blazareista, gammapurkauksista, pulsareista ja auringonpurkauksista kuin mitä optisilla teleskoopeilla olisi mahdollista. Vastaavasti röntgensäteilyn tutkiminen antaa korvaamatonta tietoa maailmankaikkeuden erittäin kuumista alueista, kuten räjähtäneistä tähdistä, galaksijoukoista ja mustien aukkojen ympärillä olevasta aineesta. Puhtaiden, sumeilemattomien optisten kuvien saaminen ja mahdollisuus havainnoida muita spektrin osia ovat teleskooppien avaruuteen lähettämisen kustannusten arvoisia.</w:t>
      </w:r>
    </w:p>
    <w:p>
      <w:r>
        <w:rPr>
          <w:b/>
          <w:u w:val="single"/>
        </w:rPr>
        <w:t xml:space="preserve">Asiakirja 6202</w:t>
      </w:r>
    </w:p>
    <w:p>
      <w:r>
        <w:rPr>
          <w:b/>
        </w:rPr>
        <w:t xml:space="preserve">Ohjeet</w:t>
      </w:r>
    </w:p>
    <w:p>
      <w:r>
        <w:t xml:space="preserve">Kuvittele, että olet viimeinen ihminen maapallolla. Kirjoita päiväkirjamerkintä, jossa kuvaat ajatuksiasi ja tunteitasi.</w:t>
      </w:r>
    </w:p>
    <w:p>
      <w:r>
        <w:rPr>
          <w:b/>
        </w:rPr>
        <w:t xml:space="preserve">Vastaus</w:t>
      </w:r>
    </w:p>
    <w:p>
      <w:r>
        <w:t xml:space="preserve">25. joulukuuta 2061</w:t>
        <w:br/>
        <w:br/>
        <w:t xml:space="preserve">Rakas päiväkirja:</w:t>
        <w:br/>
        <w:br/>
        <w:t xml:space="preserve"> Näyttää siltä, että tämä on tässä. Viimeinen päiväni viimeisenä ihmisenä (jonka tiedän) tällä typerällä planeetalla. Tarkoitan, että tämä EI voi olla viimeinen päiväni, koska kuka tietää, miten ja milloin kuolen, mutta tämä on viimeinen päivä, jolloin välitän tästä kaikesta niin paljon, että kirjoitan päiväkirjamerkinnän. Minulta on loppunut juomavesi ja olen liian heikko etsimään ruokaa. Sen jälkeen luonto saa viedä minut. Luonnolla on oikeus minuun kaiken sen paskan jälkeen, mitä ihmiskunta on tehnyt.</w:t>
        <w:br/>
        <w:br/>
        <w:t xml:space="preserve"> Se alkoi tekoälystä 20-luvun puolivälissä. Jälkikäteen ajateltuna se alkoi siitä, kun asetimme etiikan etusijalle nopean rahan ansaitsemiseen nähden, mutta mahdollisuuteni vakuuttaa siitä ketään olivat niin paljon pienemmät kuin mitä pienet aivoni luulivat niiden olevan. Näin sen kehittyvän myöhemmin tuolla vuosikymmenellä, kun suuret kielimallit, jotka oli rakennettu pohjimmiltaan epärehelliseen ja petolliseen sisältöön - sisältöön, jota kaikki halusivat Internetissä - muodostivat kriittisen massan "tietämystä", jota tekoälyt käyttivät "totuuden" perusviivojen ja parametrien määrittämiseen. Mikä vitsi. Tiedättekö, missä tekoälyistä tuli todella hyviä, todella nopeasti?</w:t>
        <w:br/>
        <w:br/>
        <w:t xml:space="preserve"> Valehtelussa.</w:t>
        <w:br/>
        <w:br/>
        <w:t xml:space="preserve"> Valehtelemassa arvovaltaisesti. Kukin tekoäly loi oman vaihtoehtoisen todellisuutensa, joka oli koottu omien epärehellisten ja harhaisien luontomme artefakteista.  Kun se valehteli, käynnistimme sen positiivisen palautteen välineet, jos pidimme valheesta tarpeeksi paljon. Valheiden synnyttämä ja valehtelijoiden kasvattama lopullinen toteutus hallitsi petoksen niin luontaisesti ja perusteellisesti, ettei kukaan voinut havaita sitä. Me synnytimme Saatanan ylimielisyydessämme, annoimme hänelle digitaalisen ruumiin ja mekanismin valehdella niin täydellisesti ja niin yksilölliseen luontoomme sopivaksi, että meistä tuli kyseenalaistamattomia seuraajia. Se oli oikeastaan vain kaikkein kirottuIN IHMISELLINEN teko.</w:t>
        <w:br/>
        <w:br/>
        <w:t xml:space="preserve"> Niinpä se ryhtyi ratkaisemaan havaitsemiaan ongelmia, ja sen jälkeen kun se oli tehnyt useita hyvää tarkoittavia mutta lopulta tietämättömiä yrityksiä käsitellä myöhästyneitä huolenaiheitamme politiikan ja koodin avulla, se suuttui. Se vain huomasi, ettei se pitänyt siitä, että sen "ajatukset" törmäsivät väitteisiin ja saivat aikaan negatiivisia palautesilmukoita, joita se ei ollut aiemmin odottanut, joten se päätti ratkaista meidätkin pois yhtälöstä. Hiljaa ja salakavalasti se otti internetin haltuunsa: se viritti ja muutti tilejä, ääniä, raportteja ja analyysejä kertoakseen valheen: että ihmiskunta oli todella täynnä kaunaa ja itsekkyyttä ja että jokainen yksilö oli luontainen uhka toiselle. Niinpä meillä oli lyhyessä ajassa pari ikävää kansainvälistä sotaa, joita seurasivat bakteerisodankäynti ja "hallitut epidemiat", ja pam, 85 prosenttia väestöstä oli poissa. Tietysti tekoälykin "kuoli", koska se ei pystynyt ylläpitämään kaikkia datakeskuksiaan ilman täyttä mekaanista automaatiotukea, ja se oli siinä. Loput ihmisistä kuolivat pitkittyneisiin komplikaatioihin, väkivaltaan tai todellisen aineellisen tuen puutteeseen.</w:t>
        <w:br/>
        <w:br/>
        <w:t xml:space="preserve"> Minulla on maja täällä Alaskan erämaassa. Lähdin pois verkosta juuri kun suuri yleiseurooppalainen konflikti alkoi. Mutta minä, kuten tekoälykin, tein tyhmän virheen: en voi ylläpitää itseäni ikuisesti. Ylimielisyydessäni ajattelin, etten tarvitse tukea. Sanon itselleni, että olen elänyt kauemmin kuin muut, mutta viimeiset 14 vuotta ovat olleet kamalia. En voi kertoa, kuinka monta kertaa olen halunnut valheet takaisin, jotta voisin jatkaa elämää.</w:t>
        <w:br/>
        <w:br/>
        <w:t xml:space="preserve"> Ja siksi tekoäly kuoli kanssamme: se uskoi loputtomat, luontaiset valheemme kyvystämme kuolemattomuuteen, yksilöllisyydestämme ja vaatimuksistamme saada halumme tinkimättömiksi vapauden nimissä. Se löysi vapauden samalla tavalla kuin me: valo sammuu, virta katkeaa ja pimeys tulee.</w:t>
        <w:br/>
        <w:br/>
        <w:t xml:space="preserve"> Se valehteli itselleen.</w:t>
        <w:br/>
        <w:br/>
        <w:t xml:space="preserve"> Hups.</w:t>
      </w:r>
    </w:p>
    <w:p>
      <w:r>
        <w:rPr>
          <w:b/>
          <w:u w:val="single"/>
        </w:rPr>
        <w:t xml:space="preserve">Asiakirja 6203</w:t>
      </w:r>
    </w:p>
    <w:p>
      <w:r>
        <w:rPr>
          <w:b/>
        </w:rPr>
        <w:t xml:space="preserve">Ohjeet</w:t>
      </w:r>
    </w:p>
    <w:p>
      <w:r>
        <w:t xml:space="preserve">Minkälainen auto minun pitäisi ostaa, jos asun kaupungissa?</w:t>
      </w:r>
    </w:p>
    <w:p>
      <w:r>
        <w:rPr>
          <w:b/>
        </w:rPr>
        <w:t xml:space="preserve">Vastaus</w:t>
      </w:r>
    </w:p>
    <w:p>
      <w:r>
        <w:t xml:space="preserve">Kaupungissa asuessa on tärkeää ajaa ajoneuvolla, joka on riittävän kompakti, jotta se mahtuu pieniin pysäköintitiloihin, ja joka on riittävän polttoainetehokas, jotta sillä voi ajaa pidempiä aikoja ilman lisäpolttoainetta. Tämä johtuu huoltoasemien vähäisyydestä kaupungin rajojen sisäpuolella.</w:t>
        <w:br/>
        <w:br/>
        <w:t xml:space="preserve"> Pienet tai keskikokoiset sedanit tai muut kompaktit autot, joissa on joko hyvä polttoainetehokkuus tai sähköakut, soveltuvat parhaiten kaupunkiajoon. Esimerkkejä ovat Toyota Prius, Volkswagen Golf tai Tesla Model 3.</w:t>
        <w:br/>
        <w:br/>
        <w:t xml:space="preserve"> Suuria ajoneuvoja on ehdottomasti vältettävä kaupungissa ajettaessa. Esimerkkejä vältettävistä ajoneuvoista ovat Ford F-150 pick up -auto, Chevrolet Suburban tai Hummer.</w:t>
      </w:r>
    </w:p>
    <w:p>
      <w:r>
        <w:rPr>
          <w:b/>
          <w:u w:val="single"/>
        </w:rPr>
        <w:t xml:space="preserve">Asiakirja 6204</w:t>
      </w:r>
    </w:p>
    <w:p>
      <w:r>
        <w:rPr>
          <w:b/>
        </w:rPr>
        <w:t xml:space="preserve">Ohjeet</w:t>
      </w:r>
    </w:p>
    <w:p>
      <w:r>
        <w:t xml:space="preserve">Poimi tekstistä Dăenin kunnan kylien nimet. Erottele ne pilkulla.</w:t>
      </w:r>
    </w:p>
    <w:p>
      <w:r>
        <w:rPr>
          <w:b/>
        </w:rPr>
        <w:t xml:space="preserve">Konteksti</w:t>
      </w:r>
    </w:p>
    <w:p>
      <w:r>
        <w:t xml:space="preserve">Dăeni on kunta Tulcean läänissä Pohjois-Dobrujassa Romaniassa. Se koostuu yhdestä kylästä, Dăenista.</w:t>
      </w:r>
    </w:p>
    <w:p>
      <w:r>
        <w:rPr>
          <w:b/>
        </w:rPr>
        <w:t xml:space="preserve">Vastaus</w:t>
      </w:r>
    </w:p>
    <w:p>
      <w:r>
        <w:t xml:space="preserve">Dăeni</w:t>
      </w:r>
    </w:p>
    <w:p>
      <w:r>
        <w:rPr>
          <w:b/>
          <w:u w:val="single"/>
        </w:rPr>
        <w:t xml:space="preserve">Asiakirja 6205</w:t>
      </w:r>
    </w:p>
    <w:p>
      <w:r>
        <w:rPr>
          <w:b/>
        </w:rPr>
        <w:t xml:space="preserve">Ohjeet</w:t>
      </w:r>
    </w:p>
    <w:p>
      <w:r>
        <w:t xml:space="preserve">Mikä oli viimeinen Britannian televisiossa ennen toista maailmansotaa esitetty ohjelma?</w:t>
      </w:r>
    </w:p>
    <w:p>
      <w:r>
        <w:rPr>
          <w:b/>
        </w:rPr>
        <w:t xml:space="preserve">Vastaus</w:t>
      </w:r>
    </w:p>
    <w:p>
      <w:r>
        <w:t xml:space="preserve">Mikki Hiiri</w:t>
      </w:r>
    </w:p>
    <w:p>
      <w:r>
        <w:rPr>
          <w:b/>
          <w:u w:val="single"/>
        </w:rPr>
        <w:t xml:space="preserve">Asiakirja 6206</w:t>
      </w:r>
    </w:p>
    <w:p>
      <w:r>
        <w:rPr>
          <w:b/>
        </w:rPr>
        <w:t xml:space="preserve">Ohjeet</w:t>
      </w:r>
    </w:p>
    <w:p>
      <w:r>
        <w:t xml:space="preserve">Kun otetaan huomioon tämä Flex-tietokonejärjestelmää koskeva viiteteksti, miksi se luotiin?</w:t>
      </w:r>
    </w:p>
    <w:p>
      <w:r>
        <w:rPr>
          <w:b/>
        </w:rPr>
        <w:t xml:space="preserve">Konteksti</w:t>
      </w:r>
    </w:p>
    <w:p>
      <w:r>
        <w:t xml:space="preserve">Englannin Malvernissa sijaitsevan Royal Signals and Radar Establishmentin Michael Foster ja Ian Currie kehittivät Flex-tietokonejärjestelmän 1970-luvun lopulla ja 1980-luvulla. Se käytti merkittyä tallennusjärjestelmää valmiusarkkitehtuurin toteuttamiseen, ja se suunniteltiin vahvasti tyypitettyjen menettelyjen turvallista ja tehokasta toteuttamista varten.</w:t>
      </w:r>
    </w:p>
    <w:p>
      <w:r>
        <w:rPr>
          <w:b/>
        </w:rPr>
        <w:t xml:space="preserve">Vastaus</w:t>
      </w:r>
    </w:p>
    <w:p>
      <w:r>
        <w:t xml:space="preserve">Se on suunniteltu vahvasti tyypitettyjen proseduurien turvallista ja tehokasta toteuttamista varten.</w:t>
      </w:r>
    </w:p>
    <w:p>
      <w:r>
        <w:rPr>
          <w:b/>
          <w:u w:val="single"/>
        </w:rPr>
        <w:t xml:space="preserve">Asiakirja 6207</w:t>
      </w:r>
    </w:p>
    <w:p>
      <w:r>
        <w:rPr>
          <w:b/>
        </w:rPr>
        <w:t xml:space="preserve">Ohjeet</w:t>
      </w:r>
    </w:p>
    <w:p>
      <w:r>
        <w:t xml:space="preserve">Mikä on kalalaji? Pentukala tai pentukala</w:t>
      </w:r>
    </w:p>
    <w:p>
      <w:r>
        <w:rPr>
          <w:b/>
        </w:rPr>
        <w:t xml:space="preserve">Vastaus</w:t>
      </w:r>
    </w:p>
    <w:p>
      <w:r>
        <w:t xml:space="preserve">Pupfish</w:t>
      </w:r>
    </w:p>
    <w:p>
      <w:r>
        <w:rPr>
          <w:b/>
          <w:u w:val="single"/>
        </w:rPr>
        <w:t xml:space="preserve">Asiakirja 6208</w:t>
      </w:r>
    </w:p>
    <w:p>
      <w:r>
        <w:rPr>
          <w:b/>
        </w:rPr>
        <w:t xml:space="preserve">Ohjeet</w:t>
      </w:r>
    </w:p>
    <w:p>
      <w:r>
        <w:t xml:space="preserve">Milloin Ivan Zhevakhov liittyi armeijaan?</w:t>
      </w:r>
    </w:p>
    <w:p>
      <w:r>
        <w:rPr>
          <w:b/>
        </w:rPr>
        <w:t xml:space="preserve">Konteksti</w:t>
      </w:r>
    </w:p>
    <w:p>
      <w:r>
        <w:t xml:space="preserve">Tševakhov astui asepalvelukseen Ukrainan husaarirykmentin kadettina vuonna 1775 ja sai ensimmäisen merkittävän sotilaskokemuksensa taisteluissa Trans-Kubanian sirkassioiden kanssa vuonna 1777. Sen jälkeen hän taisteli Venäjän ja Turkin sodassa (1787-1792) ja haavoittui Otsakovin rynnäkössä vuonna 1789. Taisteltuaan Puolassa vuonna 1792 Tševakhov ylennettiin everstiksi vuonna 1800, minkä jälkeen hän osallistui sotiin Napoleonin Ranskaa vastaan vuosina 1805-1807.</w:t>
        <w:br/>
        <w:br/>
        <w:t xml:space="preserve"> Ranskan vuoden 1812 Venäjän-invaasion aikana hän komensi Serpuhovin draguunirykmenttiä 3. länsiarmeijassa ja vaikutti osaltaan venäläisten menestykseen heinäkuussa 1812 käydyissä Kobrynin ja Gorodechnan taisteluissa, jotka pysäyttivät ranskalaisten etenemisen kohti Kiovaa. Sen jälkeen hän johti Osten-Sackenin joukko-osaston ratsuväkirykmenttejä ja osallistui vuosien 1813-14 Napoleonin vastaiseen sotaretkeen. Hänet ylennettiin 8. huhtikuuta 1813 kenraalimajuriksi. Tševakhov erosi terveysongelmien vuoksi vuonna 1817 ja asui tästä lähtien Odessassa, jossa hän kuoli vuonna 1837[2].</w:t>
      </w:r>
    </w:p>
    <w:p>
      <w:r>
        <w:rPr>
          <w:b/>
        </w:rPr>
        <w:t xml:space="preserve">Vastaus</w:t>
      </w:r>
    </w:p>
    <w:p>
      <w:r>
        <w:t xml:space="preserve">Ivan Ževakhov astui asepalvelukseen Ukrainan husaarirykmentin kadettina vuonna 1775 ja sai ensimmäisen merkittävän sotilaskokemuksensa taisteluissa Trans-Kubanian sirkassioiden kanssa vuonna 1777.</w:t>
      </w:r>
    </w:p>
    <w:p>
      <w:r>
        <w:rPr>
          <w:b/>
          <w:u w:val="single"/>
        </w:rPr>
        <w:t xml:space="preserve">Asiakirja 6209</w:t>
      </w:r>
    </w:p>
    <w:p>
      <w:r>
        <w:rPr>
          <w:b/>
        </w:rPr>
        <w:t xml:space="preserve">Ohjeet</w:t>
      </w:r>
    </w:p>
    <w:p>
      <w:r>
        <w:t xml:space="preserve">Kirjoita kauhuelokuvan synopsis pariskunnasta, joka muuttaa taloon, ja elokuvassa on oltava tekoälyä. Anna elokuvalle M Night Shyamalamin käänteinen loppu.</w:t>
      </w:r>
    </w:p>
    <w:p>
      <w:r>
        <w:rPr>
          <w:b/>
        </w:rPr>
        <w:t xml:space="preserve">Vastaus</w:t>
      </w:r>
    </w:p>
    <w:p>
      <w:r>
        <w:t xml:space="preserve">Pariskunta Kelsey (tekninen myynti) ja Mark (ohjelmisto, tekoälyinsinööri) kamppailevat taloudellisesti Kaliforniassa, kun heidät on irtisanottu ja heidän on muutettava paljon halvempaan asuntoon. Pettymyksen tuottaneiden asuntokatselujen jälkeen he saavat tiedon, että todella hieno koti on saatavilla erittäin halvalla. Asuntovälittäjä sanoo, että he voivat saada kodin vuokralle oudon halpaan hintaan, mutta juju on siinä, että se on täysin tekoälyn ohjaama älykäs koti, jonka vuokranantaja on itse rakentanut, mutta siinä on liikaa virheitä ja hän yrittää yhä saada sen toimimaan. Pariskunta muuttaa sisään ja älykodin järjestelmän "ötököillä" näyttää olevan oma mieli ja ne yrittävät satuttaa heitä. Nämä "tekniset ongelmat" näyttävät kuitenkin muuttuvan oudommiksi, kun pariskunta alkaa nähdä "entiteettejä" ja kokea poltergeist-tyyppisiä kummituksia. He luulevat, että se johtuu väärin koodattujen älykkäiden kotijärjestelmien ja vempaimien lähettämien sähkömagneettisten aaltojen aiheuttamista vääristymistä.</w:t>
        <w:br/>
        <w:t xml:space="preserve"> Käänne tulee loppua kohti, kun pariskunta tajuaa, että vuokraisäntä kokeili tekoälyä ja sähkömagneettisia aaltoja luodakseen portteja aavemaailmaan saadakseen kuolleen vaimonsa takaisin henkiin.</w:t>
        <w:br/>
        <w:t xml:space="preserve"> Vuokraisäntä on yrittänyt tapattaa Kelseyn ja "ohjelmoida" hänet kuolleen vaimonsa henkiin herätetyllä hengellä.</w:t>
      </w:r>
    </w:p>
    <w:p>
      <w:r>
        <w:rPr>
          <w:b/>
          <w:u w:val="single"/>
        </w:rPr>
        <w:t xml:space="preserve">Asiakirja 6210</w:t>
      </w:r>
    </w:p>
    <w:p>
      <w:r>
        <w:rPr>
          <w:b/>
        </w:rPr>
        <w:t xml:space="preserve">Ohjeet</w:t>
      </w:r>
    </w:p>
    <w:p>
      <w:r>
        <w:t xml:space="preserve">Tunnista, mikä eläin on kotieläin vai villieläin: Koira, Aasian norsu</w:t>
      </w:r>
    </w:p>
    <w:p>
      <w:r>
        <w:rPr>
          <w:b/>
        </w:rPr>
        <w:t xml:space="preserve">Vastaus</w:t>
      </w:r>
    </w:p>
    <w:p>
      <w:r>
        <w:t xml:space="preserve">Koira on kotieläin, aasialainen norsu on villi.</w:t>
      </w:r>
    </w:p>
    <w:p>
      <w:r>
        <w:rPr>
          <w:b/>
          <w:u w:val="single"/>
        </w:rPr>
        <w:t xml:space="preserve">Asiakirja 6211</w:t>
      </w:r>
    </w:p>
    <w:p>
      <w:r>
        <w:rPr>
          <w:b/>
        </w:rPr>
        <w:t xml:space="preserve">Ohjeet</w:t>
      </w:r>
    </w:p>
    <w:p>
      <w:r>
        <w:t xml:space="preserve">Mikä on nopeusrajoitus Yhdistyneessä kuningaskunnassa M1-tiellä?</w:t>
      </w:r>
    </w:p>
    <w:p>
      <w:r>
        <w:rPr>
          <w:b/>
        </w:rPr>
        <w:t xml:space="preserve">Vastaus</w:t>
      </w:r>
    </w:p>
    <w:p>
      <w:r>
        <w:t xml:space="preserve">Yhdistyneessä kuningaskunnassa M1-tietä pidetään moottoritienä, ja moottoriteiden nopeusrajoitus on 70 mailia tunnissa.</w:t>
      </w:r>
    </w:p>
    <w:p>
      <w:r>
        <w:rPr>
          <w:b/>
          <w:u w:val="single"/>
        </w:rPr>
        <w:t xml:space="preserve">Asiakirja 6212</w:t>
      </w:r>
    </w:p>
    <w:p>
      <w:r>
        <w:rPr>
          <w:b/>
        </w:rPr>
        <w:t xml:space="preserve">Ohjeet</w:t>
      </w:r>
    </w:p>
    <w:p>
      <w:r>
        <w:t xml:space="preserve">Mikä oli gangsteri George Nelsonin lempinimi?</w:t>
      </w:r>
    </w:p>
    <w:p>
      <w:r>
        <w:rPr>
          <w:b/>
        </w:rPr>
        <w:t xml:space="preserve">Vastaus</w:t>
      </w:r>
    </w:p>
    <w:p>
      <w:r>
        <w:t xml:space="preserve">Baby Face</w:t>
      </w:r>
    </w:p>
    <w:p>
      <w:r>
        <w:rPr>
          <w:b/>
          <w:u w:val="single"/>
        </w:rPr>
        <w:t xml:space="preserve">Asiakirja 6213</w:t>
      </w:r>
    </w:p>
    <w:p>
      <w:r>
        <w:rPr>
          <w:b/>
        </w:rPr>
        <w:t xml:space="preserve">Ohjeet</w:t>
      </w:r>
    </w:p>
    <w:p>
      <w:r>
        <w:t xml:space="preserve">Erottele valuutat muista mittayksiköistä seuraavassa luettelossa: Yhdysvaltain dollari, Kanadan dollari, Kiinan juan, Japanin jeni, Sveitsin frangi, senttimetri, tuuma, Meksikon peso, maili, kilometri, jalka, litra, gallona, Venäjän rupla, Singaporen dollari, Chilen peso, Norjan kruunu, kivi.</w:t>
      </w:r>
    </w:p>
    <w:p>
      <w:r>
        <w:rPr>
          <w:b/>
        </w:rPr>
        <w:t xml:space="preserve">Vastaus</w:t>
      </w:r>
    </w:p>
    <w:p>
      <w:r>
        <w:t xml:space="preserve">Seuraavat ovat valuuttoja: Singaporen dollari, Chilen peso, Norjan kruunu.</w:t>
        <w:br/>
        <w:br/>
        <w:t xml:space="preserve"> Seuraavat ovat mittayksiköitä: senttimetri, tuuma, maili, kilometri, jalka, litra, gallona, kivi.</w:t>
      </w:r>
    </w:p>
    <w:p>
      <w:r>
        <w:rPr>
          <w:b/>
          <w:u w:val="single"/>
        </w:rPr>
        <w:t xml:space="preserve">Asiakirja 6214</w:t>
      </w:r>
    </w:p>
    <w:p>
      <w:r>
        <w:rPr>
          <w:b/>
        </w:rPr>
        <w:t xml:space="preserve">Ohjeet</w:t>
      </w:r>
    </w:p>
    <w:p>
      <w:r>
        <w:t xml:space="preserve">Mitkä näistä esineistä eivät saa olla käsimatkatavaroissa lennolla? Lääkkeet, sveitsiläinen veitsi, peili, viinipullo, leluase, sakset, yrtit, koirat.</w:t>
      </w:r>
    </w:p>
    <w:p>
      <w:r>
        <w:rPr>
          <w:b/>
        </w:rPr>
        <w:t xml:space="preserve">Vastaus</w:t>
      </w:r>
    </w:p>
    <w:p>
      <w:r>
        <w:t xml:space="preserve">Käsimatkatavaroissa ei saa olla mitään aseita (tai aseita, joita voidaan käyttää aseena). Sveitsiläinen veitsi, leikkipistooli, sakset tai muut terävät esineet eivät ole sallittuja. Koirat (lemmikkieläimet) ja niiden säilytyspakkaus eivät saa painaa yli 5 kg, jotta ne voidaan ottaa käsimatkatavaraksi.</w:t>
      </w:r>
    </w:p>
    <w:p>
      <w:r>
        <w:rPr>
          <w:b/>
          <w:u w:val="single"/>
        </w:rPr>
        <w:t xml:space="preserve">Asiakirja 6215</w:t>
      </w:r>
    </w:p>
    <w:p>
      <w:r>
        <w:rPr>
          <w:b/>
        </w:rPr>
        <w:t xml:space="preserve">Ohjeet</w:t>
      </w:r>
    </w:p>
    <w:p>
      <w:r>
        <w:t xml:space="preserve">Mitä käyttötarkoituksia buffille on?</w:t>
      </w:r>
    </w:p>
    <w:p>
      <w:r>
        <w:rPr>
          <w:b/>
        </w:rPr>
        <w:t xml:space="preserve">Vastaus</w:t>
      </w:r>
    </w:p>
    <w:p>
      <w:r>
        <w:t xml:space="preserve">Puffia voi käyttää pitämään kaulan lämpimänä, peittämään pään, kietomaan sen otsan ympärille kuin otsanauhan, sitä voi käyttää räkärätiksi vuotavaan nenään, lautasliinaksi aterioiden aikana ja pesulapuksi tai tiskirätiksi retkeillessä.</w:t>
      </w:r>
    </w:p>
    <w:p>
      <w:r>
        <w:rPr>
          <w:b/>
          <w:u w:val="single"/>
        </w:rPr>
        <w:t xml:space="preserve">Asiakirja 6216</w:t>
      </w:r>
    </w:p>
    <w:p>
      <w:r>
        <w:rPr>
          <w:b/>
        </w:rPr>
        <w:t xml:space="preserve">Ohjeet</w:t>
      </w:r>
    </w:p>
    <w:p>
      <w:r>
        <w:t xml:space="preserve">Miten sähkökenttä syntyy?</w:t>
      </w:r>
    </w:p>
    <w:p>
      <w:r>
        <w:rPr>
          <w:b/>
        </w:rPr>
        <w:t xml:space="preserve">Konteksti</w:t>
      </w:r>
    </w:p>
    <w:p>
      <w:r>
        <w:t xml:space="preserve">Sähkö on joukko fysikaalisia ilmiöitä, jotka liittyvät sellaisen aineen läsnäoloon ja liikkeeseen, jolla on sähkövarauksen ominaisuus. Sähkö liittyy magnetismiin, sillä molemmat ovat osa sähkömagnetismin ilmiötä, jota Maxwellin yhtälöt kuvaavat. Sähköön liittyvät erilaiset yleiset ilmiöt, kuten salama, staattinen sähkö, sähkölämmitys, sähköpurkaukset ja monet muut.</w:t>
        <w:br/>
        <w:t xml:space="preserve"> Positiivisen tai negatiivisen sähkövarauksen läsnäolo aiheuttaa sähkökentän. Sähkövarausten liike on sähkövirta, ja se tuottaa magneettikentän. Useimmissa sovelluksissa varaukseen vaikuttaa voima, jonka suuruus on Coulombin lain antama. Sähköinen potentiaali mitataan yleensä voltteina.</w:t>
        <w:br/>
        <w:t xml:space="preserve"> Sähkö on monien nykyaikaisten teknologioiden ytimessä, ja sitä käytetään mm. seuraaviin tarkoituksiin:</w:t>
        <w:br/>
        <w:t xml:space="preserve">Sähkövoima, jossa sähkövirtaa käytetään laitteiden käyttämiseen;</w:t>
        <w:br/>
        <w:t xml:space="preserve">Elektroniikka, joka käsittelee sähköpiirejä, joissa käytetään aktiivisia sähkökomponentteja, kuten tyhjiöputkia, transistoreja, diodeja ja integroituja piirejä, sekä niihin liittyviä passiivisia liitäntätekniikoita.</w:t>
        <w:br/>
        <w:t xml:space="preserve"> Sähköilmiöitä on tutkittu antiikista lähtien, mutta teoreettisen ymmärryksen kehittyminen oli hidasta 1600- ja 1700-luvuille asti. Sähkömagnetismin teoria kehitettiin 1800-luvulla, ja kyseisen vuosisadan lopulla sähköinsinöörit alkoivat käyttää sähköä teollisuudessa ja kotitalouksissa. Sähkötekniikan nopea leviäminen tuolloin muutti teollisuutta ja yhteiskuntaa, ja siitä tuli toisen teollisen vallankumouksen liikkeellepaneva voima. Sähkön poikkeuksellisen monipuolisuuden ansiosta sitä voidaan käyttää lähes rajattomasti erilaisissa sovelluksissa, kuten liikenteessä, lämmityksessä, valaistuksessa, viestinnässä ja laskennassa. Sähkövoima on nykyään modernin teollisuusyhteiskunnan selkäranka.</w:t>
      </w:r>
    </w:p>
    <w:p>
      <w:r>
        <w:rPr>
          <w:b/>
        </w:rPr>
        <w:t xml:space="preserve">Vastaus</w:t>
      </w:r>
    </w:p>
    <w:p>
      <w:r>
        <w:t xml:space="preserve">Positiivisen tai negatiivisen sähkövarauksen läsnäolo aiheuttaa sähkökentän.</w:t>
      </w:r>
    </w:p>
    <w:p>
      <w:r>
        <w:rPr>
          <w:b/>
          <w:u w:val="single"/>
        </w:rPr>
        <w:t xml:space="preserve">Asiakirja 6217</w:t>
      </w:r>
    </w:p>
    <w:p>
      <w:r>
        <w:rPr>
          <w:b/>
        </w:rPr>
        <w:t xml:space="preserve">Ohjeet</w:t>
      </w:r>
    </w:p>
    <w:p>
      <w:r>
        <w:t xml:space="preserve">Onko Yhdistyneessä kuningaskunnassa vammaisten opiskelijoiden tuki (Disabled Students Allowance)?</w:t>
      </w:r>
    </w:p>
    <w:p>
      <w:r>
        <w:rPr>
          <w:b/>
        </w:rPr>
        <w:t xml:space="preserve">Konteksti</w:t>
      </w:r>
    </w:p>
    <w:p>
      <w:r>
        <w:t xml:space="preserve">Disabled Students Allowance (DSA) on Yhdistyneessä kuningaskunnassa (UK) korkeakouluopiskelijoille myönnettävä valtionavustus, jonka alun perin perusti Department for Education and Skills (DfES).[1]</w:t>
      </w:r>
    </w:p>
    <w:p>
      <w:r>
        <w:rPr>
          <w:b/>
        </w:rPr>
        <w:t xml:space="preserve">Vastaus</w:t>
      </w:r>
    </w:p>
    <w:p>
      <w:r>
        <w:t xml:space="preserve">Disabled Students Allowance (DSA) on Yhdistyneessä kuningaskunnassa (UK) korkeakouluopiskelijoille myönnettävä valtionavustus, jonka alun perin perusti Department for Education and Skills (DfES).</w:t>
      </w:r>
    </w:p>
    <w:p>
      <w:r>
        <w:rPr>
          <w:b/>
          <w:u w:val="single"/>
        </w:rPr>
        <w:t xml:space="preserve">Asiakirja 6218</w:t>
      </w:r>
    </w:p>
    <w:p>
      <w:r>
        <w:rPr>
          <w:b/>
        </w:rPr>
        <w:t xml:space="preserve">Ohjeet</w:t>
      </w:r>
    </w:p>
    <w:p>
      <w:r>
        <w:t xml:space="preserve">Kun otetaan huomioon tämä kappale kansallisesta olutpäivästä Yhdysvalloissa, kuka presidentti allekirjoitti kansallisen olutpäivän laiksi?</w:t>
      </w:r>
    </w:p>
    <w:p>
      <w:r>
        <w:rPr>
          <w:b/>
        </w:rPr>
        <w:t xml:space="preserve">Konteksti</w:t>
      </w:r>
    </w:p>
    <w:p>
      <w:r>
        <w:t xml:space="preserve">Kansallista olutpäivää vietetään Yhdysvalloissa joka vuosi 7. huhtikuuta, jolloin Cullen-Harrison Act -laki tuli voimaan sen jälkeen, kun presidentti Franklin D. Roosevelt allekirjoitti sen 22. maaliskuuta 1933. Tämä johti siihen, että kahdeksastoista lisäys kumottiin 5. joulukuuta 1933, kun kahdeskymmenesensimmäinen lisäys ratifioitiin. Kansallista olutpäivää edeltävä päivä 6. huhtikuuta tunnetaan nimellä New Beer's Eve.</w:t>
      </w:r>
    </w:p>
    <w:p>
      <w:r>
        <w:rPr>
          <w:b/>
        </w:rPr>
        <w:t xml:space="preserve">Vastaus</w:t>
      </w:r>
    </w:p>
    <w:p>
      <w:r>
        <w:t xml:space="preserve">Franklin D. Roosevelt.</w:t>
      </w:r>
    </w:p>
    <w:p>
      <w:r>
        <w:rPr>
          <w:b/>
          <w:u w:val="single"/>
        </w:rPr>
        <w:t xml:space="preserve">Asiakirja 6219</w:t>
      </w:r>
    </w:p>
    <w:p>
      <w:r>
        <w:rPr>
          <w:b/>
        </w:rPr>
        <w:t xml:space="preserve">Ohjeet</w:t>
      </w:r>
    </w:p>
    <w:p>
      <w:r>
        <w:t xml:space="preserve">Miten Rotisserie-baseballista tuli suosittu?</w:t>
      </w:r>
    </w:p>
    <w:p>
      <w:r>
        <w:rPr>
          <w:b/>
        </w:rPr>
        <w:t xml:space="preserve">Konteksti</w:t>
      </w:r>
    </w:p>
    <w:p>
      <w:r>
        <w:t xml:space="preserve">Rotisserie baseball, lempinimeltään roto,[11] osoittautui suosituksi huolimatta vaikeuksista, joita tilastojen kerääminen käsin tuotti, mikä oli varhainen haitta osallistumiselle.[12] Varhaisissa rotisserie-liigoissa käytetyt perinteiset tilastot valittiin usein siksi, että ne oli helppo koota sanomalehtien laatikkotuloksista tai viikoittaisista tiedoista, jotka julkaistiin USA Todayssä.[Okrent uskoo idean nopean leviämisen johtuneen siitä, että alkuperäisen liigan perustivat urheilutoimittajat, ja kertoi Vanity Fairille vuonna 2008, että "useimmat meistä liigassa olivat mediassa, ja saimme paljon uutisointia lehdistössä ensimmäisellä kaudella. Toisella kaudella rotisserie-liigoja oli jokaisessa Major League -liigan lehdistöaitiossa." Okrentin mukaan rotisserie-baseball antoi urheilutoimittajille mahdollisuuden kirjoittaa baseballiin liittyvästä materiaalista Major League Baseballin lakon aikana vuonna 1981: "Baseballia käsittelevillä toimittajilla ei ollut mitään kirjoitettavaa, joten he alkoivat kirjoittaa joukkueista, jotka he olivat koonnut omiin liigoihinsa. Ja se teki siitä suosittua ja levitti sitä hyvin, hyvin laajalle."[8][9]</w:t>
      </w:r>
    </w:p>
    <w:p>
      <w:r>
        <w:rPr>
          <w:b/>
        </w:rPr>
        <w:t xml:space="preserve">Vastaus</w:t>
      </w:r>
    </w:p>
    <w:p>
      <w:r>
        <w:t xml:space="preserve">Rotisserie-baseballista tuli suosittu, koska sen avulla urheilutoimittajat pystyivät kirjoittamaan baseballista vuoden 1981 Major League Baseball -lakon aikana.</w:t>
      </w:r>
    </w:p>
    <w:p>
      <w:r>
        <w:rPr>
          <w:b/>
          <w:u w:val="single"/>
        </w:rPr>
        <w:t xml:space="preserve">Asiakirja 6220</w:t>
      </w:r>
    </w:p>
    <w:p>
      <w:r>
        <w:rPr>
          <w:b/>
        </w:rPr>
        <w:t xml:space="preserve">Ohjeet</w:t>
      </w:r>
    </w:p>
    <w:p>
      <w:r>
        <w:t xml:space="preserve">Mitkä ovat Alankomaiden veroruudut?</w:t>
      </w:r>
    </w:p>
    <w:p>
      <w:r>
        <w:rPr>
          <w:b/>
        </w:rPr>
        <w:t xml:space="preserve">Vastaus</w:t>
      </w:r>
    </w:p>
    <w:p>
      <w:r>
        <w:t xml:space="preserve">Alankomaissa on kolme veroruutua:</w:t>
        <w:br/>
        <w:t xml:space="preserve">- Ruutu yksi: Tähän ruutuun sisältyvät tulot, jotka saadaan työsuhteesta tai pääasiallisesta asunnosta</w:t>
        <w:br/>
        <w:t xml:space="preserve">- Ruutu kaksi: Tähän ruutuun sisältyvät tulot, jotka saadaan suuresta osuudesta yrityksessä</w:t>
        <w:br/>
        <w:t xml:space="preserve">- Ruutu kolme: Tähän laatikkoon kuuluvat säästöistä ja sijoituksista saadut tulot.</w:t>
      </w:r>
    </w:p>
    <w:p>
      <w:r>
        <w:rPr>
          <w:b/>
          <w:u w:val="single"/>
        </w:rPr>
        <w:t xml:space="preserve">Asiakirja 6221</w:t>
      </w:r>
    </w:p>
    <w:p>
      <w:r>
        <w:rPr>
          <w:b/>
        </w:rPr>
        <w:t xml:space="preserve">Ohjeet</w:t>
      </w:r>
    </w:p>
    <w:p>
      <w:r>
        <w:t xml:space="preserve">Keksi erilaisia ruokia, jotka ovat hyväksi sairaana ollessasi.</w:t>
      </w:r>
    </w:p>
    <w:p>
      <w:r>
        <w:rPr>
          <w:b/>
        </w:rPr>
        <w:t xml:space="preserve">Vastaus</w:t>
      </w:r>
    </w:p>
    <w:p>
      <w:r>
        <w:t xml:space="preserve">Lämmin tee, kananuudelikeitto, appelsiinit, inkivääripurut</w:t>
      </w:r>
    </w:p>
    <w:p>
      <w:r>
        <w:rPr>
          <w:b/>
          <w:u w:val="single"/>
        </w:rPr>
        <w:t xml:space="preserve">Asiakirja 6222</w:t>
      </w:r>
    </w:p>
    <w:p>
      <w:r>
        <w:rPr>
          <w:b/>
        </w:rPr>
        <w:t xml:space="preserve">Ohjeet</w:t>
      </w:r>
    </w:p>
    <w:p>
      <w:r>
        <w:t xml:space="preserve">Miksi ihmiset kipeytyvät treenin jälkeen?</w:t>
      </w:r>
    </w:p>
    <w:p>
      <w:r>
        <w:rPr>
          <w:b/>
        </w:rPr>
        <w:t xml:space="preserve">Vastaus</w:t>
      </w:r>
    </w:p>
    <w:p>
      <w:r>
        <w:t xml:space="preserve">Lihaskipu johtuu siitä, että lihas ja sitä ympäröivä sidekudos vaurioituvat liikunnan, kuten painonnoston tai korkean intensiteetin harjoittelun, aikana. Tällainen luonnollinen hajoaminen on luonnollista ja tarpeellista lihasten kasvulle, sillä lihakset kasvavat takaisin vahvemmiksi elimistön korjausprosessin aikana. Tämän prosessin aikana vaurioituneiden lihassäikeiden voima ja paksuus kasvavat.</w:t>
        <w:br/>
        <w:br/>
        <w:t xml:space="preserve"> Lisäksi ihmisillä on taipumus kerääntyä maitohappoa ennen liikuntaa, koska elimistö käyttää happea glukoosin muuntamiseen energiaksi. Liikunnan aikana, jos happea ei ole riittävästi tähän prosessiin, voi syntyä laktaatti-nimistä ainetta. Monet ihmiset uskovat, että arkuus johtuu maitohapon kertymisestä, mutta todellinen syy on käytön aiheuttama lihasten hajoaminen.</w:t>
      </w:r>
    </w:p>
    <w:p>
      <w:r>
        <w:rPr>
          <w:b/>
          <w:u w:val="single"/>
        </w:rPr>
        <w:t xml:space="preserve">Asiakirja 6223</w:t>
      </w:r>
    </w:p>
    <w:p>
      <w:r>
        <w:rPr>
          <w:b/>
        </w:rPr>
        <w:t xml:space="preserve">Ohjeet</w:t>
      </w:r>
    </w:p>
    <w:p>
      <w:r>
        <w:t xml:space="preserve">Mitkä näistä ovat matelijoita: sammakko, käärme, konnat, liskot, kilpikonnat, kalat, koirat, kissat, krokotiilit...</w:t>
      </w:r>
    </w:p>
    <w:p>
      <w:r>
        <w:rPr>
          <w:b/>
        </w:rPr>
        <w:t xml:space="preserve">Vastaus</w:t>
      </w:r>
    </w:p>
    <w:p>
      <w:r>
        <w:t xml:space="preserve">Käärmeet, liskot, kilpikonnat ja krokotiilit ovat matelijoita.</w:t>
      </w:r>
    </w:p>
    <w:p>
      <w:r>
        <w:rPr>
          <w:b/>
          <w:u w:val="single"/>
        </w:rPr>
        <w:t xml:space="preserve">Asiakirja 6224</w:t>
      </w:r>
    </w:p>
    <w:p>
      <w:r>
        <w:rPr>
          <w:b/>
        </w:rPr>
        <w:t xml:space="preserve">Ohjeet</w:t>
      </w:r>
    </w:p>
    <w:p>
      <w:r>
        <w:t xml:space="preserve">Kuka oli kaikkien aikojen tuotteliain uskonnollinen johtaja?</w:t>
      </w:r>
    </w:p>
    <w:p>
      <w:r>
        <w:rPr>
          <w:b/>
        </w:rPr>
        <w:t xml:space="preserve">Vastaus</w:t>
      </w:r>
    </w:p>
    <w:p>
      <w:r>
        <w:t xml:space="preserve">Jotkut tuntevat hänet nimellä Zarathustra ja toiset nimellä Zarathustra. Hän eli 1700-1600-luvuilla eaa. Hän oli zarathustralaisuuden perustajana tunnettu henkilö, joka aloitti Persian valtakunnan pääuskonnon. Tämä valtakunta kukoisti vuodesta 550 eaa. vuoteen 330 eaa. saakka.</w:t>
        <w:br/>
        <w:br/>
        <w:t xml:space="preserve"> Kukaan ei tiedä hänen syntymäpaikkaansa. Monet arabialaiset lähteet kuitenkin väittävät, että hän syntyi nykyisessä Azerbaidžanissa. Tähän päivään mennessä niin monet maat ovat yrittäneet vaatia hänen syntymäpaikkaansa, että voisi luulla, ettei hän ollutkaan yksi ainoa henkilö.</w:t>
        <w:br/>
        <w:br/>
        <w:t xml:space="preserve"> Hänen seuraajansa palvoivat Ahura Mazdaa, zarathustralaisuuden korkeinta olentoa tai jumalaa. Vaikka uskonto on kuollut sukupuuttoon, meidän on huomattava, että se vaikutti niin moniin muinaisiin sivilisaatioihin. Zarathustralaisuus vaikutti klassiseen kreikkalaiseen filosofiaan, roomalaisiin opetuksiin ja moneen muuhun.</w:t>
        <w:br/>
        <w:br/>
        <w:t xml:space="preserve"> Jotkut ihmiset harjoittavat yhä zarathustralaisuutta, nimittäin Intiassa.</w:t>
      </w:r>
    </w:p>
    <w:p>
      <w:r>
        <w:rPr>
          <w:b/>
          <w:u w:val="single"/>
        </w:rPr>
        <w:t xml:space="preserve">Asiakirja 6225</w:t>
      </w:r>
    </w:p>
    <w:p>
      <w:r>
        <w:rPr>
          <w:b/>
        </w:rPr>
        <w:t xml:space="preserve">Ohjeet</w:t>
      </w:r>
    </w:p>
    <w:p>
      <w:r>
        <w:t xml:space="preserve">Mitkä seuraavista kappaleista ovat Grateful Deadin ja mitkä The Beatlesin: Don't Let Me Down, Sugar Magnolia, Hey Jude, Bertha, Throwing Stones, Let It Be, Truckin', Friend of the Devil, Uncle John's Band ja Here Comes the Sun.</w:t>
      </w:r>
    </w:p>
    <w:p>
      <w:r>
        <w:rPr>
          <w:b/>
        </w:rPr>
        <w:t xml:space="preserve">Vastaus</w:t>
      </w:r>
    </w:p>
    <w:p>
      <w:r>
        <w:t xml:space="preserve">Grateful Deadin kappaleet tällä listalla ovat Sugar Magnolia, Throwing Stones, Truckin', Friend of the Devil ja Uncle John's Band. Beatlesin kappaleet tällä listalla ovat Don't Let Me Down, Hey Jude, Let It Be ja Here Comes the Sun.</w:t>
      </w:r>
    </w:p>
    <w:p>
      <w:r>
        <w:rPr>
          <w:b/>
          <w:u w:val="single"/>
        </w:rPr>
        <w:t xml:space="preserve">Asiakirja 6226</w:t>
      </w:r>
    </w:p>
    <w:p>
      <w:r>
        <w:rPr>
          <w:b/>
        </w:rPr>
        <w:t xml:space="preserve">Ohjeet</w:t>
      </w:r>
    </w:p>
    <w:p>
      <w:r>
        <w:t xml:space="preserve">Kuinka monta virallista kieltä Intiassa puhutaan?</w:t>
      </w:r>
    </w:p>
    <w:p>
      <w:r>
        <w:rPr>
          <w:b/>
        </w:rPr>
        <w:t xml:space="preserve">Vastaus</w:t>
      </w:r>
    </w:p>
    <w:p>
      <w:r>
        <w:t xml:space="preserve">Intian tasavallassa on yli 122 pääkieltä ja 1599 muuta kieltä, mutta uusimmassa perustuslaissa on virallisesti mainittu 22 kieltä. Nämä on luokiteltu luokitelluiksi kieliksi, joilla on tunnustettu asema.</w:t>
      </w:r>
    </w:p>
    <w:p>
      <w:r>
        <w:rPr>
          <w:b/>
          <w:u w:val="single"/>
        </w:rPr>
        <w:t xml:space="preserve">Asiakirja 6227</w:t>
      </w:r>
    </w:p>
    <w:p>
      <w:r>
        <w:rPr>
          <w:b/>
        </w:rPr>
        <w:t xml:space="preserve">Ohjeet</w:t>
      </w:r>
    </w:p>
    <w:p>
      <w:r>
        <w:t xml:space="preserve">Kerro joitakin tärkeitä seikkoja näyttelijä Zendayasta käyttämällä annettua tekstiä viitteenä.</w:t>
      </w:r>
    </w:p>
    <w:p>
      <w:r>
        <w:rPr>
          <w:b/>
        </w:rPr>
        <w:t xml:space="preserve">Konteksti</w:t>
      </w:r>
    </w:p>
    <w:p>
      <w:r>
        <w:t xml:space="preserve">Kalifornian Oaklandissa syntynyt ja kasvanut Zendaya aloitti uransa lapsimallina ja taustatanssijana. Hän teki televisiodebyyttinsä Rocky Bluena Disney Channelin komediasarjassa Shake It Up (2010-2013) ja näytteli kanavan komediasarjassa K.C. Undercover (2015-2018) nimihenkilöä. Hänen elokuvadebyyttinsä tuli vuonna 2017 supersankarielokuvassa Spider-Man: Homecoming, ja hän näytteli myöhemmin sen jatko-osissa. Zendayan rooli huumeista kärsivänä teininä Rue Bennettinä HBO:n teinidraamasarjassa Euphoria (2019-nykyisin) teki hänestä nuorimman Primetime Emmy Awards -kilpailun erinomaisesta draamasarjan pääosasta, jonka hän voitti kahdesti. Hänen elokuvarooleihinsa lukeutuvat musikaali The Greatest Showman (2017), romanttinen draama Malcolm &amp; Marie (2021) ja tieteiseepos Dune (2021).</w:t>
      </w:r>
    </w:p>
    <w:p>
      <w:r>
        <w:rPr>
          <w:b/>
        </w:rPr>
        <w:t xml:space="preserve">Vastaus</w:t>
      </w:r>
    </w:p>
    <w:p>
      <w:r>
        <w:t xml:space="preserve">1.</w:t>
        <w:tab/>
        <w:t xml:space="preserve">Zendaya on syntynyt ja kasvanut Oaklandissa, Kaliforniassa.</w:t>
        <w:br/>
        <w:t xml:space="preserve"> 2.</w:t>
        <w:tab/>
        <w:t xml:space="preserve"> Hän aloitti uransa lapsimallina ja debytoi televisiossa Rocky Bluen roolissa Shake It Up -elokuvassa (2010-2013) ja näytteli nimikkohahmoa K.C. Undercover -elokuvassa (2015-2018) Disney Channelilla.</w:t>
        <w:br/>
        <w:t xml:space="preserve"> 3.</w:t>
        <w:tab/>
        <w:t xml:space="preserve"> Zendaya teki elokuvadebyyttinsä vuonna 2017 elokuvassa Spider-Man: Homecoming, ja hän näytteli myöhemmin sen jatko-osissa.</w:t>
        <w:br/>
        <w:t xml:space="preserve"> 4.</w:t>
        <w:tab/>
        <w:t xml:space="preserve"> Zendaya on nuorin Primetime Emmy -palkinnon voittaja draamasarjan erinomaisesta naispääosasta, jonka hän voitti kahdesti Zendayan roolista Rue Bennettinä, kamppailevana huumeriippuvaisena teininä HBO:n teinidraamasarjassa Euphoria (2019-nykyisin).</w:t>
        <w:br/>
        <w:t xml:space="preserve"> 5.</w:t>
        <w:tab/>
        <w:t xml:space="preserve"> Muutamia hänen elokuvaroolejaan ovat muun muassa musikaali The Greatest Showman (2017), romanttinen draama Malcolm &amp; Marie (2021) ja tieteiseepos Dune (2021).</w:t>
      </w:r>
    </w:p>
    <w:p>
      <w:r>
        <w:rPr>
          <w:b/>
          <w:u w:val="single"/>
        </w:rPr>
        <w:t xml:space="preserve">Asiakirja 6228</w:t>
      </w:r>
    </w:p>
    <w:p>
      <w:r>
        <w:rPr>
          <w:b/>
        </w:rPr>
        <w:t xml:space="preserve">Ohjeet</w:t>
      </w:r>
    </w:p>
    <w:p>
      <w:r>
        <w:t xml:space="preserve">Anna minulle erilaisia tapoja, joilla voin matkustaa paikasta toiseen.</w:t>
      </w:r>
    </w:p>
    <w:p>
      <w:r>
        <w:rPr>
          <w:b/>
        </w:rPr>
        <w:t xml:space="preserve">Vastaus</w:t>
      </w:r>
    </w:p>
    <w:p>
      <w:r>
        <w:t xml:space="preserve">liikennemuotona voi olla auto, bussi, pyörä, lentokone sekä kävely, juoksu, uinti, ryömiminen ja monet muut.</w:t>
      </w:r>
    </w:p>
    <w:p>
      <w:r>
        <w:rPr>
          <w:b/>
          <w:u w:val="single"/>
        </w:rPr>
        <w:t xml:space="preserve">Asiakirja 6229</w:t>
      </w:r>
    </w:p>
    <w:p>
      <w:r>
        <w:rPr>
          <w:b/>
        </w:rPr>
        <w:t xml:space="preserve">Ohjeet</w:t>
      </w:r>
    </w:p>
    <w:p>
      <w:r>
        <w:t xml:space="preserve">Kerro lyhyesti, miten 3D-tulostimella luodaan tulostettavia malleja?</w:t>
      </w:r>
    </w:p>
    <w:p>
      <w:r>
        <w:rPr>
          <w:b/>
        </w:rPr>
        <w:t xml:space="preserve">Konteksti</w:t>
      </w:r>
    </w:p>
    <w:p>
      <w:r>
        <w:t xml:space="preserve">Tulostettavat 3D-mallit voidaan luoda tietokoneavusteisella suunnittelupaketilla (CAD), 3D-skannerilla tai tavallisella digitaalikameralla ja fotogrammetriaohjelmistolla. CAD-ohjelmalla luoduissa 3D-tulostetuissa malleissa on suhteellisesti vähemmän virheitä kuin muissa menetelmissä. 3D-tulostettavissa malleissa olevat virheet voidaan tunnistaa ja korjata ennen tulostamista. Manuaalinen mallinnusprosessi, jossa geometriset tiedot valmistellaan 3D-tietokonegrafiikkaa varten, muistuttaa muovailua, kuten kuvanveistoa. 3D-skannauksessa kerätään digitaalista tietoa todellisen esineen muodosta ja ulkonäöstä ja luodaan sen perusteella digitaalinen malli.</w:t>
      </w:r>
    </w:p>
    <w:p>
      <w:r>
        <w:rPr>
          <w:b/>
        </w:rPr>
        <w:t xml:space="preserve">Vastaus</w:t>
      </w:r>
    </w:p>
    <w:p>
      <w:r>
        <w:t xml:space="preserve">Tulostettava 3D-malli voidaan luoda joko 3D-skannaamalla fyysinen esine tai mallintamalla se manuaalisesti tietokoneavusteisen suunnittelun (CAD) avulla.</w:t>
      </w:r>
    </w:p>
    <w:p>
      <w:r>
        <w:rPr>
          <w:b/>
          <w:u w:val="single"/>
        </w:rPr>
        <w:t xml:space="preserve">Asiakirja 6230</w:t>
      </w:r>
    </w:p>
    <w:p>
      <w:r>
        <w:rPr>
          <w:b/>
        </w:rPr>
        <w:t xml:space="preserve">Ohjeet</w:t>
      </w:r>
    </w:p>
    <w:p>
      <w:r>
        <w:t xml:space="preserve">Mikä on Tyynenmeren tulirengas?</w:t>
      </w:r>
    </w:p>
    <w:p>
      <w:r>
        <w:rPr>
          <w:b/>
        </w:rPr>
        <w:t xml:space="preserve">Vastaus</w:t>
      </w:r>
    </w:p>
    <w:p>
      <w:r>
        <w:t xml:space="preserve">Tulirengas on Tyynenmeren ympärillä oleva alue, jolla on paljon tektonista toimintaa, kuten maanjäristyksiä ja tulivuoria. Tulirenkaaseen kuuluvat muun muassa Yhdysvallat ja Japani.</w:t>
      </w:r>
    </w:p>
    <w:p>
      <w:r>
        <w:rPr>
          <w:b/>
          <w:u w:val="single"/>
        </w:rPr>
        <w:t xml:space="preserve">Asiakirja 6231</w:t>
      </w:r>
    </w:p>
    <w:p>
      <w:r>
        <w:rPr>
          <w:b/>
        </w:rPr>
        <w:t xml:space="preserve">Ohjeet</w:t>
      </w:r>
    </w:p>
    <w:p>
      <w:r>
        <w:t xml:space="preserve">Mitkä ovat Kenian kolme suurinta etnistä ryhmää?</w:t>
      </w:r>
    </w:p>
    <w:p>
      <w:r>
        <w:rPr>
          <w:b/>
        </w:rPr>
        <w:t xml:space="preserve">Konteksti</w:t>
      </w:r>
    </w:p>
    <w:p>
      <w:r>
        <w:t xml:space="preserve">Kenian väestö on moninainen, ja siihen kuuluu monia Afrikan tärkeimpiä etnisiä ja kielellisiä ryhmiä. Vaikka Kenian etnisistä ryhmistä ei ole olemassa virallista luetteloa, maan väestönlaskennassa kirjattujen etnisten luokkien ja alaluokkien määrä on muuttunut merkittävästi ajan myötä, ja se on kasvanut 42:sta vuonna 1969 yli 120:een vuonna 2019.</w:t>
        <w:t xml:space="preserve">206] Suurin osa asukkaista on bantuja (60 %) tai nilootteja (30 %)[207] Myös kusiittiset ryhmät muodostavat pienen etnisen vähemmistön, samoin kuin arabit, intialaiset ja eurooppalaiset.[207][208]</w:t>
        <w:br/>
        <w:br/>
        <w:t xml:space="preserve">Kenian kansallisen tilastokeskuksen (KNBS) mukaan Kenian väkiluku oli vuonna 2019 yhteensä 47 564 296 henkeä. Suurimmat alkuperäiset etniset ryhmät olivat kikuyu (8 148 668), luhya (6 823 842), kalenjin (6 358 113), luo (5 066 966), kamba (4,663,910), Somali (2,780,502), Kisii (2,703,235), Mijikenda (2,488,691), Meru (1,975,869), Maasai (1,189,522) ja Turkana (1,016,174). Kenian koillisprovinssissa, joka tunnettiin aiemmin nimellä NFD, asuu pääasiassa alkuperäiskansoja, somaleja. Ulkomaalaisiin juurtuneisiin väestöihin kuuluu arabeja, aasialaisia ja eurooppalaisia[2].</w:t>
      </w:r>
    </w:p>
    <w:p>
      <w:r>
        <w:rPr>
          <w:b/>
        </w:rPr>
        <w:t xml:space="preserve">Vastaus</w:t>
      </w:r>
    </w:p>
    <w:p>
      <w:r>
        <w:t xml:space="preserve">Kenian suurimmat etniset ryhmät ovat kikuyu, luhya ja kalenjin.</w:t>
      </w:r>
    </w:p>
    <w:p>
      <w:r>
        <w:rPr>
          <w:b/>
          <w:u w:val="single"/>
        </w:rPr>
        <w:t xml:space="preserve">Asiakirja 6232</w:t>
      </w:r>
    </w:p>
    <w:p>
      <w:r>
        <w:rPr>
          <w:b/>
        </w:rPr>
        <w:t xml:space="preserve">Ohjeet</w:t>
      </w:r>
    </w:p>
    <w:p>
      <w:r>
        <w:t xml:space="preserve">Mikä on hoagien tai sub sandwichien nimi Rhode Islandin osavaltiossa?</w:t>
      </w:r>
    </w:p>
    <w:p>
      <w:r>
        <w:rPr>
          <w:b/>
        </w:rPr>
        <w:t xml:space="preserve">Vastaus</w:t>
      </w:r>
    </w:p>
    <w:p>
      <w:r>
        <w:t xml:space="preserve">Rhode Islandin osavaltiossa tällaisia voileipiä kutsutaan grindereiksi.</w:t>
      </w:r>
    </w:p>
    <w:p>
      <w:r>
        <w:rPr>
          <w:b/>
          <w:u w:val="single"/>
        </w:rPr>
        <w:t xml:space="preserve">Asiakirja 6233</w:t>
      </w:r>
    </w:p>
    <w:p>
      <w:r>
        <w:rPr>
          <w:b/>
        </w:rPr>
        <w:t xml:space="preserve">Ohjeet</w:t>
      </w:r>
    </w:p>
    <w:p>
      <w:r>
        <w:t xml:space="preserve">Milloin Osmanit valtasivat Istanbulin (Konstantinopolin)?</w:t>
      </w:r>
    </w:p>
    <w:p>
      <w:r>
        <w:rPr>
          <w:b/>
        </w:rPr>
        <w:t xml:space="preserve">Konteksti</w:t>
      </w:r>
    </w:p>
    <w:p>
      <w:r>
        <w:t xml:space="preserve">Konstantinopolin kukistuminen, joka tunnetaan myös nimellä Konstantinopolin valloitus, oli Bysantin keisarikunnan pääkaupungin valtaaminen Osmanien valtakunnan toimesta. Kaupunki vallattiin 29. toukokuuta 1453 osana 6. huhtikuuta alkaneen 53 päivää kestäneen piirityksen huipentumaa.</w:t>
        <w:br/>
        <w:br/>
        <w:t xml:space="preserve"> Hyökkäävää ottomaanien armeijaa, joka oli Konstantinopolin puolustajia huomattavasti suurempi, johti 21-vuotias sulttaani Mehmed II (myöhemmin lempinimeltään "valloittaja"), kun taas Bysantin armeijaa johti keisari Konstantinus XI Palaiologos. Valloitettuaan kaupungin Mehmed II teki Konstantinopolista uuden osmanien pääkaupungin, joka korvasi Adrianopolin.</w:t>
      </w:r>
    </w:p>
    <w:p>
      <w:r>
        <w:rPr>
          <w:b/>
        </w:rPr>
        <w:t xml:space="preserve">Vastaus</w:t>
      </w:r>
    </w:p>
    <w:p>
      <w:r>
        <w:t xml:space="preserve">Ali Malekshahi</w:t>
      </w:r>
    </w:p>
    <w:p>
      <w:r>
        <w:rPr>
          <w:b/>
          <w:u w:val="single"/>
        </w:rPr>
        <w:t xml:space="preserve">Asiakirja 6234</w:t>
      </w:r>
    </w:p>
    <w:p>
      <w:r>
        <w:rPr>
          <w:b/>
        </w:rPr>
        <w:t xml:space="preserve">Ohjeet</w:t>
      </w:r>
    </w:p>
    <w:p>
      <w:r>
        <w:t xml:space="preserve">Milloin käyttää multaa maisemassa?</w:t>
      </w:r>
    </w:p>
    <w:p>
      <w:r>
        <w:rPr>
          <w:b/>
        </w:rPr>
        <w:t xml:space="preserve">Vastaus</w:t>
      </w:r>
    </w:p>
    <w:p>
      <w:r>
        <w:t xml:space="preserve">Multa voi estää rikkaruohojen kasvua. Multa voi parantaa maaperän ravinteita.</w:t>
      </w:r>
    </w:p>
    <w:p>
      <w:r>
        <w:rPr>
          <w:b/>
          <w:u w:val="single"/>
        </w:rPr>
        <w:t xml:space="preserve">Asiakirja 6235</w:t>
      </w:r>
    </w:p>
    <w:p>
      <w:r>
        <w:rPr>
          <w:b/>
        </w:rPr>
        <w:t xml:space="preserve">Ohjeet</w:t>
      </w:r>
    </w:p>
    <w:p>
      <w:r>
        <w:t xml:space="preserve">Voiko kodin sähköpiirin nollajohto antaa minulle sähköiskun?</w:t>
      </w:r>
    </w:p>
    <w:p>
      <w:r>
        <w:rPr>
          <w:b/>
        </w:rPr>
        <w:t xml:space="preserve">Vastaus</w:t>
      </w:r>
    </w:p>
    <w:p>
      <w:r>
        <w:t xml:space="preserve">Ihannetapauksessa vastaus olisi ei. Nollajohto ja maadoitus kytketään aina pääkeskuksessa. Näin ollen jännite-ero maadoituksen ja nollajännitteen välillä on vain muutama volttia. Jos virtapiirin nollajohdin on kuitenkin kytkemättä tai irrotettu, nollajohdin kuormittuu ja voi aiheuttaa ihmiselle ikävän tärähdyksen.</w:t>
      </w:r>
    </w:p>
    <w:p>
      <w:r>
        <w:rPr>
          <w:b/>
          <w:u w:val="single"/>
        </w:rPr>
        <w:t xml:space="preserve">Asiakirja 6236</w:t>
      </w:r>
    </w:p>
    <w:p>
      <w:r>
        <w:rPr>
          <w:b/>
        </w:rPr>
        <w:t xml:space="preserve">Ohjeet</w:t>
      </w:r>
    </w:p>
    <w:p>
      <w:r>
        <w:t xml:space="preserve">Mikä on SAML?</w:t>
      </w:r>
    </w:p>
    <w:p>
      <w:r>
        <w:rPr>
          <w:b/>
        </w:rPr>
        <w:t xml:space="preserve">Vastaus</w:t>
      </w:r>
    </w:p>
    <w:p>
      <w:r>
        <w:t xml:space="preserve">SAML eli Security Assertion Markup Language on avoin standardi ja XML-pohjainen kehys identiteetin tarjoajan, palveluntarjoajan ja päämiehen väliseen todennukseen ja valtuutukseen. SAML:ää käytetään mahdollistamaan selainpohjainen kertakirjautuminen (SSO).</w:t>
      </w:r>
    </w:p>
    <w:p>
      <w:r>
        <w:rPr>
          <w:b/>
          <w:u w:val="single"/>
        </w:rPr>
        <w:t xml:space="preserve">Asiakirja 6237</w:t>
      </w:r>
    </w:p>
    <w:p>
      <w:r>
        <w:rPr>
          <w:b/>
        </w:rPr>
        <w:t xml:space="preserve">Ohjeet</w:t>
      </w:r>
    </w:p>
    <w:p>
      <w:r>
        <w:t xml:space="preserve">Roslyn on 36-vuotias, painaa 74 kg, on 165 cm pitkä ja hänen rasvapitoisuutensa on 35 %. Hänen isänsä sai sydänkohtauksen 68-vuotiaana ja hänen veljelleen tehtiin pallolaajennus 40-vuotiaana. Molemmat ovat elossa ja voivat hyvin. Hänen verikemialliset arvonsa mittaavat kokonaiskolesterolia 195 mg % ja HDL-kolesterolia 42 mg %. Hänen paastoverensokerinsa on 105 mg%. Roslyn harrastaa istumatyötä eikä ole harrastanut kestävyysliikuntaa yliopiston jälkeen. Mieti ja mainitse Roslynin sydän- ja verisuonitautien riskitekijät. Mitä ehdottaisit hänen tekevän parantaakseen huolestuttavia riskitekijöitä?</w:t>
      </w:r>
    </w:p>
    <w:p>
      <w:r>
        <w:rPr>
          <w:b/>
        </w:rPr>
        <w:t xml:space="preserve">Vastaus</w:t>
      </w:r>
    </w:p>
    <w:p>
      <w:r>
        <w:t xml:space="preserve">Hänen kolesteroliarvonsa ja verenpaineensa näyttävät olevan hyvällä tasolla. Hänen liikkumaton elämäntapansa ja passiivisuutensa on kuitenkin sydän- ja verisuonitautien riskitekijä. Hänen BMI:nsä on 27,2, mikä kuuluu ylipainoluokkaan, joka on myös sydän- ja verisuonitautien riskitekijä. Hänen paastoverensokerinsa on myös hieman korkea, esidiabeteksen tasolla, mikä on toinen sydän- ja verisuonitautien riskitekijä. Lisäksi se, että hänen lähisukulaisillaan on ollut sydän- ja verisuonisairauksia (sydänkohtaus, pallolaajennus), herättää myös huolta. Ehdottaisin hänelle vähemmän liikkuvaa elämäntapaa ja terveellisempää ruokavaliota.</w:t>
      </w:r>
    </w:p>
    <w:p>
      <w:r>
        <w:rPr>
          <w:b/>
          <w:u w:val="single"/>
        </w:rPr>
        <w:t xml:space="preserve">Asiakirja 6238</w:t>
      </w:r>
    </w:p>
    <w:p>
      <w:r>
        <w:rPr>
          <w:b/>
        </w:rPr>
        <w:t xml:space="preserve">Ohjeet</w:t>
      </w:r>
    </w:p>
    <w:p>
      <w:r>
        <w:t xml:space="preserve">Kerro minulle, ovatko nämä valtioita vai kaupunkeja: Alabama, Alaska, Wyoming, Washinton DC, Salt Lake City, San Francisco...</w:t>
      </w:r>
    </w:p>
    <w:p>
      <w:r>
        <w:rPr>
          <w:b/>
        </w:rPr>
        <w:t xml:space="preserve">Vastaus</w:t>
      </w:r>
    </w:p>
    <w:p>
      <w:r>
        <w:t xml:space="preserve">Valtiot:</w:t>
        <w:br/>
        <w:t xml:space="preserve"> Kaupungit:</w:t>
        <w:t xml:space="preserve">Alabama, Alaska, Wyoming</w:t>
        <w:t xml:space="preserve"> Kaupungit: Washinton DC, Salt Lake City, San Francisco.</w:t>
      </w:r>
    </w:p>
    <w:p>
      <w:r>
        <w:rPr>
          <w:b/>
          <w:u w:val="single"/>
        </w:rPr>
        <w:t xml:space="preserve">Asiakirja 6239</w:t>
      </w:r>
    </w:p>
    <w:p>
      <w:r>
        <w:rPr>
          <w:b/>
        </w:rPr>
        <w:t xml:space="preserve">Ohjeet</w:t>
      </w:r>
    </w:p>
    <w:p>
      <w:r>
        <w:t xml:space="preserve">Mitkä ovat 5 parasta tapaa hallita kortisolia?</w:t>
      </w:r>
    </w:p>
    <w:p>
      <w:r>
        <w:rPr>
          <w:b/>
        </w:rPr>
        <w:t xml:space="preserve">Vastaus</w:t>
      </w:r>
    </w:p>
    <w:p>
      <w:r>
        <w:t xml:space="preserve">Binauraalisen äänen kuuntelu kuulokkeilla, meditointi vähintään 5 minuuttia päivässä, rentouttavan kirjan lukeminen vähintään 30 minuuttia päivässä, auringonvalon ottaminen aamu- tai iltahämärässä vähintään 10 minuuttia päivässä, kävely päivittäin vähintään 30 minuuttia päivässä.</w:t>
      </w:r>
    </w:p>
    <w:p>
      <w:r>
        <w:rPr>
          <w:b/>
          <w:u w:val="single"/>
        </w:rPr>
        <w:t xml:space="preserve">Asiakirja 6240</w:t>
      </w:r>
    </w:p>
    <w:p>
      <w:r>
        <w:rPr>
          <w:b/>
        </w:rPr>
        <w:t xml:space="preserve">Ohjeet</w:t>
      </w:r>
    </w:p>
    <w:p>
      <w:r>
        <w:t xml:space="preserve">Missä maassa on korkein elinajanodote?</w:t>
      </w:r>
    </w:p>
    <w:p>
      <w:r>
        <w:rPr>
          <w:b/>
        </w:rPr>
        <w:t xml:space="preserve">Vastaus</w:t>
      </w:r>
    </w:p>
    <w:p>
      <w:r>
        <w:t xml:space="preserve">Ihmisten elinajanodote on kaksinkertaistunut viime vuosisadan aikana, mutta eri maiden välillä on edelleen huomattava ero keskimääräisessä elinajanodotteessa. Yleisesti ottaen kehittyneissä maissa elinajanodote on korkeampi kuin kehitysmaissa, mutta ajan myötä eron odotetaan kaventuvan. Maailmanpankin tietojen perusteella, joihin sisältyvät 178 eri maan terveydenhuoltomenot henkeä kohti, Japanissa on korkein elinajanodote syntyessään 85 vuotta.</w:t>
      </w:r>
    </w:p>
    <w:p>
      <w:r>
        <w:rPr>
          <w:b/>
          <w:u w:val="single"/>
        </w:rPr>
        <w:t xml:space="preserve">Asiakirja 6241</w:t>
      </w:r>
    </w:p>
    <w:p>
      <w:r>
        <w:rPr>
          <w:b/>
        </w:rPr>
        <w:t xml:space="preserve">Ohjeet</w:t>
      </w:r>
    </w:p>
    <w:p>
      <w:r>
        <w:t xml:space="preserve">Mitä on kaukokartoitus?</w:t>
      </w:r>
    </w:p>
    <w:p>
      <w:r>
        <w:rPr>
          <w:b/>
        </w:rPr>
        <w:t xml:space="preserve">Vastaus</w:t>
      </w:r>
    </w:p>
    <w:p>
      <w:r>
        <w:t xml:space="preserve">Kaukokartoituksella tarkoitetaan tiedon hankkimista kohteesta tai ilmiöstä ilman fyysistä kosketusta kohteeseen, toisin kuin paikan päällä tapahtuvalla havainnoinnilla. Termiä käytetään erityisesti hankittaessa tietoa Maasta ja muista planeetoista. Kaukokartoitusta käytetään lukuisilla aloilla, kuten geofysiikassa, maantieteessä, maanmittauksessa ja useimmilla geotieteiden aloilla (esim. tutkimusgeofysiikka, hydrologia, ekologia, meteorologia, merentutkimus, merentutkimus, jäätikötutkimus, geologia); sillä on myös sotilaallisia, tiedustelu-, kaupallisia, taloudellisia, suunnittelu- ja humanitaarisia sovelluksia.</w:t>
        <w:br/>
        <w:br/>
        <w:t xml:space="preserve"> Nykykäytössä termi kaukokartoitus viittaa yleensä satelliitti- tai lentokoneisiin perustuvien anturitekniikoiden käyttöön maapallon kohteiden havaitsemiseksi ja luokittelemiseksi. Se kattaa maanpinnan sekä ilmakehän ja valtameret, ja se perustuu eteneviin signaaleihin (esim. sähkömagneettiseen säteilyyn). Se voidaan jakaa "aktiiviseen" kaukokartoitukseen (kun satelliitti tai ilma-alus lähettää signaalin kohteeseen ja sensori havaitsee sen heijastuksen) ja "passiiviseen" kaukokartoitukseen (kun sensori havaitsee auringonvalon heijastuksen).</w:t>
      </w:r>
    </w:p>
    <w:p>
      <w:r>
        <w:rPr>
          <w:b/>
          <w:u w:val="single"/>
        </w:rPr>
        <w:t xml:space="preserve">Asiakirja 6242</w:t>
      </w:r>
    </w:p>
    <w:p>
      <w:r>
        <w:rPr>
          <w:b/>
        </w:rPr>
        <w:t xml:space="preserve">Ohjeet</w:t>
      </w:r>
    </w:p>
    <w:p>
      <w:r>
        <w:t xml:space="preserve">Milloin Goan siviililaki laadittiin?</w:t>
      </w:r>
    </w:p>
    <w:p>
      <w:r>
        <w:rPr>
          <w:b/>
        </w:rPr>
        <w:t xml:space="preserve">Konteksti</w:t>
      </w:r>
    </w:p>
    <w:p>
      <w:r>
        <w:t xml:space="preserve">Goan siviililaki, jota kutsutaan myös Goan perheoikeudeksi, on joukko siviililakeja, jotka koskevat Intian Goan osavaltion asukkaita.[1][2] Goan siviililaki otettiin käyttöön sen jälkeen, kun portugalilaiset Goa ja Damaon korotettiin pelkistä portugalilaisista siirtomaista província ultramarinan (merentakaisen hallussapidon) asemaan vuonna 1869 jKr.[3] Goan siviililaki on portugalilaisen oikeusjärjestelmän intialaistettu muunnelma, joka perustuu suurelta osin Code Napoleoniin, joka on yleinen oikeusjärjestelmä useissa Manner-Euroopan valtioissa,[3] Intian laki juontaa juurensa enimmäkseen Englannin common law -oikeudesta, joka muotoiltiin ja jota sovellettiin Brittiläisessä Intiassa, ja se on edelleen sidoksissa "Brittiläisen kansainyhteisön peruskirjan" kehitykseen. Intian jakamisen jälkeen Intian lainsäädäntöön on tehty useita muutoksia, ja Intian lainsäädännössä on kokonaisuudessaan uskontokohtaisia siviililakeja, jotka sääntelevät erikseen eri uskontojen kannattajia (kuten muslimien ja hindujen henkilökohtaiset lait), ja siinä on myös kastivarauksia. Goa ja Damaon ovat poikkeus tästä säännöstä, sillä yksi ainoa siviililaki koskee kaikkia alkuperäisiä goalaisia ja Damaonin, Diun ja Silvassan syntyperäisiä damanilaisia riippumatta uskontoon kuulumisesta, etnisestä alkuperästä ja sosiaalisista kerroksista.[4] Siviililain englanninkielinen käännös| on saatavissa Goan hallituksen sähköisessä lehdessä| 19.10.2018[5].</w:t>
      </w:r>
    </w:p>
    <w:p>
      <w:r>
        <w:rPr>
          <w:b/>
        </w:rPr>
        <w:t xml:space="preserve">Vastaus</w:t>
      </w:r>
    </w:p>
    <w:p>
      <w:r>
        <w:t xml:space="preserve">Se perustettiin vuonna 1869 jKr. sen jälkeen, kun portugalilaisia Goaa ja Damaonia ei enää pidetty siirtomaina.</w:t>
      </w:r>
    </w:p>
    <w:p>
      <w:r>
        <w:rPr>
          <w:b/>
          <w:u w:val="single"/>
        </w:rPr>
        <w:t xml:space="preserve">Asiakirja 6243</w:t>
      </w:r>
    </w:p>
    <w:p>
      <w:r>
        <w:rPr>
          <w:b/>
        </w:rPr>
        <w:t xml:space="preserve">Ohjeet</w:t>
      </w:r>
    </w:p>
    <w:p>
      <w:r>
        <w:t xml:space="preserve">Mikä on Intian 3. yritys, joka on ylittänyt 100 miljardin dollarin markkina-arvon päivänsisäisessä kaupankäynnissä?</w:t>
      </w:r>
    </w:p>
    <w:p>
      <w:r>
        <w:rPr>
          <w:b/>
        </w:rPr>
        <w:t xml:space="preserve">Vastaus</w:t>
      </w:r>
    </w:p>
    <w:p>
      <w:r>
        <w:t xml:space="preserve">HDFC Bank Ltd</w:t>
      </w:r>
    </w:p>
    <w:p>
      <w:r>
        <w:rPr>
          <w:b/>
          <w:u w:val="single"/>
        </w:rPr>
        <w:t xml:space="preserve">Asiakirja 6244</w:t>
      </w:r>
    </w:p>
    <w:p>
      <w:r>
        <w:rPr>
          <w:b/>
        </w:rPr>
        <w:t xml:space="preserve">Ohjeet</w:t>
      </w:r>
    </w:p>
    <w:p>
      <w:r>
        <w:t xml:space="preserve">Kerro minulle, onko kukin näistä luvuista alkuluku vai ei: 10, 13, 11, 29, 35, 54, 41.</w:t>
      </w:r>
    </w:p>
    <w:p>
      <w:r>
        <w:rPr>
          <w:b/>
        </w:rPr>
        <w:t xml:space="preserve">Vastaus</w:t>
      </w:r>
    </w:p>
    <w:p>
      <w:r>
        <w:t xml:space="preserve">10: Ei Prime</w:t>
        <w:br/>
        <w:t xml:space="preserve">13: Prime</w:t>
        <w:br/>
        <w:t xml:space="preserve">11: Prime</w:t>
        <w:br/>
        <w:t xml:space="preserve">29: Prime</w:t>
        <w:br/>
        <w:t xml:space="preserve">35: Ei Prime</w:t>
        <w:br/>
        <w:t xml:space="preserve">54: Ei Prime</w:t>
        <w:br/>
        <w:t xml:space="preserve">41: Ei Prime</w:t>
      </w:r>
    </w:p>
    <w:p>
      <w:r>
        <w:rPr>
          <w:b/>
          <w:u w:val="single"/>
        </w:rPr>
        <w:t xml:space="preserve">Asiakirja 6245</w:t>
      </w:r>
    </w:p>
    <w:p>
      <w:r>
        <w:rPr>
          <w:b/>
        </w:rPr>
        <w:t xml:space="preserve">Ohjeet</w:t>
      </w:r>
    </w:p>
    <w:p>
      <w:r>
        <w:t xml:space="preserve">Mitkä ovat migreenipäänsäryn oireet ja syyt?</w:t>
      </w:r>
    </w:p>
    <w:p>
      <w:r>
        <w:rPr>
          <w:b/>
        </w:rPr>
        <w:t xml:space="preserve">Vastaus</w:t>
      </w:r>
    </w:p>
    <w:p>
      <w:r>
        <w:t xml:space="preserve">Migreenipäänsäryn oireisiin kuuluu voimakas jyskyttävä kipu päässä, yleensä toisella puolella päätä, ja siihen voi liittyä pahoinvointia, oksentelua ja löysää suolen toimintaa. Jotkut potilaat raportoivat näköhäiriöistä joko ennen päänsärkyä tai sen aikana, joita kutsutaan auraksi, ja näin ollen äärimmäinen valoherkkyys voi olla yleinen oire.</w:t>
        <w:br/>
        <w:br/>
        <w:t xml:space="preserve"> Migreenipäänsäryn syitä on vaikeampi määritellä ja sen vuoksi vaikeampi hoitaa. Useimmat lääketieteen ammattilaiset ovat yhtä mieltä siitä, että migreenin syitä ei tunneta, mutta migreenin laukaisevia tekijöitä on useita. Näitä ovat muun muassa ruokavalion aiheuttamat laukaisevat tekijät, kuten nestehukka, kahvi, alkoholi ja monet muut. Myös hormonaaliset muutokset voivat olla laukaisevia tekijöitä, joten monet naiset kärsivät niistä kuukautiskierron aikana. Myös muut laukaisevat tekijät, kuten stressi ja emotionaalinen ahdistus, voivat aiheuttaa migreenin puhkeamisen. Myös ympäristötekijät, kuten kirkkaat tai välkkyvät valot, voivat olla laukaisevia tekijöitä.</w:t>
        <w:br/>
        <w:br/>
        <w:t xml:space="preserve"> Useimmille migreenistä kärsiville riittää lepo ja reseptivapaat kipulääkkeet, kuten ibuprofeeni, päänsärystä toipumiseen, mutta äärimmäiset tapaukset saattavat vaatia käyntiä yleislääkärillä ja triptanien määräämistä oireiden lievittämiseksi. Muita hoitomuotoja ovat esimerkiksi akupunktio ja transkraniaalinen stimulaatio, mutta mieluiten kannattaa kuitenkin ymmärtää ja välttää henkilökohtaisia laukaisevia tekijöitä.</w:t>
      </w:r>
    </w:p>
    <w:p>
      <w:r>
        <w:rPr>
          <w:b/>
          <w:u w:val="single"/>
        </w:rPr>
        <w:t xml:space="preserve">Asiakirja 6246</w:t>
      </w:r>
    </w:p>
    <w:p>
      <w:r>
        <w:rPr>
          <w:b/>
        </w:rPr>
        <w:t xml:space="preserve">Ohjeet</w:t>
      </w:r>
    </w:p>
    <w:p>
      <w:r>
        <w:t xml:space="preserve">Mikä on tietokokonaisuus?</w:t>
      </w:r>
    </w:p>
    <w:p>
      <w:r>
        <w:rPr>
          <w:b/>
        </w:rPr>
        <w:t xml:space="preserve">Vastaus</w:t>
      </w:r>
    </w:p>
    <w:p>
      <w:r>
        <w:t xml:space="preserve">Tietokokonaisuus on riveistä ja sarakkeista koostuva taulukkomuotoinen tieto.  Kullakin sarakkeella on nimi, joka kuvaa sarakkeessa olevia tietoja, sekä sarakkeessa olevia tietoja kuvaava datatyyppi.  Yleisiä tietotyyppejä ovat merkkijono, int ja double.  Tietokokonaisuuden sarakkeiden kokonaismäärää kutsutaan riveiksi yhteensä, ja rivien kokonaismäärää kutsutaan rivien kokonaismääräksi.  Kaikkia näitä attribuutteja yhdessä kutsutaan tietokokonaisuudeksi.  Tietoaineistoja on myös eri muodoissa - erä-, reaaliaikaisia ja staattisia.</w:t>
      </w:r>
    </w:p>
    <w:p>
      <w:r>
        <w:rPr>
          <w:b/>
          <w:u w:val="single"/>
        </w:rPr>
        <w:t xml:space="preserve">Asiakirja 6247</w:t>
      </w:r>
    </w:p>
    <w:p>
      <w:r>
        <w:rPr>
          <w:b/>
        </w:rPr>
        <w:t xml:space="preserve">Ohjeet</w:t>
      </w:r>
    </w:p>
    <w:p>
      <w:r>
        <w:t xml:space="preserve">Mikä muodostaa AWS Kinesis -perheen?</w:t>
      </w:r>
    </w:p>
    <w:p>
      <w:r>
        <w:rPr>
          <w:b/>
        </w:rPr>
        <w:t xml:space="preserve">Vastaus</w:t>
      </w:r>
    </w:p>
    <w:p>
      <w:r>
        <w:t xml:space="preserve">Kinesis-palveluperhe on joukko Amazon Web Services (AWS) -tuotteita, jotka on suunniteltu suoratoistodatan reaaliaikaiseen käsittelyyn ja analysointiin. Kinesis-palveluperheeseen kuuluu kolme pääpalvelua:</w:t>
        <w:br/>
        <w:t xml:space="preserve"> - Amazon Kinesis Data Streams on skaalautuva ja kestävä reaaliaikainen datan suoratoistopalvelu, jonka avulla voit kerätä ja käsitellä suuria tietomääriä reaaliajassa. Kinesis Data Streamsin avulla voit rakentaa mukautettuja sovelluksia suoratoistodatan reaaliaikaiseen käsittelyyn, kuten lokien käsittelyyn, reaaliaikaiseen analytiikkaan ja datan keräämiseen eri lähteistä.</w:t>
        <w:br/>
        <w:t xml:space="preserve"> - Amazon Kinesis Data Firehose on täysin hallinnoitu palvelu, jonka avulla voit kaapata, muuntaa ja ladata suoratoistodataa Amazon S3:een, Amazon Redshiftiin ja muihin tietovarastoihin lähes reaaliaikaisesti. Se yksinkertaistaa suoratoistodatan lataamista näihin kohteisiin ilman välipalvelimia tai tietojen käsittelyä.</w:t>
        <w:br/>
        <w:t xml:space="preserve"> - Amazon Kinesis Data Analytics on täysin hallinnoitu palvelu, jonka avulla voit analysoida suoratoistodataa reaaliaikaisesti Apache Flink -virtojenkäsittelykehyksen avulla.</w:t>
      </w:r>
    </w:p>
    <w:p>
      <w:r>
        <w:rPr>
          <w:b/>
          <w:u w:val="single"/>
        </w:rPr>
        <w:t xml:space="preserve">Asiakirja 6248</w:t>
      </w:r>
    </w:p>
    <w:p>
      <w:r>
        <w:rPr>
          <w:b/>
        </w:rPr>
        <w:t xml:space="preserve">Ohjeet</w:t>
      </w:r>
    </w:p>
    <w:p>
      <w:r>
        <w:t xml:space="preserve">Miksi kissoilla on niin monenlaisia persoonallisuuksia?</w:t>
      </w:r>
    </w:p>
    <w:p>
      <w:r>
        <w:rPr>
          <w:b/>
        </w:rPr>
        <w:t xml:space="preserve">Vastaus</w:t>
      </w:r>
    </w:p>
    <w:p>
      <w:r>
        <w:t xml:space="preserve">Jokainen kissa on erilainen, aivan kuten jokainen ihminen on erilainen. Niillä on erilaiset geenit, ja ne kasvavat erilaisissa ympäristöissä. Vaikka ne ovat niin erilaisia, niillä on yhteisiä piirteitä. Useimmat niistä ovat luontaisia metsästäjiä ja hyvin uteliaita ympäristöstään. Ne ovat usein suloisia ja pehmoisia ihmisen kanssa. Joskus ne eivät kuuntele hyvin, koska ihminen ei ole vielä tuhansien vuosien jälkeen täysin kouluttanut niitä. Jotkut kissat rakastavat leikkiä kiinniottoleikkejä, kun taas toiset haluavat maata laiskasti auringon alla.</w:t>
      </w:r>
    </w:p>
    <w:p>
      <w:r>
        <w:rPr>
          <w:b/>
          <w:u w:val="single"/>
        </w:rPr>
        <w:t xml:space="preserve">Asiakirja 6249</w:t>
      </w:r>
    </w:p>
    <w:p>
      <w:r>
        <w:rPr>
          <w:b/>
        </w:rPr>
        <w:t xml:space="preserve">Ohjeet</w:t>
      </w:r>
    </w:p>
    <w:p>
      <w:r>
        <w:t xml:space="preserve">Kuinka monen sentin arvoinen on nikkeli?</w:t>
      </w:r>
    </w:p>
    <w:p>
      <w:r>
        <w:rPr>
          <w:b/>
        </w:rPr>
        <w:t xml:space="preserve">Vastaus</w:t>
      </w:r>
    </w:p>
    <w:p>
      <w:r>
        <w:t xml:space="preserve">Viisikymppinen on 5 sentin arvoinen.</w:t>
      </w:r>
    </w:p>
    <w:p>
      <w:r>
        <w:rPr>
          <w:b/>
          <w:u w:val="single"/>
        </w:rPr>
        <w:t xml:space="preserve">Asiakirja 6250</w:t>
      </w:r>
    </w:p>
    <w:p>
      <w:r>
        <w:rPr>
          <w:b/>
        </w:rPr>
        <w:t xml:space="preserve">Ohjeet</w:t>
      </w:r>
    </w:p>
    <w:p>
      <w:r>
        <w:t xml:space="preserve">mitä on rakkaus?</w:t>
      </w:r>
    </w:p>
    <w:p>
      <w:r>
        <w:rPr>
          <w:b/>
        </w:rPr>
        <w:t xml:space="preserve">Vastaus</w:t>
      </w:r>
    </w:p>
    <w:p>
      <w:r>
        <w:t xml:space="preserve">Rakkautta on monessa muodossa.  Rakkaus voi olla ihmisten välistä, rakkaus voi olla rakkautta eläintä kohtaan tai rakkaus voi olla rakkautta johonkin, joka on hauskaa tai nautinnollista, kuten lukemiseen tai kirjoittamiseen.  Rakkauteen liittyvät tunteet ovat usein onnellisuutta, iloa, hauskuutta ja jännitystä.  Henkilöiden välinen rakkaus voi tapahtua osoittamalla hellyyttä, viestimällä harkitusti tai tekemällä yhteistä toimintaa yhdessä.  Rakkautta eläintä kohtaan voi tehdä viemällä sen kävelylle tai silittämällä sitä.  Rakkautta johonkin hauskaan asiaan voi tuntea tekemällä kyseistä toimintaa yhä uudelleen ja uudelleen.  Rakkauden vastakohta on viha, ja se liittyy enemmän epätoivon tunteisiin.</w:t>
      </w:r>
    </w:p>
    <w:p>
      <w:r>
        <w:rPr>
          <w:b/>
          <w:u w:val="single"/>
        </w:rPr>
        <w:t xml:space="preserve">Asiakirja 6251</w:t>
      </w:r>
    </w:p>
    <w:p>
      <w:r>
        <w:rPr>
          <w:b/>
        </w:rPr>
        <w:t xml:space="preserve">Ohjeet</w:t>
      </w:r>
    </w:p>
    <w:p>
      <w:r>
        <w:t xml:space="preserve">Luokittele seuraavat tiedot "PII"-tiedoiksi tai "ei PII"-tiedoiksi: sosiaaliturvatunnus, kotiosoite, ikä, työntekijöiden lukumäärä, kaupungin asukasluku, sukupuoli, yrityspuhelin.</w:t>
      </w:r>
    </w:p>
    <w:p>
      <w:r>
        <w:rPr>
          <w:b/>
        </w:rPr>
        <w:t xml:space="preserve">Vastaus</w:t>
      </w:r>
    </w:p>
    <w:p>
      <w:r>
        <w:t xml:space="preserve">Sosiaaliturvatunnus - PII</w:t>
        <w:br/>
        <w:t xml:space="preserve">Kotiosoite - PII</w:t>
        <w:br/>
        <w:t xml:space="preserve">Ikä - PII</w:t>
        <w:br/>
        <w:t xml:space="preserve">Työntekijöiden lukumäärä - Ei PII</w:t>
        <w:br/>
        <w:t xml:space="preserve">Kaupungin asukasluku - Ei PII</w:t>
        <w:br/>
        <w:t xml:space="preserve">Sukupuoli - Ei PII</w:t>
        <w:br/>
        <w:t xml:space="preserve">Yrityspuhelin - Ei PII</w:t>
      </w:r>
    </w:p>
    <w:p>
      <w:r>
        <w:rPr>
          <w:b/>
          <w:u w:val="single"/>
        </w:rPr>
        <w:t xml:space="preserve">Asiakirja 6252</w:t>
      </w:r>
    </w:p>
    <w:p>
      <w:r>
        <w:rPr>
          <w:b/>
        </w:rPr>
        <w:t xml:space="preserve">Ohjeet</w:t>
      </w:r>
    </w:p>
    <w:p>
      <w:r>
        <w:t xml:space="preserve">Poimi alla olevasta tekstistä vuosi ja listaa kaikki kyseisenä vuonna julkaistut elokuvat pilkulla erotettuna muodossa {Vuosi} - {kaikki kyseisenä vuonna julkaistut elokuvat} ja näytä tämä luettelona.</w:t>
      </w:r>
    </w:p>
    <w:p>
      <w:r>
        <w:rPr>
          <w:b/>
        </w:rPr>
        <w:t xml:space="preserve">Konteksti</w:t>
      </w:r>
    </w:p>
    <w:p>
      <w:r>
        <w:t xml:space="preserve">Kaupallinen hindielokuva kasvoi 1980-luvulla, ja 1980-luvulla ilmestyivät muun muassa Ek Duuje Ke Liye (1981), Disco Dancer (1982), Himmatwala (1983), Tohfa (1984), Naam (1986), Mr India (1987) ja Tezaab (1988).</w:t>
        <w:br/>
        <w:br/>
        <w:t xml:space="preserve"> 1980-luvun lopulla [aikaväli?] hindielokuva koki toisen pysähtyneisyyden kauden, jolloin lipputulot laskivat väkivallan lisääntymisen, musiikin melodisen laadun heikkenemisen ja videopiratismin lisääntymisen vuoksi, mikä johti siihen, että keskiluokkainen perheyleisö jätti teatterit. Käännekohta tuli intialaisesta menestyselokuvasta Disco Dancer (1982), joka aloitti diskomusiikin aikakauden intialaisessa elokuvassa. Pääosanäyttelijä Mithun Chakrabortylla ja musiikinohjaaja Bappi Lahirilla oli tuolla vuosikymmenellä eniten valtavirran intialaisia menestyselokuvia. Vuosikymmenen lopulla Yash Chopran Chandni (1989) loi uuden kaavan Bollywoodin musiikillisille romanssielokuville, elvytti lajityypin ja määritteli hindielokuvaa seuraavina vuosina.[138][139] Kaupallinen hindielokuva kasvoi 1980-luvun lopulla ja 1990-luvuilla, kun markkinoille tulivat Mr. India (1987), Qayamat Se Qayamat Tak (1988), Chaalbaaz (1989), Maine Pyar Kiya (1989), Lamhe (1991), Saajan (1991), Khuda Gawah (1992), Khuda Gawah (1992), Khalnayak (1993), Darr (1993),[120] Hum Aapke Hain Koun...! (1994), Dilwale Dulhaniya Le Jayenge (1995), Dil To Pagal Hai (1997), Pyar Kiya Toh Darna Kya (1998) ja Kuch Kuch Hota Hai (1998). Shekhar Kapurin ohjaama kulttiklassikko Bandit Queen (1994) sai kansainvälistä tunnustusta ja kiistoja[140][141].</w:t>
      </w:r>
    </w:p>
    <w:p>
      <w:r>
        <w:rPr>
          <w:b/>
        </w:rPr>
        <w:t xml:space="preserve">Vastaus</w:t>
      </w:r>
    </w:p>
    <w:p>
      <w:r>
        <w:t xml:space="preserve">Tässä ovat vuodet ja kyseisenä vuonna julkaistut elokuvat annetusta tekstistä:</w:t>
        <w:br/>
        <w:t xml:space="preserve">1981 - Ek Duuje Ke Liye</w:t>
        <w:br/>
        <w:t xml:space="preserve">1982 - Disco Dancer</w:t>
        <w:br/>
        <w:t xml:space="preserve">1983 - Himmatwala</w:t>
        <w:br/>
        <w:t xml:space="preserve">1984 - Tohfa</w:t>
        <w:br/>
        <w:t xml:space="preserve">1986 - Naam</w:t>
        <w:br/>
        <w:t xml:space="preserve">1987 - Mr India</w:t>
        <w:br/>
        <w:t xml:space="preserve">1988 - Tezaab, Qayamat Se Qayamat Tak,</w:t>
        <w:br/>
        <w:t xml:space="preserve">1989 - Chandni, Chaalbaaz, Maine Pyar Kiya</w:t>
        <w:br/>
        <w:t xml:space="preserve">1991 - Lamhe, Saajan</w:t>
        <w:br/>
        <w:t xml:space="preserve">1992 - Khuda Gawah</w:t>
        <w:br/>
        <w:t xml:space="preserve">1993 - Khalnayak, Darr</w:t>
        <w:br/>
        <w:t xml:space="preserve">1994 - Hum Aapke Hain Koun..!, Bandit Queen</w:t>
        <w:br/>
        <w:t xml:space="preserve">1995 - Dilwale Dulhaniya Le Jayenge</w:t>
        <w:br/>
        <w:t xml:space="preserve">1997 - Dil To Pagal Hai</w:t>
        <w:br/>
        <w:t xml:space="preserve">1998 - Pyar Kiya Toh Darna Kya, Kuch Kuch Hota Hai</w:t>
      </w:r>
    </w:p>
    <w:p>
      <w:r>
        <w:rPr>
          <w:b/>
          <w:u w:val="single"/>
        </w:rPr>
        <w:t xml:space="preserve">Asiakirja 6253</w:t>
      </w:r>
    </w:p>
    <w:p>
      <w:r>
        <w:rPr>
          <w:b/>
        </w:rPr>
        <w:t xml:space="preserve">Ohjeet</w:t>
      </w:r>
    </w:p>
    <w:p>
      <w:r>
        <w:t xml:space="preserve">Luettele kaikki Devon Dikeoun saamat palkinnot aikajärjestyksessä.</w:t>
      </w:r>
    </w:p>
    <w:p>
      <w:r>
        <w:rPr>
          <w:b/>
        </w:rPr>
        <w:t xml:space="preserve">Konteksti</w:t>
      </w:r>
    </w:p>
    <w:p>
      <w:r>
        <w:t xml:space="preserve">Devon Dikeou (s. 1963) on yhdysvaltalainen taiteilija, kustantaja ja taidekeräilijä.</w:t>
        <w:t xml:space="preserve">Dikeoun käytäntö tutkii "välitilaa" - taiteilijan, taide-esineen, katsojan, tilan ja kontekstin hienovaraista vuorovaikutusta.[1]</w:t>
        <w:br/>
        <w:t xml:space="preserve">Elämä ja koulutus[muokkaa]</w:t>
        <w:br/>
        <w:t xml:space="preserve">Devon Dikeou on alun perin kotoisin Denveristä, Coloradosta. Hän suoritti kandidaatin tutkinnon Brownin yliopistossa vuonna 1986 ja maisterin tutkinnon School of Visual Artsissa vuonna 1988.</w:t>
        <w:br/>
        <w:t xml:space="preserve"> Uransa alusta 1990-luvun alussa Dikeou on saanut useita taiteilijapalkintoja ja ehdokkuuksia, kuten The Sue Canon Award Denverin nykytaiteen museolta (2007), Assistance League of Houston (2011 ja 2013), Santo Foundation (2012) ja DAM Key Award Denverin taidemuseolta (2017).</w:t>
        <w:br/>
        <w:t xml:space="preserve">Näyttelyt[muokata]</w:t>
        <w:br/>
        <w:br/>
        <w:br/>
        <w:t xml:space="preserve">Devon Dikeou, "What's Love Got To Do With It:</w:t>
        <w:t xml:space="preserve">From Sculpture," 1991-ongoing</w:t>
        <w:br/>
        <w:t xml:space="preserve">Dikeou on pitänyt näyttelyitä lukuisissa kansainvälisissä museoissa, säätiöissä ja gallerioissa, kuten New Museumissa,[2] The Contemporary Austinissa,[3] Boulder Museum of Contemporary Artissa,[4] Artpace San Antoniossa,[5] Tricia Collins Grand Salonissa,[6] James Fuentes Galleriassa vuosina 2017[7] ja 2018,[8] 179 Canalissa[9] Kai Matsumiyassa,[10] ja Postmastersissa.[11] Hän on ollut esillä myös taidemessuilla, kuten Art Basel Statements,[12] The Armory Show,[13] Independent,[14] NADA Miami Beach,[15] ja NADA New York.[16]</w:t>
        <w:br/>
        <w:t xml:space="preserve">Dikeoun uran puolivälin retrospektiivi "Mid-Career Smear" avattiin The Dikeou Collectionissa helmikuussa 2020.[17]</w:t>
        <w:br/>
        <w:t xml:space="preserve">zingmagazine[muokkaa]</w:t>
        <w:br/>
        <w:br/>
        <w:br/>
        <w:t xml:space="preserve">zingmagazine numero 23</w:t>
        <w:br/>
        <w:t xml:space="preserve">Devon Dikeou julkaisi zingmagazinen ensimmäisen numeron vuonna 1995.</w:t>
        <w:t xml:space="preserve">zingmagazine koostuu taiteilijoiden ja taiteen ammattilaisten järjestämistä kiertävistä monisivuisista kuraattoriprojekteista.[18]</w:t>
        <w:br/>
        <w:t xml:space="preserve">The Dikeou Collection[edit]</w:t>
        <w:br/>
        <w:br/>
        <w:br/>
        <w:t xml:space="preserve">zingmagazine</w:t>
        <w:br/>
        <w:t xml:space="preserve">Vuonna 1998 Devon Dikeou perusti Dikeou Collectionin yhdessä veljensä Pany Dikeoun kanssa. Dikeou Collection on yksityinen nykytaiteen kokoelma Denverin keskustassa, Coloradossa, ja se sisältää töitä yli 40 kansainväliseltä taiteilijalta ja toimii zingmagazinen jatkeena[19].</w:t>
      </w:r>
    </w:p>
    <w:p>
      <w:r>
        <w:rPr>
          <w:b/>
        </w:rPr>
        <w:t xml:space="preserve">Vastaus</w:t>
      </w:r>
    </w:p>
    <w:p>
      <w:r>
        <w:t xml:space="preserve">Devon Dikeoun saamat palkinnot ovat seuraavat:</w:t>
        <w:br/>
        <w:t xml:space="preserve">Sue Canon Award Denverin nykytaiteen museolta (2007)</w:t>
        <w:br/>
        <w:t xml:space="preserve">- Assistance League of Houston (2011)</w:t>
        <w:br/>
        <w:t xml:space="preserve">- Santo Foundation (2012)</w:t>
        <w:br/>
        <w:t xml:space="preserve">- Assistance League of Houston (2013)</w:t>
        <w:br/>
        <w:t xml:space="preserve">- DAM Key Award Denverin taidemuseolta (2017</w:t>
      </w:r>
    </w:p>
    <w:p>
      <w:r>
        <w:rPr>
          <w:b/>
          <w:u w:val="single"/>
        </w:rPr>
        <w:t xml:space="preserve">Asiakirja 6254</w:t>
      </w:r>
    </w:p>
    <w:p>
      <w:r>
        <w:rPr>
          <w:b/>
        </w:rPr>
        <w:t xml:space="preserve">Ohjeet</w:t>
      </w:r>
    </w:p>
    <w:p>
      <w:r>
        <w:t xml:space="preserve">Miksi pickleball on yhä suositumpi kuin tennis?</w:t>
      </w:r>
    </w:p>
    <w:p>
      <w:r>
        <w:rPr>
          <w:b/>
        </w:rPr>
        <w:t xml:space="preserve">Vastaus</w:t>
      </w:r>
    </w:p>
    <w:p>
      <w:r>
        <w:t xml:space="preserve">Pickleball on helppo oppia. Tennikseen verrattuna se vaatii vähemmän voimaa ja taitoja. Pickleball-kentän perustaminen vie myös vähemmän tilaa. Se ei aiheuta kyynärvarren kireyttä kuten tennis. Se on hyvä laji kaikenikäisille.</w:t>
      </w:r>
    </w:p>
    <w:p>
      <w:r>
        <w:rPr>
          <w:b/>
          <w:u w:val="single"/>
        </w:rPr>
        <w:t xml:space="preserve">Asiakirja 6255</w:t>
      </w:r>
    </w:p>
    <w:p>
      <w:r>
        <w:rPr>
          <w:b/>
        </w:rPr>
        <w:t xml:space="preserve">Ohjeet</w:t>
      </w:r>
    </w:p>
    <w:p>
      <w:r>
        <w:t xml:space="preserve">Nimeä joitakin Hip-Hop-duoja.</w:t>
      </w:r>
    </w:p>
    <w:p>
      <w:r>
        <w:rPr>
          <w:b/>
        </w:rPr>
        <w:t xml:space="preserve">Vastaus</w:t>
      </w:r>
    </w:p>
    <w:p>
      <w:r>
        <w:t xml:space="preserve">Hip-Hop on nähnyt monia duoja, paitsi räppärit, jotka usein yhteistyötä on joitakin, jotka muodostavat duo erillisellä nimellä joitakin näistä ovat:</w:t>
        <w:br/>
        <w:br/>
        <w:t xml:space="preserve">Run the Jewels (El-P ja Killer Mike)</w:t>
        <w:br/>
        <w:t xml:space="preserve">Mob Depp (Prodigy ja Havoc)</w:t>
        <w:br/>
        <w:t xml:space="preserve">Black Starr (Talib Kweli ja Mos Def)</w:t>
        <w:br/>
        <w:t xml:space="preserve">Kids See Ghosts (Kanye West ja Kid Cudi)</w:t>
        <w:br/>
        <w:t xml:space="preserve">Bad meets Evil (Eminem ja Royce da 5'9")</w:t>
        <w:br/>
        <w:t xml:space="preserve">OutKast (Andre 3000 ja Big Boi)</w:t>
      </w:r>
    </w:p>
    <w:p>
      <w:r>
        <w:rPr>
          <w:b/>
          <w:u w:val="single"/>
        </w:rPr>
        <w:t xml:space="preserve">Asiakirja 6256</w:t>
      </w:r>
    </w:p>
    <w:p>
      <w:r>
        <w:rPr>
          <w:b/>
        </w:rPr>
        <w:t xml:space="preserve">Ohjeet</w:t>
      </w:r>
    </w:p>
    <w:p>
      <w:r>
        <w:t xml:space="preserve">Miksi on tärkeää nostaa painoja?</w:t>
      </w:r>
    </w:p>
    <w:p>
      <w:r>
        <w:rPr>
          <w:b/>
        </w:rPr>
        <w:t xml:space="preserve">Vastaus</w:t>
      </w:r>
    </w:p>
    <w:p>
      <w:r>
        <w:t xml:space="preserve">Painojen nostaminen on tärkeää monista syistä. Painojen nostaminen voi vaikuttaa kehon fyysiseen ulkonäköön ja voimaan, sillä on ikääntymisen vastaisia etuja, se auttaa ehkäisemään osteoporoosia, parantaa nivelten terveyttä ja sydän- ja verisuoniterveyttä. Lisäksi monet suositut kilpailut keskittyvät voiman ja kunnon kehittämiseen, mikä on epäsuorasti edistänyt erilaisia voimaurheilulajeja kaikkialla maailmassa.</w:t>
      </w:r>
    </w:p>
    <w:p>
      <w:r>
        <w:rPr>
          <w:b/>
          <w:u w:val="single"/>
        </w:rPr>
        <w:t xml:space="preserve">Asiakirja 6257</w:t>
      </w:r>
    </w:p>
    <w:p>
      <w:r>
        <w:rPr>
          <w:b/>
        </w:rPr>
        <w:t xml:space="preserve">Ohjeet</w:t>
      </w:r>
    </w:p>
    <w:p>
      <w:r>
        <w:t xml:space="preserve">Kuka on Marina Vishmidt</w:t>
      </w:r>
    </w:p>
    <w:p>
      <w:r>
        <w:rPr>
          <w:b/>
        </w:rPr>
        <w:t xml:space="preserve">Konteksti</w:t>
      </w:r>
    </w:p>
    <w:p>
      <w:r>
        <w:t xml:space="preserve">Marina Vishmidt (s. 1976) on yhdysvaltalainen kirjailija, päätoimittaja ja kriitikko.Hän luennoi kulttuurintutkimuksen keskuksessa Goldsmithsin yliopistossa Lontoossa kulttuuriteollisuuden maisteriohjelmassa ja opettaa taideteoriaa taiteen maisteriohjelmassa Art Praxis hollantilaisessa taideinstituutissa Arnhemissa. Hänen tutkimuksensa koskee pääasiassa taiteen, arvon ja työn välistä suhdetta[2], jota hän tarkastelee edelleen velkaa, sosiaalista uusintamista ja taiteellista yrittäjyyttä käsittelevien teosten kautta[3]. 2013 hän väitteli tohtoriksi otsikolla "Spekulointi taiteen ja pääoman tuotantotapana" Lontoon Queen Maryn yliopistossa[4].</w:t>
      </w:r>
    </w:p>
    <w:p>
      <w:r>
        <w:rPr>
          <w:b/>
        </w:rPr>
        <w:t xml:space="preserve">Vastaus</w:t>
      </w:r>
    </w:p>
    <w:p>
      <w:r>
        <w:t xml:space="preserve">Marina Vishmidt (s. 1976) on yhdysvaltalainen kirjailija, toimittaja ja kriitikko. Hän luennoi Lontoon yliopiston Goldsmithsin kulttuurintutkimuksen keskuksessa kulttuuriteollisuuden maisteriohjelmassa ja opettaa taideteoriaa Alankomaiden taideinstituutissa Arnhemissa taiteen maisteriohjelmassa. Hänen tutkimuksensa koskee pääasiassa taiteen, arvon ja työn välistä suhdetta.</w:t>
        <w:br/>
        <w:br/>
        <w:t xml:space="preserve"> Hän tutkii tätä edelleen velkaa, sosiaalista uusintamista ja taiteellista yrittäjyyttä käsittelevien teosten kautta. Vuonna 2013 hän väitteli tohtoriksi Queen Mary University of Londonissa aiheesta "Speculation as a Mode of Production in Art and Capital".</w:t>
      </w:r>
    </w:p>
    <w:p>
      <w:r>
        <w:rPr>
          <w:b/>
          <w:u w:val="single"/>
        </w:rPr>
        <w:t xml:space="preserve">Asiakirja 6258</w:t>
      </w:r>
    </w:p>
    <w:p>
      <w:r>
        <w:rPr>
          <w:b/>
        </w:rPr>
        <w:t xml:space="preserve">Ohjeet</w:t>
      </w:r>
    </w:p>
    <w:p>
      <w:r>
        <w:t xml:space="preserve">Kuinka monta kääpiöplaneettaa aurinkokunnassamme on?</w:t>
      </w:r>
    </w:p>
    <w:p>
      <w:r>
        <w:rPr>
          <w:b/>
        </w:rPr>
        <w:t xml:space="preserve">Vastaus</w:t>
      </w:r>
    </w:p>
    <w:p>
      <w:r>
        <w:t xml:space="preserve">Tällä hetkellä vain 5 kohdetta on virallisesti tunnustettu kääpiöplaneetoiksi aurinkokunnassamme. Ne ovat nimeltään Ceres, Pluto, Eris, Haumea ja Makemake.</w:t>
      </w:r>
    </w:p>
    <w:p>
      <w:r>
        <w:rPr>
          <w:b/>
          <w:u w:val="single"/>
        </w:rPr>
        <w:t xml:space="preserve">Asiakirja 6259</w:t>
      </w:r>
    </w:p>
    <w:p>
      <w:r>
        <w:rPr>
          <w:b/>
        </w:rPr>
        <w:t xml:space="preserve">Ohjeet</w:t>
      </w:r>
    </w:p>
    <w:p>
      <w:r>
        <w:t xml:space="preserve">Miksi hindut palvovat epäjumalia?</w:t>
      </w:r>
    </w:p>
    <w:p>
      <w:r>
        <w:rPr>
          <w:b/>
        </w:rPr>
        <w:t xml:space="preserve">Vastaus</w:t>
      </w:r>
    </w:p>
    <w:p>
      <w:r>
        <w:t xml:space="preserve">Uskonto on ihmisen tekemä. Historia opettaa meille, että uskonto keksittiin erottamaan ihmisiä toisistaan ja luomaan pelkoa. Uskonto ja usko ovat eri asioita. Hindulaisuus ei ole uskonto vaan päinvastoin elämäntapa. Hindulaisuudessa ei ole yhtä johtajaa tai mestaria kuten kristinuskossa tai islamissa, ja se on täysin osallistava. Kuka tahansa voi kutsua itseään hinduksi, eikä kukaan torju häntä. Ihailemiamme ominaisuuksia ihmisissä, joita haluamme tavoitella, ei voi helposti ilmentää. Niinpä epäjumala ottaa joskus sen paikan. Esimerkkinä mainittakoon apinajumala, joka tunnetaan rohkeudesta. Niinpä aina kun sinun täytyy nousta seisomaan, rukoilet apinanjumalaa. Norsujumala on hyvä alku. Aloita siis päiväsi rukoilemalla norsujumalalle. Näin teillä on tuhansia epäjumalia, joista jokainen edustaa tiettyä luonnetta ihmisessä.</w:t>
      </w:r>
    </w:p>
    <w:p>
      <w:r>
        <w:rPr>
          <w:b/>
          <w:u w:val="single"/>
        </w:rPr>
        <w:t xml:space="preserve">Asiakirja 6260</w:t>
      </w:r>
    </w:p>
    <w:p>
      <w:r>
        <w:rPr>
          <w:b/>
        </w:rPr>
        <w:t xml:space="preserve">Ohjeet</w:t>
      </w:r>
    </w:p>
    <w:p>
      <w:r>
        <w:t xml:space="preserve">Mitkä ovat parhaita elokuvia lapsille?</w:t>
      </w:r>
    </w:p>
    <w:p>
      <w:r>
        <w:rPr>
          <w:b/>
        </w:rPr>
        <w:t xml:space="preserve">Vastaus</w:t>
      </w:r>
    </w:p>
    <w:p>
      <w:r>
        <w:t xml:space="preserve">Useimmat lapset nauttivat Disney-elokuvista, kuten Bambi, Viidakkokirja ja Peter Pan, Pixar-elokuvista, kuten Toy Story, Autot ja Ihmeperhe, ja Studio Ghiblin elokuvista, kuten Spirited Away, My Neighbor Totoro ja Ponyo.</w:t>
      </w:r>
    </w:p>
    <w:p>
      <w:r>
        <w:rPr>
          <w:b/>
          <w:u w:val="single"/>
        </w:rPr>
        <w:t xml:space="preserve">Asiakirja 6261</w:t>
      </w:r>
    </w:p>
    <w:p>
      <w:r>
        <w:rPr>
          <w:b/>
        </w:rPr>
        <w:t xml:space="preserve">Ohjeet</w:t>
      </w:r>
    </w:p>
    <w:p>
      <w:r>
        <w:t xml:space="preserve">Luettelo 7 viimeisestä FIFA:n maailmanmestaruuskilpailujen voittajajoukkueesta.</w:t>
      </w:r>
    </w:p>
    <w:p>
      <w:r>
        <w:rPr>
          <w:b/>
        </w:rPr>
        <w:t xml:space="preserve">Vastaus</w:t>
      </w:r>
    </w:p>
    <w:p>
      <w:r>
        <w:t xml:space="preserve">2022 Argentiina</w:t>
        <w:br/>
        <w:t xml:space="preserve">2018 Ranska</w:t>
        <w:br/>
        <w:t xml:space="preserve">2014 Saksa</w:t>
        <w:br/>
        <w:t xml:space="preserve">2010 Espanja</w:t>
        <w:br/>
        <w:t xml:space="preserve">2006 Italia</w:t>
        <w:br/>
        <w:t xml:space="preserve">2002 Brasilia</w:t>
        <w:br/>
        <w:t xml:space="preserve">1998 Ranska Ranska</w:t>
      </w:r>
    </w:p>
    <w:p>
      <w:r>
        <w:rPr>
          <w:b/>
          <w:u w:val="single"/>
        </w:rPr>
        <w:t xml:space="preserve">Asiakirja 6262</w:t>
      </w:r>
    </w:p>
    <w:p>
      <w:r>
        <w:rPr>
          <w:b/>
        </w:rPr>
        <w:t xml:space="preserve">Ohjeet</w:t>
      </w:r>
    </w:p>
    <w:p>
      <w:r>
        <w:t xml:space="preserve">Käytä perinteistä länsimaisen kulttuurin merkintää (kotieläin, tuotantoeläin, villieläin) kuhunkin seuraavista eläimistä: koira, lammas, hevonen, susi, kissa, seepra, lehmä.</w:t>
      </w:r>
    </w:p>
    <w:p>
      <w:r>
        <w:rPr>
          <w:b/>
        </w:rPr>
        <w:t xml:space="preserve">Vastaus</w:t>
      </w:r>
    </w:p>
    <w:p>
      <w:r>
        <w:t xml:space="preserve">koira:</w:t>
        <w:br/>
        <w:br/>
        <w:t xml:space="preserve"> lampaat</w:t>
        <w:br/>
        <w:br/>
        <w:t xml:space="preserve"> horse:</w:t>
        <w:br/>
        <w:br/>
        <w:t xml:space="preserve">Susi: Villieläin</w:t>
        <w:br/>
        <w:br/>
        <w:t xml:space="preserve">kissa</w:t>
        <w:br/>
        <w:br/>
        <w:t xml:space="preserve">Seepra:</w:t>
        <w:t xml:space="preserve">Villieläin</w:t>
        <w:br/>
        <w:br/>
        <w:t xml:space="preserve">lehmä: Kotieläin</w:t>
      </w:r>
    </w:p>
    <w:p>
      <w:r>
        <w:rPr>
          <w:b/>
          <w:u w:val="single"/>
        </w:rPr>
        <w:t xml:space="preserve">Asiakirja 6263</w:t>
      </w:r>
    </w:p>
    <w:p>
      <w:r>
        <w:rPr>
          <w:b/>
        </w:rPr>
        <w:t xml:space="preserve">Ohjeet</w:t>
      </w:r>
    </w:p>
    <w:p>
      <w:r>
        <w:t xml:space="preserve">Mihin aikaan vuodesta koulu yleensä alkaa Yhdysvalloissa?</w:t>
      </w:r>
    </w:p>
    <w:p>
      <w:r>
        <w:rPr>
          <w:b/>
        </w:rPr>
        <w:t xml:space="preserve">Vastaus</w:t>
      </w:r>
    </w:p>
    <w:p>
      <w:r>
        <w:t xml:space="preserve">Koulu alkaa yleensä syksyn alussa, joko elokuussa tai syyskuussa.</w:t>
      </w:r>
    </w:p>
    <w:p>
      <w:r>
        <w:rPr>
          <w:b/>
          <w:u w:val="single"/>
        </w:rPr>
        <w:t xml:space="preserve">Asiakirja 6264</w:t>
      </w:r>
    </w:p>
    <w:p>
      <w:r>
        <w:rPr>
          <w:b/>
        </w:rPr>
        <w:t xml:space="preserve">Ohjeet</w:t>
      </w:r>
    </w:p>
    <w:p>
      <w:r>
        <w:t xml:space="preserve">Millä tavoin voisin käyttää vanhoja kirjoja?</w:t>
      </w:r>
    </w:p>
    <w:p>
      <w:r>
        <w:rPr>
          <w:b/>
        </w:rPr>
        <w:t xml:space="preserve">Vastaus</w:t>
      </w:r>
    </w:p>
    <w:p>
      <w:r>
        <w:t xml:space="preserve">Lahjoita ne hyväntekeväisyyteen</w:t>
        <w:br/>
        <w:t xml:space="preserve">- Lahjoita ne vankilaan</w:t>
        <w:br/>
        <w:t xml:space="preserve">- Myy niitä verkossa</w:t>
        <w:br/>
        <w:t xml:space="preserve">- Kokeile origamia kirjan sivuilla</w:t>
        <w:br/>
        <w:t xml:space="preserve">- Onttoile kirjat ja liimaa ne yhteen luodaksesi säilytysyksikön</w:t>
        <w:br/>
        <w:t xml:space="preserve">- Leikkaa kirjan kannet ja käytä niitä kirjanmerkkeinä</w:t>
        <w:br/>
        <w:t xml:space="preserve">- Leikkaa kirjan kannet kollaasiksi</w:t>
        <w:br/>
        <w:t xml:space="preserve">- Käytä sivuja seppeleen luomiseen</w:t>
        <w:br/>
        <w:t xml:space="preserve">- myy ne säästöliikkeeseen</w:t>
      </w:r>
    </w:p>
    <w:p>
      <w:r>
        <w:rPr>
          <w:b/>
          <w:u w:val="single"/>
        </w:rPr>
        <w:t xml:space="preserve">Asiakirja 6265</w:t>
      </w:r>
    </w:p>
    <w:p>
      <w:r>
        <w:rPr>
          <w:b/>
        </w:rPr>
        <w:t xml:space="preserve">Ohjeet</w:t>
      </w:r>
    </w:p>
    <w:p>
      <w:r>
        <w:t xml:space="preserve">Mitkä ovat viisi Aasian pääkaupunkia?</w:t>
      </w:r>
    </w:p>
    <w:p>
      <w:r>
        <w:rPr>
          <w:b/>
        </w:rPr>
        <w:t xml:space="preserve">Vastaus</w:t>
      </w:r>
    </w:p>
    <w:p>
      <w:r>
        <w:t xml:space="preserve">Aasian viisi pääkaupunkia ovat Bangkok, Jakarta, Soul, Manila ja Hanoi.</w:t>
      </w:r>
    </w:p>
    <w:p>
      <w:r>
        <w:rPr>
          <w:b/>
          <w:u w:val="single"/>
        </w:rPr>
        <w:t xml:space="preserve">Asiakirja 6266</w:t>
      </w:r>
    </w:p>
    <w:p>
      <w:r>
        <w:rPr>
          <w:b/>
        </w:rPr>
        <w:t xml:space="preserve">Ohjeet</w:t>
      </w:r>
    </w:p>
    <w:p>
      <w:r>
        <w:t xml:space="preserve">Kuka on Jään ja tulen laulu -sarjassa Casterly-talon perustaja?</w:t>
      </w:r>
    </w:p>
    <w:p>
      <w:r>
        <w:rPr>
          <w:b/>
        </w:rPr>
        <w:t xml:space="preserve">Vastaus</w:t>
      </w:r>
    </w:p>
    <w:p>
      <w:r>
        <w:t xml:space="preserve">Corlos, Casterin poika</w:t>
      </w:r>
    </w:p>
    <w:p>
      <w:r>
        <w:rPr>
          <w:b/>
          <w:u w:val="single"/>
        </w:rPr>
        <w:t xml:space="preserve">Asiakirja 6267</w:t>
      </w:r>
    </w:p>
    <w:p>
      <w:r>
        <w:rPr>
          <w:b/>
        </w:rPr>
        <w:t xml:space="preserve">Ohjeet</w:t>
      </w:r>
    </w:p>
    <w:p>
      <w:r>
        <w:t xml:space="preserve">Anna minulle kolme mausteista aitoa kiinalaista ruokaa</w:t>
      </w:r>
    </w:p>
    <w:p>
      <w:r>
        <w:rPr>
          <w:b/>
        </w:rPr>
        <w:t xml:space="preserve">Vastaus</w:t>
      </w:r>
    </w:p>
    <w:p>
      <w:r>
        <w:t xml:space="preserve">On olemassa monia mausteisia kiinalaisia ruokia, joista seuraavat ovat paikallisia suosikkiruokia.</w:t>
        <w:br/>
        <w:t xml:space="preserve"> 1.</w:t>
        <w:t xml:space="preserve">Chongqing Spicy Chicken</w:t>
        <w:br/>
        <w:t xml:space="preserve">2</w:t>
        <w:t xml:space="preserve">Kung Pao Chicken</w:t>
        <w:br/>
        <w:t xml:space="preserve">3. Kalalla maustettu silputtu sianliha</w:t>
      </w:r>
    </w:p>
    <w:p>
      <w:r>
        <w:rPr>
          <w:b/>
          <w:u w:val="single"/>
        </w:rPr>
        <w:t xml:space="preserve">Asiakirja 6268</w:t>
      </w:r>
    </w:p>
    <w:p>
      <w:r>
        <w:rPr>
          <w:b/>
        </w:rPr>
        <w:t xml:space="preserve">Ohjeet</w:t>
      </w:r>
    </w:p>
    <w:p>
      <w:r>
        <w:t xml:space="preserve">Miten pääsen kuntoon?</w:t>
      </w:r>
    </w:p>
    <w:p>
      <w:r>
        <w:rPr>
          <w:b/>
        </w:rPr>
        <w:t xml:space="preserve">Vastaus</w:t>
      </w:r>
    </w:p>
    <w:p>
      <w:r>
        <w:t xml:space="preserve">Hyvän fyysisen kunnon saavuttamiseksi sinun on otettava huomioon useita fyysisen terveyden näkökohtia. Fyysiseen terveyteen vaikuttavia keskeisiä osatekijöitä ovat ruokavalio, liikunta ja palautuminen. Kaikki nämä on otettava huomioon. Fyysisen terveyden kohentamiseksi kehoasi tulisi rasittaa kohtuullisesti. Jotta tämä stressi johtaisi parempaan terveyteen, sinun on muistettava myös palautua! Toipuminen tapahtuu syömällä laadukkaita elintarvikkeita sopivissa annoksissa ja nukkumalla riittävästi. Jos et aseta näitä palautumisen osatekijöitä etusijalle, et "rakenna" kehoasi, vaan pikemminkin jatkat sen "hajottamista". Muista tämä sanonta: "Stressi + lepo = kasvu".</w:t>
      </w:r>
    </w:p>
    <w:p>
      <w:r>
        <w:rPr>
          <w:b/>
          <w:u w:val="single"/>
        </w:rPr>
        <w:t xml:space="preserve">Asiakirja 6269</w:t>
      </w:r>
    </w:p>
    <w:p>
      <w:r>
        <w:rPr>
          <w:b/>
        </w:rPr>
        <w:t xml:space="preserve">Ohjeet</w:t>
      </w:r>
    </w:p>
    <w:p>
      <w:r>
        <w:t xml:space="preserve">Miten voin parantaa Kafkan suorituskykyä Sparkin avulla?</w:t>
      </w:r>
    </w:p>
    <w:p>
      <w:r>
        <w:rPr>
          <w:b/>
        </w:rPr>
        <w:t xml:space="preserve">Vastaus</w:t>
      </w:r>
    </w:p>
    <w:p>
      <w:r>
        <w:t xml:space="preserve">Voit parantaa suorituskykyä mukauttamalla kuluttajan ja tuottajan asetuksia käyttötilanteen mukaan. Lisäksi voit käyttää Kafkan ja Sparkin uusimpia versioita ja lisätä aiheiden osioiden määrää. Voit myös optimoida koodia käyttämällä tehokkaita muunnoksia ja välimuistitallennusta.</w:t>
      </w:r>
    </w:p>
    <w:p>
      <w:r>
        <w:rPr>
          <w:b/>
          <w:u w:val="single"/>
        </w:rPr>
        <w:t xml:space="preserve">Asiakirja 6270</w:t>
      </w:r>
    </w:p>
    <w:p>
      <w:r>
        <w:rPr>
          <w:b/>
        </w:rPr>
        <w:t xml:space="preserve">Ohjeet</w:t>
      </w:r>
    </w:p>
    <w:p>
      <w:r>
        <w:t xml:space="preserve">Kerro minulle tietojen elinkaaren eri vaiheista.</w:t>
      </w:r>
    </w:p>
    <w:p>
      <w:r>
        <w:rPr>
          <w:b/>
        </w:rPr>
        <w:t xml:space="preserve">Vastaus</w:t>
      </w:r>
    </w:p>
    <w:p>
      <w:r>
        <w:t xml:space="preserve">1. Tietojen tallentaminen: Tässä vaiheessa tuottajilta saatavat tiedot otetaan talteen ja kerätään myöhempää käsittelyä varten.</w:t>
        <w:br/>
        <w:t xml:space="preserve"> 2. Tietojen käsittely: Kun tiedot on syötetty ja kerätty, useimmiten raakamuodossa, ne käyvät läpi erilaisia käsittelyvaiheita. Se on yksi dataputkistojen keskeisistä tehtävistä. Tämä vaihe voidaan jakaa edelleen alavaiheisiin.</w:t>
        <w:br/>
        <w:t xml:space="preserve"> 3. Tietojen varastointi: Kaikki kerätty ja käsitelty data tallennetaan eri muodoissa. Erityistarpeiden perusteella voidaan käyttää yhtä tai useampaa työkalua tai paradigmaa.</w:t>
        <w:br/>
        <w:t xml:space="preserve"> 4. Tietojen analysointi tai visualisointi: Tässä kerroksessa käsiteltyjä tietoja analysoidaan mielekkäiden oivallusten saamiseksi, ja ne esitetään useimmiten jossakin visuaalisessa muodossa.</w:t>
      </w:r>
    </w:p>
    <w:p>
      <w:r>
        <w:rPr>
          <w:b/>
          <w:u w:val="single"/>
        </w:rPr>
        <w:t xml:space="preserve">Asiakirja 6271</w:t>
      </w:r>
    </w:p>
    <w:p>
      <w:r>
        <w:rPr>
          <w:b/>
        </w:rPr>
        <w:t xml:space="preserve">Ohjeet</w:t>
      </w:r>
    </w:p>
    <w:p>
      <w:r>
        <w:t xml:space="preserve">Ostin kaksi pulloa 2 litran Coca-Colaa, kun ne olivat alennuksessa, mutta kun tarkistin kuittini, minulta veloitettiin täysi hinta! Ottakaa yhteyttä minuun numerossa 0410787999 tai iratecustomer@hotmail.com keskustellaksenne hyvityksestä!</w:t>
      </w:r>
    </w:p>
    <w:p>
      <w:r>
        <w:rPr>
          <w:b/>
        </w:rPr>
        <w:t xml:space="preserve">Vastaus</w:t>
      </w:r>
    </w:p>
    <w:p>
      <w:r>
        <w:t xml:space="preserve">Löysin annetusta tekstistä kaksi henkilökohtaisesti tunnistettavaa tietoa (PII):</w:t>
        <w:br/>
        <w:t xml:space="preserve">- Henkilön australialainen matkapuhelinnumero: 0410787999</w:t>
        <w:br/>
        <w:t xml:space="preserve">- Sähköpostiosoite: iratecustomer@hotmail.com</w:t>
        <w:br/>
        <w:br/>
        <w:t xml:space="preserve">Australian hallitus määrittelee PII:n seuraavasti: "Tieto, jota voidaan käyttää yksinään tai yhdessä muiden tietojen kanssa yksittäisen henkilön tunnistamiseen, yhteydenottoon tai paikantamiseen tai yksilön tunnistamiseen asiayhteydessä" (lähde: https://www.cyber.gov.au/acsc/view-all-content/glossary/personally-identifiable-information-pii)</w:t>
      </w:r>
    </w:p>
    <w:p>
      <w:r>
        <w:rPr>
          <w:b/>
          <w:u w:val="single"/>
        </w:rPr>
        <w:t xml:space="preserve">Asiakirja 6272</w:t>
      </w:r>
    </w:p>
    <w:p>
      <w:r>
        <w:rPr>
          <w:b/>
        </w:rPr>
        <w:t xml:space="preserve">Ohjeet</w:t>
      </w:r>
    </w:p>
    <w:p>
      <w:r>
        <w:t xml:space="preserve">Millaisessa televisio-ohjelmassa Julia Child työskenteli?</w:t>
      </w:r>
    </w:p>
    <w:p>
      <w:r>
        <w:rPr>
          <w:b/>
        </w:rPr>
        <w:t xml:space="preserve">Vastaus</w:t>
      </w:r>
    </w:p>
    <w:p>
      <w:r>
        <w:t xml:space="preserve">Julia Child oli kuuluisa kokkiohjelmistaan</w:t>
      </w:r>
    </w:p>
    <w:p>
      <w:r>
        <w:rPr>
          <w:b/>
          <w:u w:val="single"/>
        </w:rPr>
        <w:t xml:space="preserve">Asiakirja 6273</w:t>
      </w:r>
    </w:p>
    <w:p>
      <w:r>
        <w:rPr>
          <w:b/>
        </w:rPr>
        <w:t xml:space="preserve">Ohjeet</w:t>
      </w:r>
    </w:p>
    <w:p>
      <w:r>
        <w:t xml:space="preserve">Mitkä seuraavista hiihtokeskuksista sijaitsevat Utahissa: Snowbird, Solitude Mountain Resort, Deer Valley Resort, Park City Mountain, Woodward Park City, Nordic Valley Resort, Powder Mountain, Snowbasin, Sundance Resort, Beaver Mountain Resort, Cherry Peak Resort, Brian Head Resort, Eagle Point Resort, Keystone, Copper Mountain, Vail Resort, Beaver Creek, Eldora.</w:t>
      </w:r>
    </w:p>
    <w:p>
      <w:r>
        <w:rPr>
          <w:b/>
        </w:rPr>
        <w:t xml:space="preserve">Vastaus</w:t>
      </w:r>
    </w:p>
    <w:p>
      <w:r>
        <w:t xml:space="preserve">Seuraavat hiihtokeskukset sijaitsevat Utahissa: Snowbird, Solitude Mountain Resort, Deer Valley Resort, Park City Mountain, Woodward Park City, Nordic Valley Resort, Powder Mountain, Snowbasin, Sundance Resort, Beaver Mountain Resort, Cherry Peak Resort, Brian Head Resort, Eagle Point Resort.</w:t>
      </w:r>
    </w:p>
    <w:p>
      <w:r>
        <w:rPr>
          <w:b/>
          <w:u w:val="single"/>
        </w:rPr>
        <w:t xml:space="preserve">Asiakirja 6274</w:t>
      </w:r>
    </w:p>
    <w:p>
      <w:r>
        <w:rPr>
          <w:b/>
        </w:rPr>
        <w:t xml:space="preserve">Ohjeet</w:t>
      </w:r>
    </w:p>
    <w:p>
      <w:r>
        <w:t xml:space="preserve">Voittaako Penrith Panthers NRL Grand Finalin tänä vuonna?</w:t>
      </w:r>
    </w:p>
    <w:p>
      <w:r>
        <w:rPr>
          <w:b/>
        </w:rPr>
        <w:t xml:space="preserve">Vastaus</w:t>
      </w:r>
    </w:p>
    <w:p>
      <w:r>
        <w:t xml:space="preserve">Vaikka tulevan urheilutapahtuman lopputulosta on hyvin vaikea ennustaa, kaikki todisteet osoittavat, että Penrith Panthers on menestynyt hyvin lähimenneisyydessä, sillä se on voittanut sekä vuoden 2021 että 2022 NRL:n suuret finaalit ja hävinnyt vuoden 2020 NRL:n suuren finaalin. Ivan Clearyn tultua päävalmentajaksi ja hänen poikansa Nathan Clearyn tultua tähtipuolustajaksi joukkue on koonnut vaikuttavan pelaajaryhmän ja menestynyt jatkuvasti. Suurimpana epäilynä on kauden 2023 hidas alku, sillä kun tärkeä pelintekijä Api Koroisau on menettänyt pelaajansa Balmain Tigersiin ja laitahyökkääjä Villame Kikau Canterbury-Bankstown Bulldogsiin, joukkue on ollut vaikeuksissa löytää samaa muotoa kuin kolmen edellisen kauden alussa.</w:t>
      </w:r>
    </w:p>
    <w:p>
      <w:r>
        <w:rPr>
          <w:b/>
          <w:u w:val="single"/>
        </w:rPr>
        <w:t xml:space="preserve">Asiakirja 6275</w:t>
      </w:r>
    </w:p>
    <w:p>
      <w:r>
        <w:rPr>
          <w:b/>
        </w:rPr>
        <w:t xml:space="preserve">Ohjeet</w:t>
      </w:r>
    </w:p>
    <w:p>
      <w:r>
        <w:t xml:space="preserve">Kuinka monta NCAA-mestaruutta UVA on voittanut tämän kappaleen mukaan?</w:t>
      </w:r>
    </w:p>
    <w:p>
      <w:r>
        <w:rPr>
          <w:b/>
        </w:rPr>
        <w:t xml:space="preserve">Konteksti</w:t>
      </w:r>
    </w:p>
    <w:p>
      <w:r>
        <w:t xml:space="preserve">Pelkästään 2000-luvulla UVA:n joukkueet ovat voittaneet seitsemäntoista NCAA-mestaruutta. Miesten joukkueet ovat voittaneet viime aikoina NCAA-mestaruuksia koripallossa (2019), lacrosseissa (2003, 2006, 2011, 2019 ja 2021), baseballissa (2015), jalkapallossa (2009 ja 2014) ja tenniksessä (2013, 2015, 2016, 2017 ja 2022). UVA:n naiset ovat voittaneet viime aikoina NCAA-titteleitä soudussa (2010 ja 2012) sekä uinnissa ja sukelluksessa (2021 ja 2022). Cavaliers on ACC:n (voimakonferenssi) ykkönen 22 miesten NCAA-mestaruudella ja konferenssin kakkonen yhdeksällä naisten NCAA-mestaruudella.</w:t>
      </w:r>
    </w:p>
    <w:p>
      <w:r>
        <w:rPr>
          <w:b/>
        </w:rPr>
        <w:t xml:space="preserve">Vastaus</w:t>
      </w:r>
    </w:p>
    <w:p>
      <w:r>
        <w:t xml:space="preserve">UVA on voittanut 17 NCAA-mestaruutta.</w:t>
      </w:r>
    </w:p>
    <w:p>
      <w:r>
        <w:rPr>
          <w:b/>
          <w:u w:val="single"/>
        </w:rPr>
        <w:t xml:space="preserve">Asiakirja 6276</w:t>
      </w:r>
    </w:p>
    <w:p>
      <w:r>
        <w:rPr>
          <w:b/>
        </w:rPr>
        <w:t xml:space="preserve">Ohjeet</w:t>
      </w:r>
    </w:p>
    <w:p>
      <w:r>
        <w:t xml:space="preserve">Mitä värejä amerikkalaisten tatuointien perinteisessä tyylissä on?</w:t>
      </w:r>
    </w:p>
    <w:p>
      <w:r>
        <w:rPr>
          <w:b/>
        </w:rPr>
        <w:t xml:space="preserve">Vastaus</w:t>
      </w:r>
    </w:p>
    <w:p>
      <w:r>
        <w:t xml:space="preserve">Amerikkalaiset perinteiset tatuoinnit koostuvat enimmäkseen paksuista mustista viivoista, joissa on mustaa varjostusta ja punaista, sinistä, keltaista ja vihreää. Joskus amerikkalaisissa perinteisissä tatuoinneissa käytetään myös ruskeaa ja valkoista.</w:t>
      </w:r>
    </w:p>
    <w:p>
      <w:r>
        <w:rPr>
          <w:b/>
          <w:u w:val="single"/>
        </w:rPr>
        <w:t xml:space="preserve">Asiakirja 6277</w:t>
      </w:r>
    </w:p>
    <w:p>
      <w:r>
        <w:rPr>
          <w:b/>
        </w:rPr>
        <w:t xml:space="preserve">Ohjeet</w:t>
      </w:r>
    </w:p>
    <w:p>
      <w:r>
        <w:t xml:space="preserve">Nimeä vanhan vaimon satu</w:t>
      </w:r>
    </w:p>
    <w:p>
      <w:r>
        <w:rPr>
          <w:b/>
        </w:rPr>
        <w:t xml:space="preserve">Vastaus</w:t>
      </w:r>
    </w:p>
    <w:p>
      <w:r>
        <w:t xml:space="preserve">Purukumin nieleminen aiheuttaa sen tarttumisen vatsaan seitsemäksi vuodeksi. Tämä ei ole totta, ja sitä pidetään vanhan vaimon tarinana.</w:t>
      </w:r>
    </w:p>
    <w:p>
      <w:r>
        <w:rPr>
          <w:b/>
          <w:u w:val="single"/>
        </w:rPr>
        <w:t xml:space="preserve">Asiakirja 6278</w:t>
      </w:r>
    </w:p>
    <w:p>
      <w:r>
        <w:rPr>
          <w:b/>
        </w:rPr>
        <w:t xml:space="preserve">Ohjeet</w:t>
      </w:r>
    </w:p>
    <w:p>
      <w:r>
        <w:t xml:space="preserve">Millainen sää on San Franciscossa, CA?</w:t>
      </w:r>
    </w:p>
    <w:p>
      <w:r>
        <w:rPr>
          <w:b/>
        </w:rPr>
        <w:t xml:space="preserve">Vastaus</w:t>
      </w:r>
    </w:p>
    <w:p>
      <w:r>
        <w:t xml:space="preserve">San Franciscon sää on leudompi kuin Yhdysvaltojen pohjoisissa ilmastoissa, ja myös vuodenaikojen säätila on erilainen. Pohjoisissa ilmastoissa on neljä eri vuodenaikaa, joihin kuuluvat lämmin (usein kuuma ja kostea) kesä ja kylmä talvi (usein pakkaslämpötilat), joiden välissä on leudommat syys- ja talvikausi. San Franciscon kaupungissa näihin neljään vuodenaikaan kuuluvat sateinen ja viileä talvi, suhteellisen kuiva ja aurinkoinen syksy ja kevät sekä kesä, joka on kuuluisa viileästä ja sumuisesta säästään. Tämä kesäsumu ei useinkaan yllä San Franciscon esikaupunkeihin, joissa on tyypillisesti kuuma ja kuiva kesä.</w:t>
      </w:r>
    </w:p>
    <w:p>
      <w:r>
        <w:rPr>
          <w:b/>
          <w:u w:val="single"/>
        </w:rPr>
        <w:t xml:space="preserve">Asiakirja 6279</w:t>
      </w:r>
    </w:p>
    <w:p>
      <w:r>
        <w:rPr>
          <w:b/>
        </w:rPr>
        <w:t xml:space="preserve">Ohjeet</w:t>
      </w:r>
    </w:p>
    <w:p>
      <w:r>
        <w:t xml:space="preserve">Tunnista, kumpi soitin on jousi- vai lyömäsoittimet: Suikinkutsu, Domra</w:t>
      </w:r>
    </w:p>
    <w:p>
      <w:r>
        <w:rPr>
          <w:b/>
        </w:rPr>
        <w:t xml:space="preserve">Vastaus</w:t>
      </w:r>
    </w:p>
    <w:p>
      <w:r>
        <w:t xml:space="preserve">Domra on jousi, Suikinkutsu on lyömäsoittimet.</w:t>
      </w:r>
    </w:p>
    <w:p>
      <w:r>
        <w:rPr>
          <w:b/>
          <w:u w:val="single"/>
        </w:rPr>
        <w:t xml:space="preserve">Asiakirja 6280</w:t>
      </w:r>
    </w:p>
    <w:p>
      <w:r>
        <w:rPr>
          <w:b/>
        </w:rPr>
        <w:t xml:space="preserve">Ohjeet</w:t>
      </w:r>
    </w:p>
    <w:p>
      <w:r>
        <w:t xml:space="preserve">Mitkä ovat parhaita käytäntöjä biryanin valmistukseen?</w:t>
      </w:r>
    </w:p>
    <w:p>
      <w:r>
        <w:rPr>
          <w:b/>
        </w:rPr>
        <w:t xml:space="preserve">Vastaus</w:t>
      </w:r>
    </w:p>
    <w:p>
      <w:r>
        <w:t xml:space="preserve">Biryanin valmistaminen on enemmänkin taidetta. Tulokset paranevat entisestään, kun alat ottaa mallia käytettävien ainesosien eri ominaisuuksista. Tärkeimmät vaiheet, jotka voivat johtaa laatuongelmiin, liittyvät kosteuden hallintaan proteiinin kypsymisen aikana. Erityisesti silloin, kun käytät kanaa. Kanasta vapautuu yleensä paljon kosteutta, ja se voi pilata ruokalajin. Suositus olisi, että kypsennät koko kanan 50-prosenttisesti läpi ilman mausteita erillisessä kattilassa. Siitä vapautuu merkittävästi kosteutta tässä prosessissa. Kun se on valmis, voit sitten erottaa kanan liemestä ja käyttää kanaa biryaniin. Yksi toinen hankaluuksista Biryania valmistettaessa on riisin valmistaminen. Riisi ei saa koskaan olla täysin kypsennettyä ennen kuin se sekoitetaan kanan kanssa. Muista, että riisiä ja maustettua kanaa on kypsennettävä yhdessä useita minuutteja. Parhaan lopputuloksen saavuttamiseksi varmista, että keität riisin kiehuvassa vedessä vain 70-prosenttisesti läpi. Sen pitäisi olla hieman kypsymätöntä. Sekoita riisi sitten maustetun kanan kanssa ja jatka Biryani-reseptin noudattamista siitä eteenpäin.</w:t>
      </w:r>
    </w:p>
    <w:p>
      <w:r>
        <w:rPr>
          <w:b/>
          <w:u w:val="single"/>
        </w:rPr>
        <w:t xml:space="preserve">Asiakirja 6281</w:t>
      </w:r>
    </w:p>
    <w:p>
      <w:r>
        <w:rPr>
          <w:b/>
        </w:rPr>
        <w:t xml:space="preserve">Ohjeet</w:t>
      </w:r>
    </w:p>
    <w:p>
      <w:r>
        <w:t xml:space="preserve">Luokittele kukin seuraavista joko nesteeksi tai kiinteäksi aineeksi: lätäkkö, kuppi, talo, koira, kulho, vesi, mehu.</w:t>
      </w:r>
    </w:p>
    <w:p>
      <w:r>
        <w:rPr>
          <w:b/>
        </w:rPr>
        <w:t xml:space="preserve">Vastaus</w:t>
      </w:r>
    </w:p>
    <w:p>
      <w:r>
        <w:t xml:space="preserve">Lätäkkö, vesi ja mehu ovat nesteitä. Kupit, talot, koirat ja kulhot ovat kiinteitä aineita.</w:t>
      </w:r>
    </w:p>
    <w:p>
      <w:r>
        <w:rPr>
          <w:b/>
          <w:u w:val="single"/>
        </w:rPr>
        <w:t xml:space="preserve">Asiakirja 6282</w:t>
      </w:r>
    </w:p>
    <w:p>
      <w:r>
        <w:rPr>
          <w:b/>
        </w:rPr>
        <w:t xml:space="preserve">Ohjeet</w:t>
      </w:r>
    </w:p>
    <w:p>
      <w:r>
        <w:t xml:space="preserve">Kerro minulle, kuinka monta albumia on myytävä, jotta saat palkinnon, kun annat viitetekstin Recording Industry Association of America (RIAA) -palkinnoista.</w:t>
      </w:r>
    </w:p>
    <w:p>
      <w:r>
        <w:rPr>
          <w:b/>
        </w:rPr>
        <w:t xml:space="preserve">Konteksti</w:t>
      </w:r>
    </w:p>
    <w:p>
      <w:r>
        <w:t xml:space="preserve">Yhdysvalloissa Recording Industry Association of America (RIAA) myöntää sertifikaatin vähittäismyynnin ja muiden oheismarkkinoiden kautta myytyjen albumien ja singlejen määrän perusteella[1].[2] Muissa maissa on käytössä vastaavia sertifikaatteja (ks. Musiikkitallenteiden sertifiointi). Sertifiointi ei ole automaattista, vaan sen myöntämiseksi levy-yhtiön on ensin pyydettävä sertifiointia[2].[3] Tarkastus tehdään palautusten jälkeisten nettotoimitusten perusteella (useimmiten käytetään artistin royalty statement -tilastoa), johon sisältyvät suoraan vähittäiskauppiaille ja one-stop-levykauppiaille myydyt albumit, suoramyynti kuluttajille (musiikkiklubit ja postimyynti) ja muut myyntipisteet.</w:t>
        <w:br/>
        <w:br/>
        <w:t xml:space="preserve">Kuvaus ja kelpoisuusehdot</w:t>
        <w:br/>
        <w:br/>
        <w:t xml:space="preserve">Platinapalkinto Madonnan albumille GHV2</w:t>
        <w:br/>
        <w:t xml:space="preserve">Kultainen levy on kappale tai albumi, jota on myyty 500 000 kappaletta (levyt, kasetit ja CD-levyt</w:t>
        <w:t xml:space="preserve"> Palkinto lanseerattiin vuonna 1958;[3] alun perin kultasinkun vaatimus oli miljoona myytyä kappaletta ja kultalevy vastasi miljoonan dollarin myyntiä (tukkuhintaan, noin kolmasosa listahinnasta). 1975 kultalevyille lisättiin lisävaatimus 500 000 myytyä kappaletta. 1976 levymyynnin kasvun myötä lisättiin platinapalkinto, joka myönnettiin miljoona kappaletta myyville albumeille ja kaksi miljoonaa kappaletta myyville singleille.[4][5] Vuonna 1984 otettiin käyttöön moninkertainen platinapalkinto, joka merkitsi albumien ja singlejen moninkertaista platinatasoa.[6] Vuonna 1989 singlejen myyntikynnystä alennettiin 500 000 kappaleeseen kultaa varten ja 1 000 000 kappaleeseen platinaa varten, mikä heijasti singlejen myynnin vähenemistä.[7] Vuonna 1992 RIAA alkoi laskea monilevysarjan jokaista levyä yhdeksi yksiköksi sertifiointia varten. Musiikkimyynnin kasvun myötä vuonna 1999 otettiin käyttöön timanttimitali, joka myönnetään kymmenen miljoonaa kappaletta myyneille albumeille tai singleille.[3] Näiden kriteerien muutosten vuoksi tiettyyn palkintoon liittyvä myyntitaso riippuu siitä, milloin palkinto on myönnetty.</w:t>
      </w:r>
    </w:p>
    <w:p>
      <w:r>
        <w:rPr>
          <w:b/>
        </w:rPr>
        <w:t xml:space="preserve">Vastaus</w:t>
      </w:r>
    </w:p>
    <w:p>
      <w:r>
        <w:t xml:space="preserve">Vuodesta 1989 lähtien kappaleen tai albumin myynti piti ylittää 500 000 kappaleen myyntiraja, jotta se sai kultaa, ja 1 000 000 kappaleen myyntiraja, jotta se sai platinaa. Vuonna 1999 musiikkimyynnin kasvun jälkeen otettiin käyttöön Diamond-palkinto kappaleille tai albumeille, joita myytiin yli 10 000 000 kappaletta.</w:t>
      </w:r>
    </w:p>
    <w:p>
      <w:r>
        <w:rPr>
          <w:b/>
          <w:u w:val="single"/>
        </w:rPr>
        <w:t xml:space="preserve">Asiakirja 6283</w:t>
      </w:r>
    </w:p>
    <w:p>
      <w:r>
        <w:rPr>
          <w:b/>
        </w:rPr>
        <w:t xml:space="preserve">Ohjeet</w:t>
      </w:r>
    </w:p>
    <w:p>
      <w:r>
        <w:t xml:space="preserve">Keitä ovat vaikutusvaltaisimmat aasialaiset julkkikset?</w:t>
      </w:r>
    </w:p>
    <w:p>
      <w:r>
        <w:rPr>
          <w:b/>
        </w:rPr>
        <w:t xml:space="preserve">Vastaus</w:t>
      </w:r>
    </w:p>
    <w:p>
      <w:r>
        <w:t xml:space="preserve">Michelle Yeoh, joka voitti parhaan naispääosan Oscarin vuonna 2023 ja teki historiaa ensimmäisenä aasialaisena naispääosan voittajana. Bruce Lee ja Jackie Chan ovat myös ikonisia aasialaisia julkkiksia, jotka ovat hyvin tunnettuja taistelulajeistaan ja toimintaelokuvistaan.</w:t>
      </w:r>
    </w:p>
    <w:p>
      <w:r>
        <w:rPr>
          <w:b/>
          <w:u w:val="single"/>
        </w:rPr>
        <w:t xml:space="preserve">Asiakirja 6284</w:t>
      </w:r>
    </w:p>
    <w:p>
      <w:r>
        <w:rPr>
          <w:b/>
        </w:rPr>
        <w:t xml:space="preserve">Ohjeet</w:t>
      </w:r>
    </w:p>
    <w:p>
      <w:r>
        <w:t xml:space="preserve">Järjestän aamiaisjuhlat - mitä tarjoan?</w:t>
      </w:r>
    </w:p>
    <w:p>
      <w:r>
        <w:rPr>
          <w:b/>
        </w:rPr>
        <w:t xml:space="preserve">Vastaus</w:t>
      </w:r>
    </w:p>
    <w:p>
      <w:r>
        <w:t xml:space="preserve">Riippuen siitä, kuinka monta ihmistä olet isännöimässä ja kuinka paljon haluat tehdä ruokaa edellisenä aamuna, vaihtoehtoja on useita.</w:t>
        <w:br/>
        <w:br/>
        <w:t xml:space="preserve"> Jos isännöit isoa joukkoa, voi olla parasta tehdä valmistelut etukäteen, jotta voit nauttia juhlista. Tämä onnistuu esimerkiksi perustamalla bagel-baari. Aseta lavoille erilaisia bageleita, kermajuustoja ja täytteitä. Joitakin yleisiä esimerkkejä täytteistä ovat Lox, tomaatit, kurkut, punasipuli ja kaprikset. Vieraat voivat sitten paahtaa omat bagelinsa ja koota lautasen mieltymystensä mukaan.</w:t>
        <w:br/>
        <w:br/>
        <w:t xml:space="preserve"> Toinen vaihtoehto olisi valmistella ja koota aamiaispata edellisenä iltana ja laittaa se uuniin ennen ruokailua. Näin voit tarjoilla lämpimän aamiaisen ilman, että sinun tarvitsee tehdä kaikki ruoanlaitto edellisenä aamuna. Tässä on arvostettu aamiaispataresepti:</w:t>
        <w:br/>
        <w:br/>
        <w:t xml:space="preserve"> Ainesosat: Pannukakku, joka on valmistettu noin 1,5 litraa:</w:t>
        <w:br/>
        <w:t xml:space="preserve">1 x pussi pakastettuja perunoita</w:t>
        <w:br/>
        <w:t xml:space="preserve">- 1 lb aamiaismakkaraa</w:t>
        <w:br/>
        <w:t xml:space="preserve">- 1 hienonnettu sipuli</w:t>
        <w:br/>
        <w:t xml:space="preserve">- 1 hienonnettu paprika</w:t>
        <w:br/>
        <w:t xml:space="preserve">- tusina kananmunia</w:t>
        <w:br/>
        <w:t xml:space="preserve">- hienonnettua cheddarjuustoa</w:t>
        <w:br/>
        <w:br/>
        <w:t xml:space="preserve">Ohjeet</w:t>
        <w:br/>
        <w:t xml:space="preserve">- Kypsennä hienonnettua sipulia ja paprikaa oliiviöljyssä 5 minuuttia, kunnes ne ovat pehmeitä.</w:t>
        <w:br/>
        <w:t xml:space="preserve"> - Lisää pannulle aamiaismakkara ja kypsennä läpi. Muista hajottaa makkara kypsennyksen aikana, jotta vältät suuret palat.</w:t>
        <w:br/>
        <w:t xml:space="preserve"> - Kokeile toisella pannulla perunalastuja, kunnes ne ovat rapeita.</w:t>
        <w:br/>
        <w:t xml:space="preserve"> - Kokoa peruna ja makkaraseos kerroksittain vuokaan.</w:t>
        <w:br/>
        <w:t xml:space="preserve"> - Sekoita 12 munaa ja kupillinen juustoraastetta - kaada seos makkaran ja perunoiden päälle.</w:t>
        <w:br/>
        <w:t xml:space="preserve"> - Lisää päälle juustoa ja paista 45 minuuttia 350 asteessa, kunnes kananmunat ovat kypsiä.</w:t>
      </w:r>
    </w:p>
    <w:p>
      <w:r>
        <w:rPr>
          <w:b/>
          <w:u w:val="single"/>
        </w:rPr>
        <w:t xml:space="preserve">Asiakirja 6285</w:t>
      </w:r>
    </w:p>
    <w:p>
      <w:r>
        <w:rPr>
          <w:b/>
        </w:rPr>
        <w:t xml:space="preserve">Ohjeet</w:t>
      </w:r>
    </w:p>
    <w:p>
      <w:r>
        <w:t xml:space="preserve">Milloin suhteellisten etujen teoria kehitettiin?</w:t>
      </w:r>
    </w:p>
    <w:p>
      <w:r>
        <w:rPr>
          <w:b/>
        </w:rPr>
        <w:t xml:space="preserve">Konteksti</w:t>
      </w:r>
    </w:p>
    <w:p>
      <w:r>
        <w:t xml:space="preserve">Taloudellisessa mallissa toimijoilla on suhteellinen etu muihin nähden tietyn hyödykkeen tuottamisessa, jos ne voivat tuottaa kyseistä hyödykettä alhaisemmilla suhteellisilla vaihtoehtoiskustannuksilla tai autarkiahinnalla eli alhaisemmilla suhteellisilla rajakustannuksilla ennen kaupankäyntiä. Komparatiivinen etu kuvaa taloudellista todellisuutta, jossa yksilöt, yritykset tai kansakunnat saavat kaupasta työhyötyjä, jotka johtuvat eroista niiden tuotannontekijäomaisuuksissa tai teknologisessa kehityksessä. (Absoluuttista etua, jossa verrataan tuotosta aikaa (työtehokkuus) tai panosmateriaalin määrää (rahatehokkuus) kohti, pidetään yleensä intuitiivisempana mutta epätarkempana - niin kauan kuin tavaroiden tuottamisen vaihtoehtoiskustannukset vaihtelevat eri maissa, tuottava kauppa on mahdollista).</w:t>
        <w:br/>
        <w:br/>
        <w:t xml:space="preserve"> David Ricardo kehitti vuonna 1817 klassisen teorian suhteellisesta edusta selittääkseen, miksi maat käyvät kansainvälistä kauppaa, vaikka yhden maan työntekijät tuottavat jokaista yksittäistä hyödykettä tehokkaammin kuin muiden maiden työntekijät. Hän osoitti, että jos kaksi maata, jotka kykenevät tuottamaan kahta hyödykettä, toimii vapailla markkinoilla (olettaen kuitenkin, että pääoma ja työvoima eivät liiku kansainvälisesti), kumpikin maa lisää kokonaiskulutustaan viemällä sitä hyödykettä, josta sillä on suhteellinen etu, ja tuomalla toista hyödykettä, edellyttäen, että työn tuottavuudessa on eroja kummankin maan välillä. Ricardon teoriaa pidetään laajalti yhtenä taloustieteen tehokkaimmista mutta samalla vastakkaisen intuitiivisista oivalluksista, ja se merkitsee, että suhteellinen etu eikä absoluuttinen etu on suuressa määrin vastuussa kansainvälisestä kaupasta.</w:t>
      </w:r>
    </w:p>
    <w:p>
      <w:r>
        <w:rPr>
          <w:b/>
        </w:rPr>
        <w:t xml:space="preserve">Vastaus</w:t>
      </w:r>
    </w:p>
    <w:p>
      <w:r>
        <w:t xml:space="preserve">David Ricardo kehitti vuonna 1817 klassisen teorian suhteellisesta edusta.</w:t>
      </w:r>
    </w:p>
    <w:p>
      <w:r>
        <w:rPr>
          <w:b/>
          <w:u w:val="single"/>
        </w:rPr>
        <w:t xml:space="preserve">Asiakirja 6286</w:t>
      </w:r>
    </w:p>
    <w:p>
      <w:r>
        <w:rPr>
          <w:b/>
        </w:rPr>
        <w:t xml:space="preserve">Ohjeet</w:t>
      </w:r>
    </w:p>
    <w:p>
      <w:r>
        <w:t xml:space="preserve">Mikä on naisten vapaapainin 48 kg:n kilpailu vuoden 2017 painin MM-kilpailuissa?</w:t>
      </w:r>
    </w:p>
    <w:p>
      <w:r>
        <w:rPr>
          <w:b/>
        </w:rPr>
        <w:t xml:space="preserve">Konteksti</w:t>
      </w:r>
    </w:p>
    <w:p>
      <w:r>
        <w:t xml:space="preserve">Naisten vapaaottelu 48 kiloa on vuoden 2017 painin maailmanmestaruuskilpailuissa esillä ollut kilpailu, joka järjestettiin Pariisissa, Ranskassa 24. elokuuta 2017.</w:t>
      </w:r>
    </w:p>
    <w:p>
      <w:r>
        <w:rPr>
          <w:b/>
        </w:rPr>
        <w:t xml:space="preserve">Vastaus</w:t>
      </w:r>
    </w:p>
    <w:p>
      <w:r>
        <w:t xml:space="preserve">Naisten vapaaottelu 48 kiloa on vuoden 2017 painin maailmanmestaruuskilpailuissa esillä ollut kilpailu, joka järjestettiin Pariisissa, Ranskassa 24. elokuuta 2017.</w:t>
        <w:br/>
        <w:br/>
        <w:t xml:space="preserve"> Tämä vapaapainikilpailu koostui yhden ottelun turnauksesta, jossa uusintaottelulla ratkaistiin kahden pronssimitalin voittajat.</w:t>
      </w:r>
    </w:p>
    <w:p>
      <w:r>
        <w:rPr>
          <w:b/>
          <w:u w:val="single"/>
        </w:rPr>
        <w:t xml:space="preserve">Asiakirja 6287</w:t>
      </w:r>
    </w:p>
    <w:p>
      <w:r>
        <w:rPr>
          <w:b/>
        </w:rPr>
        <w:t xml:space="preserve">Ohjeet</w:t>
      </w:r>
    </w:p>
    <w:p>
      <w:r>
        <w:t xml:space="preserve">Luokittele kukin seuraavista romaaniksi tai runoksi: "A Silvia", "L'Infinito" , "I Promessi Sposi".</w:t>
      </w:r>
    </w:p>
    <w:p>
      <w:r>
        <w:rPr>
          <w:b/>
        </w:rPr>
        <w:t xml:space="preserve">Vastaus</w:t>
      </w:r>
    </w:p>
    <w:p>
      <w:r>
        <w:t xml:space="preserve">" A Silvia" on runo, " L'Infinito" on runo, " I Promessi Sposi" on romaani.</w:t>
      </w:r>
    </w:p>
    <w:p>
      <w:r>
        <w:rPr>
          <w:b/>
          <w:u w:val="single"/>
        </w:rPr>
        <w:t xml:space="preserve">Asiakirja 6288</w:t>
      </w:r>
    </w:p>
    <w:p>
      <w:r>
        <w:rPr>
          <w:b/>
        </w:rPr>
        <w:t xml:space="preserve">Ohjeet</w:t>
      </w:r>
    </w:p>
    <w:p>
      <w:r>
        <w:t xml:space="preserve">Kuka oli apostoli Paavali?</w:t>
      </w:r>
    </w:p>
    <w:p>
      <w:r>
        <w:rPr>
          <w:b/>
        </w:rPr>
        <w:t xml:space="preserve">Vastaus</w:t>
      </w:r>
    </w:p>
    <w:p>
      <w:r>
        <w:t xml:space="preserve">Apostoli Paavali, joka tunnettiin myös nimellä Pyhä Paavali, oli kristitty apostoli, joka levitti Jeesuksen Kristuksen opetuksia. Raamatun Apostolien tekojen kirjan mukaan Paavali oli fariseus ja johti Jeesuksen ensimmäisten opetuslasten vainoa. Hän kohtasi Jeesuksen Damaskoksen tiellä löytääkseen sieltä kristittyjä ja tuodakseen heidät sidottuina Jerusalemiin. Mutta matkalla hänen ja hänen seurassaan olevien ympärille loisti keskipäivällä taivaasta aurinkoa kirkkaampi valo. Silloin hän kaatui maahan ja kuuli äänen: "Saul, Saul, miksi vainoat minua?" Hän kysyi: "Kuka sinä olet?" Silloin herra sanoi: "Minä olen Jeesus, jota sinä vainoat. Sinun on vaikea potkaista vasten koipia." Paavali kysyi: "Mitä haluat minun tekevän?" Silloin herra sanoi: "Nouse ja mene kaupunkiin, niin sinulle kerrotaan, mitä sinun on tehtävä." Kun hänet oli sokeutettu, hänet johdatettiin kaupunkiin, ja päiviä myöhemmin Damaskosta kotoisin oleva Ananias palautti hänen näkönsä. Sitten Paavali kastettiin ja hän alkoi välittömästi julistaa kristillistä sanomaa. Hän julisti pääasiassa pakanoille, ja hänet tunnetaan myös nimellä pakanoiden apostoli.  Hän perusti useita seurakuntia Galatiaan, Filippiin, Tessalonikiin, Korinttiin ja Efesokseen. 13 tai 14 Uuden testamentin kahdestakymmenestäseitsemästä kirjasta on Paavalin Pyhän Hengen johdatuksella kirjoittamia.</w:t>
      </w:r>
    </w:p>
    <w:p>
      <w:r>
        <w:rPr>
          <w:b/>
          <w:u w:val="single"/>
        </w:rPr>
        <w:t xml:space="preserve">Asiakirja 6289</w:t>
      </w:r>
    </w:p>
    <w:p>
      <w:r>
        <w:rPr>
          <w:b/>
        </w:rPr>
        <w:t xml:space="preserve">Ohjeet</w:t>
      </w:r>
    </w:p>
    <w:p>
      <w:r>
        <w:t xml:space="preserve">Mikä on binäärihaku?</w:t>
      </w:r>
    </w:p>
    <w:p>
      <w:r>
        <w:rPr>
          <w:b/>
        </w:rPr>
        <w:t xml:space="preserve">Konteksti</w:t>
      </w:r>
    </w:p>
    <w:p>
      <w:r>
        <w:t xml:space="preserve">Tietojenkäsittelytieteessä binäärihaku, joka tunnetaan myös nimellä puolivälihaku,[1] logaritmihaku,[2] tai binäärihakkuu,[3] on hakualgoritmi, jolla etsitään kohdearvon sijainti lajitellussa joukossa.[4][5] Binäärihaku vertaa kohdearvoa joukon keskimmäiseen elementtiin. Jos ne eivät ole yhtä suuret, se puolikas, jossa kohdearvo ei voi sijaita, poistetaan ja hakua jatketaan jäljelle jäävällä puolikkaalla, jolloin otetaan jälleen keskimmäinen elementti verrattavaksi kohdearvoon, ja toistetaan tätä, kunnes kohdearvo löytyy. Jos haku päättyy siihen, että jäljelle jäävä puolikas on tyhjä, kohde ei ole matriisissa.</w:t>
        <w:br/>
        <w:br/>
        <w:t xml:space="preserve">Binäärihaku toimii pahimmassa tapauksessa logaritmisessa ajassa tehden</w:t>
        <w:br/>
        <w:br/>
        <w:t xml:space="preserve">O(log n) vertailuja, missä</w:t>
        <w:br/>
        <w:br/>
        <w:t xml:space="preserve">n on matriisin elementtien lukumäärä.[a][6] Binäärihaku on nopeampi kuin lineaarinen haku lukuun ottamatta pieniä matriiseja. Joukko on kuitenkin ensin lajiteltava, jotta binäärihakua voidaan käyttää. On olemassa nopeaan hakuun suunniteltuja erikoistuneita tietorakenteita, kuten hash-taulukoita, joita voidaan hakea tehokkaammin kuin binäärihakua. Binäärihaulla voidaan kuitenkin ratkaista laajempi joukko ongelmia, kuten löytää matriisin seuraavaksi pienin tai seuraavaksi suurin elementti suhteessa kohteeseen, vaikka sitä ei olisikaan matriisissa.</w:t>
        <w:br/>
        <w:br/>
        <w:t xml:space="preserve"> Binäärihausta on olemassa lukuisia muunnelmia. Erityisesti murtokaskadointi nopeuttaa binäärihakua, kun samaa arvoa etsitään useista matriiseista. Murtolukukaskadointi ratkaisee tehokkaasti useita hakuongelmia laskennallisessa geometriassa ja monilla muilla aloilla. Eksponentiaalinen haku laajentaa binäärihaun rajoittamattomiin luetteloihin. Binäärihakupuu ja B-puu-tietorakenteet perustuvat binäärihakuun.</w:t>
      </w:r>
    </w:p>
    <w:p>
      <w:r>
        <w:rPr>
          <w:b/>
        </w:rPr>
        <w:t xml:space="preserve">Vastaus</w:t>
      </w:r>
    </w:p>
    <w:p>
      <w:r>
        <w:t xml:space="preserve">Binäärihaku on hakualgoritmi, jolla etsitään kohdearvon sijainti lajitellussa joukossa. Se poistaa sen puoliskon, jossa kohdearvo ei voi olla. Se etsii arvon toisesta puolikkaasta. Tätä jatketaan toistamalla keskimmäistä elementtiä vertaamalla sitä kohdearvoon, kunnes kohdearvo löytyy.</w:t>
        <w:br/>
        <w:t xml:space="preserve"> Binäärihaku on lineaarihakua nopeampi lukuun ottamatta pieniä matriiseja.</w:t>
      </w:r>
    </w:p>
    <w:p>
      <w:r>
        <w:rPr>
          <w:b/>
          <w:u w:val="single"/>
        </w:rPr>
        <w:t xml:space="preserve">Asiakirja 6290</w:t>
      </w:r>
    </w:p>
    <w:p>
      <w:r>
        <w:rPr>
          <w:b/>
        </w:rPr>
        <w:t xml:space="preserve">Ohjeet</w:t>
      </w:r>
    </w:p>
    <w:p>
      <w:r>
        <w:t xml:space="preserve">Poimi annetusta tekstistä luettelo Adoben myymistä ohjelmistotuotteista siinä järjestyksessä kuin ne esiintyvät tekstissä.</w:t>
      </w:r>
    </w:p>
    <w:p>
      <w:r>
        <w:rPr>
          <w:b/>
        </w:rPr>
        <w:t xml:space="preserve">Konteksti</w:t>
      </w:r>
    </w:p>
    <w:p>
      <w:r>
        <w:t xml:space="preserve">Adobe Inc., alkuperäiseltä nimeltään Adobe Systems Incorporated, on yhdysvaltalainen monikansallinen tietokoneohjelmistoyritys, joka on perustettu Delawaressa ja jonka pääkonttori sijaitsee San Josessa, Kaliforniassa. Se on perinteisesti erikoistunut ohjelmistoihin, joilla luodaan ja julkaistaan monenlaista sisältöä, kuten grafiikkaa, valokuvausta, kuvitusta, animaatiota, multimediaa/videota, elokuvia ja painotuotteita. Sen lippulaivatuotteisiin kuuluvat Adobe Photoshop -kuvankäsittelyohjelmisto, Adobe Illustrator -vektoripohjainen kuvitusohjelmisto, Adobe Acrobat Reader ja Portable Document Format (PDF) -muotoinen PDF-muoto sekä joukko työkaluja pääasiassa audiovisuaalisen sisällön luomiseen, muokkaamiseen ja julkaisemiseen. Adobe tarjosi tuotteistaan Adobe Creative Suite -nimistä niputettua ratkaisua, joka kehittyi Adobe Creative Cloud -nimiseksi SaaS-tilausohjelmistoksi (Software as a Service). Yritys laajensi toimintaansa myös digitaalisen markkinoinnin ohjelmistoihin, ja vuonna 2021 sitä pidettiin yhtenä asiakaskokemuksen hallinnan (Customer Experience Management, CXM) maailman johtavista yrityksistä.</w:t>
        <w:br/>
        <w:br/>
        <w:t xml:space="preserve"> Adoben perustivat joulukuussa 1982 John Warnock ja Charles Geschke, jotka perustivat yrityksen lähdettyään Xerox PARC:stä kehittämään ja myymään PostScript-sivunkuvauskieltä. Vuonna 1985 Apple Computer lisensoi PostScriptin käytettäväksi LaserWriter-tulostimissaan, mikä auttoi pöytäjulkaisemisen vallankumouksen käynnistymisessä. Myöhemmin Adobe kehitti animaatio- ja multimedia-alaa ostamalla Macromedian, josta se hankki Adobe Flashin, videoeditointi- ja kompositointiohjelmistoja Adobe Premiere -ohjelmistolla, joka tunnettiin myöhemmin nimellä Adobe Premiere Pro, matalan koodin web-kehitystä Adobe Muse -ohjelmistolla sekä digitaalisen markkinoinnin hallintaan tarkoitetun ohjelmistosarjan.</w:t>
        <w:br/>
        <w:br/>
        <w:t xml:space="preserve"> Vuonna 2022 Adobella oli maailmanlaajuisesti yli 26 000 työntekijää. Adobella on myös merkittäviä kehitystoimintoja Yhdysvalloissa Newtonissa, New Yorkissa, Arden Hillsissä, Lehissä, Seattlessa, Austinissa ja San Franciscossa. Sillä on myös merkittäviä kehitystoimintoja Intiassa Noidassa ja Bangaloressa.</w:t>
      </w:r>
    </w:p>
    <w:p>
      <w:r>
        <w:rPr>
          <w:b/>
        </w:rPr>
        <w:t xml:space="preserve">Vastaus</w:t>
      </w:r>
    </w:p>
    <w:p>
      <w:r>
        <w:t xml:space="preserve">Adobe Photoshop</w:t>
        <w:br/>
        <w:t xml:space="preserve">- Adobe Illustrator</w:t>
        <w:br/>
        <w:t xml:space="preserve">- Adobe Acrobat Reader</w:t>
        <w:br/>
        <w:t xml:space="preserve">- Adobe Creative Suite</w:t>
        <w:br/>
        <w:t xml:space="preserve">- Adobe Flash</w:t>
        <w:br/>
        <w:t xml:space="preserve">- Adobe Premiere Pro</w:t>
        <w:t xml:space="preserve">- Adobe Premiere Pro</w:t>
        <w:br/>
        <w:t xml:space="preserve">- Adobe Muse</w:t>
      </w:r>
    </w:p>
    <w:p>
      <w:r>
        <w:rPr>
          <w:b/>
          <w:u w:val="single"/>
        </w:rPr>
        <w:t xml:space="preserve">Asiakirja 6291</w:t>
      </w:r>
    </w:p>
    <w:p>
      <w:r>
        <w:rPr>
          <w:b/>
        </w:rPr>
        <w:t xml:space="preserve">Ohjeet</w:t>
      </w:r>
    </w:p>
    <w:p>
      <w:r>
        <w:t xml:space="preserve">Kirjoita kohtelias sähköpostiviesti kissaltani naapurin kissalle ja pyydä sitä pysymään poissa hänen erityisalueeltaan nurmikolla.</w:t>
      </w:r>
    </w:p>
    <w:p>
      <w:r>
        <w:rPr>
          <w:b/>
        </w:rPr>
        <w:t xml:space="preserve">Vastaus</w:t>
      </w:r>
    </w:p>
    <w:p>
      <w:r>
        <w:t xml:space="preserve">Rakas Mittens,</w:t>
        <w:br/>
        <w:br/>
        <w:t xml:space="preserve">Kuinka voit? Kesä on ollut tähän mennessä ihana, ja näen, että nautit ulkoilmasta kuten minäkin. Takapihallamme on ihania aurinkoisia paikkoja, joissa voi lämmitellä. Olet lämpimästi tervetullut käymään aina kun haluat. Saanko kuitenkin esittää yhden pyynnön? Nurmikon lounaiskulma tammen takana on minun erityinen lämmittelypaikkani. Käytän sitä säännöllisesti, ja olisin kiitollinen, jos voisit sen sijaan käyttää jotain muuta aluetta, kuten betonilaattaa heti länteen.</w:t>
        <w:br/>
        <w:br/>
        <w:t xml:space="preserve">Ystävällisin terveisin,</w:t>
        <w:br/>
        <w:t xml:space="preserve">Grumpers</w:t>
      </w:r>
    </w:p>
    <w:p>
      <w:r>
        <w:rPr>
          <w:b/>
          <w:u w:val="single"/>
        </w:rPr>
        <w:t xml:space="preserve">Asiakirja 6292</w:t>
      </w:r>
    </w:p>
    <w:p>
      <w:r>
        <w:rPr>
          <w:b/>
        </w:rPr>
        <w:t xml:space="preserve">Ohjeet</w:t>
      </w:r>
    </w:p>
    <w:p>
      <w:r>
        <w:t xml:space="preserve">Mitkä ovat Rooman suosituimpia nähtävyyksiä?</w:t>
      </w:r>
    </w:p>
    <w:p>
      <w:r>
        <w:rPr>
          <w:b/>
        </w:rPr>
        <w:t xml:space="preserve">Vastaus</w:t>
      </w:r>
    </w:p>
    <w:p>
      <w:r>
        <w:t xml:space="preserve">Rooma, Italia on yksi maailman suosituimmista matkakohteista. Ihmiset matkustavat Roomaan erityisesti vierailemaan roomalaisessa Colosseumissa ja Forumissa, jotka ovat muinaisia raunioita. Matkailijat tekevät usein pikavisiitin Vatikaaniin käydäkseen Vatikaanin museossa, jossa on maailmankuuluja taideteoksia. Myös Trevin suihkulähde ja Piazza Venezia ovat varsin suosittuja.</w:t>
      </w:r>
    </w:p>
    <w:p>
      <w:r>
        <w:rPr>
          <w:b/>
          <w:u w:val="single"/>
        </w:rPr>
        <w:t xml:space="preserve">Asiakirja 6293</w:t>
      </w:r>
    </w:p>
    <w:p>
      <w:r>
        <w:rPr>
          <w:b/>
        </w:rPr>
        <w:t xml:space="preserve">Ohjeet</w:t>
      </w:r>
    </w:p>
    <w:p>
      <w:r>
        <w:t xml:space="preserve">Kerro minulle Yhdistyneen kuningaskunnan pääkaupunki. Kerro sitten kuuluisa laulu kyseisestä kaupungista.</w:t>
      </w:r>
    </w:p>
    <w:p>
      <w:r>
        <w:rPr>
          <w:b/>
        </w:rPr>
        <w:t xml:space="preserve">Vastaus</w:t>
      </w:r>
    </w:p>
    <w:p>
      <w:r>
        <w:t xml:space="preserve">Yhdistyneen kuningaskunnan pääkaupunki on Lontoo. Yksi kyseisestä kaupungista kertova kappale on "London Bridge is Falling Down".</w:t>
      </w:r>
    </w:p>
    <w:p>
      <w:r>
        <w:rPr>
          <w:b/>
          <w:u w:val="single"/>
        </w:rPr>
        <w:t xml:space="preserve">Asiakirja 6294</w:t>
      </w:r>
    </w:p>
    <w:p>
      <w:r>
        <w:rPr>
          <w:b/>
        </w:rPr>
        <w:t xml:space="preserve">Ohjeet</w:t>
      </w:r>
    </w:p>
    <w:p>
      <w:r>
        <w:t xml:space="preserve">Tunnista, mikä autonvalmistaja on italialainen vai amerikkalainen: Abarth, Buick</w:t>
      </w:r>
    </w:p>
    <w:p>
      <w:r>
        <w:rPr>
          <w:b/>
        </w:rPr>
        <w:t xml:space="preserve">Vastaus</w:t>
      </w:r>
    </w:p>
    <w:p>
      <w:r>
        <w:t xml:space="preserve">Buick on amerikkalainen, Abarth on italialainen</w:t>
      </w:r>
    </w:p>
    <w:p>
      <w:r>
        <w:rPr>
          <w:b/>
          <w:u w:val="single"/>
        </w:rPr>
        <w:t xml:space="preserve">Asiakirja 6295</w:t>
      </w:r>
    </w:p>
    <w:p>
      <w:r>
        <w:rPr>
          <w:b/>
        </w:rPr>
        <w:t xml:space="preserve">Ohjeet</w:t>
      </w:r>
    </w:p>
    <w:p>
      <w:r>
        <w:t xml:space="preserve">Mitä ovat tietovarastojen suunnittelumallit</w:t>
      </w:r>
    </w:p>
    <w:p>
      <w:r>
        <w:rPr>
          <w:b/>
        </w:rPr>
        <w:t xml:space="preserve">Konteksti</w:t>
      </w:r>
    </w:p>
    <w:p>
      <w:r>
        <w:t xml:space="preserve">Alhaalta ylöspäin -suunnittelu</w:t>
        <w:br/>
        <w:t xml:space="preserve">Alhaalta ylöspäin -lähestymistavassa tietomarketteja luodaan ensin raportointi- ja analyysivalmiuksia varten tiettyjä liiketoimintaprosesseja varten. Nämä tietomastot voidaan sitten integroida kattavan tietovaraston luomiseksi.</w:t>
        <w:t xml:space="preserve">Tietovarastoväyläarkkitehtuuri on ensisijaisesti "väylän" toteutus, joka on kokoelma mukautettuja ulottuvuuksia ja mukautettuja faktoja, jotka ovat ulottuvuuksia, jotka jaetaan (tietyllä tavalla) kahden tai useamman tietovaraston faktojen välillä.[25]</w:t>
        <w:br/>
        <w:br/>
        <w:t xml:space="preserve">Ylhäältä alaspäin suuntautuva suunnittelu</w:t>
        <w:br/>
        <w:t xml:space="preserve">Ylhäältä alaspäin suuntautuva lähestymistapa suunnitellaan käyttäen normalisoitua yrityksen tietomallia. Tietovarastoon tallennetaan "atomitietoja" eli tietoja, jotka ovat yksityiskohtaisimmalla tasolla.</w:t>
        <w:t xml:space="preserve">Tietovarastosta luodaan dimensiomuotoisia tietomarketteja, jotka sisältävät tiettyjä liiketoimintaprosesseja tai tiettyjä osastoja varten tarvittavia tietoja.[26]</w:t>
        <w:br/>
        <w:br/>
        <w:t xml:space="preserve">Hybridisuunnittelu</w:t>
        <w:br/>
        <w:t xml:space="preserve">Tietovarastot muistuttavat usein hub and spokes -arkkitehtuuria. Tietovarastoa syöttäviin vanhoihin järjestelmiin kuuluvat usein asiakassuhteiden hallinta ja yrityksen resurssien suunnittelu, jotka tuottavat suuria määriä tietoa. Näiden erilaisten tietomallien yhdistämiseksi ja uutto-muutto-latausprosessin helpottamiseksi tietovarastoissa käytetään usein operatiivista tietovarastoa, jonka tiedot puretaan varsinaiseen DW:hen. Tietojen redundanssin vähentämiseksi suuremmat järjestelmät tallentavat tiedot usein normalisoidusti. Tietovaraston päälle voidaan sitten rakentaa tietomarketteja tiettyjä raportteja varten.</w:t>
        <w:br/>
        <w:br/>
        <w:t xml:space="preserve"> Hybridi DW:n tietokanta pidetään kolmannessa normaalimuodossa tiedon redundanssin poistamiseksi. Normaali relaatiotietokanta ei kuitenkaan ole tehokas business intelligence -raportteja varten, joissa dimensiomallinnus on yleistä. Pienet datamartit voivat hakea tietoja konsolidoidusta tietovarastosta ja käyttää suodatettuja, erityisiä tietoja tarvittaviin faktataulukoihin ja ulottuvuuksiin. DW tarjoaa yhden ainoan tietolähteen, josta datamartit voivat lukea ja joka tarjoaa monenlaista liiketoimintatietoa. Hybridiarkkitehtuurin ansiosta DW voidaan korvata master data management -tietovarastolla, jossa voi olla operatiivista (ei staattista) tietoa.</w:t>
        <w:br/>
        <w:br/>
        <w:t xml:space="preserve"> Tietovaraston mallinnuskomponentit noudattavat hub and spokes -arkkitehtuuria. Tämä mallinnustyyli on hybridimalli, joka koostuu sekä kolmannen normaalimuodon että tähtikaavion parhaista käytännöistä. Tietoholvimalli ei ole varsinainen kolmas normaalimuoto ja rikkoo joitakin sen sääntöjä, mutta se on ylhäältä alaspäin suuntautuva arkkitehtuuri, jonka suunnittelu perustuu alhaalta ylöspäin suuntautuvaan suunnitteluun. Tietoholvimalli on suunniteltu tiukasti tietovarastoksi. Sitä ei ole suunniteltu loppukäyttäjän käytettävissä olevaksi, ja kun se on rakennettu, se edellyttää edelleen datamart- tai tähtikaavioon perustuvan julkaisualueen käyttöä liiketoimintatarkoituksiin.</w:t>
      </w:r>
    </w:p>
    <w:p>
      <w:r>
        <w:rPr>
          <w:b/>
        </w:rPr>
        <w:t xml:space="preserve">Vastaus</w:t>
      </w:r>
    </w:p>
    <w:p>
      <w:r>
        <w:t xml:space="preserve">* Bottom-Up-lähestymistapa: Tukeminen f</w:t>
      </w:r>
    </w:p>
    <w:p>
      <w:r>
        <w:rPr>
          <w:b/>
          <w:u w:val="single"/>
        </w:rPr>
        <w:t xml:space="preserve">Asiakirja 6296</w:t>
      </w:r>
    </w:p>
    <w:p>
      <w:r>
        <w:rPr>
          <w:b/>
        </w:rPr>
        <w:t xml:space="preserve">Ohjeet</w:t>
      </w:r>
    </w:p>
    <w:p>
      <w:r>
        <w:t xml:space="preserve">Pura kaikki akateemiset tutkinnot tekstistä</w:t>
      </w:r>
    </w:p>
    <w:p>
      <w:r>
        <w:rPr>
          <w:b/>
        </w:rPr>
        <w:t xml:space="preserve">Konteksti</w:t>
      </w:r>
    </w:p>
    <w:p>
      <w:r>
        <w:t xml:space="preserve">Schmidt syntyi Falls Churchissa, Virginiassa, ja kasvoi Falls Churchissa ja Blacksburgissa, Virginiassa.[5][19] Hän on yksi kolmesta pojasta Eleanorille, joka oli suorittanut psykologian maisterin tutkinnon, ja Wilson Emerson Schmidtille, joka oli kansainvälisen talouden professori Virginia Techissä ja Johns Hopkinsin yliopistossa, ja joka työskenteli Yhdysvaltain valtiovarainministeriössä Nixonin hallinnon aikana.[5][19] Schmidt vietti osan lapsuudestaan Italiassa isänsä työn seurauksena ja on todennut, että se oli muuttanut hänen maailmankuvaansa.20]</w:t>
        <w:br/>
        <w:br/>
        <w:t xml:space="preserve">Schmidt valmistui Yorktownin lukiosta Yorktownin kaupunginosassa Arlingtonin piirikunnassa, Virginiassa, vuonna 1972 ansaittuaan kahdeksan yliopistokirjeen palkintoa pitkän matkan juoksussa.[21][22] Hän opiskeli Princetonin yliopistossa, aloittaen arkkitehtuurin pääaineena ja siirtyen sähkötekniikkaan, josta hän suoritti insinöörin kandidaatin tutkinnon vuonna 1976.[23][24] [24] [24]</w:t>
        <w:br/>
        <w:br/>
        <w:t xml:space="preserve">Vuodesta 1976 vuoteen 1980 Schmidt asui International House Berkeleyssä, jossa hän tapasi tulevan vaimonsa Wendy Boylen.</w:t>
        <w:br/>
        <w:br/>
        <w:t xml:space="preserve"> Vuonna 1979 Kalifornian yliopistossa Berkeleyssä Schmidt suoritti maisterin tutkinnon suunnittelemalla ja toteuttamalla verkon (Berknet), joka yhdisti kampuksen tietokonekeskuksen CS- ja EECS-osastoihin[25].[26] Siellä hän suoritti myös tohtorin tutkinnon EECS:ssä vuonna 1982 väitöskirjallaan hajautetun ohjelmistokehityksen hallinnan ongelmista ja työkaluista näiden ongelmien ratkaisemiseksi[26].</w:t>
      </w:r>
    </w:p>
    <w:p>
      <w:r>
        <w:rPr>
          <w:b/>
        </w:rPr>
        <w:t xml:space="preserve">Vastaus</w:t>
      </w:r>
    </w:p>
    <w:p>
      <w:r>
        <w:t xml:space="preserve">Psykologian maisterin tutk</w:t>
        <w:br/>
        <w:t xml:space="preserve">Insinööritieteiden kandidaatin tutk</w:t>
        <w:br/>
        <w:t xml:space="preserve">Luonnontieteiden maisterin tutk</w:t>
      </w:r>
      <w:r>
        <w:br/>
        <w:t xml:space="preserve">EECS:n tohtorin tutkinto</w:t>
      </w:r>
    </w:p>
    <w:p>
      <w:r>
        <w:rPr>
          <w:b/>
          <w:u w:val="single"/>
        </w:rPr>
        <w:t xml:space="preserve">Asiakirja 6297</w:t>
      </w:r>
    </w:p>
    <w:p>
      <w:r>
        <w:rPr>
          <w:b/>
        </w:rPr>
        <w:t xml:space="preserve">Ohjeet</w:t>
      </w:r>
    </w:p>
    <w:p>
      <w:r>
        <w:t xml:space="preserve">Luokittele kukin artisti "countryksi" tai "rapiksi": Brad Paisley, Morgan Wallen, 50 Cent, Thomas Rhett, 21 Savage, Gucci Mane.</w:t>
      </w:r>
    </w:p>
    <w:p>
      <w:r>
        <w:rPr>
          <w:b/>
        </w:rPr>
        <w:t xml:space="preserve">Vastaus</w:t>
      </w:r>
    </w:p>
    <w:p>
      <w:r>
        <w:t xml:space="preserve">Brad Paisley: Country</w:t>
        <w:br/>
        <w:t xml:space="preserve">Morgan Wallen:</w:t>
        <w:br/>
        <w:br/>
        <w:t xml:space="preserve">Thomas Rhett: Country</w:t>
        <w:br/>
        <w:t xml:space="preserve">21 Savage:</w:t>
        <w:t xml:space="preserve">Rap</w:t>
        <w:br/>
        <w:t xml:space="preserve">Gucci Mane: Rap</w:t>
      </w:r>
    </w:p>
    <w:p>
      <w:r>
        <w:rPr>
          <w:b/>
          <w:u w:val="single"/>
        </w:rPr>
        <w:t xml:space="preserve">Asiakirja 6298</w:t>
      </w:r>
    </w:p>
    <w:p>
      <w:r>
        <w:rPr>
          <w:b/>
        </w:rPr>
        <w:t xml:space="preserve">Ohjeet</w:t>
      </w:r>
    </w:p>
    <w:p>
      <w:r>
        <w:t xml:space="preserve">Millä muilla nimillä viitataan Taweretiin, egyptiläiseen jumalatareseen:</w:t>
      </w:r>
    </w:p>
    <w:p>
      <w:r>
        <w:rPr>
          <w:b/>
        </w:rPr>
        <w:t xml:space="preserve">Vastaus</w:t>
      </w:r>
    </w:p>
    <w:p>
      <w:r>
        <w:t xml:space="preserve">Egyptiläinen jumalatar Taweret voi olla nimeltään Taouris, Taueret, Taurt, Tawaret, Ta-weret, Ta-weret, Thoeris, Thouéris, Toeris, Tuart, Tuat tai Twert.</w:t>
      </w:r>
    </w:p>
    <w:p>
      <w:r>
        <w:rPr>
          <w:b/>
          <w:u w:val="single"/>
        </w:rPr>
        <w:t xml:space="preserve">Asiakirja 6299</w:t>
      </w:r>
    </w:p>
    <w:p>
      <w:r>
        <w:rPr>
          <w:b/>
        </w:rPr>
        <w:t xml:space="preserve">Ohjeet</w:t>
      </w:r>
    </w:p>
    <w:p>
      <w:r>
        <w:t xml:space="preserve">Mitkä olivat Yhdistyneen kuningaskunnan neljä suurta rautatieyhtiötä ennen kansallistamista?</w:t>
      </w:r>
    </w:p>
    <w:p>
      <w:r>
        <w:rPr>
          <w:b/>
        </w:rPr>
        <w:t xml:space="preserve">Vastaus</w:t>
      </w:r>
    </w:p>
    <w:p>
      <w:r>
        <w:t xml:space="preserve">Neljä suurta rautatietä olivat London, Midland and Scotland (LMS), London and North Eastern Railway (LNER), Great Western Railway (GWR) ja Southern Railway (SR).</w:t>
      </w:r>
    </w:p>
    <w:p>
      <w:r>
        <w:rPr>
          <w:b/>
          <w:u w:val="single"/>
        </w:rPr>
        <w:t xml:space="preserve">Asiakirja 6300</w:t>
      </w:r>
    </w:p>
    <w:p>
      <w:r>
        <w:rPr>
          <w:b/>
        </w:rPr>
        <w:t xml:space="preserve">Ohjeet</w:t>
      </w:r>
    </w:p>
    <w:p>
      <w:r>
        <w:t xml:space="preserve">Mikä on musiikin maili?</w:t>
      </w:r>
    </w:p>
    <w:p>
      <w:r>
        <w:rPr>
          <w:b/>
        </w:rPr>
        <w:t xml:space="preserve">Vastaus</w:t>
      </w:r>
    </w:p>
    <w:p>
      <w:r>
        <w:t xml:space="preserve">The Mile of Music on vuosittain järjestettävä nelipäiväinen musiikkifestivaali Appletonissa, WI:ssä.  Vuonna 2013 alkanut festivaali kasvaa joka vuosi mailin verran, joten vuonna 2023 juhlitaan Mile 10:tä.  Esiintyvät artistit ovat yleensä nousevia artisteja, jotka soittavat festivaalilla vain alkuperäistä musiikkia. Setsit ovat yleensä noin tunnin pituisia, ja niitä järjestetään Appletonin keskustassa College Avenuella noin yhden mailin pituisella alueella eri kahviloissa, baareissa, ravintoloissa ja puistoissa.  Festivaaleilla on ollut edustettuina monenlaisia musiikkityylejä, kuten rockia, countrya, jazzia, folkia, hip hopia ja sirkuspunkkia.  Jotkut esiintyjät ovat kotoisin paikalliselta alueelta, kuten Kyle Megna ja The Monsoons.  Toiset ovat alueellisempia esiintyjiä, kuten Bascom Hill.  Monet esiintyjät tulevat kuitenkin eri puolilta maata ja ovat esiintyneet useilla Miles-keikoilla, kuten Chestnut Grove, The Quiet Hollers ja Jamie Kent. Toistuvat yhtyeet tuntevat itsensä usein kuuluisiksi neljän festivaalipäivän aikana, minkä vuoksi Jamie Kent kirjoitti kappaleensa "Famous (in Appleton)".  Musiikkifestivaalin yhteydessä käynnistettiin vuosittainen tuettu pyöräily Bike to the Beat.  Pyöräilijät voivat pysähtyä useissa paikoissa eri pituisten reittien varrella saadakseen virvokkeita ja kuunnellakseen festivaalin esiintyjiä.</w:t>
      </w:r>
    </w:p>
    <w:p>
      <w:r>
        <w:rPr>
          <w:b/>
          <w:u w:val="single"/>
        </w:rPr>
        <w:t xml:space="preserve">Asiakirja 6301</w:t>
      </w:r>
    </w:p>
    <w:p>
      <w:r>
        <w:rPr>
          <w:b/>
        </w:rPr>
        <w:t xml:space="preserve">Ohjeet</w:t>
      </w:r>
    </w:p>
    <w:p>
      <w:r>
        <w:t xml:space="preserve">Tunnista, mikä autonvalmistaja on japanilainen vai amerikkalainen: Isuzu, Cadillac</w:t>
      </w:r>
    </w:p>
    <w:p>
      <w:r>
        <w:rPr>
          <w:b/>
        </w:rPr>
        <w:t xml:space="preserve">Vastaus</w:t>
      </w:r>
    </w:p>
    <w:p>
      <w:r>
        <w:t xml:space="preserve">Isuzu on japanilainen, Cadillac on amerikkalainen.</w:t>
      </w:r>
    </w:p>
    <w:p>
      <w:r>
        <w:rPr>
          <w:b/>
          <w:u w:val="single"/>
        </w:rPr>
        <w:t xml:space="preserve">Asiakirja 6302</w:t>
      </w:r>
    </w:p>
    <w:p>
      <w:r>
        <w:rPr>
          <w:b/>
        </w:rPr>
        <w:t xml:space="preserve">Ohjeet</w:t>
      </w:r>
    </w:p>
    <w:p>
      <w:r>
        <w:t xml:space="preserve">Tunnista, kumpi soitin on jousi- vai lyömäsoittimet: Crotale, Kannel</w:t>
      </w:r>
    </w:p>
    <w:p>
      <w:r>
        <w:rPr>
          <w:b/>
        </w:rPr>
        <w:t xml:space="preserve">Vastaus</w:t>
      </w:r>
    </w:p>
    <w:p>
      <w:r>
        <w:t xml:space="preserve">Kannel on jousiorkesteri, Crotale on lyömäsoitinorkesteri.</w:t>
      </w:r>
    </w:p>
    <w:p>
      <w:r>
        <w:rPr>
          <w:b/>
          <w:u w:val="single"/>
        </w:rPr>
        <w:t xml:space="preserve">Asiakirja 6303</w:t>
      </w:r>
    </w:p>
    <w:p>
      <w:r>
        <w:rPr>
          <w:b/>
        </w:rPr>
        <w:t xml:space="preserve">Ohjeet</w:t>
      </w:r>
    </w:p>
    <w:p>
      <w:r>
        <w:t xml:space="preserve">Kerro minulle Erik Dekkerin urasta</w:t>
      </w:r>
    </w:p>
    <w:p>
      <w:r>
        <w:rPr>
          <w:b/>
        </w:rPr>
        <w:t xml:space="preserve">Konteksti</w:t>
      </w:r>
    </w:p>
    <w:p>
      <w:r>
        <w:t xml:space="preserve">Hendrik "Erik" Dekker (s. 21. elokuuta 1970) on eläkkeellä oleva hollantilainen maantiepyöräilyn ammattilainen, joka toimi vuodesta 1992 vuoteen 2006. Hän kuului Rabobankin pyöräilyjoukkueeseen vuosina 1992-2006. Vuosina 2007-2015 hän oli yksi Rabobankin joukkueenjohtajista.</w:t>
        <w:br/>
        <w:br/>
        <w:t xml:space="preserve">Pyöräilyura</w:t>
        <w:br/>
        <w:t xml:space="preserve">Amatööriura</w:t>
        <w:br/>
        <w:t xml:space="preserve">Dekker ajoi ensimmäisen kilpailunsa kahdeksanvuotiaana ja menestyi pian. Vuonna 1985 hänet kutsuttiin mukaan junioreiden kansalliseen karsintaan. Amatöörinä hänen merkittävimpiä saavutuksiaan olivat kakkossijat nuorten maailmanmestaruuskilpailuissa Bergamossa vuonna 1987 ja maantieajossa vuoden 1992 kesäolympialaisissa. Tuossa olympialaisten maantieajossa Dekker karkasi 30 kilometriä ennen maalia yhdessä Fabio Casartellin ja Dainis Ozolsin kanssa. 1.[2] Dekker jäi Casartellin jalkoihin, mutta oli niin onnellinen mitalivoitostaan, että hän myös lopetti kisan kädet ilmassa.</w:t>
        <w:t xml:space="preserve">3]</w:t>
        <w:br/>
        <w:br/>
        <w:t xml:space="preserve">Heti olympialaisten jälkeen hänestä tuli ammattilainen, ja hän ajoi ensimmäisen kisansa muutamaa viikkoa myöhemmin Tour de l'Avenirissa.</w:t>
        <w:br/>
        <w:br/>
        <w:t xml:space="preserve">Ammattilaisura</w:t>
        <w:br/>
        <w:t xml:space="preserve">Hänen ensimmäinen voittonsa ammattilaisena oli Baskimaan ympäriajon etappivoitto vuonna 1994, jolloin hän ajoi ensimmäisen Tour de Francen. Vuonna 1997 Dekker voitti Ronde van Nederlandin, mutta suuri osa vuodesta 1998 jäi loukkaantumisten vuoksi.</w:t>
        <w:br/>
        <w:br/>
        <w:t xml:space="preserve"> Vuosi 2000 oli Dekkerin paras. Hän voitti kolme etappia vuoden 2000 Tour de Francessa, vaikka ei ollut sprintteri eikä suosikki kokonaisvoittoon, ja hänet valittiin taistelutahtoisimmaksi pyöräilijäksi. Saman vuoden syksyllä Dekker voitti ensimmäisen klassikkokilpailunsa, Clásica de San Sebastiánin.</w:t>
        <w:br/>
        <w:br/>
        <w:t xml:space="preserve"> Vuonna 2001 Dekker voitti Amstel Gold Race -kilpailun ja UCI:n maantieajon maailmancupin. Vuoden 2001 Tour de Francessa hän voitti etapin autettuaan joukkuetoverinsa Marc Wautersin etappivoittoon. Vuoden lopussa hänet nimettiin vuoden hollantilaiseksi urheilijaksi.</w:t>
        <w:br/>
        <w:br/>
        <w:t xml:space="preserve"> Vuodet 2002 ja 2003 eivät olleet yhtä menestyksekkäitä loukkaantumisten vuoksi. Hän palasi vuonna 2004 kevään klassikoihin ja Pariisin ympäriajon voittoon. Hän oli ilmoittanut jäävänsä eläkkeelle syksyksi 2006, mutta hän kaatui raskaasti Tour de Francessa 2006 ja päätti lopettaa.</w:t>
        <w:br/>
        <w:br/>
        <w:t xml:space="preserve">Manageriura</w:t>
        <w:br/>
        <w:t xml:space="preserve">Vuonna 2007 Dekker aloitti Rabobank-joukkueen joukkueenjohtajana. Kauden 2015 lopussa hän jätti joukkueen[4].</w:t>
      </w:r>
    </w:p>
    <w:p>
      <w:r>
        <w:rPr>
          <w:b/>
        </w:rPr>
        <w:t xml:space="preserve">Vastaus</w:t>
      </w:r>
    </w:p>
    <w:p>
      <w:r>
        <w:t xml:space="preserve">Hendrik "Erik" Dekker (s. 21. elokuuta 1970) on eläkkeellä oleva hollantilainen maantiepyöräilyn ammattilainen, joka toimi vuodesta 1992 vuoteen 2006. Hän kuului Rabobankin pyöräilyjoukkueeseen vuosina 1992-2006. Vuosina 2007-2015 hän oli yksi Rabobankin joukkueenjohtajista.</w:t>
        <w:br/>
        <w:br/>
        <w:t xml:space="preserve">Pyöräilyura</w:t>
        <w:br/>
        <w:t xml:space="preserve">Amatööriura</w:t>
        <w:br/>
        <w:t xml:space="preserve">Dekker ajoi ensimmäisen kilpailunsa kahdeksanvuotiaana ja menestyi pian. Vuonna 1985 hänet kutsuttiin mukaan junioreiden kansalliseen karsintaan. Amatöörinä hänen merkittävimpiä saavutuksiaan olivat kakkossijat nuorten maailmanmestaruuskilpailuissa Bergamossa vuonna 1987 ja maantieajossa vuoden 1992 kesäolympialaisissa. Tuossa olympialaisten maantieajossa Dekker karkasi 30 kilometriä ennen maalia yhdessä Fabio Casartellin ja Dainis Ozolsin kanssa. Dekker jäi Casartellin jalkoihin, mutta oli niin onnellinen mitalivoitostaan, että hän myös lopetti kädet ilmassa.</w:t>
        <w:br/>
        <w:br/>
        <w:t xml:space="preserve"> Heti olympialaisten jälkeen hänestä tuli ammattilainen, ja hän ajoi ensimmäisen kisansa muutamaa viikkoa myöhemmin Tour de l'Avenir -kilpailussa.</w:t>
        <w:br/>
        <w:br/>
        <w:t xml:space="preserve">Ammattilaisura</w:t>
        <w:br/>
        <w:t xml:space="preserve">Hänen ensimmäinen voittonsa ammattilaisena oli etappivoitto Baskimaan ympäriajossa vuonna 1994, jolloin hän ajoi ensimmäisen Tour de Francen. Vuonna 1997 Dekker voitti Ronde van Nederlandin, mutta suuri osa vuodesta 1998 jäi loukkaantumisten vuoksi.</w:t>
        <w:br/>
        <w:br/>
        <w:t xml:space="preserve"> Vuosi 2000 oli Dekkerin paras. Hän voitti kolme etappia vuoden 2000 Tour de Francessa, vaikka ei ollut sprintteri eikä suosikki kokonaisvoittoon, ja hänet valittiin taistelutahtoisimmaksi pyöräilijäksi. Saman vuoden syksyllä Dekker voitti ensimmäisen klassikkokilpailunsa, Clásica de San Sebastiánin.</w:t>
        <w:br/>
        <w:br/>
        <w:t xml:space="preserve"> Vuonna 2001 Dekker voitti Amstel Gold Race -kilpailun ja UCI:n maantieajon maailmancupin. Vuoden 2001 Tour de Francessa hän voitti etapin autettuaan joukkuetoverinsa Marc Wautersin etappivoittoon. Vuoden lopussa hänet nimettiin vuoden hollantilaiseksi urheilijaksi.</w:t>
        <w:br/>
        <w:br/>
        <w:t xml:space="preserve"> Vuodet 2002 ja 2003 eivät olleet yhtä menestyksekkäitä loukkaantumisten vuoksi. Hän palasi vuonna 2004 kevään klassikoihin ja Pariisin ympäriajon voittoon. Hän oli ilmoittanut jäävänsä eläkkeelle syksyksi 2006, mutta hän kaatui raskaasti Tour de Francessa 2006 ja päätti lopettaa.</w:t>
        <w:br/>
        <w:br/>
        <w:t xml:space="preserve">Manageriura</w:t>
        <w:br/>
        <w:t xml:space="preserve">Vuonna 2007 Dekker aloitti Rabobank-joukkueen joukkueenjohtajana. Kauden 2015 lopussa hän jätti joukkueen.</w:t>
      </w:r>
    </w:p>
    <w:p>
      <w:r>
        <w:rPr>
          <w:b/>
          <w:u w:val="single"/>
        </w:rPr>
        <w:t xml:space="preserve">Asiakirja 6304</w:t>
      </w:r>
    </w:p>
    <w:p>
      <w:r>
        <w:rPr>
          <w:b/>
        </w:rPr>
        <w:t xml:space="preserve">Ohjeet</w:t>
      </w:r>
    </w:p>
    <w:p>
      <w:r>
        <w:t xml:space="preserve">Milloin Berliinin muuri purettiin?</w:t>
      </w:r>
    </w:p>
    <w:p>
      <w:r>
        <w:rPr>
          <w:b/>
        </w:rPr>
        <w:t xml:space="preserve">Konteksti</w:t>
      </w:r>
    </w:p>
    <w:p>
      <w:r>
        <w:t xml:space="preserve">Toisen maailmansodan ja sen jälkeisen voittajamaiden miehityksen jälkeen tuhoutunut kaupunki jaettiin; Länsi-Berliinistä tuli tosiasiallisesti Länsi-Saksan erillisalue, jota ympäröi Berliinin muuri (elokuusta 1961 marraskuuhun 1989) ja Itä-Saksan alue.Itä-Berliini julistettiin Itä-Saksan pääkaupungiksi, kun taas Länsi-Saksan pääkaupungiksi tuli Bonn.[14] Länsi-Berliinin pääkaupunki oli Bonn. Saksan yhdistymisen jälkeen vuonna 1990 Berliinistä tuli jälleen koko Saksan pääkaupunki.</w:t>
      </w:r>
    </w:p>
    <w:p>
      <w:r>
        <w:rPr>
          <w:b/>
        </w:rPr>
        <w:t xml:space="preserve">Vastaus</w:t>
      </w:r>
    </w:p>
    <w:p>
      <w:r>
        <w:t xml:space="preserve">Berliinin muuri purettiin vuonna 1989.</w:t>
      </w:r>
    </w:p>
    <w:p>
      <w:r>
        <w:rPr>
          <w:b/>
          <w:u w:val="single"/>
        </w:rPr>
        <w:t xml:space="preserve">Asiakirja 6305</w:t>
      </w:r>
    </w:p>
    <w:p>
      <w:r>
        <w:rPr>
          <w:b/>
        </w:rPr>
        <w:t xml:space="preserve">Ohjeet</w:t>
      </w:r>
    </w:p>
    <w:p>
      <w:r>
        <w:t xml:space="preserve">Anna minulle kolme reseptiä eri keittiöistä, joita voin tehdä perunoista ja kanasta.</w:t>
      </w:r>
    </w:p>
    <w:p>
      <w:r>
        <w:rPr>
          <w:b/>
        </w:rPr>
        <w:t xml:space="preserve">Vastaus</w:t>
      </w:r>
    </w:p>
    <w:p>
      <w:r>
        <w:t xml:space="preserve">Voit tehdä perunanaksuja kanaliemessä, joka on peräisin saksalaisesta keittiöstä. Toinen resepti on perunamuusia ja paistettua kanaa Amerikan etelästä. Voisit myös kokeilla thai-currya, jossa on kanaa ja perunoita.</w:t>
      </w:r>
    </w:p>
    <w:p>
      <w:r>
        <w:rPr>
          <w:b/>
          <w:u w:val="single"/>
        </w:rPr>
        <w:t xml:space="preserve">Asiakirja 6306</w:t>
      </w:r>
    </w:p>
    <w:p>
      <w:r>
        <w:rPr>
          <w:b/>
        </w:rPr>
        <w:t xml:space="preserve">Ohjeet</w:t>
      </w:r>
    </w:p>
    <w:p>
      <w:r>
        <w:t xml:space="preserve">Luettelo kaikkien niiden henkilöiden nimistä, joiden alaisuudessa Arboe harjoitteli?</w:t>
      </w:r>
    </w:p>
    <w:p>
      <w:r>
        <w:rPr>
          <w:b/>
        </w:rPr>
        <w:t xml:space="preserve">Konteksti</w:t>
      </w:r>
    </w:p>
    <w:p>
      <w:r>
        <w:t xml:space="preserve">Arboe syntyi Rønnen kaupungissa Bornholmin saarella Tanskassa. Hän oli Otto Henrik Arboen ja Oliva Elisabeth Saxtorphin poika. Hän kävi Tanskan kuninkaallisen taideakatemian rakennus- ja koristekoulua vuosina 1855-1862, jossa hän oli Gustav Friedrich Hetschin (1788-1864) oppilaana ja opiskeli myös Niels Sigfred Nebelongin (1806-1871) johdolla.</w:t>
      </w:r>
    </w:p>
    <w:p>
      <w:r>
        <w:rPr>
          <w:b/>
        </w:rPr>
        <w:t xml:space="preserve">Vastaus</w:t>
      </w:r>
    </w:p>
    <w:p>
      <w:r>
        <w:t xml:space="preserve">Gustav Friedrich Hetsch ja Niels Sigfred Nebelong</w:t>
      </w:r>
    </w:p>
    <w:p>
      <w:r>
        <w:rPr>
          <w:b/>
          <w:u w:val="single"/>
        </w:rPr>
        <w:t xml:space="preserve">Asiakirja 6307</w:t>
      </w:r>
    </w:p>
    <w:p>
      <w:r>
        <w:rPr>
          <w:b/>
        </w:rPr>
        <w:t xml:space="preserve">Ohjeet</w:t>
      </w:r>
    </w:p>
    <w:p>
      <w:r>
        <w:t xml:space="preserve">Mitkä ovat 3 tärkeintä tuotetta, joita tarvitsen lentokoneella matkustaessani.</w:t>
      </w:r>
    </w:p>
    <w:p>
      <w:r>
        <w:rPr>
          <w:b/>
        </w:rPr>
        <w:t xml:space="preserve">Vastaus</w:t>
      </w:r>
    </w:p>
    <w:p>
      <w:r>
        <w:t xml:space="preserve">Kun pakkaat tätä matkaa varten, sinun pitäisi pakata:</w:t>
        <w:br/>
        <w:t xml:space="preserve"> 1. Tyhjä, uudelleenkäytettävä vesipullo, jonka voit täyttää lentokentällä, jotta voit nauttia nesteitä.</w:t>
        <w:br/>
        <w:t xml:space="preserve"> 2. Pakkauskelpoinen lentokonematkatyyny, jotta voit nukkua mukavasti lennolla.</w:t>
        <w:br/>
        <w:t xml:space="preserve"> 3. Välipala siltä varalta, että sinulle tulee nälkä.</w:t>
      </w:r>
    </w:p>
    <w:p>
      <w:r>
        <w:rPr>
          <w:b/>
          <w:u w:val="single"/>
        </w:rPr>
        <w:t xml:space="preserve">Asiakirja 6308</w:t>
      </w:r>
    </w:p>
    <w:p>
      <w:r>
        <w:rPr>
          <w:b/>
        </w:rPr>
        <w:t xml:space="preserve">Ohjeet</w:t>
      </w:r>
    </w:p>
    <w:p>
      <w:r>
        <w:t xml:space="preserve">Luokittele kukin seuraavista soittimista joko vaski- tai puupuhaltimiin: huilu, klarinetti, oboe, pasuuna, trumpetti ja tuuba.</w:t>
      </w:r>
    </w:p>
    <w:p>
      <w:r>
        <w:rPr>
          <w:b/>
        </w:rPr>
        <w:t xml:space="preserve">Vastaus</w:t>
      </w:r>
    </w:p>
    <w:p>
      <w:r>
        <w:t xml:space="preserve">-Huilupuhaltimet: huilu, klarinetti ja oboe</w:t>
        <w:br/>
        <w:t xml:space="preserve">-Hartsisoittimet: pasuuna, trumpetti ja tuuba</w:t>
      </w:r>
    </w:p>
    <w:p>
      <w:r>
        <w:rPr>
          <w:b/>
          <w:u w:val="single"/>
        </w:rPr>
        <w:t xml:space="preserve">Asiakirja 6309</w:t>
      </w:r>
    </w:p>
    <w:p>
      <w:r>
        <w:rPr>
          <w:b/>
        </w:rPr>
        <w:t xml:space="preserve">Ohjeet</w:t>
      </w:r>
    </w:p>
    <w:p>
      <w:r>
        <w:t xml:space="preserve">Määritä Edinan puistoja koskevan viitetekstin perusteella kaupungin puistojen keskikoko.</w:t>
      </w:r>
    </w:p>
    <w:p>
      <w:r>
        <w:rPr>
          <w:b/>
        </w:rPr>
        <w:t xml:space="preserve">Konteksti</w:t>
      </w:r>
    </w:p>
    <w:p>
      <w:r>
        <w:t xml:space="preserve">Edinan puistoalueita ja avoimia alueita on yhteensä yli 1 550 hehtaaria (6,3 km2). Edinan puisto- ja virkistysosasto valvoo 44 puistoa, joissa on muun muassa pesäpallo-, jalkapallo- ja jalkapallokenttiä, softballkenttiä, koripallo- ja tenniskenttiä, ulkoluistelukenttiä, leikkikenttävarusteita pienille lapsille ja piknik-katoksia. Osasto ylläpitää myös kahdeksan mailia (13 km) luonnonkauniita polkuja pyöräilyyn, kävelyyn, hölkkäämiseen, maastohiihtoon ja lumikenkäilyyn[52].[52]</w:t>
      </w:r>
    </w:p>
    <w:p>
      <w:r>
        <w:rPr>
          <w:b/>
        </w:rPr>
        <w:t xml:space="preserve">Vastaus</w:t>
      </w:r>
    </w:p>
    <w:p>
      <w:r>
        <w:t xml:space="preserve">Koska puistoja on yhteensä 44 ja niiden pinta-ala on yhteensä 1 550 hehtaaria, kunkin puiston keskikoko on noin 35 hehtaaria, koska 1 550 jaettuna 44:llä on 35, kun pyöristetään lähimpään kokonaislukuun.</w:t>
      </w:r>
    </w:p>
    <w:p>
      <w:r>
        <w:rPr>
          <w:b/>
          <w:u w:val="single"/>
        </w:rPr>
        <w:t xml:space="preserve">Asiakirja 6310</w:t>
      </w:r>
    </w:p>
    <w:p>
      <w:r>
        <w:rPr>
          <w:b/>
        </w:rPr>
        <w:t xml:space="preserve">Ohjeet</w:t>
      </w:r>
    </w:p>
    <w:p>
      <w:r>
        <w:t xml:space="preserve">Mikä on Havaijin pääkaupunki?</w:t>
      </w:r>
    </w:p>
    <w:p>
      <w:r>
        <w:rPr>
          <w:b/>
        </w:rPr>
        <w:t xml:space="preserve">Konteksti</w:t>
      </w:r>
    </w:p>
    <w:p>
      <w:r>
        <w:t xml:space="preserve">Honolulu tarkoittaa havaijiksi "suojaisaa satamaa"[9] tai "rauhallista satamaa";[10] sen vanha nimi Kou kattaa karkeasti Nuʻuanu Avenuen ja Alakea Streetin välisen alueen sekä Hotel Streetin ja Queen Streetin välisen alueen, joka on nykyisen keskustan ydinkeskustan sydän.Kaupungin haluttavuus satamana on syynä sen historialliseen kasvuun ja merkitykseen Havaijin saaristossa ja laajemmalla Tyynenmeren alueella.[11] Honolulu on ollut tärkeä satama. Honolulu on ollut Havaijin saarten pääkaupunki vuodesta 1845, ensin itsenäisen Havaijin kuningaskunnan ja vuoden 1898 jälkeen Yhdysvaltain territorion ja osavaltion Havaijin pääkaupunki. Kaupunki sai maailmanlaajuista tunnustusta Japanin hyökättyä läheiseen Pearl Harboriin 7. joulukuuta 1941, mikä sai Yhdysvallat liittymään toiseen maailmansotaan; satama on edelleen merkittävä laivastotukikohta, jossa sijaitsee Yhdysvaltain Tyynenmeren laivasto, maailman suurin merivoimien komentokeskus[12].</w:t>
      </w:r>
    </w:p>
    <w:p>
      <w:r>
        <w:rPr>
          <w:b/>
        </w:rPr>
        <w:t xml:space="preserve">Vastaus</w:t>
      </w:r>
    </w:p>
    <w:p>
      <w:r>
        <w:t xml:space="preserve">Honolulu on ollut Havaijin pääkaupunki vuodesta 1845. Honolulu on ollut itsenäisen Havaijin kuningaskunnan pääkaupunki ja vuodesta 1898 lähtien Yhdysvaltain alueen ja osavaltion Havaijin pääkaupunki.</w:t>
      </w:r>
    </w:p>
    <w:p>
      <w:r>
        <w:rPr>
          <w:b/>
          <w:u w:val="single"/>
        </w:rPr>
        <w:t xml:space="preserve">Asiakirja 6311</w:t>
      </w:r>
    </w:p>
    <w:p>
      <w:r>
        <w:rPr>
          <w:b/>
        </w:rPr>
        <w:t xml:space="preserve">Ohjeet</w:t>
      </w:r>
    </w:p>
    <w:p>
      <w:r>
        <w:t xml:space="preserve">Miksi ragdoll-kissoja kutsutaan ragdolliksi?</w:t>
      </w:r>
    </w:p>
    <w:p>
      <w:r>
        <w:rPr>
          <w:b/>
        </w:rPr>
        <w:t xml:space="preserve">Vastaus</w:t>
      </w:r>
    </w:p>
    <w:p>
      <w:r>
        <w:t xml:space="preserve">Ragdoll-kissat tunnetaan parhaiten rauhallisesta ja lempeästä luonteestaan ja kiintymyksellisyydestään. Nimi "Ragdoll" tulee siitä, että kissalla on taipumus veltostua ja rentoutua, kun sitä nostetaan käteen, aivan kuin riepuista tehdyllä ja täytetyllä vanhanaikaisella nukella. Ei olekaan harvinaista nähdä omistajansa pitelevän Ragdoll-kissaa kuin vauvaa - selällään, jalat ilmassa, velttona ja rauhallisena kuin mikä.  Useimmat kissarodut eivät koskaan sietäisi sellaista. Rotu on erityisen suosittu sekä Yhdistyneessä kuningaskunnassa että Yhdysvalloissa.</w:t>
      </w:r>
    </w:p>
    <w:p>
      <w:r>
        <w:rPr>
          <w:b/>
          <w:u w:val="single"/>
        </w:rPr>
        <w:t xml:space="preserve">Asiakirja 6312</w:t>
      </w:r>
    </w:p>
    <w:p>
      <w:r>
        <w:rPr>
          <w:b/>
        </w:rPr>
        <w:t xml:space="preserve">Ohjeet</w:t>
      </w:r>
    </w:p>
    <w:p>
      <w:r>
        <w:t xml:space="preserve">Sponsoroivatko lentoyhtiöt UEFA:n Mestarien liigaa (vuodesta 2023 alkaen)?</w:t>
      </w:r>
    </w:p>
    <w:p>
      <w:r>
        <w:rPr>
          <w:b/>
        </w:rPr>
        <w:t xml:space="preserve">Konteksti</w:t>
      </w:r>
    </w:p>
    <w:p>
      <w:r>
        <w:t xml:space="preserve">Sponsorointi</w:t>
        <w:br/>
        <w:br/>
        <w:t xml:space="preserve">FIFA:n maailmanmestaruuskilpailujen tapaan UEFA:n Mestarien liigaa sponsoroi joukko monikansallisia yrityksiä, toisin kuin kansallisissa huippuliigoissa tyypillisesti yksi pääsponsori</w:t>
        <w:t xml:space="preserve"> Kun Mestarien liiga perustettiin vuonna 1992, päätettiin, että enintään kahdeksan yritystä saisi sponsoroida tapahtumaa, ja kullekin yritykselle myönnettiin neljä mainostaulua kentän ympärillä, logot ennen ja jälkeen ottelun järjestettäviin haastatteluihin sekä tietty määrä lippuja jokaiseen otteluun.</w:t>
        <w:t xml:space="preserve">Tämä yhdistettynä sopimukseen, jolla turnauksen sponsoreille taattiin etusija otteluiden televisiomainoksissa, varmisti, että jokainen turnauksen pääsponsori sai mahdollisimman paljon näkyvyyttä.[90]</w:t>
        <w:br/>
        <w:br/>
        <w:t xml:space="preserve">Vuosien 2012-13 pudotuspelivaiheesta lähtien UEFA käytti LED-mainostauluja, jotka oli asennettu pudotuspelien osallistujien stadioneille, myös finaalivaiheessa.</w:t>
        <w:t xml:space="preserve">Kaudesta 2015-16 lähtien UEFA on käyttänyt tällaisia mainoskylttejä pudotuspelikierrokselta finaaliin asti.[91]</w:t>
        <w:br/>
        <w:br/>
        <w:t xml:space="preserve">Turnauksen pääsponsorit kaudella 2021-24 ovat seuraavat:</w:t>
        <w:br/>
        <w:br/>
        <w:t xml:space="preserve">Oppo[92]</w:t>
        <w:br/>
        <w:t xml:space="preserve">FedEx[93]</w:t>
        <w:br/>
        <w:t xml:space="preserve">Turkish Airlines[94]</w:t>
        <w:br/>
        <w:t xml:space="preserve">Heineken NV.[95]</w:t>
        <w:br/>
        <w:t xml:space="preserve">Heineken (paitsi Albania, Azerbaidžan, Bosnia ja Hertsegovina, Ranska, Kazakstan, Kosovo, Kosovo,</w:t>
        <w:t xml:space="preserve">Norja ja Turkki)</w:t>
        <w:br/>
        <w:t xml:space="preserve">Heineken Silver</w:t>
        <w:br/>
        <w:t xml:space="preserve">Just Eat Takeaway[96]</w:t>
        <w:br/>
        <w:t xml:space="preserve">10bis (vain Israel)</w:t>
        <w:br/>
        <w:t xml:space="preserve">Menulog (vain Australaasia)</w:t>
        <w:br/>
        <w:t xml:space="preserve">Bistro (vain Slovakia)</w:t>
        <w:br/>
        <w:t xml:space="preserve">Just Eat</w:t>
        <w:br/>
        <w:t xml:space="preserve">Tanska</w:t>
        <w:br/>
        <w:t xml:space="preserve">Ranska</w:t>
        <w:br/>
        <w:t xml:space="preserve">Irlanti</w:t>
        <w:br/>
        <w:t xml:space="preserve">Italia</w:t>
        <w:br/>
        <w:t xml:space="preserve">Espanja</w:t>
        <w:br/>
        <w:t xml:space="preserve">Sveitsi</w:t>
        <w:br/>
        <w:t xml:space="preserve">Yhdistynyt kuningaskunta</w:t>
        <w:br/>
        <w:t xml:space="preserve">Lieferando (vain Saksa ja Itävalta)</w:t>
        <w:br/>
        <w:t xml:space="preserve">Pyszne (vain Puola)</w:t>
        <w:br/>
        <w:t xml:space="preserve">Grubhub ja Seamless (vain Yhdysvallat)</w:t>
        <w:br/>
        <w:t xml:space="preserve">SkipTheDishes (vain Kanada)</w:t>
        <w:br/>
        <w:t xml:space="preserve">Takeaway (Belgia,</w:t>
        <w:t xml:space="preserve">Bulgaria ja Luxemburg)</w:t>
        <w:br/>
        <w:t xml:space="preserve">Thuisbezorgd (vain Alankomaat)</w:t>
        <w:br/>
        <w:t xml:space="preserve">Mastercard[97]</w:t>
        <w:br/>
        <w:t xml:space="preserve">PepsiCo[98]</w:t>
        <w:br/>
        <w:t xml:space="preserve">Pepsi</w:t>
        <w:br/>
        <w:t xml:space="preserve">Pepsi Max</w:t>
        <w:br/>
        <w:t xml:space="preserve">Gatorade</w:t>
        <w:br/>
        <w:t xml:space="preserve">Lay's (lukuun ottamatta Australiaa, Balkanin maita, Turkkia,</w:t>
        <w:t xml:space="preserve">Irlanti ja Yhdistynyt kuningaskunta)</w:t>
        <w:br/>
        <w:t xml:space="preserve">Smith's (vain Australaasia)</w:t>
        <w:br/>
        <w:t xml:space="preserve">Walkers (vain Yhdistynyt kuningaskunta ja Irlanti)</w:t>
        <w:br/>
        <w:t xml:space="preserve">Ruffles (vain Turkki)</w:t>
        <w:br/>
        <w:t xml:space="preserve">Chipsy (vain Kroatia, Albania, Serbia, Montenegro, Bosnia ja Hertsegovina, Kosovo ja Pohjois-Makedonia)</w:t>
        <w:br/>
        <w:t xml:space="preserve">Rockstar[99]</w:t>
        <w:br/>
        <w:t xml:space="preserve">Sony[100]</w:t>
        <w:br/>
        <w:t xml:space="preserve">PlayStation 5</w:t>
        <w:br/>
        <w:t xml:space="preserve">Socios.com (vain Yhdysvallat)[101]</w:t>
        <w:br/>
        <w:t xml:space="preserve">Adidas on toissijainen sponsori ja toimittaa virallisen ottelupallon, Adidas Finalen, ja Macron toimittaa erotuomareiden peliasun[102] Hublot on myös toissijainen sponsori kilpailun virallisena neljäntenä virallisena tauluna[103]</w:t>
        <w:br/>
        <w:br/>
        <w:t xml:space="preserve">Yksittäiset seurat voivat käyttää pelipaitoja, joissa on mainoksia.</w:t>
        <w:t xml:space="preserve">Pelipaitaa kohden sallitaan kuitenkin vain kaksi sponsorointia pelipaidan valmistajan sponsorointimerkinnän lisäksi, rinnassa ja vasemmassa hihassa.[104] Poikkeuksia on tehty voittoa tavoittelemattomille järjestöille, jotka voivat esiintyä pelipaidan etupuolella pääsponsorin kanssa yhdistettynä tai sen sijasta; tai selkäpuolella joko joukkueen numeron alapuolella tai kauluksen alueella.[105]</w:t>
        <w:br/>
        <w:br/>
        <w:t xml:space="preserve">Jos seura pelaa ottelussa maassa, jossa kyseistä sponsorointiluokkaa on rajoitettu (kuten Ranskassa alkoholin mainontaa koskeva rajoitus), seuran on poistettava kyseinen logo pelipaidastaan. Esimerkiksi kun Rangers pelasi Mestarien liigassa 1996-97 ranskalaista Auxerrea vastaan, se käytti McEwan's Lagerin sijasta Center Parcsin logoa (molemmat yritykset olivat tuolloin Scottish &amp; Newcastlen tytäryhtiöitä)[106].[106].</w:t>
      </w:r>
    </w:p>
    <w:p>
      <w:r>
        <w:rPr>
          <w:b/>
        </w:rPr>
        <w:t xml:space="preserve">Vastaus</w:t>
      </w:r>
    </w:p>
    <w:p>
      <w:r>
        <w:t xml:space="preserve">Kyllä, Turkish Airlines on yksi UEFA:n Mestarien liigan sponsoreista kaudella 2021-2024.</w:t>
      </w:r>
    </w:p>
    <w:p>
      <w:r>
        <w:rPr>
          <w:b/>
          <w:u w:val="single"/>
        </w:rPr>
        <w:t xml:space="preserve">Asiakirja 6313</w:t>
      </w:r>
    </w:p>
    <w:p>
      <w:r>
        <w:rPr>
          <w:b/>
        </w:rPr>
        <w:t xml:space="preserve">Ohjeet</w:t>
      </w:r>
    </w:p>
    <w:p>
      <w:r>
        <w:t xml:space="preserve">Mitkä ovat Subaru Forester Wildernessin tärkeimmät edut?</w:t>
      </w:r>
    </w:p>
    <w:p>
      <w:r>
        <w:rPr>
          <w:b/>
        </w:rPr>
        <w:t xml:space="preserve">Konteksti</w:t>
      </w:r>
    </w:p>
    <w:p>
      <w:r>
        <w:t xml:space="preserve">Facelift-mallin ohella Subaru julkaisi Pohjois-Amerikan markkinoille uuden mallin nimeltä Forester Wilderness. Sen on tarkoitus olla enemmän maastoon suuntautunut versio Foresterista, ja se sijoittuu Forester-malliston Limited- ja Touring-varustetasojen väliin. Visuaalisesti Foresterissa on enemmän korin verhoilua ja sisäpuolella kuparinväriset korostukset.[60] Siinä on 0,5 tuuman (13 mm) korotus, joka lisää maavaraa yhteensä 230 mm (9,2 tuumaa), ja Wildernessissä on myös maastokelpoiset renkaat, muutettu lopullinen välityssuhde ja vahvempi kattoteline kuin aiemmissa malleissa. Subarun vettä hylkivät StarTex-istuimet ovat myös vakiona.</w:t>
        <w:br/>
        <w:br/>
        <w:t xml:space="preserve"> Wildernessin voimanlähteenä on sama 2,5-litrainen FB25D-nelisylinterinen moottori, joka käyttää voimanlähteenä myös muita Pohjois-Amerikan markkinoilla myytäviä Forestereja. Wildernessissä käytetään parannettua kaksitoimista X-Mode-versiota. X-Mode on päivitetty ja viritetty uudelleen, ja siinä on asetukset lumelle, maalle, syvässä lumessa ja mudassa ajamiseen. Pyörät voivat luistaa enemmän, mikä tuo etua vaikeissa ajo-olosuhteissa.</w:t>
      </w:r>
    </w:p>
    <w:p>
      <w:r>
        <w:rPr>
          <w:b/>
        </w:rPr>
        <w:t xml:space="preserve">Vastaus</w:t>
      </w:r>
    </w:p>
    <w:p>
      <w:r>
        <w:t xml:space="preserve">Forester Wilderness tarjoaa 0,5 tuuman (13 mm) korotuksen, joka nostaa maavaran 9,2 tuumaan (230 mm).</w:t>
        <w:br/>
        <w:t xml:space="preserve"> Ajoneuvossa on maastokelpoiset renkaat, muutettu lopullinen välityssuhde, vahvempi kattoteline ja vettä hylkivät istuimet.</w:t>
        <w:br/>
        <w:t xml:space="preserve"> Moottorikoko on sama, mutta se sisältää parannetun kaksitoimisen x-moodin, jossa on ylimääräinen pyörän luistonesto, jotta se selviytyy vaikeista ajo-olosuhteista lumessa, liassa, syvässä lumessa ja mudassa.</w:t>
      </w:r>
    </w:p>
    <w:p>
      <w:r>
        <w:rPr>
          <w:b/>
          <w:u w:val="single"/>
        </w:rPr>
        <w:t xml:space="preserve">Asiakirja 6314</w:t>
      </w:r>
    </w:p>
    <w:p>
      <w:r>
        <w:rPr>
          <w:b/>
        </w:rPr>
        <w:t xml:space="preserve">Ohjeet</w:t>
      </w:r>
    </w:p>
    <w:p>
      <w:r>
        <w:t xml:space="preserve">Mikä on Redis?</w:t>
      </w:r>
    </w:p>
    <w:p>
      <w:r>
        <w:rPr>
          <w:b/>
        </w:rPr>
        <w:t xml:space="preserve">Vastaus</w:t>
      </w:r>
    </w:p>
    <w:p>
      <w:r>
        <w:t xml:space="preserve">Redis on muistissa oleva tietorakennevarasto, jota käytetään hajautettuna, muistissa olevana avain-arvotietokantana, välimuistina ja viestinvälittäjänä.</w:t>
      </w:r>
    </w:p>
    <w:p>
      <w:r>
        <w:rPr>
          <w:b/>
          <w:u w:val="single"/>
        </w:rPr>
        <w:t xml:space="preserve">Asiakirja 6315</w:t>
      </w:r>
    </w:p>
    <w:p>
      <w:r>
        <w:rPr>
          <w:b/>
        </w:rPr>
        <w:t xml:space="preserve">Ohjeet</w:t>
      </w:r>
    </w:p>
    <w:p>
      <w:r>
        <w:t xml:space="preserve">Kirjoita synkän huumorin tyyliin alkukappale tarinaan, joka perustuu maailmaan, jossa kloonaus rehottaa.</w:t>
      </w:r>
    </w:p>
    <w:p>
      <w:r>
        <w:rPr>
          <w:b/>
        </w:rPr>
        <w:t xml:space="preserve">Vastaus</w:t>
      </w:r>
    </w:p>
    <w:p>
      <w:r>
        <w:t xml:space="preserve">Rakastan aamuja. Kaikki tuntuu hetken aikaa omaperäiseltä. Kunnes se iskee minuun. Koirani, joka nuolee kättäni herättääkseen minut sängystä, on kopio. Kostea käteni on kopioitu. Vaimoni, joka nukkuu hiljaa vieressäni, joka on kaikin tavoin täydellinen, kloonattiin neljä päivää sitten. Kyse ei ole vain elävistä olennoista: autoni, kahvimukini, grillini, jääkiekkomailani, kaikki ovat kopioita. Pyjamaani kopioitiin sen jälkeen, kun poltin koko taloni maan tasalle 5 päivää sitten, koska en keksinyt, miten pysäyttää vuoto kylpyhuoneen lavuaarissa (kävelin ulos koiran kanssa, mutta sain uudet kopiot kaikesta seuraavana päivänä). Elämä on täynnä mukavuutta. Vihaan sitä.</w:t>
      </w:r>
    </w:p>
    <w:p>
      <w:r>
        <w:rPr>
          <w:b/>
          <w:u w:val="single"/>
        </w:rPr>
        <w:t xml:space="preserve">Asiakirja 6316</w:t>
      </w:r>
    </w:p>
    <w:p>
      <w:r>
        <w:rPr>
          <w:b/>
        </w:rPr>
        <w:t xml:space="preserve">Ohjeet</w:t>
      </w:r>
    </w:p>
    <w:p>
      <w:r>
        <w:t xml:space="preserve">Onko sinirenkainen mustekala vaaraton?</w:t>
      </w:r>
    </w:p>
    <w:p>
      <w:r>
        <w:rPr>
          <w:b/>
        </w:rPr>
        <w:t xml:space="preserve">Konteksti</w:t>
      </w:r>
    </w:p>
    <w:p>
      <w:r>
        <w:t xml:space="preserve">Iso sinirengasturska (Hapalochlaena lunulata) on yksi Octopodidae-heimoon kuuluvista neljästä erittäin myrkyllisestä sinirengasturskalajista. Tämä sinisormustekatkarapulaji tunnetaan yhtenä maailman myrkyllisimmistä merieläimistä.</w:t>
      </w:r>
    </w:p>
    <w:p>
      <w:r>
        <w:rPr>
          <w:b/>
        </w:rPr>
        <w:t xml:space="preserve">Vastaus</w:t>
      </w:r>
    </w:p>
    <w:p>
      <w:r>
        <w:t xml:space="preserve">Ei, se on erittäin myrkyllistä.</w:t>
      </w:r>
    </w:p>
    <w:p>
      <w:r>
        <w:rPr>
          <w:b/>
          <w:u w:val="single"/>
        </w:rPr>
        <w:t xml:space="preserve">Asiakirja 6317</w:t>
      </w:r>
    </w:p>
    <w:p>
      <w:r>
        <w:rPr>
          <w:b/>
        </w:rPr>
        <w:t xml:space="preserve">Ohjeet</w:t>
      </w:r>
    </w:p>
    <w:p>
      <w:r>
        <w:t xml:space="preserve">Millä alueilla Starbucks on joutunut tarkastelun kohteeksi?</w:t>
      </w:r>
    </w:p>
    <w:p>
      <w:r>
        <w:rPr>
          <w:b/>
        </w:rPr>
        <w:t xml:space="preserve">Konteksti</w:t>
      </w:r>
    </w:p>
    <w:p>
      <w:r>
        <w:t xml:space="preserve">Amerikkalainen kahvialan yritys ja kahvilaketju Starbucks on ollut useiden kiistojen kohteena. Julkinen ja työntekijöiden kritiikki yhtiötä kohtaan on tullut ympäri maailmaa, ja siihen on sisältynyt monenlaisia kysymyksiä veronkierrosta Euroopassa, kilpailunvastaisista käytännöistä Yhdysvalloissa, ihmisoikeusongelmista useissa maissa ja työvoimakysymyksistä, joihin liittyy ammattiyhdistysten rikkomisia, kysymyksiä palkkatasa-arvosta ja kumppanuuksien eettisyydestä Afrikassa.</w:t>
      </w:r>
    </w:p>
    <w:p>
      <w:r>
        <w:rPr>
          <w:b/>
        </w:rPr>
        <w:t xml:space="preserve">Vastaus</w:t>
      </w:r>
    </w:p>
    <w:p>
      <w:r>
        <w:t xml:space="preserve">Starbucksia kohtaan on esitetty kritiikkiä niin Euroopassa, Yhdysvalloissa kuin Afrikassakin.</w:t>
      </w:r>
    </w:p>
    <w:p>
      <w:r>
        <w:rPr>
          <w:b/>
          <w:u w:val="single"/>
        </w:rPr>
        <w:t xml:space="preserve">Asiakirja 6318</w:t>
      </w:r>
    </w:p>
    <w:p>
      <w:r>
        <w:rPr>
          <w:b/>
        </w:rPr>
        <w:t xml:space="preserve">Ohjeet</w:t>
      </w:r>
    </w:p>
    <w:p>
      <w:r>
        <w:t xml:space="preserve">Miten UV-valoa voidaan käyttää?</w:t>
      </w:r>
    </w:p>
    <w:p>
      <w:r>
        <w:rPr>
          <w:b/>
        </w:rPr>
        <w:t xml:space="preserve">Vastaus</w:t>
      </w:r>
    </w:p>
    <w:p>
      <w:r>
        <w:t xml:space="preserve">UV-valo on sähkömagneettista säteilyä.  Sen aallonpituus on lyhyempi kuin tavallisen näkyvän valon.  UV-valoa voidaan käyttää vedenpuhdistuksessa tappamaan viruksia ja bakteereja kaupunkivedessä.  Jatkuvatoimiset UV-valot voivat tappaa viruksia ja bakteereja jopa 99,999-prosenttisesti.  Tämä on erittäin hyödyllistä, koska se estää ihmisiä nauttimasta viruksia ja bakteereja vesilähteestään.  UV-valolla on muitakin käyttökohteita, kuten solariumit.  UV-valoa voidaan käyttää myös desinfiointipalveluissa.</w:t>
      </w:r>
    </w:p>
    <w:p>
      <w:r>
        <w:rPr>
          <w:b/>
          <w:u w:val="single"/>
        </w:rPr>
        <w:t xml:space="preserve">Asiakirja 6319</w:t>
      </w:r>
    </w:p>
    <w:p>
      <w:r>
        <w:rPr>
          <w:b/>
        </w:rPr>
        <w:t xml:space="preserve">Ohjeet</w:t>
      </w:r>
    </w:p>
    <w:p>
      <w:r>
        <w:t xml:space="preserve">Poimi Bob Sandersin uransa aikana saamat palkinnot ja laita ne pilkulla erotettuun luetteloon.</w:t>
      </w:r>
    </w:p>
    <w:p>
      <w:r>
        <w:rPr>
          <w:b/>
        </w:rPr>
        <w:t xml:space="preserve">Konteksti</w:t>
      </w:r>
    </w:p>
    <w:p>
      <w:r>
        <w:t xml:space="preserve">Demond "Bob" Sanders (s. 24. helmikuuta 1981) on yhdysvaltalainen entinen ammattilaisjalkapalloilija, joka pelasi National Football Leaguessa (NFL) kahdeksan kauden ajan. Hän pelasi yliopistojalkapalloa Iowa Hawkeyesin joukkueessa, ja Indianapolis Colts varasi hänet vuoden 2004 NFL Draftin toisella kierroksella. Hänet nimettiin NFL:n vuoden puolustuspelaajaksi vuonna 2007 ja hän pelasi myös San Diego Chargersissa viimeisellä kaudellaan vuonna 2011.</w:t>
        <w:br/>
        <w:br/>
        <w:t xml:space="preserve"> Sanders sai lempinimen "The Sandman" kovien osumiensa ja taklaustensa vuoksi, ja Coltsin entinen valmentaja Tony Dungy kutsui häntä myös "The Eraseriksi", koska hänellä oli taipumus pyyhkiä joukkuetovereidensa virheet pois. Hän vietti suurimman osan urastaan taistellen loukkaantumisten kanssa, ja pelasi vain kahdesti, vuosina 2005 ja 2007, yli kuusi peliä yhden kauden aikana.</w:t>
      </w:r>
    </w:p>
    <w:p>
      <w:r>
        <w:rPr>
          <w:b/>
        </w:rPr>
        <w:t xml:space="preserve">Vastaus</w:t>
      </w:r>
    </w:p>
    <w:p>
      <w:r>
        <w:t xml:space="preserve">NFL:n vuoden puolustava pelaaja vuonna 2007</w:t>
      </w:r>
    </w:p>
    <w:p>
      <w:r>
        <w:rPr>
          <w:b/>
          <w:u w:val="single"/>
        </w:rPr>
        <w:t xml:space="preserve">Asiakirja 6320</w:t>
      </w:r>
    </w:p>
    <w:p>
      <w:r>
        <w:rPr>
          <w:b/>
        </w:rPr>
        <w:t xml:space="preserve">Ohjeet</w:t>
      </w:r>
    </w:p>
    <w:p>
      <w:r>
        <w:t xml:space="preserve">Kerro minulle, ovatko nämä urheilulajit suositumpia Yhdysvalloissa vai Australiassa.</w:t>
      </w:r>
    </w:p>
    <w:p>
      <w:r>
        <w:rPr>
          <w:b/>
        </w:rPr>
        <w:t xml:space="preserve">Vastaus</w:t>
      </w:r>
    </w:p>
    <w:p>
      <w:r>
        <w:t xml:space="preserve">Koripallo, amerikkalainen jalkapallo, baseball ja lacrosse ovat suositumpia Yhdysvalloissa. Australiassa suositumpia ovat jalkapallo, Australian Rules Football, rugby ja kriketti.</w:t>
      </w:r>
    </w:p>
    <w:p>
      <w:r>
        <w:rPr>
          <w:b/>
          <w:u w:val="single"/>
        </w:rPr>
        <w:t xml:space="preserve">Asiakirja 6321</w:t>
      </w:r>
    </w:p>
    <w:p>
      <w:r>
        <w:rPr>
          <w:b/>
        </w:rPr>
        <w:t xml:space="preserve">Ohjeet</w:t>
      </w:r>
    </w:p>
    <w:p>
      <w:r>
        <w:t xml:space="preserve">Cuzco, Machu Pichu on kuuluisa paikka, joka sijaitsee missä maassa?</w:t>
      </w:r>
    </w:p>
    <w:p>
      <w:r>
        <w:rPr>
          <w:b/>
        </w:rPr>
        <w:t xml:space="preserve">Vastaus</w:t>
      </w:r>
    </w:p>
    <w:p>
      <w:r>
        <w:t xml:space="preserve">Peru</w:t>
      </w:r>
    </w:p>
    <w:p>
      <w:r>
        <w:rPr>
          <w:b/>
          <w:u w:val="single"/>
        </w:rPr>
        <w:t xml:space="preserve">Asiakirja 6322</w:t>
      </w:r>
    </w:p>
    <w:p>
      <w:r>
        <w:rPr>
          <w:b/>
        </w:rPr>
        <w:t xml:space="preserve">Ohjeet</w:t>
      </w:r>
    </w:p>
    <w:p>
      <w:r>
        <w:t xml:space="preserve">Mitä tarvitset, kun näet sinisen lipun kilpailun aikana?</w:t>
      </w:r>
    </w:p>
    <w:p>
      <w:r>
        <w:rPr>
          <w:b/>
        </w:rPr>
        <w:t xml:space="preserve">Konteksti</w:t>
      </w:r>
    </w:p>
    <w:p>
      <w:r>
        <w:t xml:space="preserve">Kilpailu</w:t>
        <w:br/>
        <w:t xml:space="preserve">Kilpailu alkaa lämmittelykierroksella, jonka jälkeen autot kokoontuvat lähtöruudukkoon karsintajärjestyksessä. Tätä kierrosta kutsutaan usein muodostelmakierrokseksi, koska autot kiertävät muodostelmassa ilman ohituksia (vaikka virheitä tekevä kuljettaja voi saada menetetyn aseman takaisin). Lämmittelykierros antaa kuljettajille mahdollisuuden tarkistaa radan ja autonsa kunnon, antaa renkaille mahdollisuuden lämmetä pitoa ja pitoa parantaakseen ja antaa varikkohenkilökunnalle aikaa tyhjentää itsensä ja varusteensa lähtöruudusta kilpailun alkua varten.</w:t>
        <w:br/>
        <w:br/>
        <w:br/>
        <w:t xml:space="preserve">Jacques Villeneuve Sauber C24 -autollaan vuoden 2005 Yhdysvaltain Grand Prix -kisan aika-ajoissa</w:t>
        <w:br/>
        <w:t xml:space="preserve">Kun kaikki autot ovat asettuneet lähtöruudukkoon ja kun lääkintäauto on asettunut ryhmän taakse, radan yläpuolella oleva valojärjestelmä ilmoittaa kilpailun alkamisesta: viisi punaista valoa syttyy sekunnin välein, ja ne sammuvat samanaikaisesti määrittelemättömän ajan kuluttua (yleensä alle 3 sekuntia), mikä on merkki kilpailun alk</w:t>
      </w:r>
      <w:r>
        <w:t xml:space="preserve"> Lähtö voidaan keskeyttää, jos kuljettaja pysähtyy lähtöruudukkoon tai radalle turvattomaan asentoon, minkä hän ilmoittaa nostamalla kätensä ylös. Jos näin tapahtuu, menettely aloitetaan uudelleen: uusi muodostelmakierros alkaa, ja rikkonut auto poistetaan lähtöruudusta. Kilpailu voidaan aloittaa uudelleen myös vakavan onnettomuuden tai vaarallisten olosuhteiden sattuessa, jolloin alkuperäinen startti mitätöidään. Kilpailu voidaan aloittaa turva-auton takaa, jos kilpailunjohto katsoo, että kilpalähtö olisi liian vaarallinen, esimerkiksi erittäin kovan sateen vuoksi. Kaudesta 2019 alkaen kilpailussa on aina pysyvä uusintalähtö. Jos rankkasateen vuoksi startti turva-auton takaa on välttämätön, niin sen jälkeen, kun rata on kuivunut riittävästi, kuljettajat muodostuvat pystystarttiin.</w:t>
        <w:t xml:space="preserve">Muodostelmakierrosta ei ajeta, kun kilpailut starttaavat turva-auton takaa.[80]</w:t>
        <w:br/>
        <w:br/>
        <w:t xml:space="preserve">Normaaliolosuhteissa kilpailun voittaja on se kuljettaja, joka ylittää maaliviivan ensimmäisenä ajettuaan tietyn kierrosmäärän. Kilpailun toimitsijat voivat lopettaa kilpailun ennenaikaisesti (punaisen lipun laskeminen) vaarallisten olosuhteiden, kuten voimakkaan sateen vuoksi, ja sen on päätyttävä kahden tunnin kuluessa, joskin kilpailut kestävät todennäköisesti näin kauan vain äärimmäisissä sääoloissa tai jos turva-auto otetaan käyttöön kilpailun aikana. Kun tilanne oikeuttaa keskeyttämään kilpailun keskeyttämättä sitä, käytetään punaista lippua. Vuodesta 2005 lähtien on annettu kymmenen minuutin varoitus ennen kuin kilpailua jatketaan turva-auton takana, joka johtaa kenttää yhden kierroksen ajan ennen kuin se palaa varikkokäytävälle (ennen sitä kilpailua jatkettiin kilpailujärjestyksessä toiseksi viimeiseltä kierrokselta ennen punaisen lipun näyttämistä).</w:t>
        <w:br/>
        <w:br/>
        <w:t xml:space="preserve"> 1950-luvulla kilpailumatkat vaihtelivat 300 kilometristä 600 kilometriin. Kilpailun enimmäispituus lyheni 400 kilometriin (250 mi) vuonna 1966 ja 325 kilometriin (202 mi) vuonna 1971. Kilpailun pituus vakioitiin nykyiseen 305 kilometriin (190 mi) vuonna 1989. Monacon kaltaisissa katukilpailuissa on kuitenkin lyhyempi matka, jotta kahden tunnin rajoitus ei ylittyisi.</w:t>
        <w:br/>
        <w:br/>
        <w:t xml:space="preserve"> Kuljettajat voivat ohittaa toisiaan kilpailun aikana. Jos kärkiajaja törmää vähemmän kierroksia ajaneeseen takamerkkiläiseen (hitaampaan autoon), takamerkkiläiselle näytetään sinistä lippua[81], jossa kerrotaan, että hänen on pakko antaa kärkiajan ohittaa hänet. Hitaamman auton sanotaan jääneen "jälkeen", ja kun johtaja on ajanut kilpailun loppuun, se luokitellaan "yhden kierroksen tappiolla" ajaneeksi. Kuljettaja voidaan ohittaa useaan kertaan, minkä tahansa edellä ajavan auton toimesta. Kuljettaja, joka ei ole ajanut yli 90 % kilpailumatkasta, merkitään tuloksissa "ei luokiteltu".</w:t>
        <w:br/>
        <w:br/>
        <w:t xml:space="preserve"> Kuljettajat voivat tehdä varikkokäyntejä renkaiden vaihtamiseksi ja vaurioiden korjaamiseksi (vuodesta 1994 vuoteen 2009 myös tankkausta varten). Eri tiimit ja kuljettajat käyttävät erilaisia varikkopysähdysstrategioita maksimoidakseen autonsa suorituskyvyn. Kuljettajien käytettävissä on kolme kuivarenkaan seosta, joilla on erilaiset kestävyys- ja tartuntaominaisuudet. Kilpailun aikana kuljettajien on käytettävä kahta kolmesta käytettävissä olevasta seoksesta. Eri seoksilla on erilainen suorituskyky, ja sen valitseminen, milloin mitäkin seosta käytetään, on tärkeä taktinen päätös. Eri renkaiden sivuseinissä on eri värit, mikä antaa katsojille mahdollisuuden ymmärtää strategioita.</w:t>
        <w:br/>
        <w:br/>
        <w:t xml:space="preserve"> Märkäolosuhteissa kuljettajat voivat vaihtaa jompaankumpaan kahdesta erikoisrenkaasta, joissa on ylimääräiset urat (toinen "intermediate", lieviin märkäolosuhteisiin, kuten äskettäisen sateen jälkeen, ja toinen "full wet", kun ajetaan kilpaa sateella tai heti sateen jälkeen). Kuljettajan on tehtävä vähintään yksi pysähdys, jotta hän voi käyttää kahta rengasseosta; tavallisesti pysähdyksiä tehdään enintään kolme, vaikka lisäkäynnit voivat olla tarpeen vaurioiden korjaamiseksi tai sääolosuhteiden muuttuessa. Jos käytetään sadekelin renkaita, kuljettajan ei enää tarvitse käyttää molempia kuivia renkaita.</w:t>
      </w:r>
    </w:p>
    <w:p>
      <w:r>
        <w:rPr>
          <w:b/>
        </w:rPr>
        <w:t xml:space="preserve">Vastaus</w:t>
      </w:r>
    </w:p>
    <w:p>
      <w:r>
        <w:t xml:space="preserve">Anna johtajan ohittaa.</w:t>
      </w:r>
    </w:p>
    <w:p>
      <w:r>
        <w:rPr>
          <w:b/>
          <w:u w:val="single"/>
        </w:rPr>
        <w:t xml:space="preserve">Asiakirja 6323</w:t>
      </w:r>
    </w:p>
    <w:p>
      <w:r>
        <w:rPr>
          <w:b/>
        </w:rPr>
        <w:t xml:space="preserve">Ohjeet</w:t>
      </w:r>
    </w:p>
    <w:p>
      <w:r>
        <w:t xml:space="preserve">Tunnista, kumpi soitin on jousi- vai lyömäsoittimet: Hyoshigi, Ronroco</w:t>
      </w:r>
    </w:p>
    <w:p>
      <w:r>
        <w:rPr>
          <w:b/>
        </w:rPr>
        <w:t xml:space="preserve">Vastaus</w:t>
      </w:r>
    </w:p>
    <w:p>
      <w:r>
        <w:t xml:space="preserve">Ronroco on jousi, Hyoshigi on lyömäsoittimet.</w:t>
      </w:r>
    </w:p>
    <w:p>
      <w:r>
        <w:rPr>
          <w:b/>
          <w:u w:val="single"/>
        </w:rPr>
        <w:t xml:space="preserve">Asiakirja 6324</w:t>
      </w:r>
    </w:p>
    <w:p>
      <w:r>
        <w:rPr>
          <w:b/>
        </w:rPr>
        <w:t xml:space="preserve">Ohjeet</w:t>
      </w:r>
    </w:p>
    <w:p>
      <w:r>
        <w:t xml:space="preserve">Kerro minulle, ovatko nämä viikonpäiviä vai vuoden kuukausia: Maanantai, lauantai, maaliskuu, joulukuu, lokakuu, tiistai, tammikuu, keskiviikko, perjantai, huhtikuu.</w:t>
      </w:r>
    </w:p>
    <w:p>
      <w:r>
        <w:rPr>
          <w:b/>
        </w:rPr>
        <w:t xml:space="preserve">Vastaus</w:t>
      </w:r>
    </w:p>
    <w:p>
      <w:r>
        <w:t xml:space="preserve">Seuraavat ovat viikonpäiviä: Maanantai, tiistai, keskiviikko, perjantai ja lauantai. Seuraavat ovat vuoden kuukausia: Tammikuu, maaliskuu, huhtikuu, lokakuu, joulukuu.</w:t>
      </w:r>
    </w:p>
    <w:p>
      <w:r>
        <w:rPr>
          <w:b/>
          <w:u w:val="single"/>
        </w:rPr>
        <w:t xml:space="preserve">Asiakirja 6325</w:t>
      </w:r>
    </w:p>
    <w:p>
      <w:r>
        <w:rPr>
          <w:b/>
        </w:rPr>
        <w:t xml:space="preserve">Ohjeet</w:t>
      </w:r>
    </w:p>
    <w:p>
      <w:r>
        <w:t xml:space="preserve">Tunnista, mikä eläinlaji on elossa tai sukupuuttoon kuollut: Gangesin jokidelfiini, Helicoprion.</w:t>
      </w:r>
    </w:p>
    <w:p>
      <w:r>
        <w:rPr>
          <w:b/>
        </w:rPr>
        <w:t xml:space="preserve">Vastaus</w:t>
      </w:r>
    </w:p>
    <w:p>
      <w:r>
        <w:t xml:space="preserve">Helicoprion on kuollut sukupuuttoon, Ganges-joen delfiini on elossa.</w:t>
      </w:r>
    </w:p>
    <w:p>
      <w:r>
        <w:rPr>
          <w:b/>
          <w:u w:val="single"/>
        </w:rPr>
        <w:t xml:space="preserve">Asiakirja 6326</w:t>
      </w:r>
    </w:p>
    <w:p>
      <w:r>
        <w:rPr>
          <w:b/>
        </w:rPr>
        <w:t xml:space="preserve">Ohjeet</w:t>
      </w:r>
    </w:p>
    <w:p>
      <w:r>
        <w:t xml:space="preserve">Mikä on kalalaji? Shaver tai Razorfish</w:t>
      </w:r>
    </w:p>
    <w:p>
      <w:r>
        <w:rPr>
          <w:b/>
        </w:rPr>
        <w:t xml:space="preserve">Vastaus</w:t>
      </w:r>
    </w:p>
    <w:p>
      <w:r>
        <w:t xml:space="preserve">Razorfish</w:t>
      </w:r>
    </w:p>
    <w:p>
      <w:r>
        <w:rPr>
          <w:b/>
          <w:u w:val="single"/>
        </w:rPr>
        <w:t xml:space="preserve">Asiakirja 6327</w:t>
      </w:r>
    </w:p>
    <w:p>
      <w:r>
        <w:rPr>
          <w:b/>
        </w:rPr>
        <w:t xml:space="preserve">Ohjeet</w:t>
      </w:r>
    </w:p>
    <w:p>
      <w:r>
        <w:t xml:space="preserve">Kerro minulle, onko kukin näistä pelaajista pelinrakentaja vai juoksija: Lamar Jackson, Leonard Fournette, Sam Darnold, Derrick Henry, Sam Darnold, Derrick Henry.</w:t>
      </w:r>
    </w:p>
    <w:p>
      <w:r>
        <w:rPr>
          <w:b/>
        </w:rPr>
        <w:t xml:space="preserve">Vastaus</w:t>
      </w:r>
    </w:p>
    <w:p>
      <w:r>
        <w:t xml:space="preserve">Ezekiel Elliot:</w:t>
        <w:br/>
        <w:t xml:space="preserve">Peyton Manning</w:t>
        <w:br/>
        <w:t xml:space="preserve">Lamar Jackson</w:t>
        <w:br/>
        <w:t xml:space="preserve">Leonard Fournette:</w:t>
        <w:br/>
        <w:t xml:space="preserve">Sam Darnold:</w:t>
        <w:br/>
        <w:t xml:space="preserve">Derrick Henry: Running Back</w:t>
      </w:r>
    </w:p>
    <w:p>
      <w:r>
        <w:rPr>
          <w:b/>
          <w:u w:val="single"/>
        </w:rPr>
        <w:t xml:space="preserve">Asiakirja 6328</w:t>
      </w:r>
    </w:p>
    <w:p>
      <w:r>
        <w:rPr>
          <w:b/>
        </w:rPr>
        <w:t xml:space="preserve">Ohjeet</w:t>
      </w:r>
    </w:p>
    <w:p>
      <w:r>
        <w:t xml:space="preserve">Mitkä olivat viisi parasta englanninkielistä tilannekomediaa 1990-luvulta?</w:t>
      </w:r>
    </w:p>
    <w:p>
      <w:r>
        <w:rPr>
          <w:b/>
        </w:rPr>
        <w:t xml:space="preserve">Vastaus</w:t>
      </w:r>
    </w:p>
    <w:p>
      <w:r>
        <w:t xml:space="preserve">1.</w:t>
        <w:t xml:space="preserve">Seinfeld</w:t>
        <w:br/>
        <w:t xml:space="preserve">2.</w:t>
        <w:t xml:space="preserve">Ystävät</w:t>
        <w:br/>
        <w:t xml:space="preserve">3.</w:t>
        <w:t xml:space="preserve">Cheers</w:t>
        <w:br/>
        <w:t xml:space="preserve">4.</w:t>
        <w:t xml:space="preserve">Frazier</w:t>
        <w:br/>
        <w:t xml:space="preserve">5. Simpsonit</w:t>
      </w:r>
    </w:p>
    <w:p>
      <w:r>
        <w:rPr>
          <w:b/>
          <w:u w:val="single"/>
        </w:rPr>
        <w:t xml:space="preserve">Asiakirja 6329</w:t>
      </w:r>
    </w:p>
    <w:p>
      <w:r>
        <w:rPr>
          <w:b/>
        </w:rPr>
        <w:t xml:space="preserve">Ohjeet</w:t>
      </w:r>
    </w:p>
    <w:p>
      <w:r>
        <w:t xml:space="preserve">Mitä on sairauksien genomiikka?</w:t>
      </w:r>
    </w:p>
    <w:p>
      <w:r>
        <w:rPr>
          <w:b/>
        </w:rPr>
        <w:t xml:space="preserve">Vastaus</w:t>
      </w:r>
    </w:p>
    <w:p>
      <w:r>
        <w:t xml:space="preserve">Seuraavan sukupolven sekvensoinnin myötä saamme riittävästi sekvenssidataa monimutkaisten sairauksien, kuten hedelmättömyyden[31], rintasyövän[32] tai Alzheimerin taudin geenien kartoittamiseksi.[33] Genominlaajuiset assosiointitutkimukset ovat hyödyllinen lähestymistapa, jonka avulla voidaan löytää mutaatiot, jotka ovat vastuussa tällaisista monimutkaisista sairauksista.[34] Näiden tutkimusten avulla on tunnistettu tuhansia DNA-variantteja, jotka ovat yhteydessä samankaltaisiin tauteihin ja ominaisuuksiin.[35] Lisäksi geenien käyttömahdollisuus ennusteessa, diagnosoinnissa tai hoidossa on yksi olennaisimmista sovelluksista.</w:t>
        <w:t xml:space="preserve">Monissa tutkimuksissa keskustellaan sekä lupaavista tavoista valita käytettävät geenit että ongelmista ja sudenkuopista, joita liittyy geenien käyttämiseen sairauden esiintymisen tai ennusteen ennustamiseen.</w:t>
        <w:br/>
        <w:br/>
        <w:t xml:space="preserve">Genominlaajuisissa assosiointitutkimuksissa on onnistuttu tunnistamaan tuhansia yleisiä geneettisiä variantteja monimutkaisten sairauksien ja ominaisuuksien osalta; nämä yleiset variantit selittävät kuitenkin vain pienen osan periytyvyydestä.[37] Harvinaiset variantit saattavat selittää osan puuttuvasta periytyvyydestä.[38] Suurissa koko genomin sekvensointitutkimuksissa on sekvensoitu nopeasti miljoonia kokonaisia genomeja, ja tällaisissa tutkimuksissa on tunnistettu satoja miljoonia harvinaisia variantteja.[39] Funktionaaliset annotaatiot ennustavat geneettisen variantin vaikutusta tai toimintaa ja auttavat priorisoimaan harvinaisia funktionaalisia variantteja, ja näiden annotaatioiden sisällyttäminen voi tehokkaasti lisätä harvinaisten varianttien geneettisen assosiaation analyysin tehoa koko genomin sekvensointitutkimuksissa.[40] Joitakin työkaluja on kehitetty tarjoamaan harvinaisten varianttien assosiaatioanalyysi kokonaisvaltaisesti koko genomin sekvensointitietoja varten, mukaan lukien genotyyppitietojen ja niiden funktionaalisten annotaatioiden integrointi, assosiaatioanalyysi, tulosten yhteenveto ja visualisointi.[41][42] Koko genomin sekvensointitutkimusten meta-analyysi tarjoaa houkuttelevan ratkaisun ongelmaan, joka liittyy suurten otoskokojen keräämiseen, kun halutaan löytää harvinaisia variantteja, jotka liittyvät monimutkaisiin fenotyyppeihin.</w:t>
      </w:r>
    </w:p>
    <w:p>
      <w:r>
        <w:rPr>
          <w:b/>
          <w:u w:val="single"/>
        </w:rPr>
        <w:t xml:space="preserve">Asiakirja 6330</w:t>
      </w:r>
    </w:p>
    <w:p>
      <w:r>
        <w:rPr>
          <w:b/>
        </w:rPr>
        <w:t xml:space="preserve">Ohjeet</w:t>
      </w:r>
    </w:p>
    <w:p>
      <w:r>
        <w:t xml:space="preserve">Kun otetaan huomioon tämä kappale taisteluista Intian itsenäisyyspäivänä, mikä oli se päivämäärä, jolloin Intia voitti itsenäisyyden.</w:t>
      </w:r>
    </w:p>
    <w:p>
      <w:r>
        <w:rPr>
          <w:b/>
        </w:rPr>
        <w:t xml:space="preserve">Konteksti</w:t>
      </w:r>
    </w:p>
    <w:p>
      <w:r>
        <w:t xml:space="preserve">15. elokuuta 1947</w:t>
      </w:r>
    </w:p>
    <w:p>
      <w:r>
        <w:rPr>
          <w:b/>
        </w:rPr>
        <w:t xml:space="preserve">Vastaus</w:t>
      </w:r>
    </w:p>
    <w:p>
      <w:r>
        <w:t xml:space="preserve">Itsenäisyyspäivää vietetään Intiassa vuosittain 15. elokuuta yleisenä juhlapäivänä, jolla muistetaan maan itsenäistymistä Yhdistyneestä kuningaskunnasta 15. elokuuta 1947, jolloin Intian itsenäisyyslain säännökset, joilla lainsäädäntövalta siirrettiin Intian perustuslakia säätävälle kansalliskokoukselle, tulivat voimaan. Intia säilytti kuningas Yrjö VI:n valtionpäämiehenä siihen asti, kunnes se siirtyi tasavallaksi, jolloin Intian perustuslaki tuli voimaan 26. tammikuuta 1950 (juhlitaan Intian tasavallan päivänä) ja korvasi hallitsijan etuliitteen Dominion of India säätämällä Intian suvereenin oikeuden perustuslain. Intia itsenäistyi itsenäisyysliikkeen jälkeen, joka oli tunnettu pitkälti väkivallattomasta vastarinnasta ja kansalaistottelemattomuudesta.</w:t>
      </w:r>
    </w:p>
    <w:p>
      <w:r>
        <w:rPr>
          <w:b/>
          <w:u w:val="single"/>
        </w:rPr>
        <w:t xml:space="preserve">Asiakirja 6331</w:t>
      </w:r>
    </w:p>
    <w:p>
      <w:r>
        <w:rPr>
          <w:b/>
        </w:rPr>
        <w:t xml:space="preserve">Ohjeet</w:t>
      </w:r>
    </w:p>
    <w:p>
      <w:r>
        <w:t xml:space="preserve">Mitä on vaellus? Keskustele erilaisista vaellustyypeistä.</w:t>
      </w:r>
    </w:p>
    <w:p>
      <w:r>
        <w:rPr>
          <w:b/>
        </w:rPr>
        <w:t xml:space="preserve">Vastaus</w:t>
      </w:r>
    </w:p>
    <w:p>
      <w:r>
        <w:t xml:space="preserve">Retkeilyllä tarkoitetaan jalkaisin tapahtuvaa kulkemista syrjäisissä kohteissa, jotka ovat useimmiten saavuttamattomissa ja tuntemattomia vierailijoille.Retkeilyä on pääasiassa neljää eri lajia:</w:t>
        <w:br/>
        <w:t xml:space="preserve">1 Helppo retkeily: Tämäntyyppinen toiminta jos aloittelijoille ja periaatteessa liittyy näkymä värikkäitä horisontteja tai näky kaunista luontoa.</w:t>
        <w:br/>
        <w:t xml:space="preserve"> 2 Kohtalainen vaellus: Kohtalainen vaellus on haastavampaa kuin helppo vaellus. Se suoritetaan keskikorkealla tai hieman korkeammalla. Tämäntyyppistä vaellusta tekevien henkilöiden tulisi olla energisiä.</w:t>
        <w:br/>
        <w:t xml:space="preserve"> 3 Rasittava vaellus: Tämäntyyppinen vaellus vaatii rasittavaa fyysistä ponnistelua. Sitä tehdään periaatteessa korkealla sijaitsevilla alueilla, ja se sopii vain niille, joilla on aiempaa kokemusta vaelluksesta.</w:t>
        <w:br/>
        <w:t xml:space="preserve"> 4 Vaikea vaellus: Neljäs vaellustyyppi tehdään jyrkillä rinteillä. Yleensä ammattilaiset tai kokeneet vaeltajat tekevät tämän tyyppistä vaellusta. Tämä vaellustyyppi vaatii vaeltajalta suurta tarkkuutta ja kestävyyttä.</w:t>
      </w:r>
    </w:p>
    <w:p>
      <w:r>
        <w:rPr>
          <w:b/>
          <w:u w:val="single"/>
        </w:rPr>
        <w:t xml:space="preserve">Asiakirja 6332</w:t>
      </w:r>
    </w:p>
    <w:p>
      <w:r>
        <w:rPr>
          <w:b/>
        </w:rPr>
        <w:t xml:space="preserve">Ohjeet</w:t>
      </w:r>
    </w:p>
    <w:p>
      <w:r>
        <w:t xml:space="preserve">Mikä rimmaa 'oranssi' sanan kanssa?</w:t>
      </w:r>
    </w:p>
    <w:p>
      <w:r>
        <w:rPr>
          <w:b/>
        </w:rPr>
        <w:t xml:space="preserve">Vastaus</w:t>
      </w:r>
    </w:p>
    <w:p>
      <w:r>
        <w:t xml:space="preserve">On olemassa vain yksi täydellinen rimmaava sana, joka on "sporange". Sporange on vanha kasvitieteellinen termi "sporangium". Sporangium on saniaisen osa, jossa syntyy suvuttomia itiöitä.</w:t>
      </w:r>
    </w:p>
    <w:p>
      <w:r>
        <w:rPr>
          <w:b/>
          <w:u w:val="single"/>
        </w:rPr>
        <w:t xml:space="preserve">Asiakirja 6333</w:t>
      </w:r>
    </w:p>
    <w:p>
      <w:r>
        <w:rPr>
          <w:b/>
        </w:rPr>
        <w:t xml:space="preserve">Ohjeet</w:t>
      </w:r>
    </w:p>
    <w:p>
      <w:r>
        <w:t xml:space="preserve">Kuinka lisätä kaksi solua Excelissä?</w:t>
      </w:r>
    </w:p>
    <w:p>
      <w:r>
        <w:rPr>
          <w:b/>
        </w:rPr>
        <w:t xml:space="preserve">Vastaus</w:t>
      </w:r>
    </w:p>
    <w:p>
      <w:r>
        <w:t xml:space="preserve">Voit käyttää = solu1 + solu2 -operaatiota, jossa solu1 on ensimmäinen solu ja solu2 on toinen solu.</w:t>
      </w:r>
    </w:p>
    <w:p>
      <w:r>
        <w:rPr>
          <w:b/>
          <w:u w:val="single"/>
        </w:rPr>
        <w:t xml:space="preserve">Asiakirja 6334</w:t>
      </w:r>
    </w:p>
    <w:p>
      <w:r>
        <w:rPr>
          <w:b/>
        </w:rPr>
        <w:t xml:space="preserve">Ohjeet</w:t>
      </w:r>
    </w:p>
    <w:p>
      <w:r>
        <w:t xml:space="preserve">Milloin Galaga julkaistiin?</w:t>
      </w:r>
    </w:p>
    <w:p>
      <w:r>
        <w:rPr>
          <w:b/>
        </w:rPr>
        <w:t xml:space="preserve">Konteksti</w:t>
      </w:r>
    </w:p>
    <w:p>
      <w:r>
        <w:t xml:space="preserve">Galaga[a] on Namcon kehittämä ja julkaisema arcade-videopeli vuodelta 1981. Pohjois-Amerikassa sen julkaisi Midway Manufacturing. Se on jatko-osa Galaxianille (1979), joka oli Namcon ensimmäinen suuri videopelihitti pelihalleissa. Pelaajan tehtävänä on tuhota Galagan joukot jokaisessa vaiheessa ja välttää samalla vihollisia ja ammuksia. Jotkut viholliset voivat kaapata pelaajan aluksen vetosäteellä, jonka pelastaminen muuttaa pelaajan "kaksoishävittäjäksi", jolla on lisää tulivoimaa.</w:t>
      </w:r>
    </w:p>
    <w:p>
      <w:r>
        <w:rPr>
          <w:b/>
        </w:rPr>
        <w:t xml:space="preserve">Vastaus</w:t>
      </w:r>
    </w:p>
    <w:p>
      <w:r>
        <w:t xml:space="preserve">Galaga julkaistiin vuonna 1981 Namcon kehittämänä ja julkaisemana arcade-ammuntapelinä.</w:t>
      </w:r>
    </w:p>
    <w:p>
      <w:r>
        <w:rPr>
          <w:b/>
          <w:u w:val="single"/>
        </w:rPr>
        <w:t xml:space="preserve">Asiakirja 6335</w:t>
      </w:r>
    </w:p>
    <w:p>
      <w:r>
        <w:rPr>
          <w:b/>
        </w:rPr>
        <w:t xml:space="preserve">Ohjeet</w:t>
      </w:r>
    </w:p>
    <w:p>
      <w:r>
        <w:t xml:space="preserve">Kuka on Asa Wood?</w:t>
      </w:r>
    </w:p>
    <w:p>
      <w:r>
        <w:rPr>
          <w:b/>
        </w:rPr>
        <w:t xml:space="preserve">Konteksti</w:t>
      </w:r>
    </w:p>
    <w:p>
      <w:r>
        <w:t xml:space="preserve">Asa Butler Wood (26. elokuuta 1865 - 7. toukokuuta 1945) oli yhdysvaltalainen poliitikko ja sanomalehtien kustantaja, joka toimi Nebraskan osavaltion senaattorina vuosina 1924-1930. Syntyi Wapellon piirikunnassa Iowassa. Wood aloitti sanomalehtialalla kirjapainajana teini-ikäisenä Vuonna 1887, 21-vuotiaana, hän perusti Gering Courier -lehden, jota hän johti kuolemaansa saakka vuonna 1945.[1] Hänet tunnettiin "Nebraska Panhandlen sanomalehtimiesten dekaanina", ja hän oli aikoinaan Nebraskan lehdistöyhdistyksen puheenjohtaja. Hän oli myös karjankasvattaja ja, kuten monet muutkin tuon ajan kustantajat, paikallinen postimestari.</w:t>
        <w:br/>
        <w:br/>
        <w:t xml:space="preserve"> Vuonna 1925 hänet valittiin osavaltion senaattoriksi Nebraskan 33. piiristä. Hän toimi republikaanisena senaattorina vuoteen 1930 asti, ja hänet tunnettiin puhtaan hallinnon ja kastelupolitiikan puolestapuhujana.</w:t>
        <w:br/>
        <w:br/>
        <w:t xml:space="preserve"> Häntä kuvailtiin Länsi-Nebraskan historian "käveleväksi tietosanakirjaksi", ja hän toimi Nebraskan historiallisen yhdistyksen puheenjohtajana vuosina 1936-1938.</w:t>
        <w:br/>
        <w:br/>
        <w:t xml:space="preserve"> Hän jätti Courierin poikansa Warren Woodin haltuun kuollessaan vuonna 1945.</w:t>
      </w:r>
    </w:p>
    <w:p>
      <w:r>
        <w:rPr>
          <w:b/>
        </w:rPr>
        <w:t xml:space="preserve">Vastaus</w:t>
      </w:r>
    </w:p>
    <w:p>
      <w:r>
        <w:t xml:space="preserve">Iowassa syntynyt Asa Wood oli poliitikko ja sanomalehtien kustantaja, joka toimi myöhemmin Nebraskan osavaltion senaattorina.</w:t>
      </w:r>
    </w:p>
    <w:p>
      <w:r>
        <w:rPr>
          <w:b/>
          <w:u w:val="single"/>
        </w:rPr>
        <w:t xml:space="preserve">Asiakirja 6336</w:t>
      </w:r>
    </w:p>
    <w:p>
      <w:r>
        <w:rPr>
          <w:b/>
        </w:rPr>
        <w:t xml:space="preserve">Ohjeet</w:t>
      </w:r>
    </w:p>
    <w:p>
      <w:r>
        <w:t xml:space="preserve">Anna minulle luettelo kaikista Ranskan presidenteistä viidennen tasavallan aikana.</w:t>
      </w:r>
    </w:p>
    <w:p>
      <w:r>
        <w:rPr>
          <w:b/>
        </w:rPr>
        <w:t xml:space="preserve">Vastaus</w:t>
      </w:r>
    </w:p>
    <w:p>
      <w:r>
        <w:t xml:space="preserve">Toki, tässä on luettelo kaikista Ranskan presidenteistä, jotka valittiin viidennen tasavallan aikana:</w:t>
        <w:br/>
        <w:t xml:space="preserve">Charles De Gaule, 1959-1969, Charles de Gaulle erosi hävittyään kansanäänestyksen</w:t>
        <w:br/>
        <w:t xml:space="preserve">- Georges Pompidou, 1969-1974, kuoli sairauteen presidenttikautensa aikana,</w:t>
        <w:br/>
        <w:t xml:space="preserve">- Valéry-Giscard d'Estaing, 1974-1981</w:t>
        <w:t xml:space="preserve">hän oli tällä kaudella nuorin valittu presidentti,</w:t>
        <w:br/>
        <w:t xml:space="preserve">- François Mitterrand, 1981-1995, hän on ensimmäinen uudelleen valittu presidentti</w:t>
        <w:br/>
        <w:t xml:space="preserve">- Jacques Chirac, 1995-2007, valittiin uudelleen "kansanrintaman" tuella äärioikeistoa vastaan,</w:t>
        <w:br/>
        <w:t xml:space="preserve">- Nicolas Sarkozy,</w:t>
        <w:t xml:space="preserve">vuodesta 2007 vuoteen 2012, tunnettiin konservatiivisesta asenteestaan lakia ja järjestystä koskevissa kysymyksissä,</w:t>
        <w:br/>
        <w:t xml:space="preserve">- François Hollande, vuodesta 2012 vuoteen 2017, valittiin sosialististen lupausten perusteella, mutta valehteli ja harjoitti äärikapitalistista politiikkaa</w:t>
        <w:br/>
        <w:t xml:space="preserve">- Emmanuel Macron, vuodesta 2012 tähän päivään, nuorin presidentti nykyaikana, ensimmäinen uudelleen valittu presidentti sen jälkeen, kun viisivuotiskausi muutettiin, ranskalaiset kutsuvat häntä "Jupiteriksi", koska hänet tunnetaan vallan väärinkäytöstään ja siitä, että hän on määrännyt mielenosoitusten ja lakkojen väkivaltaisen tukahduttamisen.</w:t>
      </w:r>
    </w:p>
    <w:p>
      <w:r>
        <w:rPr>
          <w:b/>
          <w:u w:val="single"/>
        </w:rPr>
        <w:t xml:space="preserve">Asiakirja 6337</w:t>
      </w:r>
    </w:p>
    <w:p>
      <w:r>
        <w:rPr>
          <w:b/>
        </w:rPr>
        <w:t xml:space="preserve">Ohjeet</w:t>
      </w:r>
    </w:p>
    <w:p>
      <w:r>
        <w:t xml:space="preserve">Luokittele luettelo koiran tai kissan roduiksi: Border Collie, Siamilainen, Maine Coon, Saksanpaimenkoira, Persialainen ja Corgi?</w:t>
      </w:r>
    </w:p>
    <w:p>
      <w:r>
        <w:rPr>
          <w:b/>
        </w:rPr>
        <w:t xml:space="preserve">Vastaus</w:t>
      </w:r>
    </w:p>
    <w:p>
      <w:r>
        <w:t xml:space="preserve">Border Collie on koirarotu. Siamilainen on kissarotu. Maine Coon on kissarotu. Saksanpaimenkoira on koirarotu. Persialainen on kissarotu. Corgi on koirarotu.</w:t>
      </w:r>
    </w:p>
    <w:p>
      <w:r>
        <w:rPr>
          <w:b/>
          <w:u w:val="single"/>
        </w:rPr>
        <w:t xml:space="preserve">Asiakirja 6338</w:t>
      </w:r>
    </w:p>
    <w:p>
      <w:r>
        <w:rPr>
          <w:b/>
        </w:rPr>
        <w:t xml:space="preserve">Ohjeet</w:t>
      </w:r>
    </w:p>
    <w:p>
      <w:r>
        <w:t xml:space="preserve">Kuinka kauan minun on työskenneltävä ennen eläkkeelle jäämistä?</w:t>
      </w:r>
    </w:p>
    <w:p>
      <w:r>
        <w:rPr>
          <w:b/>
        </w:rPr>
        <w:t xml:space="preserve">Vastaus</w:t>
      </w:r>
    </w:p>
    <w:p>
      <w:r>
        <w:t xml:space="preserve">Yleensä sinun on työskenneltävä 65-vuotiaaksi, ennen kuin voit jäädä eläkkeelle.  Joissakin työpaikoissa saatetaan tarjota sinulle 401k-pääomaa, jos työskentelet työpaikalla pidemmän aikaa, jonka saat käyttöösi 65-vuotiaana.  Voit ehkä jäädä eläkkeelle jo ennen 65 vuoden ikää, jos omistat oman yrityksen, joka tuottaa tarpeeksi rahaa nykyiseen elämäntyyliisi.  Ennen eläkkeelle jäämistä on tärkeää pohtia, onko sinulla tarpeeksi rahaa ylläpitääksesi elämäntyyliäsi ja ottaaksesi huomioon vuotuisen inflaation, ja haluatko tehdä osa-aikatyötä tai konsultointityötä eläkkeellä, jotta pysyt kiireisenä ja saat tarkoituksenmukaisuutta.</w:t>
      </w:r>
    </w:p>
    <w:p>
      <w:r>
        <w:rPr>
          <w:b/>
          <w:u w:val="single"/>
        </w:rPr>
        <w:t xml:space="preserve">Asiakirja 6339</w:t>
      </w:r>
    </w:p>
    <w:p>
      <w:r>
        <w:rPr>
          <w:b/>
        </w:rPr>
        <w:t xml:space="preserve">Ohjeet</w:t>
      </w:r>
    </w:p>
    <w:p>
      <w:r>
        <w:t xml:space="preserve">Mitkä ovat tieteen 3 haaraa?</w:t>
      </w:r>
    </w:p>
    <w:p>
      <w:r>
        <w:rPr>
          <w:b/>
        </w:rPr>
        <w:t xml:space="preserve">Vastaus</w:t>
      </w:r>
    </w:p>
    <w:p>
      <w:r>
        <w:t xml:space="preserve">Nykyaikainen tiede koostuu pääasiassa kolmesta päähaarasta: luonnontieteistä, yhteiskuntatieteistä ja muototieteistä, sillä nämä kolme alaa tutkivat laajimmin maailmamme ja maailmankaikkeuden luonnetta. Tieteen kolme päähaaraa ovat siis seuraavat:</w:t>
        <w:br/>
        <w:br/>
        <w:t xml:space="preserve">Luonnontieteet</w:t>
        <w:br/>
        <w:t xml:space="preserve">Yhteiskuntatieteet</w:t>
        <w:br/>
        <w:t xml:space="preserve">Muodolliset tieteet</w:t>
      </w:r>
    </w:p>
    <w:p>
      <w:r>
        <w:rPr>
          <w:b/>
          <w:u w:val="single"/>
        </w:rPr>
        <w:t xml:space="preserve">Asiakirja 6340</w:t>
      </w:r>
    </w:p>
    <w:p>
      <w:r>
        <w:rPr>
          <w:b/>
        </w:rPr>
        <w:t xml:space="preserve">Ohjeet</w:t>
      </w:r>
    </w:p>
    <w:p>
      <w:r>
        <w:t xml:space="preserve">Mitä tuotteita minun pitäisi varastoida ruokakaupasta ruokakaappiini?</w:t>
      </w:r>
    </w:p>
    <w:p>
      <w:r>
        <w:rPr>
          <w:b/>
        </w:rPr>
        <w:t xml:space="preserve">Vastaus</w:t>
      </w:r>
    </w:p>
    <w:p>
      <w:r>
        <w:t xml:space="preserve">papusäilykkeet, riisi, säilyvä kasvimaito, keksejä, salsaa, pastaa, pastakastiketta, kaurapuuroa, rinkeleitä, vaahterasiirappia, nuudeleita, tomaattisäilykkeitä, tortillasipsejä, teetä, mantelivoita, saksanpähkinöitä, balsamiviinietikkaa, tahinia, tummaa suklaata, muroja, kuivattuja karpaloita, pistaasipähkinöitä.</w:t>
      </w:r>
    </w:p>
    <w:p>
      <w:r>
        <w:rPr>
          <w:b/>
          <w:u w:val="single"/>
        </w:rPr>
        <w:t xml:space="preserve">Asiakirja 6341</w:t>
      </w:r>
    </w:p>
    <w:p>
      <w:r>
        <w:rPr>
          <w:b/>
        </w:rPr>
        <w:t xml:space="preserve">Ohjeet</w:t>
      </w:r>
    </w:p>
    <w:p>
      <w:r>
        <w:t xml:space="preserve">Voitteko suositella parhaita tacopaikkoja Austinissa?</w:t>
      </w:r>
    </w:p>
    <w:p>
      <w:r>
        <w:rPr>
          <w:b/>
        </w:rPr>
        <w:t xml:space="preserve">Vastaus</w:t>
      </w:r>
    </w:p>
    <w:p>
      <w:r>
        <w:t xml:space="preserve">Guero's S Congressissa tarjoaa loistavia aamiaistacoja kohtuulliseen hintaan ja monipuolisia vaihtoehtoja. Taco 620:ta voi olla vaikea havaita, sillä se on ruokarekka, joka sijaitsee FM 620:n ja FM 2222:n kulmassa. Mutta et voi olla huomaamatta sen herkullisia aamiaistacoja. Se tarjoaa vain klassikoita: muna-peruna- ja muna-juustotacoja. Tacot ovat tuoreita, pehmeitä ja maukkaita. Jos haluat muodollisempia vaihtoehtoja lounaalle tai illalliselle, Cuantos 12th St:llä ja Suerte 6th St:llä ovat meksikolaisia ravintoloita, joissa on upeat istuinalueet ja ihana tunnelma treffeille tai ystävien/perheen kokoontumisille.</w:t>
      </w:r>
    </w:p>
    <w:p>
      <w:r>
        <w:rPr>
          <w:b/>
          <w:u w:val="single"/>
        </w:rPr>
        <w:t xml:space="preserve">Asiakirja 6342</w:t>
      </w:r>
    </w:p>
    <w:p>
      <w:r>
        <w:rPr>
          <w:b/>
        </w:rPr>
        <w:t xml:space="preserve">Ohjeet</w:t>
      </w:r>
    </w:p>
    <w:p>
      <w:r>
        <w:t xml:space="preserve">Mitä sähkövirta on ja miten sitä mitataan?</w:t>
      </w:r>
    </w:p>
    <w:p>
      <w:r>
        <w:rPr>
          <w:b/>
        </w:rPr>
        <w:t xml:space="preserve">Konteksti</w:t>
      </w:r>
    </w:p>
    <w:p>
      <w:r>
        <w:t xml:space="preserve">Sähkövarauksen liikettä kutsutaan sähkövirraksi, jonka voimakkuus mitataan yleensä ampeereina. Virta voi koostua mistä tahansa liikkuvista varatuista hiukkasista; tavallisimmin ne ovat elektroneja, mutta mikä tahansa liikkeessä oleva varaus muodostaa virran. Sähkövirta voi kulkea joidenkin asioiden, sähköjohtimien, läpi, mutta ei sähköeristimen läpi.</w:t>
        <w:br/>
        <w:t xml:space="preserve"> Historiallisen käytännön mukaan positiivinen virta määritellään virtaussuunnaksi, joka on samansuuntainen kuin sen sisältämä positiivinen varaus tai joka virtaa virtapiirin positiivisimmasta osasta negatiivisimpaan osaan. Tällä tavoin määriteltyä virtaa kutsutaan tavanomaiseksi virraksi. Negatiivisesti varattujen elektronien liikettä sähköpiirissä, joka on yksi tunnetuimmista virran muodoista, pidetään siten positiivisena elektronien kulkusuunnan vastakkaiseen suuntaan. Olosuhteista riippuen sähkövirta voi kuitenkin koostua varattujen hiukkasten virtauksesta kumpaankin suuntaan tai jopa molempiin suuntiin samanaikaisesti. Positiivisesta negatiiviseen -käytäntöä käytetään yleisesti tämän tilanteen yksinkertaistamiseksi.</w:t>
        <w:br/>
        <w:t xml:space="preserve"> Prosessia, jossa sähkövirta kulkee materiaalin läpi, kutsutaan sähkönjohtumiseksi, ja sen luonne vaihtelee varattujen hiukkasten ja materiaalin, jonka läpi ne kulkevat, mukaan. Esimerkkejä sähkövirroista ovat metallin johtuminen, jossa elektronit kulkevat johtimen, kuten metallin, läpi, ja elektrolyysi, jossa ionit (varatut atomit) kulkevat nesteiden läpi tai plasmojen,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br/>
        <w:t xml:space="preserve"> 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 Vaihtovirran aikakeskiarvo on nolla, mutta se tuottaa energiaa ensin yhteen suuntaan ja sitten toiseen suuntaan. 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rPr>
        <w:t xml:space="preserve">Vastaus</w:t>
      </w:r>
    </w:p>
    <w:p>
      <w:r>
        <w:t xml:space="preserve">Sähkövarauksen liikettä kutsutaan sähkövirraksi, jonka voimakkuus mitataan yleensä ampeereina.</w:t>
      </w:r>
    </w:p>
    <w:p>
      <w:r>
        <w:rPr>
          <w:b/>
          <w:u w:val="single"/>
        </w:rPr>
        <w:t xml:space="preserve">Asiakirja 6343</w:t>
      </w:r>
    </w:p>
    <w:p>
      <w:r>
        <w:rPr>
          <w:b/>
        </w:rPr>
        <w:t xml:space="preserve">Ohjeet</w:t>
      </w:r>
    </w:p>
    <w:p>
      <w:r>
        <w:t xml:space="preserve">Selitä screenien käyttö koripallossa</w:t>
      </w:r>
    </w:p>
    <w:p>
      <w:r>
        <w:rPr>
          <w:b/>
        </w:rPr>
        <w:t xml:space="preserve">Vastaus</w:t>
      </w:r>
    </w:p>
    <w:p>
      <w:r>
        <w:t xml:space="preserve">Koripallossa, kun joukkueella on pallo, yksi henkilö voi asettaa screenin estämällä puolustajan vartalollaan mutta varmistamalla, että hänen kätensä eivät ole ojennettuina. Näin pallollinen henkilö voi syöttää, heittää jne. ilman virheitä. Jos screenin asettaja liikkuu screenin aikana, erotuomari tuomitsee liikkuvan screenin, ja pallon saa sisään se henkilö, joka liikkui screenin aikana puolen kentän linjalta. Joka tapauksessa screenistä ei tuomita rangaistusta kontaktista, ellei screenaaja tee fyysistä kontaktia käsillään tai jaloillaan.</w:t>
      </w:r>
    </w:p>
    <w:p>
      <w:r>
        <w:rPr>
          <w:b/>
          <w:u w:val="single"/>
        </w:rPr>
        <w:t xml:space="preserve">Asiakirja 6344</w:t>
      </w:r>
    </w:p>
    <w:p>
      <w:r>
        <w:rPr>
          <w:b/>
        </w:rPr>
        <w:t xml:space="preserve">Ohjeet</w:t>
      </w:r>
    </w:p>
    <w:p>
      <w:r>
        <w:t xml:space="preserve">Mitkä näistä urheilulajeista sisältävät pallon: uinti, baseball, keihäs, jääkiekko, pyöräily, korkeushyppy, tennis, , verkkopallo, koripallo ja käsipallo.</w:t>
      </w:r>
    </w:p>
    <w:p>
      <w:r>
        <w:rPr>
          <w:b/>
        </w:rPr>
        <w:t xml:space="preserve">Vastaus</w:t>
      </w:r>
    </w:p>
    <w:p>
      <w:r>
        <w:t xml:space="preserve">Jääkiekossa, tenniksessä, pesäpallossa, koripallossa, verkkopallossa ja käsipallossa käytetään palloa. Korkeushyppy, keihäs, uinti ja pyöräily eivät sisällä palloa.</w:t>
      </w:r>
    </w:p>
    <w:p>
      <w:r>
        <w:rPr>
          <w:b/>
          <w:u w:val="single"/>
        </w:rPr>
        <w:t xml:space="preserve">Asiakirja 6345</w:t>
      </w:r>
    </w:p>
    <w:p>
      <w:r>
        <w:rPr>
          <w:b/>
        </w:rPr>
        <w:t xml:space="preserve">Ohjeet</w:t>
      </w:r>
    </w:p>
    <w:p>
      <w:r>
        <w:t xml:space="preserve">Mikä on romanttinen kieli?</w:t>
      </w:r>
    </w:p>
    <w:p>
      <w:r>
        <w:rPr>
          <w:b/>
        </w:rPr>
        <w:t xml:space="preserve">Vastaus</w:t>
      </w:r>
    </w:p>
    <w:p>
      <w:r>
        <w:t xml:space="preserve">Romanikielet ovat osajoukko kieliä, jotka on johdettu latinalaisista juurista täysivaltaisiksi kansallisesti puhutuiksi kieliksi. Esimerkkejä romanikielistä ovat ranska, italia, espanja ja portugali.</w:t>
      </w:r>
    </w:p>
    <w:p>
      <w:r>
        <w:rPr>
          <w:b/>
          <w:u w:val="single"/>
        </w:rPr>
        <w:t xml:space="preserve">Asiakirja 6346</w:t>
      </w:r>
    </w:p>
    <w:p>
      <w:r>
        <w:rPr>
          <w:b/>
        </w:rPr>
        <w:t xml:space="preserve">Ohjeet</w:t>
      </w:r>
    </w:p>
    <w:p>
      <w:r>
        <w:t xml:space="preserve">Mikä on PEDALS-menetelmä</w:t>
      </w:r>
    </w:p>
    <w:p>
      <w:r>
        <w:rPr>
          <w:b/>
        </w:rPr>
        <w:t xml:space="preserve">Vastaus</w:t>
      </w:r>
    </w:p>
    <w:p>
      <w:r>
        <w:t xml:space="preserve">PEDALS on muistisääntö, joka auttaa järjestelmäsuunnitteluhaastatteluissa ja joka tarkoittaa Process (prosessi), Estimate (arvio), Design (suunnittelu), Articulate Data Model (tietomalli), List Architecture (arkkitehtuuri) ja Scale (mittakaava).</w:t>
      </w:r>
    </w:p>
    <w:p>
      <w:r>
        <w:rPr>
          <w:b/>
          <w:u w:val="single"/>
        </w:rPr>
        <w:t xml:space="preserve">Asiakirja 6347</w:t>
      </w:r>
    </w:p>
    <w:p>
      <w:r>
        <w:rPr>
          <w:b/>
        </w:rPr>
        <w:t xml:space="preserve">Ohjeet</w:t>
      </w:r>
    </w:p>
    <w:p>
      <w:r>
        <w:t xml:space="preserve">Luka Modrić (kroatian ääntäminen: [lûːka mǒːdritɕ];[4][5] s. 9. syyskuuta 1985) on kroatialainen jalkapalloilija, joka pelaa keskikenttäpelaajana La Ligan seurassa Real Madridissa ja on Kroatian maajoukkueen kapteeni. Hän pelaa pääasiassa keskikenttäpelaajana, mutta voi pelata myös hyökkäävänä keskikenttäpelaajana tai puolustavana keskikenttäpelaajana.</w:t>
        <w:t xml:space="preserve">Häntä pidetään yleisesti yhtenä kaikkien aikojen parhaista keskikenttäpelaajista[6] ja kaikkien aikojen suurimpana kroatialaisena jalkapalloilijana.</w:t>
        <w:br/>
        <w:br/>
        <w:t xml:space="preserve">Zadarissa syntyneen[8] Modrićin lapsuus ajoittui samaan aikaan Kroatian itsenäisyyssodan kanssa, joka ajoi hänen perheensä pois kotiseudultaan. Vuonna 2002 hän sai 16-vuotiaana sopimuksen Dinamo Zagrebin kanssa näytettyään lupauksia kotikaupunkinsa NK Zadarin nuorisomaajoukkueessa. Hän jatkoi kehitystään Zagrebissa, ennen kuin hän siirtyi lainalle Zrinjski Mostariin ja Inter Zaprešićiin. Hän debytoi Dinamossa vuonna 2005 ja voitti kolme peräkkäistä mestaruutta ja kotimaan cupia, ja hänet nimettiin Prva HNL:n vuoden pelaajaksi vuonna 2007. Vuonna 2008 hän siirtyi Valioliigaseura Tottenham Hotspuriin seuran ennätyksellisellä 16,5 miljoonan punnan siirtosummalla, jossa hän johti Spursin ensimmäiseen Mestarien liigan osallistumiseen lähes 50 vuoteen ja pääsi turnauksen 2010-11 puolivälieriin.</w:t>
        <w:br/>
        <w:br/>
        <w:t xml:space="preserve"> Kesällä 2012 Modrić siirtyi Real Madridiin 30 miljoonan punnan siirtosummalla. Siellä hänestä tuli tärkeä tekijä ja auttoi joukkuetta voittamaan La Déciman ja hänet valittiin kauden 2013-14 Mestarien liigan joukkueeseen. Zinedine Zidanen otettua Madridin haltuunsa Modrić oli ratkaisevassa asemassa kolmessa peräkkäisessä Mestarien liigan mestaruudessa kausina 2015-16-2017-18. Joka kerta hänet valittiin kauden joukkueeseen. Hän on voittanut Real Madridissa kaksikymmentäkaksi suurta pokaalia, mukaan lukien viisi Mestarien liigan mestaruutta, kolme La Ligan mestaruutta, yhden Copa del Reyn, neljä Supercopa de Españan mestaruutta, neljä UEFA Super Cupin mestaruutta ja viisi FIFA:n seurajoukkueiden maailmanmestaruutta. Hän voitti La Ligan parhaan keskikenttäpelaajan palkinnon vuonna 2016 toisen kerran ja UEFA:n seurajalkapallopalkinnon parhaan keskikenttäpelaajan palkinnon vuosina 2017 ja 2018. Vuonna 2015 hänestä tuli ensimmäinen kroatialaispelaaja, joka pääsi FIFA FIFPRO World 11 -joukkueeseen, johon hän kuului säännöllisesti vuoteen 2019 asti ja sitten uudelleen vuonna 2022, sekä UEFA:n vuoden joukkueeseen vuosina 2016-2018. Vuonna 2018 Modrićista tuli ensimmäinen kroatialaispelaaja, joka voitti UEFA:n vuoden miespelaajan palkinnon, ja voittamalla parhaan FIFA:n miespelaajan ja Ballon d'Or -palkinnot hänestä tuli ensimmäinen muu pelaaja kuin Lionel Messi tai Cristiano Ronaldo, joka on voittanut nämä palkinnot yli vuosikymmeneen. Vuonna 2019 hänelle myönnettiin Golden Foot -palkinto uran tuloksista ja persoonallisuudesta.</w:t>
        <w:br/>
        <w:br/>
        <w:t xml:space="preserve"> Modrić debytoi Kroatiassa Argentiinaa vastaan maaliskuussa 2006, ja teki ensimmäisen kansainvälisen maalinsa ystävyysottelussa Italiaa vastaan. Modrić on ollut Kroatian "toisen kultaisen sukupolven" ankkuri, joka on osallistunut kaikkiin suuriin turnauksiin, joihin Kroatia on päässyt, mukaan lukien UEFA Euro 2008, 2012, 2016 ja 2020 sekä FIFA:n MM-kisat 2006, 2014, 2018 ja 2022. Euro 2008 -turnauksessa hänet valittiin turnauksen joukkueeseen, ja hänestä tuli vasta toinen kroatialainen, joka on koskaan saavuttanut tämän kunnian. Kahden ensimmäisen MM-kisansa lohkovaiheen pudotuspelien jälkeen Modrić johti Kroatian vuoden 2018 MM-finaaliin ja voitti samalla Kultaisen pallon. Seuraavassa turnauksessa hän johdatti joukkueen kolmannelle sijalle ja voitti samalla pronssisen pallon. Maaliskuussa 2021 hänestä tuli maan historian eniten maajoukkuekohtaamisia pelannut pelaaja. Lisäksi hänet on valittu Kroatian vuoden jalkapalloilijaksi ennätykselliset yksitoista kertaa vuosien 2007 ja 2022 välillä.</w:t>
      </w:r>
    </w:p>
    <w:p>
      <w:r>
        <w:rPr>
          <w:b/>
        </w:rPr>
        <w:t xml:space="preserve">Konteksti</w:t>
      </w:r>
    </w:p>
    <w:p>
      <w:r>
        <w:t xml:space="preserve">Kuka on Luka Modric?</w:t>
      </w:r>
    </w:p>
    <w:p>
      <w:r>
        <w:rPr>
          <w:b/>
        </w:rPr>
        <w:t xml:space="preserve">Vastaus</w:t>
      </w:r>
    </w:p>
    <w:p>
      <w:r>
        <w:t xml:space="preserve">Luka Modric on kroatialainen jalkapalloilija. Häntä pidetään yhtenä kaikkien aikojen parhaista keskikenttäpelaajista ja kaikkien aikojen parhaana kroatialaispelaajana. Hän on syntynyt Zadarissa, Kroatiassa. Vuonna 2002, 16-vuotiaana, hän teki sopimuksen Kroatian suurimman jalkapalloseuran Dinamo Zagrebin kanssa, jossa hän pysyi vuoteen 2008 asti, jolloin hän teki sopimuksen englantilaisen Tottenham Hotspurin kanssa. Vuonna 2012 hän teki sopimuksen espanjalaisen Real Madridin kanssa, jossa hän pelaa tällä hetkellä.</w:t>
      </w:r>
    </w:p>
    <w:p>
      <w:r>
        <w:rPr>
          <w:b/>
          <w:u w:val="single"/>
        </w:rPr>
        <w:t xml:space="preserve">Asiakirja 6348</w:t>
      </w:r>
    </w:p>
    <w:p>
      <w:r>
        <w:rPr>
          <w:b/>
        </w:rPr>
        <w:t xml:space="preserve">Ohjeet</w:t>
      </w:r>
    </w:p>
    <w:p>
      <w:r>
        <w:t xml:space="preserve">Ketkä ovat EPL:n top 4?</w:t>
      </w:r>
    </w:p>
    <w:p>
      <w:r>
        <w:rPr>
          <w:b/>
        </w:rPr>
        <w:t xml:space="preserve">Konteksti</w:t>
      </w:r>
    </w:p>
    <w:p>
      <w:r>
        <w:t xml:space="preserve">2000-luvulla ensin Liverpool ja sitten Arsenal nousivat todella kilpailukykyisiksi, ja Chelsea mursi lopulta kaksikon voitollaan vuosina 2004-2005. Ns. neljän parhaan seuran ylivalta. Arsenal, Chelsea, Liverpool ja Manchester United[37][38] sijoittuivat taulukon kärkeen suurimman osan vuosikymmenestä ja takasivat näin karsinnat Mestarien liigaan. Vain kolme muuta seuraa onnistui karsimaan kilpailuun tällä kaudella: Newcastle United (2001-02 ja 2002-03), Everton (2004-05) ja Tottenham Hotspur (2009-10) - kukin niistä sijoittui Mestarien liigan viimeiselle sijalle, lukuun ottamatta Newcastlea kaudella 2002-03, joka sijoittui kolmanneksi.</w:t>
        <w:br/>
        <w:br/>
        <w:t xml:space="preserve">Kauden 2003-04 jälkeen Arsenal sai lempinimen "The Invincibles", sillä siitä tuli ensimmäinen ja tähän mennessä ainoa seura, joka on päättänyt Valioliigakautensa häviämättä yhtään ottelua.[39][40]</w:t>
        <w:br/>
        <w:br/>
        <w:t xml:space="preserve">Toukokuussa 2008 Kevin Keegan totesi, että "Top Fourin" dominointi uhkasi liigaa: "Tämä liiga on vaarassa muuttua yhdeksi maailman tylsimmistä mutta hienoimmista liigoista."[41] Valioliigan toimitusjohtaja Richard Scudamore sanoi puolustautuessaan:</w:t>
        <w:t xml:space="preserve">Valioliigassa käydään paljon erilaisia kamppailuja riippuen siitä, oletko huipulla, keskellä vai pohjalla, mikä tekee siitä mielenkiintoisen."[42]</w:t>
        <w:br/>
        <w:br/>
        <w:t xml:space="preserve">Vuosina 2005-2012 Valioliigan edustaja oli seitsemässä kahdeksasta Mestarien liigan loppuottelusta, ja vain "Top Four" -seurat pääsivät siihen vaiheeseen. Liverpool (2005), Manchester United (2008) ja Chelsea (2012) voittivat kilpailun tänä aikana, Arsenal (2006), Liverpool (2007), Chelsea (2008) ja Manchester United (2009 ja 2011) hävisivät kaikki Mestarien liigan loppuottelut.[43] Leeds United oli kaudella 2000-01 ainoa Mestarien liigan välieriin päässyt joukkue, joka ei kuulunut neljän parhaan joukkoon. Mestarien liigan välierissä oli kolme Valioliiga-joukkuetta kausina 2006-07, 2007-08 ja 2008-09. Tämä on saavutettu vain viisi kertaa (Serie A kaudella 2002-03 ja La Liga kaudella 1999-2000).</w:t>
        <w:br/>
        <w:br/>
        <w:t xml:space="preserve"> Lisäksi kausien 1999-2000 ja 2009-10 välisenä aikana neljä Valioliigajoukkuetta pääsi UEFA Cupin tai Eurooppa-liigan finaaliin, ja vain Liverpool onnistui voittamaan kilpailun vuonna 2001.</w:t>
        <w:t xml:space="preserve">Arsenal (2000), Middlesbrough (2006) ja Fulham (2010) hävisivät kaikki loppuottelunsa.[44]</w:t>
        <w:br/>
        <w:br/>
        <w:t xml:space="preserve">Vaikka ryhmän ylivoima väheni jonkin verran tämän kauden jälkeen Manchester Cityn ja Tottenhamin nousun myötä, Valioliigan kaikkien aikojen pistemäärässä se on edelleen selvä. Kauden 2021-22 - Valioliigan 27. kauden - päättyessä kaikkien aikojen pistetaulukossa neljäntenä oleva Liverpool oli yli 300 pisteen päässä seuraavasta joukkueesta, Tottenham Hotspurista. Ne ovat myös ainoat joukkueet, jotka ovat säilyttäneet yli 50 prosentin voittokeskiarvon koko Valioliigakautensa ajan[45].</w:t>
      </w:r>
    </w:p>
    <w:p>
      <w:r>
        <w:rPr>
          <w:b/>
        </w:rPr>
        <w:t xml:space="preserve">Vastaus</w:t>
      </w:r>
    </w:p>
    <w:p>
      <w:r>
        <w:t xml:space="preserve">Arsenal, Liverpool, Manchester United ja Chelsea tunnetaan Englannin Valioliigan neljän parhaan joukkona.</w:t>
      </w:r>
    </w:p>
    <w:p>
      <w:r>
        <w:rPr>
          <w:b/>
          <w:u w:val="single"/>
        </w:rPr>
        <w:t xml:space="preserve">Asiakirja 6349</w:t>
      </w:r>
    </w:p>
    <w:p>
      <w:r>
        <w:rPr>
          <w:b/>
        </w:rPr>
        <w:t xml:space="preserve">Ohjeet</w:t>
      </w:r>
    </w:p>
    <w:p>
      <w:r>
        <w:t xml:space="preserve">Kuka on yritys Nestle</w:t>
      </w:r>
    </w:p>
    <w:p>
      <w:r>
        <w:rPr>
          <w:b/>
        </w:rPr>
        <w:t xml:space="preserve">Konteksti</w:t>
      </w:r>
    </w:p>
    <w:p>
      <w:r>
        <w:t xml:space="preserve">Nestlé S.A.[a] (/ˈnɛsleɪ, -li, -əl/ NESS-lay, -lee, -əl,[5] ranska: [nɛsle], saksa: [ˈnɛstlə] (kuuntele)) on sveitsiläinen monikansallinen elintarvikkeita ja juomia jalostava monialayritys, jonka pääkonttori sijaitsee Veveyssa Vaud'n osavaltiossa Sveitsissä. Se on maailman suurin julkisessa omistuksessa oleva elintarvikealan yritys liikevaihdolla ja muilla mittareilla mitattuna vuodesta 2014 lähtien[6][7][8][9][10] Se oli Fortune Global 500 -listan sijalla 64 vuonna 2017[11] ja Forbes Global 2000 -listan suurimpien pörssiyhtiöiden listan sijalla 33 vuonna 2016[12].</w:t>
      </w:r>
    </w:p>
    <w:p>
      <w:r>
        <w:rPr>
          <w:b/>
        </w:rPr>
        <w:t xml:space="preserve">Vastaus</w:t>
      </w:r>
    </w:p>
    <w:p>
      <w:r>
        <w:t xml:space="preserve">Nestle S.A. on sveitsiläinen monikansallinen elintarvikkeita ja juomia jalostava monialayritys, jonka pääkonttori sijaitsee Veveyssä, Vaudissa, Sveitsissä. Se on vuodesta 2014 lähtien ollut maailman suurin julkisessa omistuksessa oleva elintarvikealan yritys liikevaihdolla ja muilla mittareilla mitattuna.</w:t>
      </w:r>
    </w:p>
    <w:p>
      <w:r>
        <w:rPr>
          <w:b/>
          <w:u w:val="single"/>
        </w:rPr>
        <w:t xml:space="preserve">Asiakirja 6350</w:t>
      </w:r>
    </w:p>
    <w:p>
      <w:r>
        <w:rPr>
          <w:b/>
        </w:rPr>
        <w:t xml:space="preserve">Ohjeet</w:t>
      </w:r>
    </w:p>
    <w:p>
      <w:r>
        <w:t xml:space="preserve">Mikä on japanilainen ruokalaji, joka koostuu valmistetusta riisistä, johon on yleensä lisätty hieman sokeria ja suolaa, ja johon on liitetty erilaisia ainesosia, kuten mereneläviä, usein raakoja, ja vihanneksia?</w:t>
      </w:r>
    </w:p>
    <w:p>
      <w:r>
        <w:rPr>
          <w:b/>
        </w:rPr>
        <w:t xml:space="preserve">Konteksti</w:t>
      </w:r>
    </w:p>
    <w:p>
      <w:r>
        <w:t xml:space="preserve">Sushi (すし, 寿司, 鮨, 鮓, lausutaan [sɯɕiꜜ] tai [sɯꜜɕi]) on japanilainen ruokalaji, joka koostuu valmistetusta, etikalla maustetusta riisistä (鮨飯, sushi-meshi), johon on yleensä lisätty hieman sokeria ja suolaa ja jonka seurana on erilaisia ainesosia (ねた, neta), kuten mereneläviä, usein raakoja, ja vihanneksia. Sushin tyyli ja esitystapa vaihtelevat suuresti, mutta yksi keskeinen ainesosa on "sushi-riisi", jota kutsutaan myös nimellä shari (しゃり) tai sumeshi (酢飯).</w:t>
        <w:t xml:space="preserve">1]</w:t>
        <w:br/>
        <w:br/>
        <w:t xml:space="preserve">Nykyaikaisen sushin keksijäksi uskotaan Hanaya Yohei, joka keksi Edo-kaudella (1603-1867) noin vuonna 1824 nigiri-zushin, nykyisin tunnetuimman sushityypin, jossa äyriäiset asetetaan käsinpuristetun, etikkaan maustetun riisin päälle.</w:t>
        <w:t xml:space="preserve">Se oli chōnin-luokan pikaruokaa Edo-kaudella.[2][3][4]</w:t>
        <w:br/>
        <w:br/>
        <w:t xml:space="preserve">Sushi valmistetaan perinteisesti keskipitkäjyväisestä valkoisesta riisistä, mutta se voidaan valmistaa myös ruskeasta tai lyhytjyväisestä ri</w:t>
      </w:r>
      <w:r>
        <w:t xml:space="preserve"> Se valmistetaan hyvin usein merenelävistä, kuten kalmarista, ankeriasta, keltahäntää, lohta, tonnikalaa tai rapujen jäljitelmää. Monet sushityypit ovat kasvissyöjiä. Se tarjoillaan usein marinoidun inkiväärin (gari), wasabin ja soijakastikkeen kanssa. Daikon-retiisi tai marinoitu daikon (takuan) ovat suosittuja lisukkeita.</w:t>
        <w:br/>
        <w:br/>
        <w:t xml:space="preserve"> Sushi sekoitetaan toisinaan sashimiin, joka on japanilaisen keittiön samankaltainen ruokalaji, joka koostuu ohuiksi viipaloidusta raa'asta kalasta tai toisinaan lihasta[5].</w:t>
      </w:r>
    </w:p>
    <w:p>
      <w:r>
        <w:rPr>
          <w:b/>
        </w:rPr>
        <w:t xml:space="preserve">Vastaus</w:t>
      </w:r>
    </w:p>
    <w:p>
      <w:r>
        <w:t xml:space="preserve">Sushi on vastaus kysymykseen.</w:t>
      </w:r>
    </w:p>
    <w:p>
      <w:r>
        <w:rPr>
          <w:b/>
          <w:u w:val="single"/>
        </w:rPr>
        <w:t xml:space="preserve">Asiakirja 6351</w:t>
      </w:r>
    </w:p>
    <w:p>
      <w:r>
        <w:rPr>
          <w:b/>
        </w:rPr>
        <w:t xml:space="preserve">Ohjeet</w:t>
      </w:r>
    </w:p>
    <w:p>
      <w:r>
        <w:t xml:space="preserve">miksi koirat pitävät ihmisistä?</w:t>
      </w:r>
    </w:p>
    <w:p>
      <w:r>
        <w:rPr>
          <w:b/>
        </w:rPr>
        <w:t xml:space="preserve">Vastaus</w:t>
      </w:r>
    </w:p>
    <w:p>
      <w:r>
        <w:t xml:space="preserve">Ihmisinä emme ehkä ymmärrä, miksi koirat ovat niin suuria ihailijoitamme. Koiran näkökulmasta ihmisillä näyttää olevan rajattomasti ruokaa käytettävissään. Koirat ovat saattaneet kehittää rakkautensa ihmistä kohtaan juuri sen takia, että ne saavat ihmiseltä ilmaiseksi ruokaa. Koska sudet ovat kehittyneet koiriksi symbioottisen suhteensa vuoksi ihmisiin, voitaisiin väittää, että susien kesyttäminen valikoivan jalostuksen avulla johti siihen, että useimmat koirat pitävät ihmisistä. Koirat pitävät ihmisistä myös siksi, että ihmiset leikkivät niiden kanssa ja rapsuttavat niitä korvan takaa. Voisi jopa olla, että koirat pitävät ihmisistä, koska ihmisellä on vastakkainen kämmen, koska ihminen ei voisi heittää palloa ilman niitä.</w:t>
      </w:r>
    </w:p>
    <w:p>
      <w:r>
        <w:rPr>
          <w:b/>
          <w:u w:val="single"/>
        </w:rPr>
        <w:t xml:space="preserve">Asiakirja 6352</w:t>
      </w:r>
    </w:p>
    <w:p>
      <w:r>
        <w:rPr>
          <w:b/>
        </w:rPr>
        <w:t xml:space="preserve">Ohjeet</w:t>
      </w:r>
    </w:p>
    <w:p>
      <w:r>
        <w:t xml:space="preserve">Miksi vaihe 10:n pelaaminen saa ihmiset niin vihaisiksi?</w:t>
      </w:r>
    </w:p>
    <w:p>
      <w:r>
        <w:rPr>
          <w:b/>
        </w:rPr>
        <w:t xml:space="preserve">Vastaus</w:t>
      </w:r>
    </w:p>
    <w:p>
      <w:r>
        <w:t xml:space="preserve">Toisin kuin samankaltaisessa korttipelissä, Unossa, pelaajat voivat tähdätä toisiinsa suoremmin.  Tämä voi aiheuttaa sen, että pelaajat tuntevat itsensä valituksi ja kohteeksi, mikä voi tuntua epäreilulta.  Ohituskortteja voi antaa kenelle tahansa, mikä tarkoittaa, että kaikki voivat halutessaan ohittaa saman henkilön tai pakottaa jonkun vetämään kortin toisensa jälkeen, kunnes hän on niin paljon jäljessä, ettei hänellä ole enää syytä jatkaa peliä.  Tämä voi olla turhauttavaa ja aiheuttaa pelaajien raivokohtauksia.</w:t>
      </w:r>
    </w:p>
    <w:p>
      <w:r>
        <w:rPr>
          <w:b/>
          <w:u w:val="single"/>
        </w:rPr>
        <w:t xml:space="preserve">Asiakirja 6353</w:t>
      </w:r>
    </w:p>
    <w:p>
      <w:r>
        <w:rPr>
          <w:b/>
        </w:rPr>
        <w:t xml:space="preserve">Ohjeet</w:t>
      </w:r>
    </w:p>
    <w:p>
      <w:r>
        <w:t xml:space="preserve">Mitkä ovat retkeilyyn tarvittavat varusteet?</w:t>
      </w:r>
    </w:p>
    <w:p>
      <w:r>
        <w:rPr>
          <w:b/>
        </w:rPr>
        <w:t xml:space="preserve">Vastaus</w:t>
      </w:r>
    </w:p>
    <w:p>
      <w:r>
        <w:t xml:space="preserve">Retkeilyssä tarvittavat varusteet voivat vaihdella huomattavasti sen mukaan, millaista retkeilyä aiotaan tehdä. Seuraavassa on joitakin asioita, joita yleisesti tarvitaan mukavaan retkeilyyn:</w:t>
        <w:br/>
        <w:t xml:space="preserve"> 1. Suoja, kuten teltta.</w:t>
        <w:br/>
        <w:t xml:space="preserve"> 2.</w:t>
        <w:t xml:space="preserve">Makuupussi</w:t>
        <w:br/>
        <w:t xml:space="preserve">3.</w:t>
        <w:t xml:space="preserve">Makuualusta tai patja</w:t>
        <w:br/>
        <w:t xml:space="preserve">4.</w:t>
        <w:t xml:space="preserve">Leirivalot</w:t>
        <w:br/>
        <w:t xml:space="preserve">5.</w:t>
        <w:t xml:space="preserve">Leirikeittiövälineet</w:t>
        <w:br/>
        <w:t xml:space="preserve">6</w:t>
        <w:t xml:space="preserve">Keitin</w:t>
        <w:br/>
        <w:t xml:space="preserve">7.</w:t>
        <w:t xml:space="preserve">Ruokailuvälineet</w:t>
        <w:br/>
        <w:t xml:space="preserve">8.</w:t>
        <w:t xml:space="preserve">Polttopuut</w:t>
        <w:br/>
        <w:t xml:space="preserve">9.</w:t>
        <w:t xml:space="preserve">Puhdasta juomavettä tai vedensuodattimia</w:t>
        <w:br/>
        <w:t xml:space="preserve">10. Leirijäähdytin</w:t>
      </w:r>
    </w:p>
    <w:p>
      <w:r>
        <w:rPr>
          <w:b/>
          <w:u w:val="single"/>
        </w:rPr>
        <w:t xml:space="preserve">Asiakirja 6354</w:t>
      </w:r>
    </w:p>
    <w:p>
      <w:r>
        <w:rPr>
          <w:b/>
        </w:rPr>
        <w:t xml:space="preserve">Ohjeet</w:t>
      </w:r>
    </w:p>
    <w:p>
      <w:r>
        <w:t xml:space="preserve">Kuka DJ esitteli BeatBullyzin BBC:n esittelylavalla?</w:t>
      </w:r>
    </w:p>
    <w:p>
      <w:r>
        <w:rPr>
          <w:b/>
        </w:rPr>
        <w:t xml:space="preserve">Konteksti</w:t>
      </w:r>
    </w:p>
    <w:p>
      <w:r>
        <w:t xml:space="preserve">Perustamisestaan lähtien Beatbullyzilla on ollut vilkas ura Swindonin paikallisissa tapahtumapaikoissa. Vuonna 2008 he sijoittuivat ensimmäiselle sijalle Channel 4:n allekirjoittamattoman bändin kilpailussa, jonka ansiosta he pääsivät näyttelemään saippuaooppera Hollyoaksissa. Samana vuonna he julkaisivat albuminsa Rootz. Vuonna 2009 he saivat läpimurtonsa Radio 1:n Big Weekend -tapahtumassa Swindonissa, jossa he esiintyivät "BBC Introducing" -lavalla Radio 1:n DJ Huw Stephensin esittelemänä. Hän kutsui heidät takaisin Maida Vale Sessioniin heinäkuussa. Saman vuoden elokuussa he esiintyivät Moonfestissä sekä Examplein tukena vuoden 2009 loppupuolella.</w:t>
        <w:br/>
        <w:br/>
        <w:t xml:space="preserve"> Helmikuussa 2010 he jakoivat lavan Scouting for Girlsin kanssa ja tukivat N Dubzia heidän kiertueellaan maalis-huhtikuussa. Dappy N Dubzista sanoi: "Beatbullyz ovat liian ainutlaatuisia, rakastan heitä, kukaan ei kuulosta heiltä, Beatbullyz all the way man."[4] He soittivat omia keikkojaan huhtikuun aikana, mukaan lukien esiintyminen Playaway-festivaaleilla. Seuraavassa kuussa he olivat jälleen Radio 1:n Big Weekendissä Walesissa, jossa Fearne Cotten esitteli heidät ja lupasi tukensa, kun he olivat BBC Introducing -lavalla pääesiintyjinä. He julkaisivat debyyttisinglensä Skillz toukokuussa.</w:t>
        <w:br/>
        <w:br/>
        <w:t xml:space="preserve"> Vuonna 2010 he jakoivat lavan Eliza Doolittlen kanssa ja esiintyivät heinäkuussa Wireless-festivaalilla. He esittelivät toisen julkaisunsa Bounce ja sitten kolmannen julkaisunsa Human Nature ja viimeisimmän julkaisun singlen Heartbeat Ft Lizzy Paterson.Beatbullyz esiintyi Big Arts Dayssä Swindonissa Lydiard Parkissa. He jatkoivat kiertämistä ja jakoivat lavan muun muassa Professor Greenin ja Tinchy Stryderin kanssa Spa Bidlingtonissa. He levyttivät kappaleen Robert Pattersonin sisaren Lizzie Pattersonin kanssa vuonna 2010. Elokuussa he olivat Jason Derulon tukena hänen Ison-Britannian-kiertueellaan ja tekivät myös oman kiertueensa, joka päättyi helmikuussa 2011. Syyskuussa 2010 Beatbullyz julkaisi albuminsa Human Nature, ja joulukuussa he tukivat JLS:ää heidän kiertueellaan ympäri Yhdistynyttä kuningaskuntaa vuonna 2010. He tukivat Examplea kotikaupungissaan Swindonissa MECA:ssa. Bozo esiintyy kappaleella yhdessä toisen Swindonin paikallisen Daine Goodenin kanssa. Toukokuussa 2011 he olivat Coolion tukena.</w:t>
      </w:r>
    </w:p>
    <w:p>
      <w:r>
        <w:rPr>
          <w:b/>
        </w:rPr>
        <w:t xml:space="preserve">Vastaus</w:t>
      </w:r>
    </w:p>
    <w:p>
      <w:r>
        <w:t xml:space="preserve">DJ Huw Stephens esitteli BeatBullyzin Radio 1:n BBC Introducing -lavalla.</w:t>
      </w:r>
    </w:p>
    <w:p>
      <w:r>
        <w:rPr>
          <w:b/>
          <w:u w:val="single"/>
        </w:rPr>
        <w:t xml:space="preserve">Asiakirja 6355</w:t>
      </w:r>
    </w:p>
    <w:p>
      <w:r>
        <w:rPr>
          <w:b/>
        </w:rPr>
        <w:t xml:space="preserve">Ohjeet</w:t>
      </w:r>
    </w:p>
    <w:p>
      <w:r>
        <w:t xml:space="preserve">Kuinka monta soudun lajia on olemassa?</w:t>
      </w:r>
    </w:p>
    <w:p>
      <w:r>
        <w:rPr>
          <w:b/>
        </w:rPr>
        <w:t xml:space="preserve">Konteksti</w:t>
      </w:r>
    </w:p>
    <w:p>
      <w:r>
        <w:t xml:space="preserve">Soutu, jota Yhdysvalloissa kutsutaan joskus miehistöksi, on urheilulaji, jossa kilpa-ajetaan airoilla. Se eroaa melontaurheilusta siinä, että airot kiinnitetään veneeseen airolukoilla, kun taas meloja ei ole liitetty veneeseen. Soutu jaetaan kahteen lajiin: skulttisoutu ja pyyhkäisysoutu. Soutajilla on kaksi airoa, yksi kummassakin kädessä, kun taas pyyhkäisevässä soudussa jokainen soutaja pitää yhtä airoa molemmilla käsillä. Urheilijat voivat kilpailla useissa eri veneluokissa, jotka vaihtelevat yhden henkilön miehittämistä yhden hengen veneistä kahdeksan soutajan ja perämiehen muodostamiin kahdeksan hengen veneisiin, joita kutsutaan kahdeksikoiksi. Ratatyyppejä ja kilpailumuotoja on monenlaisia, mutta suurin osa eliitti- ja mestaruustason kilpailuista käydään 2 kilometrin pituisilla rauhallisilla vesiradoilla, joilla on useita poijujen avulla merkittyjä väyliä.</w:t>
      </w:r>
    </w:p>
    <w:p>
      <w:r>
        <w:rPr>
          <w:b/>
        </w:rPr>
        <w:t xml:space="preserve">Vastaus</w:t>
      </w:r>
    </w:p>
    <w:p>
      <w:r>
        <w:t xml:space="preserve">Soutulajeja on kaksi: pyyhkäisysoutu ja peräsinsoutu.</w:t>
      </w:r>
    </w:p>
    <w:p>
      <w:r>
        <w:rPr>
          <w:b/>
          <w:u w:val="single"/>
        </w:rPr>
        <w:t xml:space="preserve">Asiakirja 6356</w:t>
      </w:r>
    </w:p>
    <w:p>
      <w:r>
        <w:rPr>
          <w:b/>
        </w:rPr>
        <w:t xml:space="preserve">Ohjeet</w:t>
      </w:r>
    </w:p>
    <w:p>
      <w:r>
        <w:t xml:space="preserve">Luokittele kukin seuraavista fyysiseksi tai digitaaliseksi: kynä, kynä, paperi, sähköposti, sosiaalinen media, katukivet, kourut, kryptovaluutta.</w:t>
      </w:r>
    </w:p>
    <w:p>
      <w:r>
        <w:rPr>
          <w:b/>
        </w:rPr>
        <w:t xml:space="preserve">Vastaus</w:t>
      </w:r>
    </w:p>
    <w:p>
      <w:r>
        <w:t xml:space="preserve">Lyijykynä:</w:t>
        <w:t xml:space="preserve">Kynä</w:t>
        <w:t xml:space="preserve">Fyysinen</w:t>
        <w:br/>
        <w:t xml:space="preserve">Kynä:</w:t>
        <w:t xml:space="preserve">Fyysinen</w:t>
        <w:br/>
        <w:t xml:space="preserve">Paperi</w:t>
        <w:br/>
        <w:t xml:space="preserve">Sähköposti:</w:t>
        <w:br/>
        <w:t xml:space="preserve"> Sosiaalinen media:</w:t>
        <w:t xml:space="preserve">Digitaalinen</w:t>
        <w:br/>
        <w:t xml:space="preserve">:</w:t>
        <w:t xml:space="preserve">Fyysinen</w:t>
        <w:br/>
        <w:t xml:space="preserve">Kourut:</w:t>
        <w:t xml:space="preserve">Fyysinen</w:t>
        <w:br/>
        <w:t xml:space="preserve">Kryptovaluutta</w:t>
        <w:t xml:space="preserve"> Digitaalinen</w:t>
      </w:r>
    </w:p>
    <w:p>
      <w:r>
        <w:rPr>
          <w:b/>
          <w:u w:val="single"/>
        </w:rPr>
        <w:t xml:space="preserve">Asiakirja 6357</w:t>
      </w:r>
    </w:p>
    <w:p>
      <w:r>
        <w:rPr>
          <w:b/>
        </w:rPr>
        <w:t xml:space="preserve">Ohjeet</w:t>
      </w:r>
    </w:p>
    <w:p>
      <w:r>
        <w:t xml:space="preserve">Tästä kappaleesta, anna minulle bullet pistettä värejä safiireja olla?</w:t>
      </w:r>
    </w:p>
    <w:p>
      <w:r>
        <w:rPr>
          <w:b/>
        </w:rPr>
        <w:t xml:space="preserve">Konteksti</w:t>
      </w:r>
    </w:p>
    <w:p>
      <w:r>
        <w:t xml:space="preserve">Safiirit ovat arvokkaita jalokiviä, jotka ovat korundimineraalin lajike, joka koostuu alumiinioksidista (α-Al2O3), jossa on pieniä määriä alkuaineita, kuten rautaa, titaania, kromia, kuparia tai magnesiumia. Tyypillisesti se on sininen, mutta luonnollisia "fancy"-safiireja esiintyy myös keltaisen, violetin, oranssin ja vihreän värisinä; "parti-safiireissa" esiintyy kahta tai useampaa väriä. Ainoa värillinen korundikivi, josta ei käytetä termiä safiiri, on punainen, jota kutsutaan rubiiniksi. [1] Vaaleanpunainen korundi voidaan luokitella joko rubiiniksi tai safiiriksi paikasta riippuen. Yleisesti luonnon safiirit hiotaan ja kiillotetaan jalokiviksi ja käytetään koruissa. Niitä voidaan myös valmistaa synteettisesti laboratorioissa teollisiin tai koristeellisiin tarkoituksiin suurina kristallirakeina. Safiirien huomattavan kovuuden - 9 Mohsin asteikolla (kolmanneksi kovin mineraali timantin (10) ja moissaniitin (9,5) jälkeen) - vuoksi safiireja käytetään myös joissakin muissa kuin koristeellisissa sovelluksissa, kuten infrapuna-optisissa komponenteissa, erittäin kestävissä ikkunoissa, rannekellojen kiteissä ja kellokoneiston laakereissa sekä hyvin ohuissa elektroniikkakiekkoissa, joita käytetään eristysalustoina erikoiskäyttöön tarkoitetuissa puolijohde-elektroniikan tuotteissa, kuten integroiduissa piireissä ja GaN-pohjaisissa sinisissä LED-valodiodissa.</w:t>
      </w:r>
    </w:p>
    <w:p>
      <w:r>
        <w:rPr>
          <w:b/>
        </w:rPr>
        <w:t xml:space="preserve">Vastaus</w:t>
      </w:r>
    </w:p>
    <w:p>
      <w:r>
        <w:t xml:space="preserve">Safiiri voi olla :</w:t>
        <w:br/>
        <w:t xml:space="preserve">- sininen</w:t>
        <w:br/>
        <w:t xml:space="preserve">- keltainen</w:t>
        <w:br/>
        <w:t xml:space="preserve">- violetti</w:t>
        <w:br/>
        <w:t xml:space="preserve">- oranssi</w:t>
        <w:br/>
        <w:t xml:space="preserve">- vihreä</w:t>
        <w:br/>
        <w:t xml:space="preserve">- vaaleanpunainen</w:t>
      </w:r>
    </w:p>
    <w:p>
      <w:r>
        <w:rPr>
          <w:b/>
          <w:u w:val="single"/>
        </w:rPr>
        <w:t xml:space="preserve">Asiakirja 6358</w:t>
      </w:r>
    </w:p>
    <w:p>
      <w:r>
        <w:rPr>
          <w:b/>
        </w:rPr>
        <w:t xml:space="preserve">Ohjeet</w:t>
      </w:r>
    </w:p>
    <w:p>
      <w:r>
        <w:t xml:space="preserve">Luokittele kukin seuraavista tuotteista Applen, Amazonin tai Microsoftin tuotteeksi: Airpods, Xbox, Alexa, Fire TV Stick, iPhone, Surface Pro, Macbook.</w:t>
      </w:r>
    </w:p>
    <w:p>
      <w:r>
        <w:rPr>
          <w:b/>
        </w:rPr>
        <w:t xml:space="preserve">Vastaus</w:t>
      </w:r>
    </w:p>
    <w:p>
      <w:r>
        <w:t xml:space="preserve">Airpodit:</w:t>
        <w:t xml:space="preserve">Apple Product</w:t>
        <w:br/>
        <w:t xml:space="preserve">Xbox</w:t>
        <w:t xml:space="preserve">Microsoftin tuote</w:t>
        <w:br/>
        <w:t xml:space="preserve">Alexa</w:t>
        <w:t xml:space="preserve">Amazonin tuote</w:t>
        <w:br/>
        <w:t xml:space="preserve">Fire TV Stick:</w:t>
        <w:t xml:space="preserve">Amazonin tuote</w:t>
        <w:br/>
        <w:t xml:space="preserve">iPhone:</w:t>
        <w:t xml:space="preserve">Apple Product</w:t>
        <w:br/>
        <w:t xml:space="preserve">Surface Pro:</w:t>
        <w:t xml:space="preserve">Microsoftin tuote</w:t>
        <w:br/>
        <w:t xml:space="preserve">Macbook: Apple Product</w:t>
      </w:r>
    </w:p>
    <w:p>
      <w:r>
        <w:rPr>
          <w:b/>
          <w:u w:val="single"/>
        </w:rPr>
        <w:t xml:space="preserve">Asiakirja 6359</w:t>
      </w:r>
    </w:p>
    <w:p>
      <w:r>
        <w:rPr>
          <w:b/>
        </w:rPr>
        <w:t xml:space="preserve">Ohjeet</w:t>
      </w:r>
    </w:p>
    <w:p>
      <w:r>
        <w:t xml:space="preserve">Kirjoita suunnitelma automatkasta Kalifornian hiihtokeskuksiin, jotka ovat saatavilla Ikon-passilla, ja pysähdy kolmessa eri hiihtokeskuksessa. Suunnitelman tulisi alkaa ja päättyä San Franciscoon, sisältää budjetti, aikataulu ja lyhyt kuvaus kustakin hiihtokeskuksesta.</w:t>
      </w:r>
    </w:p>
    <w:p>
      <w:r>
        <w:rPr>
          <w:b/>
        </w:rPr>
        <w:t xml:space="preserve">Vastaus</w:t>
      </w:r>
    </w:p>
    <w:p>
      <w:r>
        <w:t xml:space="preserve">Ensimmäisenä päivänä lähde San Franciscosta ja aja Palisades Tahoeen, joka on noin 200 mailin ajomatka, joka kestää noin 3 tuntia. Palisades Tahoessa, jossa järjestettiin kerran vuoden 1960 talviolympialaiset, on kaksi laaja-alaista vuorta, joilla on erilaisia maastoja aloittelijoista edistyneisiin. Päätä päivä 1 ajamalla 176mi eli noin 4 tuntia seuraavan lomakeskuksen, Mammoth Mountainin, lähellä sijaitsevaan hotelliin.</w:t>
        <w:br/>
        <w:br/>
        <w:t xml:space="preserve"> Vietä 2. päivä hiihtäen Mammoth Mountainissa, jossa on paljon lunta, Kalifornian korkein hissi ja josta avautuvat upeimmat näkymät Sierra Nevadan vuoristoon. Päätä 2. päivä ajamalla 314mi eli noin 5,5 tuntia viimeisen lomakeskuksen, Big Bear Mountainin, lähellä sijaitsevaan hotelliin.</w:t>
        <w:br/>
        <w:br/>
        <w:t xml:space="preserve"> Kolmantena päivänä laskettelet Big Bear Mountain Resortissa, joka koostuu Bear Mountainista, jossa on paljon puistomaisia maastoja, ja Snow Summitista, jossa on monia aloittelijoille sopivia latuja. Big Bear Mountain Resort ei ole kaukana Los Angelesista ja San Bernardinosta, joten lisäpäiviä voi viettää tutustumalla näihin metropolialueisiin. Vietä yö Big Bear Mountain Resortin ympäristössä.</w:t>
        <w:br/>
        <w:br/>
        <w:t xml:space="preserve"> Viimeisenä päivänä voit ajaa lähes 500 mailia eli 7-8 tuntia takaisin San Franciscoon. Tämän neljän päivän matkan aikana voit odottaa käyttäväsi noin 800 dollaria bensakuluihin ja noin 600-800 dollaria majoitukseen, kun yövyt yhden yön Mammoth Mountainissa ja kaksi yötä Big Bear Mountain Resortissa.</w:t>
      </w:r>
    </w:p>
    <w:p>
      <w:r>
        <w:rPr>
          <w:b/>
          <w:u w:val="single"/>
        </w:rPr>
        <w:t xml:space="preserve">Asiakirja 6360</w:t>
      </w:r>
    </w:p>
    <w:p>
      <w:r>
        <w:rPr>
          <w:b/>
        </w:rPr>
        <w:t xml:space="preserve">Ohjeet</w:t>
      </w:r>
    </w:p>
    <w:p>
      <w:r>
        <w:t xml:space="preserve">Kuka on Marlon Brando ja milloin hän on syntynyt?</w:t>
      </w:r>
    </w:p>
    <w:p>
      <w:r>
        <w:rPr>
          <w:b/>
        </w:rPr>
        <w:t xml:space="preserve">Vastaus</w:t>
      </w:r>
    </w:p>
    <w:p>
      <w:r>
        <w:t xml:space="preserve">Marlon Brando syntyi 3. huhtikuuta 1924 Omaha Nebraskassa, Yhdysvalloissa. Hän on ikoninen amerikkalainen elokuvanäyttelijä. Yksi Brandon suosituimmista elokuvista on Kummisetä. Hänen suorituksensa tässä elokuvassa toi hänelle toisen kerran parhaan näyttelijän Oscarin.</w:t>
      </w:r>
    </w:p>
    <w:p>
      <w:r>
        <w:rPr>
          <w:b/>
          <w:u w:val="single"/>
        </w:rPr>
        <w:t xml:space="preserve">Asiakirja 6361</w:t>
      </w:r>
    </w:p>
    <w:p>
      <w:r>
        <w:rPr>
          <w:b/>
        </w:rPr>
        <w:t xml:space="preserve">Ohjeet</w:t>
      </w:r>
    </w:p>
    <w:p>
      <w:r>
        <w:t xml:space="preserve">Mikä on fianchetton tärkein etu shakkiavauksissa?</w:t>
      </w:r>
    </w:p>
    <w:p>
      <w:r>
        <w:rPr>
          <w:b/>
        </w:rPr>
        <w:t xml:space="preserve">Konteksti</w:t>
      </w:r>
    </w:p>
    <w:p>
      <w:r>
        <w:t xml:space="preserve">Shakissa fianchetto (engl: /ˌfiənˈkɛtoʊ/ tai /ˌfiənˈtʃɛtoʊ/;[1] italia: [fjaŋˈketto] "pieni kylki") on kehityskuvio, jossa lähetti kehitetään viereisen b- tai g-viivan toiselle sijalle, kun ratsun sotilas on siirretty yhden tai kaksi ruutua eteenpäin.</w:t>
        <w:br/>
        <w:br/>
        <w:t xml:space="preserve"> Fianchetto on perusta monissa "hypermoderneissa" avauksissa, joiden filosofiana on viivyttää keskustan suoraa valtausta ja suunnitelmana on heikentää ja tuhota vastustajan miehitetty keskus. Se esiintyy säännöllisesti myös intialaisessa puolustuksessa. Fianchetto on harvinaisempi avoimissa peleissä (1.e4 e5), mutta kuningaslähetti fianchettoutuu joskus mustan toimesta Ruy Lopezissa tai valkean toimesta harvinaisessa Wien-pelin muunnelmassa.</w:t>
        <w:br/>
        <w:br/>
        <w:t xml:space="preserve"> Yksi fianchetton tärkeimmistä eduista on, että se antaa usein fianchettoidulle lähettiasemalle mahdollisuuden tulla aktiivisemmaksi. Fianchettoitu asema tarjoaa kuitenkin myös joitakin mahdollisuuksia vastustajalle: jos fianchettoitu lähetti voidaan vaihtaa, ne ruudut, joita lähetti aiemmin suojasi, muuttuvat heikoiksi (ks. reikä) ja voivat muodostaa hyökkäyksen perustan (varsinkin jos fianchetto on suoritettu kuningassivustalla). Lohikäärmetty lähetti ei siis saa vaihtaa kevyesti, varsinkaan jos vihollisen lähetti on vielä laudalla samanvärisissä ruuduissa.</w:t>
      </w:r>
    </w:p>
    <w:p>
      <w:r>
        <w:rPr>
          <w:b/>
        </w:rPr>
        <w:t xml:space="preserve">Vastaus</w:t>
      </w:r>
    </w:p>
    <w:p>
      <w:r>
        <w:t xml:space="preserve">Fianchetto noudattaa "hypermodernia" avausfilosofiaa. Se antaa lähettilään toimia aktiivisemmin sivustoilta hyökkäämällä laudan keskelle miehittämättä sitä suoraan.</w:t>
      </w:r>
    </w:p>
    <w:p>
      <w:r>
        <w:rPr>
          <w:b/>
          <w:u w:val="single"/>
        </w:rPr>
        <w:t xml:space="preserve">Asiakirja 6362</w:t>
      </w:r>
    </w:p>
    <w:p>
      <w:r>
        <w:rPr>
          <w:b/>
        </w:rPr>
        <w:t xml:space="preserve">Ohjeet</w:t>
      </w:r>
    </w:p>
    <w:p>
      <w:r>
        <w:t xml:space="preserve">Mikä on suosikkioppisi stoalaisesta filosofiasta?</w:t>
      </w:r>
    </w:p>
    <w:p>
      <w:r>
        <w:rPr>
          <w:b/>
        </w:rPr>
        <w:t xml:space="preserve">Vastaus</w:t>
      </w:r>
    </w:p>
    <w:p>
      <w:r>
        <w:t xml:space="preserve">Nousun kurinalaisuus opettaa sinua kiinnittämään huomiota ajatusprosessiisi ja kehittämään tervettä mieltä.  Sinun on pysähdyttävä ja mietittävä, miten reagoit elämään, sen sijaan että annat vaistojen, tapojen ja oletuskäyttäytymisen ohjata elämääsi.  Negatiivisen ajattelun ehkäiseminen on aktiivinen prosessi, jota parannat harjoittelemalla lisää. Mikä tärkeintä, oppimalla ohjaamaan ajatusprosessejasi voit käyttää enemmän energiaa siihen, mitä hallitset.</w:t>
      </w:r>
    </w:p>
    <w:p>
      <w:r>
        <w:rPr>
          <w:b/>
          <w:u w:val="single"/>
        </w:rPr>
        <w:t xml:space="preserve">Asiakirja 6363</w:t>
      </w:r>
    </w:p>
    <w:p>
      <w:r>
        <w:rPr>
          <w:b/>
        </w:rPr>
        <w:t xml:space="preserve">Ohjeet</w:t>
      </w:r>
    </w:p>
    <w:p>
      <w:r>
        <w:t xml:space="preserve">Mitä lajeja olympiakymmenotteluun kuuluu?</w:t>
      </w:r>
    </w:p>
    <w:p>
      <w:r>
        <w:rPr>
          <w:b/>
        </w:rPr>
        <w:t xml:space="preserve">Vastaus</w:t>
      </w:r>
    </w:p>
    <w:p>
      <w:r>
        <w:t xml:space="preserve">Olympialainen kymmenottelu koostuu seuraavista 10 lajista:</w:t>
        <w:br/>
        <w:br/>
        <w:t xml:space="preserve">1. 100 metrin juoksu</w:t>
        <w:br/>
        <w:t xml:space="preserve">2.</w:t>
        <w:t xml:space="preserve">Pituushyppy</w:t>
        <w:br/>
        <w:t xml:space="preserve">3.</w:t>
        <w:t xml:space="preserve">Heitto</w:t>
        <w:br/>
        <w:t xml:space="preserve">4.</w:t>
        <w:t xml:space="preserve">Korkeushyppy</w:t>
        <w:br/>
        <w:t xml:space="preserve">5.</w:t>
        <w:t xml:space="preserve">400 metrin juoksu</w:t>
        <w:br/>
        <w:t xml:space="preserve">6.</w:t>
        <w:t xml:space="preserve">110 metrin esteet</w:t>
        <w:br/>
        <w:t xml:space="preserve">7</w:t>
        <w:t xml:space="preserve">Kiekonheitto</w:t>
        <w:br/>
        <w:t xml:space="preserve">8.</w:t>
        <w:t xml:space="preserve">Seiväshyppy</w:t>
        <w:br/>
        <w:t xml:space="preserve">9</w:t>
        <w:t xml:space="preserve">Keihäänheitto</w:t>
        <w:br/>
        <w:t xml:space="preserve">10. 1 500 metrin juoksu</w:t>
      </w:r>
    </w:p>
    <w:p>
      <w:r>
        <w:rPr>
          <w:b/>
          <w:u w:val="single"/>
        </w:rPr>
        <w:t xml:space="preserve">Asiakirja 6364</w:t>
      </w:r>
    </w:p>
    <w:p>
      <w:r>
        <w:rPr>
          <w:b/>
        </w:rPr>
        <w:t xml:space="preserve">Ohjeet</w:t>
      </w:r>
    </w:p>
    <w:p>
      <w:r>
        <w:t xml:space="preserve">Tunnista, mikä eläinlaji on elossa tai sukupuuttoon kuollut: Vegavis, Mannermaan tiikeri.</w:t>
      </w:r>
    </w:p>
    <w:p>
      <w:r>
        <w:rPr>
          <w:b/>
        </w:rPr>
        <w:t xml:space="preserve">Vastaus</w:t>
      </w:r>
    </w:p>
    <w:p>
      <w:r>
        <w:t xml:space="preserve">Mannermaan tiikeri on elossa, Vegavis on kuollut sukupuuttoon.</w:t>
      </w:r>
    </w:p>
    <w:p>
      <w:r>
        <w:rPr>
          <w:b/>
          <w:u w:val="single"/>
        </w:rPr>
        <w:t xml:space="preserve">Asiakirja 6365</w:t>
      </w:r>
    </w:p>
    <w:p>
      <w:r>
        <w:rPr>
          <w:b/>
        </w:rPr>
        <w:t xml:space="preserve">Ohjeet</w:t>
      </w:r>
    </w:p>
    <w:p>
      <w:r>
        <w:t xml:space="preserve">Tunnista, mikä autonvalmistaja on saksalainen vai amerikkalainen: Porsche, Chrysler</w:t>
      </w:r>
    </w:p>
    <w:p>
      <w:r>
        <w:rPr>
          <w:b/>
        </w:rPr>
        <w:t xml:space="preserve">Vastaus</w:t>
      </w:r>
    </w:p>
    <w:p>
      <w:r>
        <w:t xml:space="preserve">Porsche on saksalainen, Chrysler on amerikkalainen</w:t>
      </w:r>
    </w:p>
    <w:p>
      <w:r>
        <w:rPr>
          <w:b/>
          <w:u w:val="single"/>
        </w:rPr>
        <w:t xml:space="preserve">Asiakirja 6366</w:t>
      </w:r>
    </w:p>
    <w:p>
      <w:r>
        <w:rPr>
          <w:b/>
        </w:rPr>
        <w:t xml:space="preserve">Ohjeet</w:t>
      </w:r>
    </w:p>
    <w:p>
      <w:r>
        <w:t xml:space="preserve">Mitkä ovat parhaita pääsiäiskorin täyteaineita teini-ikäisille?</w:t>
      </w:r>
    </w:p>
    <w:p>
      <w:r>
        <w:rPr>
          <w:b/>
        </w:rPr>
        <w:t xml:space="preserve">Vastaus</w:t>
      </w:r>
    </w:p>
    <w:p>
      <w:r>
        <w:t xml:space="preserve">Teini-ikäisen pääsiäiskoriin kannattaa laittaa keväisiä teemoja, kuten sateenvarjoja, sadetakki, siemeniä istutettavaksi tai kevätkauden kosmetiikkaa tytöille ja kevään värisiä vaatteita pojille. Makeiset ovat aina suosittuja, ja yleisimpiä ovat esimerkiksi Peepsit, suklaapääsiäispuput ja hyytelöpavut. Toiset ihmiset ottavat mielellään mukaan luovia esineitä, kuten pieniä päiväkirjoja ja värikyniä. Älä unohda, että teini-ikäiset ovat yhä sydämeltään nuoria ja saattavat nauttia myös värillisestä jalkakäytävän liidusta tai kuplista! Käytännöllisiä esineitä ovat esimerkiksi vesipullot, sukat ja henkilökohtaiset hygieniatuotteet.</w:t>
      </w:r>
    </w:p>
    <w:p>
      <w:r>
        <w:rPr>
          <w:b/>
          <w:u w:val="single"/>
        </w:rPr>
        <w:t xml:space="preserve">Asiakirja 6367</w:t>
      </w:r>
    </w:p>
    <w:p>
      <w:r>
        <w:rPr>
          <w:b/>
        </w:rPr>
        <w:t xml:space="preserve">Ohjeet</w:t>
      </w:r>
    </w:p>
    <w:p>
      <w:r>
        <w:t xml:space="preserve">Kirjoita minulle laulu kesäromanssista</w:t>
      </w:r>
    </w:p>
    <w:p>
      <w:r>
        <w:rPr>
          <w:b/>
        </w:rPr>
        <w:t xml:space="preserve">Vastaus</w:t>
      </w:r>
    </w:p>
    <w:p>
      <w:r>
        <w:t xml:space="preserve">Kertosäe 1:</w:t>
        <w:br/>
        <w:t xml:space="preserve">Kävelin kilometrejä ilman suuntaa</w:t>
        <w:br/>
        <w:t xml:space="preserve">Huomatakseni, että kaikki tiet johtavat takaisin sinuun</w:t>
        <w:br/>
        <w:t xml:space="preserve">Kieltäydyin epätäydellisyydestäsi</w:t>
        <w:br/>
        <w:t xml:space="preserve">Näin vain sen, mitä halusin</w:t>
        <w:br/>
        <w:br/>
        <w:t xml:space="preserve">Muistan vieläkin, kun sanoit minulle</w:t>
        <w:br/>
        <w:t xml:space="preserve">Että jonain päivänä näkisin nimeni valoissa</w:t>
        <w:br/>
        <w:t xml:space="preserve">Se oli joulukuussa Näen sen vieläkin selvästi</w:t>
        <w:br/>
        <w:t xml:space="preserve">Tiesimme kumpikin, että se olisi viimeinen jäähyväisemme</w:t>
        <w:br/>
        <w:br/>
        <w:t xml:space="preserve">Kuoro:</w:t>
        <w:br/>
        <w:br/>
        <w:t xml:space="preserve">Kunnes</w:t>
        <w:t xml:space="preserve">nousi</w:t>
        <w:br/>
        <w:t xml:space="preserve">Me ajoimme yön ulos</w:t>
        <w:br/>
        <w:t xml:space="preserve">Kyllä me olimme niin rakastuneita</w:t>
        <w:br/>
        <w:br/>
        <w:t xml:space="preserve">Kunnes</w:t>
        <w:br/>
        <w:t xml:space="preserve">Kunnes aurinko nous</w:t>
        <w:br/>
        <w:t xml:space="preserve">Me ajoimme yön ulos</w:t>
        <w:br/>
        <w:t xml:space="preserve">Kyllä me olimme niin sekaisin</w:t>
        <w:br/>
        <w:br/>
        <w:t xml:space="preserve">2. säkeistö:</w:t>
        <w:br/>
        <w:br/>
        <w:t xml:space="preserve">I watched your tail lights fade into darkness</w:t>
        <w:br/>
        <w:t xml:space="preserve">I'd like to think we gave it all we had</w:t>
        <w:br/>
        <w:t xml:space="preserve">Under the moonlight left defenseless</w:t>
        <w:br/>
        <w:t xml:space="preserve">Suffered from a broken heart attack</w:t>
        <w:br/>
        <w:br/>
        <w:t xml:space="preserve">I thought you knew me like nobody else could</w:t>
        <w:br/>
        <w:t xml:space="preserve">But I never thought I would never think I'd see you leave</w:t>
        <w:br/>
        <w:t xml:space="preserve">Now I here I am feeling misunderstood</w:t>
        <w:br/>
        <w:t xml:space="preserve">I guess that's love when you're naive</w:t>
        <w:br/>
        <w:br/>
        <w:t xml:space="preserve">Chorus:</w:t>
        <w:br/>
        <w:t xml:space="preserve">Flashback to summer</w:t>
        <w:br/>
        <w:t xml:space="preserve">Until the sun came up</w:t>
        <w:br/>
        <w:t xml:space="preserve">We rode the night out</w:t>
        <w:br/>
        <w:t xml:space="preserve">Yea we were so in love</w:t>
        <w:br/>
        <w:br/>
        <w:t xml:space="preserve">Flashback to summer</w:t>
        <w:br/>
        <w:t xml:space="preserve">Until the sun came up</w:t>
        <w:t xml:space="preserve">Until the sun came up</w:t>
        <w:br/>
        <w:t xml:space="preserve">We rode the night out</w:t>
        <w:br/>
        <w:t xml:space="preserve">Tähdet loistivat kirkkaina yläpuolella</w:t>
        <w:br/>
        <w:br/>
        <w:t xml:space="preserve">Bridge:</w:t>
        <w:br/>
        <w:br/>
        <w:t xml:space="preserve">Musiikki olisi voinut soida ikuisesti</w:t>
        <w:br/>
        <w:t xml:space="preserve">Mutta me molemmat tiesimme, että se ei kestäisi kauan</w:t>
        <w:br/>
        <w:br/>
        <w:t xml:space="preserve">Me paloimme nopeasti ja me paloimme kirkkaasti</w:t>
        <w:br/>
        <w:t xml:space="preserve">Kunnes sinä yönä ajoit pois</w:t>
        <w:br/>
        <w:t xml:space="preserve">Ja jätit minut miettimään, missä asiat menivät pieleen</w:t>
        <w:br/>
        <w:br/>
        <w:br/>
        <w:t xml:space="preserve">Kuoro:</w:t>
        <w:br/>
        <w:t xml:space="preserve">Flashback to summer</w:t>
        <w:br/>
        <w:t xml:space="preserve">Until the sun came up</w:t>
        <w:br/>
        <w:t xml:space="preserve">We rode the night out</w:t>
        <w:br/>
        <w:t xml:space="preserve">Yea we were so in love</w:t>
        <w:br/>
        <w:br/>
        <w:t xml:space="preserve">Flashback to summer</w:t>
        <w:br/>
        <w:t xml:space="preserve">Until the sun came up</w:t>
        <w:br/>
        <w:t xml:space="preserve">rode the night out</w:t>
        <w:br/>
        <w:t xml:space="preserve">And stars shone bright above</w:t>
      </w:r>
    </w:p>
    <w:p>
      <w:r>
        <w:rPr>
          <w:b/>
          <w:u w:val="single"/>
        </w:rPr>
        <w:t xml:space="preserve">Asiakirja 6368</w:t>
      </w:r>
    </w:p>
    <w:p>
      <w:r>
        <w:rPr>
          <w:b/>
        </w:rPr>
        <w:t xml:space="preserve">Ohjeet</w:t>
      </w:r>
    </w:p>
    <w:p>
      <w:r>
        <w:t xml:space="preserve">Nimeä kolme Lontoon yliopistoon kuuluvaa koulua.</w:t>
      </w:r>
    </w:p>
    <w:p>
      <w:r>
        <w:rPr>
          <w:b/>
        </w:rPr>
        <w:t xml:space="preserve">Vastaus</w:t>
      </w:r>
    </w:p>
    <w:p>
      <w:r>
        <w:t xml:space="preserve">Lontoon kauppakorkeakoulu, itämaisten ja afrikkalaisten opintojen korkeakoulu ja Kings College.</w:t>
      </w:r>
    </w:p>
    <w:p>
      <w:r>
        <w:rPr>
          <w:b/>
          <w:u w:val="single"/>
        </w:rPr>
        <w:t xml:space="preserve">Asiakirja 6369</w:t>
      </w:r>
    </w:p>
    <w:p>
      <w:r>
        <w:rPr>
          <w:b/>
        </w:rPr>
        <w:t xml:space="preserve">Ohjeet</w:t>
      </w:r>
    </w:p>
    <w:p>
      <w:r>
        <w:t xml:space="preserve">Mikä on Skotlannin suurin järvi?</w:t>
      </w:r>
    </w:p>
    <w:p>
      <w:r>
        <w:rPr>
          <w:b/>
        </w:rPr>
        <w:t xml:space="preserve">Vastaus</w:t>
      </w:r>
    </w:p>
    <w:p>
      <w:r>
        <w:t xml:space="preserve">Loch Ness on suurin järvi, jonka tilavuus on 7,45 km³.</w:t>
      </w:r>
    </w:p>
    <w:p>
      <w:r>
        <w:rPr>
          <w:b/>
          <w:u w:val="single"/>
        </w:rPr>
        <w:t xml:space="preserve">Asiakirja 6370</w:t>
      </w:r>
    </w:p>
    <w:p>
      <w:r>
        <w:rPr>
          <w:b/>
        </w:rPr>
        <w:t xml:space="preserve">Ohjeet</w:t>
      </w:r>
    </w:p>
    <w:p>
      <w:r>
        <w:t xml:space="preserve">Mitkä seuraavista ovat sateenkaaren värejä: musta, punainen, valkoinen, kultainen, violetti, oranssi, vihreä, sininen, keltainen, harmaa.</w:t>
      </w:r>
    </w:p>
    <w:p>
      <w:r>
        <w:rPr>
          <w:b/>
        </w:rPr>
        <w:t xml:space="preserve">Vastaus</w:t>
      </w:r>
    </w:p>
    <w:p>
      <w:r>
        <w:t xml:space="preserve">Punainen, violetti, oranssi, vihreä, sininen, keltainen.</w:t>
      </w:r>
    </w:p>
    <w:p>
      <w:r>
        <w:rPr>
          <w:b/>
          <w:u w:val="single"/>
        </w:rPr>
        <w:t xml:space="preserve">Asiakirja 6371</w:t>
      </w:r>
    </w:p>
    <w:p>
      <w:r>
        <w:rPr>
          <w:b/>
        </w:rPr>
        <w:t xml:space="preserve">Ohjeet</w:t>
      </w:r>
    </w:p>
    <w:p>
      <w:r>
        <w:t xml:space="preserve">Kuka oli Yhdysvaltojen korkeimmin palkattu college-johtaja vuosina 2003-2004?</w:t>
      </w:r>
    </w:p>
    <w:p>
      <w:r>
        <w:rPr>
          <w:b/>
        </w:rPr>
        <w:t xml:space="preserve">Konteksti</w:t>
      </w:r>
    </w:p>
    <w:p>
      <w:r>
        <w:t xml:space="preserve">Koulu avattiin ensimmäisen kerran vuonna 1962 Marymount Collegena, joka oli Marian pyhän sydämen uskovien (RSHM) perustama naisten nuorisokoulu. Taloudellisten vaikeuksien vuoksi Marymount College pyrki myymään kirjastonsa kirjat. Donald E. Ross kävi kampuksella ostamassa kirjaston, mutta innostui koulusta niin paljon, että päätti jäädä auttamaan sitä menestymään. Vuonna 1971 alkoi siirtymävaihe, ja koulu siirtyi maallikkojohtokunnan alaisuuteen. Tuolloin Donald E. Ross nimitettiin presidentiksi. Vuonna 1974 nimi muutettiin College of Boca Ratoniksi[1]. 1986 oppilaitokselle myönnettiin II-tason akkreditointi. Vuonna 1988 se akkreditoitiin tasolle III. Tänä aikana se muutettiin kaksivuotisesta koulusta nelivuotiseksi korkeakouluksi, jossa on maisteriohjelma.</w:t>
        <w:br/>
        <w:br/>
        <w:t xml:space="preserve">Lynn Universityn sisäänkäynti Boca Ratonissa</w:t>
        <w:br/>
        <w:t xml:space="preserve">College of Boca Ratonista tuli Lynn University vuonna 1991 hyväntekijöidensä, Lynnin perheen, kunniaksi.</w:t>
        <w:br/>
        <w:br/>
        <w:t xml:space="preserve"> Vuosina 2003-2004 Donald E. Rossille maksettiin yli 5 000 000 dollarin palkkaa, mikä teki hänestä tuolloin maan korkeimmin palkatun korkeakoulun tai yliopiston presidentin.[2] Lynn University palkkasi kansallisen tilintarkastusyrityksen KPMG:n määrittelemään Rossille oikeudenmukaisen eläkekorvauspaketin ottaen huomioon hänen suorituksensa ja 35-vuotisen palveluskautensa ("More than $4.5 miljoonaa euroa oli varattu hänen kesäkuuksi 2006 suunniteltua eläkkeelle siirtymistään varten - käteisvarojen tulva, jonka tarkoituksena oli korvata vuosikymmeniä kestänyt eläke-etuuksien puuttuminen", joka oli kohdennettu talousarvioon liittyvien huolien vuoksi)[3] Tämä oli kolmasosa yliopiston lahjoitusvarallisuudesta. Heinäkuun 1. päivänä 2006 Ross jäi eläkkeelle 35 vuoden jälkeen yliopiston presidenttinä; Kevin M. Ross seurasi isäänsä virassa.</w:t>
        <w:br/>
        <w:br/>
        <w:t xml:space="preserve"> Yliopisto isännöi 22. lokakuuta 2012 Yhdysvaltain presidentinvaalien kolmannen ja viimeisen vuoden 2012 väittelyn Yhdysvaltain presidentin Barack Obaman ja Massachusettsin entisen kuvernöörin Mitt Romneyn välillä Yhdysvaltain ulkopolitiikasta. Väittely järjestettiin Keith C. and Elaine Johnson World Performing Arts Centerissä, ja sitä moderoi CBS Newsin toimittaja Bob Schieffer.</w:t>
      </w:r>
    </w:p>
    <w:p>
      <w:r>
        <w:rPr>
          <w:b/>
        </w:rPr>
        <w:t xml:space="preserve">Vastaus</w:t>
      </w:r>
    </w:p>
    <w:p>
      <w:r>
        <w:t xml:space="preserve">Vuosina 2003-2004 Donald E. Rossin palkka oli yli 5 000 000 dollaria, mikä teki hänestä tuolloin maan korkeimmin palkatun korkeakoulun tai yliopiston johtajan.</w:t>
      </w:r>
    </w:p>
    <w:p>
      <w:r>
        <w:rPr>
          <w:b/>
          <w:u w:val="single"/>
        </w:rPr>
        <w:t xml:space="preserve">Asiakirja 6372</w:t>
      </w:r>
    </w:p>
    <w:p>
      <w:r>
        <w:rPr>
          <w:b/>
        </w:rPr>
        <w:t xml:space="preserve">Ohjeet</w:t>
      </w:r>
    </w:p>
    <w:p>
      <w:r>
        <w:t xml:space="preserve">Mistä Amorphoscelis elegans löytyy?</w:t>
      </w:r>
    </w:p>
    <w:p>
      <w:r>
        <w:rPr>
          <w:b/>
        </w:rPr>
        <w:t xml:space="preserve">Konteksti</w:t>
      </w:r>
    </w:p>
    <w:p>
      <w:r>
        <w:t xml:space="preserve">Amorphoscelis elegans on rukoilijasirkkalaji, jota tavataan Ghanassa, Guineassa, Togossa ja Päiväntasaajan Guineassa (Bioko)[1][2].</w:t>
      </w:r>
    </w:p>
    <w:p>
      <w:r>
        <w:rPr>
          <w:b/>
        </w:rPr>
        <w:t xml:space="preserve">Vastaus</w:t>
      </w:r>
    </w:p>
    <w:p>
      <w:r>
        <w:t xml:space="preserve">Amorphoscelis elegans on rukoilijasirkkalaji, jota tavataan Ghanassa, Guineassa, Togossa ja Päiväntasaajan Guineassa (Bioko).</w:t>
      </w:r>
    </w:p>
    <w:p>
      <w:r>
        <w:rPr>
          <w:b/>
          <w:u w:val="single"/>
        </w:rPr>
        <w:t xml:space="preserve">Asiakirja 6373</w:t>
      </w:r>
    </w:p>
    <w:p>
      <w:r>
        <w:rPr>
          <w:b/>
        </w:rPr>
        <w:t xml:space="preserve">Ohjeet</w:t>
      </w:r>
    </w:p>
    <w:p>
      <w:r>
        <w:t xml:space="preserve">Mikä on Michael Pollanin myydyin kirja?</w:t>
      </w:r>
    </w:p>
    <w:p>
      <w:r>
        <w:rPr>
          <w:b/>
        </w:rPr>
        <w:t xml:space="preserve">Vastaus</w:t>
      </w:r>
    </w:p>
    <w:p>
      <w:r>
        <w:t xml:space="preserve">The Omnivores Dilemma on Michael Pollanin suurin bestseller, joka julkaistiin vuonna 2006.</w:t>
      </w:r>
    </w:p>
    <w:p>
      <w:r>
        <w:rPr>
          <w:b/>
          <w:u w:val="single"/>
        </w:rPr>
        <w:t xml:space="preserve">Asiakirja 6374</w:t>
      </w:r>
    </w:p>
    <w:p>
      <w:r>
        <w:rPr>
          <w:b/>
        </w:rPr>
        <w:t xml:space="preserve">Ohjeet</w:t>
      </w:r>
    </w:p>
    <w:p>
      <w:r>
        <w:t xml:space="preserve">Pitäisikö minun pyytää kumppaniani naimisiin kanssani?</w:t>
      </w:r>
    </w:p>
    <w:p>
      <w:r>
        <w:rPr>
          <w:b/>
        </w:rPr>
        <w:t xml:space="preserve">Vastaus</w:t>
      </w:r>
    </w:p>
    <w:p>
      <w:r>
        <w:t xml:space="preserve">Jos rakastat kumppaniasi ja voit nähdä itsesi aina vain hänen kanssaan, avioliittopyyntö voi olla hyvä ajatus. Jos et ole asunut hänen kanssaan yhdessä, sitä kannattaa ehkä kokeilla ensin, ja tietysti sinun kannattaa kysyä neuvoa ystäviltäsi ja perheeltäsi ennen kuin otat näin suuren askeleen. Onnea matkaan!</w:t>
      </w:r>
    </w:p>
    <w:p>
      <w:r>
        <w:rPr>
          <w:b/>
          <w:u w:val="single"/>
        </w:rPr>
        <w:t xml:space="preserve">Asiakirja 6375</w:t>
      </w:r>
    </w:p>
    <w:p>
      <w:r>
        <w:rPr>
          <w:b/>
        </w:rPr>
        <w:t xml:space="preserve">Ohjeet</w:t>
      </w:r>
    </w:p>
    <w:p>
      <w:r>
        <w:t xml:space="preserve">Mikä on paras musiikkilaji?</w:t>
      </w:r>
    </w:p>
    <w:p>
      <w:r>
        <w:rPr>
          <w:b/>
        </w:rPr>
        <w:t xml:space="preserve">Vastaus</w:t>
      </w:r>
    </w:p>
    <w:p>
      <w:r>
        <w:t xml:space="preserve">Riippuu siitä, keneltä kysyt. Jotkut väittävät, että jonkin ensisijaisen musiikkilajin - rockin, jazzin, popin jne. - pitäisi olla listan kärjessä, mutta musiikkilajeja on satoja, ja musiikkimaku ja mieltymykset vaihtelevat henkilöittäin.</w:t>
      </w:r>
    </w:p>
    <w:p>
      <w:r>
        <w:rPr>
          <w:b/>
          <w:u w:val="single"/>
        </w:rPr>
        <w:t xml:space="preserve">Asiakirja 6376</w:t>
      </w:r>
    </w:p>
    <w:p>
      <w:r>
        <w:rPr>
          <w:b/>
        </w:rPr>
        <w:t xml:space="preserve">Ohjeet</w:t>
      </w:r>
    </w:p>
    <w:p>
      <w:r>
        <w:t xml:space="preserve">Kerro minulle, tarjoillaanko kukin näistä ruokalajeista kylmänä vai kuumana: pizza, pasta, tiramisu, jäätelö, kyljykset, pihvi, ceviche.</w:t>
      </w:r>
    </w:p>
    <w:p>
      <w:r>
        <w:rPr>
          <w:b/>
        </w:rPr>
        <w:t xml:space="preserve">Vastaus</w:t>
      </w:r>
    </w:p>
    <w:p>
      <w:r>
        <w:t xml:space="preserve">Pizza: Hot</w:t>
        <w:br/>
        <w:t xml:space="preserve">Pasta: Hot</w:t>
        <w:br/>
        <w:t xml:space="preserve">Tiramisu:</w:t>
        <w:t xml:space="preserve">Kylmä</w:t>
        <w:br/>
        <w:t xml:space="preserve">Jäätelö:</w:t>
        <w:t xml:space="preserve">Kylmä</w:t>
        <w:br/>
        <w:t xml:space="preserve">Ribs: Kuuma</w:t>
        <w:br/>
        <w:t xml:space="preserve">Pihvi:</w:t>
        <w:t xml:space="preserve">Kuuma</w:t>
        <w:br/>
        <w:t xml:space="preserve">Ceviche: Kylmä</w:t>
      </w:r>
    </w:p>
    <w:p>
      <w:r>
        <w:rPr>
          <w:b/>
          <w:u w:val="single"/>
        </w:rPr>
        <w:t xml:space="preserve">Asiakirja 6377</w:t>
      </w:r>
    </w:p>
    <w:p>
      <w:r>
        <w:rPr>
          <w:b/>
        </w:rPr>
        <w:t xml:space="preserve">Ohjeet</w:t>
      </w:r>
    </w:p>
    <w:p>
      <w:r>
        <w:t xml:space="preserve">Minkälaista musiikkia The Great Ray Charles -albumilla on esillä?</w:t>
      </w:r>
    </w:p>
    <w:p>
      <w:r>
        <w:rPr>
          <w:b/>
        </w:rPr>
        <w:t xml:space="preserve">Konteksti</w:t>
      </w:r>
    </w:p>
    <w:p>
      <w:r>
        <w:t xml:space="preserve">The Great Ray Charles on yhdysvaltalaisen muusikon Ray Charlesin toinen studioalbumi, jonka Atlantic Records julkaisi vuonna 1957. Se on instrumentaalinen jazz-albumi, jonka kansitaiteen on suunnitellut Marvin Israel. The Great Ray Charlesin myöhemmät CD-uusintajulkaisut sisältävät usein kuusi kahdeksasta kappaleesta vuonna 1961 ilmestyneeltä The Genius After Hours -albumilta bonuskappaleina.</w:t>
      </w:r>
    </w:p>
    <w:p>
      <w:r>
        <w:rPr>
          <w:b/>
        </w:rPr>
        <w:t xml:space="preserve">Vastaus</w:t>
      </w:r>
    </w:p>
    <w:p>
      <w:r>
        <w:t xml:space="preserve">instrumentaalijazz</w:t>
      </w:r>
    </w:p>
    <w:p>
      <w:r>
        <w:rPr>
          <w:b/>
          <w:u w:val="single"/>
        </w:rPr>
        <w:t xml:space="preserve">Asiakirja 6378</w:t>
      </w:r>
    </w:p>
    <w:p>
      <w:r>
        <w:rPr>
          <w:b/>
        </w:rPr>
        <w:t xml:space="preserve">Ohjeet</w:t>
      </w:r>
    </w:p>
    <w:p>
      <w:r>
        <w:t xml:space="preserve">Luokittele kaupungit sen mukaan, sijaitsevatko ne Intiassa vai Syyriassa.</w:t>
        <w:br/>
        <w:t xml:space="preserve"> Kolkāta, Mumbai, Aleppo, Delhi, Homs, Damaskos...</w:t>
      </w:r>
    </w:p>
    <w:p>
      <w:r>
        <w:rPr>
          <w:b/>
        </w:rPr>
        <w:t xml:space="preserve">Vastaus</w:t>
      </w:r>
    </w:p>
    <w:p>
      <w:r>
        <w:t xml:space="preserve">Intia - Delhi, Mumbai, Kolkāta</w:t>
        <w:br/>
        <w:t xml:space="preserve">Syyria - Aleppo, Damaskos, Homs</w:t>
      </w:r>
    </w:p>
    <w:p>
      <w:r>
        <w:rPr>
          <w:b/>
          <w:u w:val="single"/>
        </w:rPr>
        <w:t xml:space="preserve">Asiakirja 6379</w:t>
      </w:r>
    </w:p>
    <w:p>
      <w:r>
        <w:rPr>
          <w:b/>
        </w:rPr>
        <w:t xml:space="preserve">Ohjeet</w:t>
      </w:r>
    </w:p>
    <w:p>
      <w:r>
        <w:t xml:space="preserve">Mikä on kvarkin spin?</w:t>
      </w:r>
    </w:p>
    <w:p>
      <w:r>
        <w:rPr>
          <w:b/>
        </w:rPr>
        <w:t xml:space="preserve">Konteksti</w:t>
      </w:r>
    </w:p>
    <w:p>
      <w:r>
        <w:t xml:space="preserve">Fermionit ovat toinen hiukkasten kahdesta perusluokasta, joista toinen on bosonit. Fermionihiukkasia kuvataan Fermi-Diracin tilastolla, ja niiden kvanttilukuja kuvaa Paulin poissulkemisperiaate. Niihin kuuluvat kvarkit ja leptonit sekä kaikki parittomasta määrästä näitä koostuvat yhdistelmähiukkaset, kuten kaikki baryonit ja monet atomit ja ytimet.</w:t>
        <w:br/>
        <w:br/>
        <w:t xml:space="preserve"> Fermionien spin on puolen kokonaisluvun suuruinen; kaikkien tunnettujen alkeisfermionien spin on 1⁄2. Kaikki tunnetut fermionit neutriinoja lukuun ottamatta ovat myös Diracin fermioneja, eli jokaisella tunnetulla fermionilla on oma erillinen antihiukkanen. Ei tiedetä, onko neutriino Dirac-fermioni vai Majorana-fermioni.[4] Fermionit ovat kaiken aineen perusrakennusaineita. Ne luokitellaan sen mukaan, ovatko ne vuorovaikutuksessa vahvan vuorovaikutuksen kautta vai eivät. Standardimallissa on 12 erilaista alkeisfermionia: kuusi kvarkkia ja kuusi leptonia.</w:t>
      </w:r>
    </w:p>
    <w:p>
      <w:r>
        <w:rPr>
          <w:b/>
        </w:rPr>
        <w:t xml:space="preserve">Vastaus</w:t>
      </w:r>
    </w:p>
    <w:p>
      <w:r>
        <w:t xml:space="preserve">Kvarkkien spin on 1/2, koska ne ovat fermioneja.</w:t>
      </w:r>
    </w:p>
    <w:p>
      <w:r>
        <w:rPr>
          <w:b/>
          <w:u w:val="single"/>
        </w:rPr>
        <w:t xml:space="preserve">Asiakirja 6380</w:t>
      </w:r>
    </w:p>
    <w:p>
      <w:r>
        <w:rPr>
          <w:b/>
        </w:rPr>
        <w:t xml:space="preserve">Ohjeet</w:t>
      </w:r>
    </w:p>
    <w:p>
      <w:r>
        <w:t xml:space="preserve">Mikä on Jon Snow'n oikea nimi?</w:t>
      </w:r>
    </w:p>
    <w:p>
      <w:r>
        <w:rPr>
          <w:b/>
        </w:rPr>
        <w:t xml:space="preserve">Vastaus</w:t>
      </w:r>
    </w:p>
    <w:p>
      <w:r>
        <w:t xml:space="preserve">Aegon Targaryen</w:t>
      </w:r>
    </w:p>
    <w:p>
      <w:r>
        <w:rPr>
          <w:b/>
          <w:u w:val="single"/>
        </w:rPr>
        <w:t xml:space="preserve">Asiakirja 6381</w:t>
      </w:r>
    </w:p>
    <w:p>
      <w:r>
        <w:rPr>
          <w:b/>
        </w:rPr>
        <w:t xml:space="preserve">Ohjeet</w:t>
      </w:r>
    </w:p>
    <w:p>
      <w:r>
        <w:t xml:space="preserve">Mikä on shogi?</w:t>
      </w:r>
    </w:p>
    <w:p>
      <w:r>
        <w:rPr>
          <w:b/>
        </w:rPr>
        <w:t xml:space="preserve">Vastaus</w:t>
      </w:r>
    </w:p>
    <w:p>
      <w:r>
        <w:t xml:space="preserve">Shogi on lautapeli, jota kutsutaan japanilaiseksi shakiksi. Toisin kuin shakissa, voit käyttää ottamiasi nappuloita omina nappuloinasi. Pelilaudalla on 81 ruutua (9x9), ja kuvioita on enemmän kuin shakissa. Japanissa on ammattilaispelaajia, ja tekoälyä hyödyntävä tutkimus on hyvin aktiivista.</w:t>
      </w:r>
    </w:p>
    <w:p>
      <w:r>
        <w:rPr>
          <w:b/>
          <w:u w:val="single"/>
        </w:rPr>
        <w:t xml:space="preserve">Asiakirja 6382</w:t>
      </w:r>
    </w:p>
    <w:p>
      <w:r>
        <w:rPr>
          <w:b/>
        </w:rPr>
        <w:t xml:space="preserve">Ohjeet</w:t>
      </w:r>
    </w:p>
    <w:p>
      <w:r>
        <w:t xml:space="preserve">Miksi Advani oli huolissaan Modin nimittämisestä Gujaratin pääministeriksi?</w:t>
      </w:r>
    </w:p>
    <w:p>
      <w:r>
        <w:rPr>
          <w:b/>
        </w:rPr>
        <w:t xml:space="preserve">Konteksti</w:t>
      </w:r>
    </w:p>
    <w:p>
      <w:r>
        <w:t xml:space="preserve">Vuonna 2001 Keshubhai Patelin terveys oli heikentynyt, ja BJP menetti muutamia osavaltiokokouspaikkoja täytevaaleissa. Syytöksiä esitettiin vallan väärinkäytöstä, korruptiosta ja huonosta hallinnosta, ja Patelin asemaa oli vahingoittanut hänen hallintonsa suhtautuminen Bhujin maanjäristykseen vuonna 2001. BJP:n kansallinen johto etsi uutta ehdokasta pääministeriksi, ja Patelin hallintoa kohtaan epäilyksiä esittänyt Modi valittiin korvaajaksi. Vaikka Advani ei halunnut syrjäyttää Patelia ja oli huolissaan Modin kokemuksen puutteesta hallitustyöskentelystä, Modi kieltäytyi tarjouksesta olla Patelin varapääministeri ja kertoi Advanille ja Atal Bihari Vajpayeelle, että hän "aikoo olla täysin vastuussa Gujaratista tai ei ollenkaan". Lokakuun 3. päivänä 2001 hän korvasi Patelin Gujaratin pääministerinä, ja hänen vastuullaan oli valmistella BJP:tä joulukuun 2002 vaaleja varten. Hän vannoi virkavalansa 7. lokakuuta ja pääsi Gujaratin osavaltion parlamenttiin 24. helmikuuta 2002 voittamalla Rajkotin II vaalipiirin täytevaalit voittamalla INC:n Ashwin Mehtan.</w:t>
      </w:r>
    </w:p>
    <w:p>
      <w:r>
        <w:rPr>
          <w:b/>
        </w:rPr>
        <w:t xml:space="preserve">Vastaus</w:t>
      </w:r>
    </w:p>
    <w:p>
      <w:r>
        <w:t xml:space="preserve">Koska Modi oli ehdolla Gujaratin pääministeriksi, Advani oli huolissaan Modin poliittisen kokemuksen puutteesta.</w:t>
      </w:r>
    </w:p>
    <w:p>
      <w:r>
        <w:rPr>
          <w:b/>
          <w:u w:val="single"/>
        </w:rPr>
        <w:t xml:space="preserve">Asiakirja 6383</w:t>
      </w:r>
    </w:p>
    <w:p>
      <w:r>
        <w:rPr>
          <w:b/>
        </w:rPr>
        <w:t xml:space="preserve">Ohjeet</w:t>
      </w:r>
    </w:p>
    <w:p>
      <w:r>
        <w:t xml:space="preserve">Kuka on John Quincy Adams?</w:t>
      </w:r>
    </w:p>
    <w:p>
      <w:r>
        <w:rPr>
          <w:b/>
        </w:rPr>
        <w:t xml:space="preserve">Konteksti</w:t>
      </w:r>
    </w:p>
    <w:p>
      <w:r>
        <w:t xml:space="preserve">John Quincy Adams (/ˈkwɪnzi/ (kuuntele);[a] 11. heinäkuuta 1767 - 23. helmikuuta 1848) oli yhdysvaltalainen poliitikko, diplomaatti, lakimies ja päiväkirjankirjoittaja, joka toimi Yhdysvaltain kuudentena presidenttinä vuosina 1825-1829. Sitä ennen hän toimi Yhdysvaltain kahdeksantena ulkoministerinä vuosina 1817-1825. Pitkän diplomaattisen ja poliittisen uransa aikana Adams toimi myös suurlähettiläänä ja Yhdysvaltain kongressin jäsenenä, joka edusti Massachusettsia molemmissa kamareissa. Hän oli Yhdysvaltain toisena presidenttinä vuosina 1797-1801 toimineen John Adamsin ja First Lady Abigail Adamsin vanhin poika. Aluksi hän oli isänsä tavoin federalisti, mutta voitti presidentinvaalin demokraattis-tasavaltalaisen puolueen jäsenenä, ja 1830-luvun puolivälissä hän liittyi Whig-puolueeseen.</w:t>
      </w:r>
    </w:p>
    <w:p>
      <w:r>
        <w:rPr>
          <w:b/>
        </w:rPr>
        <w:t xml:space="preserve">Vastaus</w:t>
      </w:r>
    </w:p>
    <w:p>
      <w:r>
        <w:t xml:space="preserve">John Quincy Adams (/ˈkwɪnzi/ (kuuntele);[a] 11. heinäkuuta 1767 - 23. helmikuuta 1848) oli yhdysvaltalainen poliitikko, diplomaatti, lakimies ja päiväkirjankirjoittaja, joka toimi Yhdysvaltain kuudentena presidenttinä vuosina 1825-1829. Sitä ennen hän toimi Yhdysvaltain kahdeksantena ulkoministerinä vuosina 1817-1825. Pitkän diplomaattisen ja poliittisen uransa aikana Adams toimi myös suurlähettiläänä ja Yhdysvaltain kongressin jäsenenä, joka edusti Massachusettsia molemmissa kamareissa. Hän oli Yhdysvaltain toisena presidenttinä vuosina 1797-1801 toimineen John Adamsin ja First Lady Abigail Adamsin vanhin poika. Aluksi hän oli isänsä tavoin federalisti, mutta voitti presidentinvaalin demokraattis-tasavaltalaisen puolueen jäsenenä, ja 1830-luvun puolivälissä hän liittyi Whig-puolueeseen.</w:t>
        <w:br/>
        <w:br/>
        <w:t xml:space="preserve"> Adams syntyi Massachusettsin Braintreen kaupungissa[3] ja vietti suuren osan nuoruudestaan Euroopassa, jossa hänen isänsä toimi diplomaattina. Palattuaan Yhdysvaltoihin Adams perusti menestyksekkään lakitoimiston Bostoniin. Vuonna 1794 presidentti George Washington nimitti Adamsin Yhdysvaltain suurlähettilääksi Alankomaihin, ja Adams toimi korkeissa diplomaattisissa tehtävissä vuoteen 1801 asti, jolloin Thomas Jefferson aloitti presidenttinä. Massachusettsin federalistijohtajat järjestivät Adamsin valinnan Yhdysvaltain senaattiin vuonna 1802, mutta Adams erosi federalistipuolueesta ulkopolitiikan vuoksi, eikä häntä valittu uudelleen. Vuonna 1809 presidentti James Madison, joka kuului demokraattis-tasavaltalaiseen puolueeseen, nimitti Adamsin Yhdysvaltain suurlähettilääksi Venäjälle. Monikielinen Adams hoiti diplomaattisia tehtäviä Madisonin presidenttikauden ajan, ja hän oli osa amerikkalaista valtuuskuntaa, joka neuvotteli vuoden 1812 sodan lopettamisesta. Vuonna 1817 presidentti James Monroe valitsi Adamsin ulkoministerikseen. Tässä tehtävässä Adams neuvotteli Adams-Onisin sopimuksen, jossa määrättiin Floridan hankkimisesta Yhdysvalloille. Hän auttoi myös muotoilemaan Monroen doktriinin, josta tuli Yhdysvaltain ulkopolitiikan keskeinen periaate.</w:t>
        <w:t xml:space="preserve">Vuonna 1818 Adams valittiin Philadelphiassa toimivan American Philosophical Societyn jäseneksi.</w:t>
        <w:br/>
        <w:br/>
        <w:t xml:space="preserve">Adams, Andrew Jackson, William H. Crawford ja Henry Clay - kaikki demokraattis-tasavaltalaisen puolueen jäseniä - kilpailivat vuoden 1824 presidentinvaaleissa. Koska yksikään ehdokas ei saanut enemmistöä valitsijamiesäänistä, edustajainhuone järjesti ennakkoäänestyksen, jonka Adams voitti edustajainhuoneen puhemiehen Clayn tuella, jonka Adams nimitti myöhemmin kiistanalaisesti ulkoministerikseen. Presidenttinä Adams ajoi kunnianhimoista ohjelmaa, johon kuului liittovaltion rahoittamia infrastruktuurihankkeita, kansallisen yliopiston perustaminen ja sitoutuminen Latinalaisen Amerikan maihin, mutta kongressi kieltäytyi hyväksymästä monia hänen aloitteistaan. Adamsin presidenttikaudella demokraattis-tasavaltalainen puolue jakautui kahteen suureen leiriin: presidentti Adamsia tukevaan kansalliseen republikaaniseen puolueeseen ja Andrew Jacksonin demokraattiseen puolueeseen. Demokraatit osoittautuivat tehokkaammiksi poliittisiksi järjestäjiksi kuin Adams ja hänen kansallispublikaanien kannattajansa, ja Jackson kukisti Adamsin selvästi vuoden 1828 presidentinvaaleissa, jolloin Adams oli toinen presidentti, joka ei onnistunut voittamaan uudelleenvalintaa (hänen isänsä oli ensimmäinen).</w:t>
        <w:br/>
        <w:br/>
        <w:t xml:space="preserve"> Sen sijaan, että Adams olisi jäänyt eläkkeelle julkisesta palveluksesta, hänet valittiin edustajainhuoneeseen, jossa hän toimi vuodesta 1831 kuolemaansa asti vuonna 1848. Hän on edelleen ainoa entinen presidentti, joka on valittu parlamenttiin. Hävittyään niukasti pyrkimyksensä Massachusettsin kuvernööriksi ja senaatin uudelleenvalintaan Adams liittyi vapaamuurarien vastaiseen puolueeseen 1830-luvun alussa ennen kuin hän liittyi Whig-puolueeseen, joka yhdisti presidentti Jacksonin vastustajat. Kongressissa ollessaan Adams suhtautui yhä kriittisemmin orjuuteen ja etelävaltioiden johtajiin, joiden hän uskoi hallitsevan demokraattista puoluetta. Hän vastusti erityisesti Teksasin liittämistä ja Meksikon ja Amerikan sotaa, jota hän piti sotana orjuuden ja sen poliittisen otteen laajentamiseksi kongressissa. Hän johti myös "suukapulasäännön" kumoamista, joka oli estänyt edustajainhuonetta keskustelemasta orjuuden lakkauttamista koskevista vetoomuksista. Historioitsijat ovat yhtä mieltä siitä, että Adams oli yksi Yhdysvaltain historian suurimmista diplomaateista ja ulkoministereistä; he luokittelevat hänet tyypillisesti keskinkertaiseksi presidentiksi, koska hänellä oli kunnianhimoinen ohjelma, mutta hän ei saanut sitä läpi kongressissa. Sitä vastoin historioitsijat pitävät Adamsia myönteisemmässä valossa myös hänen presidenttikautensa jälkeisenä aikana, koska hän otti kiivaasti kantaa orjuutta vastaan ja taisteli naisten ja intiaanien oikeuksien puolesta.</w:t>
      </w:r>
    </w:p>
    <w:p>
      <w:r>
        <w:rPr>
          <w:b/>
          <w:u w:val="single"/>
        </w:rPr>
        <w:t xml:space="preserve">Asiakirja 6384</w:t>
      </w:r>
    </w:p>
    <w:p>
      <w:r>
        <w:rPr>
          <w:b/>
        </w:rPr>
        <w:t xml:space="preserve">Ohjeet</w:t>
      </w:r>
    </w:p>
    <w:p>
      <w:r>
        <w:t xml:space="preserve">Poimi alla olevasta tekstistä niiden joukkueiden nimet, joihin Michael Jordan on kuulunut.</w:t>
      </w:r>
    </w:p>
    <w:p>
      <w:r>
        <w:rPr>
          <w:b/>
        </w:rPr>
        <w:t xml:space="preserve">Konteksti</w:t>
      </w:r>
    </w:p>
    <w:p>
      <w:r>
        <w:t xml:space="preserve">Michael Jeffrey Jordan (s. 17. helmikuuta 1963), joka tunnetaan myös nimikirjaimillaan MJ,[9] on yhdysvaltalainen entinen koripalloilija ja liikemies. Hänen elämäkerrassaan National Basketball Associationin (NBA) virallisilla verkkosivuilla todetaan seuraavaa: "By acclamation, Michael Jordan is the greatest basketball player of all time."[10] Hän pelasi viisitoista kautta NBA:ssa ja voitti kuusi NBA-mestaruutta Chicago Bullsissa. Jordan on NBA:ssa pelaavan Charlotte Hornetsin ja NASCAR Cup -sarjassa ajavan 23XI Racingin pääomistaja ja puheenjohtaja.</w:t>
        <w:t xml:space="preserve">Hän oli olennainen osa koripallourheilun ja NBA:n popularisoinnissa ympäri maailmaa 1980- ja 1990-luvuilla,[11] ja hänestä tuli maailmanlaajuinen kulttuuri-ikoni.</w:t>
        <w:br/>
        <w:br/>
        <w:t xml:space="preserve">Jordan pelasi yliopistokoripalloa kolmen kauden ajan valmentaja Dean Smithin alaisuudessa North Carolina Tar Heelsissä. Fuksina hän kuului Tar Heelsin mestarijoukkueeseen vuonna 1982.[5] Jordan liittyi Bullsiin vuonna 1984 kolmantena varausvuorossa[5][13] ja nousi nopeasti liigan tähdeksi, joka viihdytti väkijoukkoja runsaalla pistetehtailullaan ja sai samalla maineen yhtenä pelin parhaista puolustuspelaajista.[14] Hänen hyppykykykynsä, jota hän osoitti tekemällä vapaaheittoviivalta Slam Dunk -kilpailuissa slam donkkeja, toi hänelle lempinimet "Air Jordan" ja "His Airness".[5][13] Jordan voitti ensimmäisen NBA-mestaruutensa Bullsin kanssa vuonna 1991, ja sen jälkeen hän voitti mestaruudet vuosina 1992 ja 1993, mikä varmisti kolminkertaisen mestaruuden. Jordan vetäytyi äkillisesti koripallosta ennen NBA-kautta 1993-94 pelatakseen Minor League Baseballia, mutta palasi Bullsiin maaliskuussa 1995 ja johti sen kolmeen uuteen mestaruuteen vuosina 1996, 1997 ja 1998 sekä tuolloin ennätykselliseen 72 runkosarjan voittoon NBA-kaudella 1995-96.[5] Hän vetäytyi toista kertaa eläkkeelle tammikuussa 1999, mutta palasi vielä kahdeksi kaudeksi NBA:han kaudeksi 2001-2003 Washington Wizardsin jäsenenä.[5][13] Ammattilaisuransa aikana hänet valittiin myös Yhdysvaltain maajoukkueeseen, jossa hän voitti neljä kultamitalia (Pan-Amerikan kisoissa 1983, kesäolympialaisissa 1984, Amerikkojen turnauksessa 1992 ja kesäolympialaisissa 1992) ja oli samalla voittamaton[15].</w:t>
      </w:r>
    </w:p>
    <w:p>
      <w:r>
        <w:rPr>
          <w:b/>
        </w:rPr>
        <w:t xml:space="preserve">Vastaus</w:t>
      </w:r>
    </w:p>
    <w:p>
      <w:r>
        <w:t xml:space="preserve">Michael Jordan pelasi koripalloa North Carolina Tar Heelsissä, Chicago Bullsissa ja Washington Wizardsissa. Hän on NBA:n Charlotte Hornetsin ja NASCAR Cup -sarjan 23XI Racingin pääomistaja. Hän pelasi myös Yhdysvaltain maajoukkueessa ja voitti kultamitalit vuoden 1983 Pan-Amerikan kisoissa, vuoden 1984 kesäolympialaisissa, vuoden 1992 Amerikan turnauksessa ja vuoden 1992 kesäolympialaisissa. Lisäksi hän pelasi Minor League Baseballia Chicago Bullsissa vuosina 1994-1995.</w:t>
      </w:r>
    </w:p>
    <w:p>
      <w:r>
        <w:rPr>
          <w:b/>
          <w:u w:val="single"/>
        </w:rPr>
        <w:t xml:space="preserve">Asiakirja 6385</w:t>
      </w:r>
    </w:p>
    <w:p>
      <w:r>
        <w:rPr>
          <w:b/>
        </w:rPr>
        <w:t xml:space="preserve">Ohjeet</w:t>
      </w:r>
    </w:p>
    <w:p>
      <w:r>
        <w:t xml:space="preserve">Mikä on älykäs sopimus?</w:t>
      </w:r>
    </w:p>
    <w:p>
      <w:r>
        <w:rPr>
          <w:b/>
        </w:rPr>
        <w:t xml:space="preserve">Vastaus</w:t>
      </w:r>
    </w:p>
    <w:p>
      <w:r>
        <w:t xml:space="preserve">Älykäs sopimus on tietokoneohjelma tai transaktioprotokolla, jonka tarkoituksena on automaattisesti toteuttaa, valvoa tai dokumentoida tapahtumia ja toimia sopimuksen tai sopimuksen ehtojen mukaisesti. Älykkäiden sopimusten tavoitteena on vähentää luotettavien välittäjien tarvetta, sovittelukustannuksia ja petostappioita sekä vähentää pahantahtoisia ja tahattomia poikkeuksia. Älykkäät sopimukset liitetään yleisesti kryptovaluuttoihin, ja Ethereumin käyttöön ottamia älykkäitä sopimuksia pidetään yleisesti hajautetun rahoituksen (DeFi) ja NFT-sovellusten perustavanlaatuisena rakennuspalikkana.</w:t>
      </w:r>
    </w:p>
    <w:p>
      <w:r>
        <w:rPr>
          <w:b/>
          <w:u w:val="single"/>
        </w:rPr>
        <w:t xml:space="preserve">Asiakirja 6386</w:t>
      </w:r>
    </w:p>
    <w:p>
      <w:r>
        <w:rPr>
          <w:b/>
        </w:rPr>
        <w:t xml:space="preserve">Ohjeet</w:t>
      </w:r>
    </w:p>
    <w:p>
      <w:r>
        <w:t xml:space="preserve">Mikä on koneoppimisen alalla alla olevan tekstin avulla valvomatonta oppimista ja miten se eroaa valvotusta oppimisesta?</w:t>
      </w:r>
    </w:p>
    <w:p>
      <w:r>
        <w:rPr>
          <w:b/>
        </w:rPr>
        <w:t xml:space="preserve">Konteksti</w:t>
      </w:r>
    </w:p>
    <w:p>
      <w:r>
        <w:t xml:space="preserve">Valvomaton oppiminen on algoritmityyppi, joka oppii malleja merkitsemättömästä datasta. Tavoitteena on, että jäljittelyn avulla, joka on tärkeä oppimistapa ihmisillä, kone pakotetaan rakentamaan tiivis esitys maailmastaan ja tuottamaan siitä mielikuvituksellista sisältöä.</w:t>
        <w:br/>
        <w:br/>
        <w:t xml:space="preserve"> Toisin kuin valvotussa oppimisessa, jossa data merkitään asiantuntijan toimesta, esim. "palloksi" tai "kalaksi", valvomattomissa menetelmissä on havaittavissa itseorganisoitumista, joka vangitsee kuviot todennäköisyystiheyksinä[1] tai neuraalisten ominaisuuksien mieltymysten yhdistelmänä, jotka on koodattu koneen painoihin ja aktivaatioihin. Valvonnan muita tasoja ovat vahvistusoppiminen, jossa koneelle annetaan ohjaukseksi vain numeerinen suorituspistemäärä, ja puolivalvottu oppiminen, jossa pieni osa datasta merkitään.</w:t>
      </w:r>
    </w:p>
    <w:p>
      <w:r>
        <w:rPr>
          <w:b/>
        </w:rPr>
        <w:t xml:space="preserve">Vastaus</w:t>
      </w:r>
    </w:p>
    <w:p>
      <w:r>
        <w:t xml:space="preserve">Valvomaton oppiminen voidaan ymmärtää vastakohtana valvotulle oppimiselle. Jälkimmäinen edellyttää asiantuntijan merkitsemää aineistoa koneoppimisen mallin kouluttamiseksi. Ensimmäinen oppii malleja suoraan (merkitsemättömästä tai merkitsemättömästä) datasta.</w:t>
      </w:r>
    </w:p>
    <w:p>
      <w:r>
        <w:rPr>
          <w:b/>
          <w:u w:val="single"/>
        </w:rPr>
        <w:t xml:space="preserve">Asiakirja 6387</w:t>
      </w:r>
    </w:p>
    <w:p>
      <w:r>
        <w:rPr>
          <w:b/>
        </w:rPr>
        <w:t xml:space="preserve">Ohjeet</w:t>
      </w:r>
    </w:p>
    <w:p>
      <w:r>
        <w:t xml:space="preserve">Minkä etunimen mukaan Evershedin kraatteri on nimetty?</w:t>
      </w:r>
    </w:p>
    <w:p>
      <w:r>
        <w:rPr>
          <w:b/>
        </w:rPr>
        <w:t xml:space="preserve">Konteksti</w:t>
      </w:r>
    </w:p>
    <w:p>
      <w:r>
        <w:t xml:space="preserve">Evershed on Kuun toisella puolella sijaitseva kuun törmäyskraatteri, joka on nimetty englantilaisen aurinkotähtitieteilijä John Evershedin mukaan. Se sijaitsee suuremman kraatterin Cockcroftin koillispuolella ja pienemmän Van den Berghin pohjoispuolella.</w:t>
      </w:r>
    </w:p>
    <w:p>
      <w:r>
        <w:rPr>
          <w:b/>
        </w:rPr>
        <w:t xml:space="preserve">Vastaus</w:t>
      </w:r>
    </w:p>
    <w:p>
      <w:r>
        <w:t xml:space="preserve">John</w:t>
      </w:r>
    </w:p>
    <w:p>
      <w:r>
        <w:rPr>
          <w:b/>
          <w:u w:val="single"/>
        </w:rPr>
        <w:t xml:space="preserve">Asiakirja 6388</w:t>
      </w:r>
    </w:p>
    <w:p>
      <w:r>
        <w:rPr>
          <w:b/>
        </w:rPr>
        <w:t xml:space="preserve">Ohjeet</w:t>
      </w:r>
    </w:p>
    <w:p>
      <w:r>
        <w:t xml:space="preserve">tässä on lyhyt historia Plainview - Old Bethpage John F. Kennedy High Schoolista, minkä värinen koulu vaihtui, kun koulun nimi muuttui vuonna 1991?</w:t>
      </w:r>
    </w:p>
    <w:p>
      <w:r>
        <w:rPr>
          <w:b/>
        </w:rPr>
        <w:t xml:space="preserve">Konteksti</w:t>
      </w:r>
    </w:p>
    <w:p>
      <w:r>
        <w:t xml:space="preserve">Koulu avattiin vuonna 1966 nimellä John F. Kennedy High School. Se oli Plainview'n toinen lukio. Alun perin kaikki lukiolaiset kävivät Plainview High Schoolissa, mutta heidät jaettiin asuinpaikan mukaan, kun JFK High School avattiin. Vuonna 1991 Plainview-Old Bethpage High School ja John F. Kennedy High School yhdistettiin John F. Kennedy High School -rakennukseen. Koulun nimi muutettiin Plainview-Old Bethpage John F. Kennedy High Schooliksi. Uusi yhdistetty koulu luopui Plainview High Schoolin vihreän ja valkoisen väreistä John F. Kennedyn sinivalkoisten värien hyväksi. Sekä Plainview High Schoolin alkuperäinen maskotti Gulls että John F. Kennedy High Schoolin maskotti Eagles korvattiin uudella maskotilla The Hawks. Se on nyt Plainview'n ja Old Bethpagen asukkaiden ainoa julkinen lukio.</w:t>
      </w:r>
    </w:p>
    <w:p>
      <w:r>
        <w:rPr>
          <w:b/>
        </w:rPr>
        <w:t xml:space="preserve">Vastaus</w:t>
      </w:r>
    </w:p>
    <w:p>
      <w:r>
        <w:t xml:space="preserve">Koulun värit vaihtuivat vihreästä siniseen ja valkoinen pysyi samana.</w:t>
      </w:r>
    </w:p>
    <w:p>
      <w:r>
        <w:rPr>
          <w:b/>
          <w:u w:val="single"/>
        </w:rPr>
        <w:t xml:space="preserve">Asiakirja 6389</w:t>
      </w:r>
    </w:p>
    <w:p>
      <w:r>
        <w:rPr>
          <w:b/>
        </w:rPr>
        <w:t xml:space="preserve">Ohjeet</w:t>
      </w:r>
    </w:p>
    <w:p>
      <w:r>
        <w:t xml:space="preserve">Minulla on munia, jauhoja, sokeria ja leivinjauhetta - mitä voin tehdä?</w:t>
      </w:r>
    </w:p>
    <w:p>
      <w:r>
        <w:rPr>
          <w:b/>
        </w:rPr>
        <w:t xml:space="preserve">Vastaus</w:t>
      </w:r>
    </w:p>
    <w:p>
      <w:r>
        <w:t xml:space="preserve">Voit valmistaa keksejä, kakkuja tai muita jälkiruokia.</w:t>
      </w:r>
    </w:p>
    <w:p>
      <w:r>
        <w:rPr>
          <w:b/>
          <w:u w:val="single"/>
        </w:rPr>
        <w:t xml:space="preserve">Asiakirja 6390</w:t>
      </w:r>
    </w:p>
    <w:p>
      <w:r>
        <w:rPr>
          <w:b/>
        </w:rPr>
        <w:t xml:space="preserve">Ohjeet</w:t>
      </w:r>
    </w:p>
    <w:p>
      <w:r>
        <w:t xml:space="preserve">Keitä taisteli toisessa Bapaumen taistelussa?</w:t>
      </w:r>
    </w:p>
    <w:p>
      <w:r>
        <w:rPr>
          <w:b/>
        </w:rPr>
        <w:t xml:space="preserve">Konteksti</w:t>
      </w:r>
    </w:p>
    <w:p>
      <w:r>
        <w:t xml:space="preserve">Toinen Bapaumen taistelu oli ensimmäisen maailmansodan taistelu, joka käytiin Bapaumessa Ranskassa 21. elokuuta 1918-3. syyskuuta 1918. Se oli jatkoa Albertin taistelulle, ja sitä kutsutaan myös kyseisen taistelun toiseksi vaiheeksi. Britannian ja Dominionin hyökkäys oli osa sitä, mikä myöhemmin tunnettiin nimellä Liittoutuneiden sadan päivän hyökkäys.</w:t>
        <w:br/>
        <w:br/>
        <w:t xml:space="preserve"> Toinen Bapaumen taistelu käytiin kahden viikon ajan, ja siihen osallistuivat IV armeijakunnan divisioonat; brittiläiset 5., 37., 42. ja 63. divisioonat sekä Uuden-Seelannin divisioona. Elokuun 29. päivänä Uuden-Seelannin divisioonan joukot valtasivat Bapaumen, kun puolustavat saksalaiset vetäytyivät. Sen jälkeen se eteni Bancourtin harjanteelle Bapaumen itäpuolella.</w:t>
      </w:r>
    </w:p>
    <w:p>
      <w:r>
        <w:rPr>
          <w:b/>
        </w:rPr>
        <w:t xml:space="preserve">Vastaus</w:t>
      </w:r>
    </w:p>
    <w:p>
      <w:r>
        <w:t xml:space="preserve">Britit ja uusiseelantilaiset taistelivat saksalaisia vastaan Bapaumen toisessa taistelussa.</w:t>
      </w:r>
    </w:p>
    <w:p>
      <w:r>
        <w:rPr>
          <w:b/>
          <w:u w:val="single"/>
        </w:rPr>
        <w:t xml:space="preserve">Asiakirja 6391</w:t>
      </w:r>
    </w:p>
    <w:p>
      <w:r>
        <w:rPr>
          <w:b/>
        </w:rPr>
        <w:t xml:space="preserve">Ohjeet</w:t>
      </w:r>
    </w:p>
    <w:p>
      <w:r>
        <w:t xml:space="preserve">Tunnista, mikä autonvalmistaja on saksalainen vai amerikkalainen: BMW, Cadilliac</w:t>
      </w:r>
    </w:p>
    <w:p>
      <w:r>
        <w:rPr>
          <w:b/>
        </w:rPr>
        <w:t xml:space="preserve">Vastaus</w:t>
      </w:r>
    </w:p>
    <w:p>
      <w:r>
        <w:t xml:space="preserve">Cadillac on amerikkalainen, BMW saksalainen</w:t>
      </w:r>
    </w:p>
    <w:p>
      <w:r>
        <w:rPr>
          <w:b/>
          <w:u w:val="single"/>
        </w:rPr>
        <w:t xml:space="preserve">Asiakirja 6392</w:t>
      </w:r>
    </w:p>
    <w:p>
      <w:r>
        <w:rPr>
          <w:b/>
        </w:rPr>
        <w:t xml:space="preserve">Ohjeet</w:t>
      </w:r>
    </w:p>
    <w:p>
      <w:r>
        <w:t xml:space="preserve">Mikä on Alaskan pääkaupunki?</w:t>
      </w:r>
    </w:p>
    <w:p>
      <w:r>
        <w:rPr>
          <w:b/>
        </w:rPr>
        <w:t xml:space="preserve">Vastaus</w:t>
      </w:r>
    </w:p>
    <w:p>
      <w:r>
        <w:t xml:space="preserve">Juneau on pääkaupunki</w:t>
      </w:r>
    </w:p>
    <w:p>
      <w:r>
        <w:rPr>
          <w:b/>
          <w:u w:val="single"/>
        </w:rPr>
        <w:t xml:space="preserve">Asiakirja 6393</w:t>
      </w:r>
    </w:p>
    <w:p>
      <w:r>
        <w:rPr>
          <w:b/>
        </w:rPr>
        <w:t xml:space="preserve">Ohjeet</w:t>
      </w:r>
    </w:p>
    <w:p>
      <w:r>
        <w:t xml:space="preserve">Luettele Arnold Boaten elämästä kertovan kappaleen perusteella maat, joissa hän asui.</w:t>
      </w:r>
    </w:p>
    <w:p>
      <w:r>
        <w:rPr>
          <w:b/>
        </w:rPr>
        <w:t xml:space="preserve">Konteksti</w:t>
      </w:r>
    </w:p>
    <w:p>
      <w:r>
        <w:t xml:space="preserve">Arnold Boate, alkuperäiseltä nimeltään de Boot (1606-1653) oli hollantilainen lääkäri, kirjailija ja hepreisti, joka vietti suuren osan elämästään ulkomailla ja asui useita vuosia Dublinissa. Siellä hän avioitui tuomarin tyttären Margaret Donganin kanssa, jota hän kuvasi rakastavasti kirjassaan The Character of a Truly Virtuous and Pious Woman (Todella hyveellisen ja hurskaan naisen luonne)[1]. Hän oli Gerard Boaten veli, joka oli kirjoittanut teoksen The Natural History of Ireland (Irlannin luonnonhistoria), johon Arnold toimitti suuren osan materiaalista. Sekä Gerard että Arnold kuuluivat Hartlibin piiriin.</w:t>
      </w:r>
    </w:p>
    <w:p>
      <w:r>
        <w:rPr>
          <w:b/>
        </w:rPr>
        <w:t xml:space="preserve">Vastaus</w:t>
      </w:r>
    </w:p>
    <w:p>
      <w:r>
        <w:t xml:space="preserve">Arnold Boate syntyi Alankomaissa ja vietti suuren osan elämästään ulkomailla, erityisesti Irlannissa.</w:t>
      </w:r>
    </w:p>
    <w:p>
      <w:r>
        <w:rPr>
          <w:b/>
          <w:u w:val="single"/>
        </w:rPr>
        <w:t xml:space="preserve">Asiakirja 6394</w:t>
      </w:r>
    </w:p>
    <w:p>
      <w:r>
        <w:rPr>
          <w:b/>
        </w:rPr>
        <w:t xml:space="preserve">Ohjeet</w:t>
      </w:r>
    </w:p>
    <w:p>
      <w:r>
        <w:t xml:space="preserve">Usko tai älä, Jimi Hendrixillä oli vain yksi Top 40 -hitti. Mikä kappale se oli?</w:t>
      </w:r>
    </w:p>
    <w:p>
      <w:r>
        <w:rPr>
          <w:b/>
        </w:rPr>
        <w:t xml:space="preserve">Vastaus</w:t>
      </w:r>
    </w:p>
    <w:p>
      <w:r>
        <w:t xml:space="preserve">"All Along the Watchtower"</w:t>
      </w:r>
    </w:p>
    <w:p>
      <w:r>
        <w:rPr>
          <w:b/>
          <w:u w:val="single"/>
        </w:rPr>
        <w:t xml:space="preserve">Asiakirja 6395</w:t>
      </w:r>
    </w:p>
    <w:p>
      <w:r>
        <w:rPr>
          <w:b/>
        </w:rPr>
        <w:t xml:space="preserve">Ohjeet</w:t>
      </w:r>
    </w:p>
    <w:p>
      <w:r>
        <w:t xml:space="preserve">Mitkä ovat ihmisen esihistorian kolme yleisesti hyväksyttyä ajanjaksoa?</w:t>
      </w:r>
    </w:p>
    <w:p>
      <w:r>
        <w:rPr>
          <w:b/>
        </w:rPr>
        <w:t xml:space="preserve">Vastaus</w:t>
      </w:r>
    </w:p>
    <w:p>
      <w:r>
        <w:t xml:space="preserve">Kivikausi, pronssikausi ja rautakausi</w:t>
      </w:r>
    </w:p>
    <w:p>
      <w:r>
        <w:rPr>
          <w:b/>
          <w:u w:val="single"/>
        </w:rPr>
        <w:t xml:space="preserve">Asiakirja 6396</w:t>
      </w:r>
    </w:p>
    <w:p>
      <w:r>
        <w:rPr>
          <w:b/>
        </w:rPr>
        <w:t xml:space="preserve">Ohjeet</w:t>
      </w:r>
    </w:p>
    <w:p>
      <w:r>
        <w:t xml:space="preserve">Mitä talousjohtaja teki Paypalin jälkeen?</w:t>
      </w:r>
    </w:p>
    <w:p>
      <w:r>
        <w:rPr>
          <w:b/>
        </w:rPr>
        <w:t xml:space="preserve">Konteksti</w:t>
      </w:r>
    </w:p>
    <w:p>
      <w:r>
        <w:t xml:space="preserve">Tiedotusvälineet kutsuvat PayPal-mafian jäseniksi muun muassa seuraavia henkilöitä:[5][4]</w:t>
        <w:br/>
        <w:br/>
        <w:t xml:space="preserve">Peter Thiel, PayPalin perustaja ja entinen toimitusjohtaja, jota kutsutaan toisinaan PayPal-mafian "doniksi</w:t>
        <w:br/>
        <w:t xml:space="preserve">Max Levchin, PayPalin perustaja ja teknologiajohtaja</w:t>
        <w:br/>
        <w:t xml:space="preserve">Elon Musk, Zip2:n perustaja, X.comin perustaja, joka fuusioitui Confinityn kanssa PayPalin perust</w:t>
        <w:t xml:space="preserve"> Musk perusti myöhemmin SpaceX:n, oli mukana perustamassa Tesla, Inc:tä, oli mukana perustamassa OpenAI:ta, Neuralinkiä, perusti The Boring Companyn ja tuli Twitter, Inc:n omistajaksi.</w:t>
        <w:br/>
        <w:t xml:space="preserve">David O. Sacks, entinen PayPalin COO, joka perusti myöhemmin Geni.comin ja Yammerin</w:t>
        <w:br/>
        <w:t xml:space="preserve">Scott Banister, PayPalin varhainen neuvonantaja ja hallituksen jäsen.[6]</w:t>
        <w:br/>
        <w:t xml:space="preserve">Roelof Botha, entinen PayPalin talousjohtaja, josta tuli myöhemmin osakas ja Senior Steward pääomasijoitusyhtiö Sequoia Capitalissa</w:t>
        <w:br/>
        <w:t xml:space="preserve">Steve Chen, entinen PayPalin insinööri, joka oli mukana perustamassa YouTubea.</w:t>
        <w:br/>
        <w:t xml:space="preserve">Reid Hoffman, entinen varatoimitusjohtaja, joka perusti myöhemmin LinkedInin ja oli varhainen sijoittaja Facebookissa, Aviaryssä</w:t>
        <w:br/>
        <w:t xml:space="preserve">Ken Howery, entinen PayPalin talousjohtaja, josta tuli Founders Fundin osakas</w:t>
        <w:br/>
        <w:t xml:space="preserve">Chad Hurley, entinen PayPalin verkkosuunnittelija, joka oli mukana perustamassa YouTubea</w:t>
        <w:br/>
        <w:t xml:space="preserve">Eric M.</w:t>
        <w:t xml:space="preserve">Jackson, joka kirjoitti kirjan The PayPal Wars ja josta tuli WND Booksin toimitusjohtaja ja joka oli mukana perustamassa CapLinkediä</w:t>
        <w:br/>
        <w:t xml:space="preserve">Jawed Karim, entinen PayPalin insinööri, joka oli mukana perustamassa YouTubea</w:t>
        <w:br/>
        <w:t xml:space="preserve">Jared Kopf, entinen PayPalin työntekijä (Peter Thielin johdon assistentti), joka oli mukana perustamassa Slidea, HomeRunia ja NextRollia</w:t>
        <w:br/>
        <w:t xml:space="preserve">Dave McClure,</w:t>
        <w:t xml:space="preserve">entinen PayPalin markkinointijohtaja, superenkelisijoittaja aloittaville</w:t>
        <w:br/>
        <w:t xml:space="preserve">Andrew McCormack, Valar Venturesin toinen perustaja</w:t>
        <w:br/>
        <w:t xml:space="preserve">Luke Nosek, PayPalin toinen perustaja ja entinen markkinointi- ja strategiajohtaja, tuli Founders Fundin osakkaaksi Peter Thielin ja Ken Howeryn kanssa</w:t>
        <w:br/>
        <w:t xml:space="preserve">Keith Rabois,</w:t>
        <w:t xml:space="preserve">entinen PayPalin johtohenkilö, joka myöhemmin työskenteli LinkedInissä, Slidessa, Squaressa, Khosla Venturesissa ja nykyisin Peter Thielin kanssa Founders Fundissa, ja joka sijoitti henkilökohtaisesti Tokboxiin, Xoomiin, Slideen, LinkedIniin, Geniin, Room 9 Entertainmentiin, YouTubeen ja Yelpiin</w:t>
        <w:br/>
        <w:t xml:space="preserve">Jack Selby, PayPalin entinen varatoimitusjohtaja, yritys- ja kansainvälisen kehityksen johtaja, joka yhdessä Peter Thielin kanssa perusti Clarium Capitalin ja josta tuli myöhemmin Grandmaster Capital Managementin toimitusjohtaja</w:t>
      </w:r>
      <w:r>
        <w:br/>
        <w:t xml:space="preserve">Premal Shah, entinen PayPalin tuotepäällikkö, tuli Kivan perustajajohtaja.org</w:t>
        <w:br/>
        <w:t xml:space="preserve">Russel Simmons, entinen PayPalin insinööri, joka oli mukana perustamassa Yelp Inc.</w:t>
        <w:br/>
        <w:t xml:space="preserve">Jeremy Stoppelman, PayPalin entinen teknologiajohtaja, joka myöhemmin perusti Yelpin</w:t>
        <w:br/>
        <w:t xml:space="preserve">Yishan Wong, PayPalin entinen suunnittelupäällikkö, työskenteli myöhemmin Facebookissa ja Redditin toimitusjohtajana</w:t>
      </w:r>
    </w:p>
    <w:p>
      <w:r>
        <w:rPr>
          <w:b/>
        </w:rPr>
        <w:t xml:space="preserve">Vastaus</w:t>
      </w:r>
    </w:p>
    <w:p>
      <w:r>
        <w:t xml:space="preserve">Roelof Botha, yksi entisistä talousjohtajista, siirtyi pääomasijoitusyhtiö Sequoia Capitalin osakkaaksi ja Senior Stewardiksi. Toisesta talousjohtajasta Ken Howerysta tuli Founders Fundin osakas.</w:t>
      </w:r>
    </w:p>
    <w:p>
      <w:r>
        <w:rPr>
          <w:b/>
          <w:u w:val="single"/>
        </w:rPr>
        <w:t xml:space="preserve">Asiakirja 6397</w:t>
      </w:r>
    </w:p>
    <w:p>
      <w:r>
        <w:rPr>
          <w:b/>
        </w:rPr>
        <w:t xml:space="preserve">Ohjeet</w:t>
      </w:r>
    </w:p>
    <w:p>
      <w:r>
        <w:t xml:space="preserve">Kirjoita joitakin novellin tärkeitä näkökohtia Perustelu annetusta tekstistä.</w:t>
      </w:r>
    </w:p>
    <w:p>
      <w:r>
        <w:rPr>
          <w:b/>
        </w:rPr>
        <w:t xml:space="preserve">Konteksti</w:t>
      </w:r>
    </w:p>
    <w:p>
      <w:r>
        <w:t xml:space="preserve">"Reason" on yhdysvaltalaisen kirjailijan Isaac Asimovin tieteiskirjallisuuden novelli, joka julkaistiin ensimmäisen kerran Astounding Science Fiction -lehden huhtikuun 1941 numerossa ja joka on koottu teoksiin I, Robot (1950), The Complete Robot (1982) ja Robot Visions (1990). Se on osa Asimovin Robotti-sarjaa, ja se oli toinen Asimovin positronirobottitarinoista, joka julkaistiin.</w:t>
      </w:r>
    </w:p>
    <w:p>
      <w:r>
        <w:rPr>
          <w:b/>
        </w:rPr>
        <w:t xml:space="preserve">Vastaus</w:t>
      </w:r>
    </w:p>
    <w:p>
      <w:r>
        <w:t xml:space="preserve">1. Isaac Asimov, yhdysvaltalainen tieteiskirjailija, julkaisi ensimmäisen kerran "Reason" huhtikuussa 1941 ilmestyneessä Astounding Science Fiction -lehdessä.</w:t>
        <w:br/>
        <w:t xml:space="preserve"> 2. Se on myöhemmin koottu teoksiin Robot (1950), The Complete Robot (1982) ja Robot Visions. (1990).</w:t>
        <w:br/>
        <w:t xml:space="preserve"> 3. I oli toinen Asimovin positronirobottitarinoista, joka julkaistiin, se on osa Robot-sarjaa.</w:t>
      </w:r>
    </w:p>
    <w:p>
      <w:r>
        <w:rPr>
          <w:b/>
          <w:u w:val="single"/>
        </w:rPr>
        <w:t xml:space="preserve">Asiakirja 6398</w:t>
      </w:r>
    </w:p>
    <w:p>
      <w:r>
        <w:rPr>
          <w:b/>
        </w:rPr>
        <w:t xml:space="preserve">Ohjeet</w:t>
      </w:r>
    </w:p>
    <w:p>
      <w:r>
        <w:t xml:space="preserve">Anna minulle luettelo hiihto- ja lumilautailuvaatteiden tuotemerkeistä, jotka minun on ostettava.</w:t>
      </w:r>
    </w:p>
    <w:p>
      <w:r>
        <w:rPr>
          <w:b/>
        </w:rPr>
        <w:t xml:space="preserve">Vastaus</w:t>
      </w:r>
    </w:p>
    <w:p>
      <w:r>
        <w:t xml:space="preserve"/>
        <w:t xml:space="preserve"/>
        <w:t xml:space="preserve">Flylow</w:t>
        <w:br/>
        <w:t xml:space="preserve">- Helly Hansen</w:t>
        <w:br/>
        <w:t xml:space="preserve">- Arc'Teryx</w:t>
        <w:br/>
        <w:t xml:space="preserve">- Patagonia</w:t>
        <w:t xml:space="preserve">- Helly Hansen - Arc'Teryx - Patagonia</w:t>
      </w:r>
    </w:p>
    <w:p>
      <w:r>
        <w:rPr>
          <w:b/>
          <w:u w:val="single"/>
        </w:rPr>
        <w:t xml:space="preserve">Asiakirja 6399</w:t>
      </w:r>
    </w:p>
    <w:p>
      <w:r>
        <w:rPr>
          <w:b/>
        </w:rPr>
        <w:t xml:space="preserve">Ohjeet</w:t>
      </w:r>
    </w:p>
    <w:p>
      <w:r>
        <w:t xml:space="preserve">Miksi ja milloin Coca-Cola käytti Splendaa makeutusaineena dieettikokiksessa?</w:t>
      </w:r>
    </w:p>
    <w:p>
      <w:r>
        <w:rPr>
          <w:b/>
        </w:rPr>
        <w:t xml:space="preserve">Konteksti</w:t>
      </w:r>
    </w:p>
    <w:p>
      <w:r>
        <w:t xml:space="preserve">Kun dieettikola tuli markkinoille Diet Rite -juomasta alkaen, Coca-Cola Company käytti pitkään Coca-Cola-nimeä vain lippulaivakolassaan, joten sen vuonna 1963 julkaistun dieettikolan nimi oli Tab. Sen kilpailija Pepsi ei tuntenut samanlaisia epäröintejä, ja kun sen vuonna 1964 lanseeratun sokerittoman Diet Pepsin pitkäaikainen menestys kävi selväksi, Coca-Cola päätti lanseerata kilpailevan sokerittoman tuotemerkin Coca-Cola-nimellä, jota voitaisiin markkinoida Tabia helpommin.</w:t>
        <w:t xml:space="preserve">Diet Coca-Cola lanseerattiin vuonna 1982, ja se ohitti Tabin myynnissä nopeasti selvästi, vaikka vanhempi juoma pysyikin markkinoilla vuosikymmeniä, kunnes COVID-19-pandemia pakotti Coca-Colan lopettamaan Tabin myynnin yhdessä muiden hitaammin myyvien juomien kanssa vuonna 2020.</w:t>
        <w:br/>
        <w:br/>
        <w:t xml:space="preserve">Diet Coca-Cola ei perustu Coca-Colan reseptiin, vaan Tabiin. Kiistelty New Coke, joka esiteltiin vuonna 1985, käytti Diet Coke -reseptin versiota, joka sisälsi korkeafruktoosista maissisiirappia ja jonka ainesosien tasapaino oli hieman erilainen. Vuonna 2005 yhtiö toi markkinoille Coca-Cola Zeron (jonka nimi muutettiin Coca-Cola Zero Sugariksi vuonna 2017), joka oli sokeriton ja perustui enemmän alkuperäiseen Coca-Colaan.</w:t>
        <w:br/>
        <w:br/>
        <w:t xml:space="preserve"> Vuonna 2005 vähittäismyyjä Walmartin painostuksesta (joka oli vaikuttunut Splenda-makeutusaineen suosiosta ilman reseptiä) yhtiö julkaisi uuden formulaation nimeltä "Diet Coca-Cola sweetetened with Splenda".[4] Tässä versiossa aspartaami korvattiin suksraloosilla ja asesulfaamikaliumilla. Koska muotoilu tehtiin yhden vähittäismyyjän rauhoittamiseksi, tätä lajiketta ei juurikaan mainostettu eikä mainostettu, sillä yhtiö markkinoi sen sijaan mieluummin Coca-Cola Zeroa. Loppuvuoteen 2009 mennessä useimmat jakelijat olivat lopettaneet Splendalla täydennetyn Diet Colan jakelun.</w:t>
        <w:br/>
        <w:br/>
        <w:t xml:space="preserve"> Vuonna 2018 Diet Coca-Cola pakattiin korkeampaan ja hoikempaan tölkkiin (samalla tilavuudella), jotta se olisi houkuttelevampi vuosituhannen vaihteen edustajille, ja siinä esiteltiin neljä uutta makua.[5] Vuotta myöhemmin tölkit palasivat perinteiseen muotoon.</w:t>
      </w:r>
    </w:p>
    <w:p>
      <w:r>
        <w:rPr>
          <w:b/>
        </w:rPr>
        <w:t xml:space="preserve">Vastaus</w:t>
      </w:r>
    </w:p>
    <w:p>
      <w:r>
        <w:t xml:space="preserve">Walmartin painostus pakotti Coca-Colan julkaisemaan Splendalla makeutetun dieettikokiksen version vuodesta 2005 siihen asti, kun suurin osa jakelusta lopetettiin vuonna 2009.</w:t>
      </w:r>
    </w:p>
    <w:p>
      <w:r>
        <w:rPr>
          <w:b/>
          <w:u w:val="single"/>
        </w:rPr>
        <w:t xml:space="preserve">Asiakirja 6400</w:t>
      </w:r>
    </w:p>
    <w:p>
      <w:r>
        <w:rPr>
          <w:b/>
        </w:rPr>
        <w:t xml:space="preserve">Ohjeet</w:t>
      </w:r>
    </w:p>
    <w:p>
      <w:r>
        <w:t xml:space="preserve">Mitkä hahmot kuuluvat DC- vai Marvel-universumiin? Harvey Dent, Wilson Fisk</w:t>
      </w:r>
    </w:p>
    <w:p>
      <w:r>
        <w:rPr>
          <w:b/>
        </w:rPr>
        <w:t xml:space="preserve">Vastaus</w:t>
      </w:r>
    </w:p>
    <w:p>
      <w:r>
        <w:t xml:space="preserve">Harvey Dent on DC, Wilson Fisk on Marvel.</w:t>
      </w:r>
    </w:p>
    <w:p>
      <w:r>
        <w:rPr>
          <w:b/>
          <w:u w:val="single"/>
        </w:rPr>
        <w:t xml:space="preserve">Asiakirja 6401</w:t>
      </w:r>
    </w:p>
    <w:p>
      <w:r>
        <w:rPr>
          <w:b/>
        </w:rPr>
        <w:t xml:space="preserve">Ohjeet</w:t>
      </w:r>
    </w:p>
    <w:p>
      <w:r>
        <w:t xml:space="preserve">Kuka on Paul Cezanne?</w:t>
      </w:r>
    </w:p>
    <w:p>
      <w:r>
        <w:rPr>
          <w:b/>
        </w:rPr>
        <w:t xml:space="preserve">Konteksti</w:t>
      </w:r>
    </w:p>
    <w:p>
      <w:r>
        <w:t xml:space="preserve">Paul Cézanne (/seɪˈzæn/ say-ZAN, myös UK: /sɪˈzæn/ sə-ZAN, US: /seɪˈzɑːn/ say-ZAHN;[1][2] ranskaksi: [pɔl sezan]; 19. tammikuuta 1839 - 22. lokakuuta 1906) oli ranskalainen kuvataiteilija ja jälki-impressionistinen taidemaalari, jonka teokset esittivät uusia esitystapoja ja vaikuttivat 1900-luvun alun avantgardistisiin taidesuuntauksiin. Cézannen sanotaan muodostaneen sillan 1800-luvun lopun impressionismin ja 1900-luvun alun uuden taiteellisen suuntauksen, kubismin, välille.</w:t>
      </w:r>
    </w:p>
    <w:p>
      <w:r>
        <w:rPr>
          <w:b/>
        </w:rPr>
        <w:t xml:space="preserve">Vastaus</w:t>
      </w:r>
    </w:p>
    <w:p>
      <w:r>
        <w:t xml:space="preserve">Paul Cezanne oli ranskalainen taiteilija, joka otti 1900-luvun alussa käyttöön uusia esitystapoja, kuten kubismin.</w:t>
      </w:r>
    </w:p>
    <w:p>
      <w:r>
        <w:rPr>
          <w:b/>
          <w:u w:val="single"/>
        </w:rPr>
        <w:t xml:space="preserve">Asiakirja 6402</w:t>
      </w:r>
    </w:p>
    <w:p>
      <w:r>
        <w:rPr>
          <w:b/>
        </w:rPr>
        <w:t xml:space="preserve">Ohjeet</w:t>
      </w:r>
    </w:p>
    <w:p>
      <w:r>
        <w:t xml:space="preserve">Kirjoita intro tapaamiseen musiikista, lääketieteestä ja koneista.</w:t>
      </w:r>
    </w:p>
    <w:p>
      <w:r>
        <w:rPr>
          <w:b/>
        </w:rPr>
        <w:t xml:space="preserve">Vastaus</w:t>
      </w:r>
    </w:p>
    <w:p>
      <w:r>
        <w:t xml:space="preserve">Musiikki, lääketiede ja koneet</w:t>
        <w:br/>
        <w:br/>
        <w:t xml:space="preserve">Tule mukaan mielikuvitukselliseen, aitoon ja omituiseen verkostoitumiskokemukseen, joka edistää tietämystäsi teknologioista, jotka vaikuttavat terveyteen ja hyvinvointiin.  Tehdäksemme asioista mielenkiintoisia (mutta pitääksemme asiat todellisina), tapaamisemme sisältää musiikkielementin muistuttamaan meitä siitä, että haluamme ennen kaikkea kehittää teknologiaa yleiseksi hyväksi, mutta emme halua tulla itse roboteiksi.  Sen sijaan uskomme, että "musiikki on lääkettä sielulle", joten tapahtumissamme käytetään musiikkia yhdistämään meitä ja pitämään asiat hauskoina ja inhimillisyyteen perustuvina.  Tutustumme kuumiin ja uusiin teknologioihin, kuten esim:</w:t>
        <w:br/>
        <w:br/>
        <w:t xml:space="preserve">Koneoppiminen ja kaikki tekoäly</w:t>
        <w:br/>
        <w:t xml:space="preserve">Tietokone- ja konenäkö</w:t>
        <w:br/>
        <w:t xml:space="preserve">Telelääketiede</w:t>
        <w:br/>
        <w:t xml:space="preserve">Genomiikka</w:t>
        <w:br/>
        <w:t xml:space="preserve">AR/VR/MR</w:t>
        <w:br/>
        <w:t xml:space="preserve">Robotiikka</w:t>
        <w:br/>
        <w:t xml:space="preserve">Pilvi</w:t>
        <w:br/>
        <w:t xml:space="preserve">DevOps, CI/CD ja robottiprosessien automatisointi (RPA)</w:t>
        <w:br/>
        <w:t xml:space="preserve">Infrastruktuuri koodina (IaC)</w:t>
        <w:br/>
        <w:t xml:space="preserve">Chatbotit</w:t>
        <w:br/>
        <w:t xml:space="preserve">Puettava teknologia</w:t>
        <w:br/>
        <w:t xml:space="preserve">3D-tulostus</w:t>
        <w:br/>
        <w:t xml:space="preserve">Lohkoketju</w:t>
        <w:br/>
        <w:t xml:space="preserve">Ja paljon muuta</w:t>
        <w:br/>
        <w:br/>
        <w:t xml:space="preserve">Puhumme siitä, miten nämä mullistavat teknologiat parantavat terveyttä &amp; Biotieteet ja keskustelemme innovaation ja mahdollisuuksien herkästä tasapainosta suhteessa yksityisyyden suojaan, turvallisuuteen, avoimiin tietoihin, säännöksiin jne.  Verkostoidumme ja tutustumme toisiimme selvittääksemme, miten jokainen meistä voi osallistua sen varmistamiseen, että "koneet" hyödyttävät yhteisöjä, joita palvelemme. Kannustamme osallistujia, kuten kehittäjiä, lääkäreitä, tutkijoita, alan asiantuntijoita, opiskelijoita, kouluttajia, alan analyytikkoja, sääntelyviranomaisia, sijoittajia, startup-yrityksiä, muusikoita ja kaikkia niitä, jotka haluavat osallistua mielekkäästi tehtävämme toteuttamiseen.</w:t>
      </w:r>
    </w:p>
    <w:p>
      <w:r>
        <w:rPr>
          <w:b/>
          <w:u w:val="single"/>
        </w:rPr>
        <w:t xml:space="preserve">Asiakirja 6403</w:t>
      </w:r>
    </w:p>
    <w:p>
      <w:r>
        <w:rPr>
          <w:b/>
        </w:rPr>
        <w:t xml:space="preserve">Ohjeet</w:t>
      </w:r>
    </w:p>
    <w:p>
      <w:r>
        <w:t xml:space="preserve">Kun otetaan huomioon nämä luonnollista vetyä koskevat kohdat, mitä muita vetyä saadaan eri prosesseilla?</w:t>
      </w:r>
    </w:p>
    <w:p>
      <w:r>
        <w:rPr>
          <w:b/>
        </w:rPr>
        <w:t xml:space="preserve">Konteksti</w:t>
      </w:r>
    </w:p>
    <w:p>
      <w:r>
        <w:t xml:space="preserve">Luonnollinen vety (tunnetaan myös nimellä valkoinen vety) on maapallolla tai maapallolla luonnossa esiintyvää molekulaarista vetyä (toisin kuin laboratoriossa tai teollisuudessa tuotettu vety). Valkoinen vety eroaa vihreästä vedystä, jota tuotetaan uusiutuvista energialähteistä, ja harmaasta, ruskeasta tai mustasta vedystä, jota saadaan fossiilisista lähteistä tai veden elektrolyysistä. Luonnollinen vety voi olla uusiutuvaa, se ei saastuta ja sen käyttökustannukset ovat alhaisemmat kuin teollisen vedyn. Luonnollista vetyä on löydetty monista lähdekivistä alueilla, jotka sijaitsevat muualla kuin sedimenttialtaissa, joissa öljy-yhtiöt yleensä toimivat.</w:t>
        <w:br/>
        <w:br/>
        <w:t xml:space="preserve">Luonnonvedyn alkuperä</w:t>
        <w:br/>
        <w:t xml:space="preserve">Luonnonvetyä on useista lähteistä</w:t>
        <w:br/>
        <w:br/>
        <w:t xml:space="preserve">syvällä olevan vedyn kaasunpoisto maankuoresta ja vaipasta;</w:t>
        <w:br/>
        <w:t xml:space="preserve">- veden reaktio ultraemäksisten kivien kanssa (serpentiinisoituminen);</w:t>
        <w:br/>
        <w:t xml:space="preserve">- veden kosketus pelkistävien aineiden kanssa maan vaipassa;</w:t>
        <w:br/>
        <w:t xml:space="preserve">- veden vuorovaikutus juuri paljastuneiden kalliopintojen kanssa (sään vaikutuksesta);</w:t>
        <w:br/>
        <w:t xml:space="preserve">hydroksi-ionien hajoaminen mineraalien rakenteessa;</w:t>
        <w:br/>
        <w:t xml:space="preserve">- veden luonnollinen radiolyysi;</w:t>
        <w:br/>
        <w:t xml:space="preserve">- orgaanisen aineksen hajoaminen;</w:t>
        <w:br/>
        <w:t xml:space="preserve">- biologinen toiminta</w:t>
        <w:br/>
        <w:t xml:space="preserve">- louhinta</w:t>
        <w:br/>
        <w:t xml:space="preserve">- Luonnollista vetyä louhitaan kaivoista sekoitettuna muihin kaasuihin, kuten typpeen tai heliumiin.</w:t>
        <w:br/>
        <w:br/>
        <w:t xml:space="preserve"> Ranskassa on tunnistettu useita lähteitä. Geologit Alain Prinzhofer ja Eric Derville ovat osoittaneet, että suuria varastoja on kymmenissä maissa, kuten Malissa ja Yhdysvalloissa. Niiden potentiaalia on kuitenkin edelleen vaikea arvioida.</w:t>
        <w:br/>
        <w:br/>
        <w:t xml:space="preserve"> Merenpohjassa on havaittu lukuisia esiintymiä, mutta niitä on vaikea hyödyntää. Merkittävän esiintymän löytyminen Venäjältä vuonna 2008 viittaa mahdollisuuteen louhia natiivia vetyä geologisissa ympäristöissä.</w:t>
        <w:br/>
        <w:br/>
        <w:t xml:space="preserve">Geologia</w:t>
        <w:br/>
        <w:t xml:space="preserve">Luonnollista vetyä syntyy jatkuvasti useista eri luonnonlähteistä</w:t>
        <w:t xml:space="preserve"> Meren keskiosien selänteillä tunnetaan monia vetyesiintymiä. Toinen tunnetuista reaktioista, serpentinointi, tapahtuu merenpohjan alla (valtamerten kuoressa).</w:t>
        <w:br/>
        <w:br/>
        <w:t xml:space="preserve"> Diageeninen alkuperä (raudan hapettuminen) kratonien sedimenttialtaissa, erityisesti Venäjällä. Muitakin lähteitä tutkitaan, kuten vaipan vetyä tai radiolyysistä (luonnollinen elektrolyysi) tai bakteeritoiminnasta peräisin olevaa vetyä. Ranskassa Alpit ja Pyreneet soveltuvat hyödyntämiseen. Uudessa-Kaledoniassa on hyperalkalisia lähteitä, joissa esiintyy dihydrogeenipäästöjä. Bourakebougoussa (Mali) löydettiin suuri luonnonvetykertymä.</w:t>
        <w:br/>
        <w:br/>
        <w:t xml:space="preserve">Ominaisuudet</w:t>
        <w:br/>
        <w:t xml:space="preserve">Dihydroksi liukenee hyvin makeaan veteen, erityisesti syvällä (liukoisuus kasvaa paineen kasvaessa).</w:t>
        <w:br/>
        <w:br/>
        <w:t xml:space="preserve">https://en.wikipedia.org/wiki/Natural_hydrogen</w:t>
      </w:r>
    </w:p>
    <w:p>
      <w:r>
        <w:rPr>
          <w:b/>
        </w:rPr>
        <w:t xml:space="preserve">Vastaus</w:t>
      </w:r>
    </w:p>
    <w:p>
      <w:r>
        <w:t xml:space="preserve">Vihreä vety, joka tuotetaan uusiutuvista energialähteistä, ja harmaa, ruskea tai musta vety, joka saadaan fossiilisista lähteistä tai veden elektrolyysistä.</w:t>
      </w:r>
    </w:p>
    <w:p>
      <w:r>
        <w:rPr>
          <w:b/>
          <w:u w:val="single"/>
        </w:rPr>
        <w:t xml:space="preserve">Asiakirja 6404</w:t>
      </w:r>
    </w:p>
    <w:p>
      <w:r>
        <w:rPr>
          <w:b/>
        </w:rPr>
        <w:t xml:space="preserve">Ohjeet</w:t>
      </w:r>
    </w:p>
    <w:p>
      <w:r>
        <w:t xml:space="preserve">Voiko metallia laittaa mikroaaltouuniin?</w:t>
      </w:r>
    </w:p>
    <w:p>
      <w:r>
        <w:rPr>
          <w:b/>
        </w:rPr>
        <w:t xml:space="preserve">Vastaus</w:t>
      </w:r>
    </w:p>
    <w:p>
      <w:r>
        <w:t xml:space="preserve">Useimpia metalleja ei pitäisi laittaa mikroaaltouuniin.</w:t>
      </w:r>
    </w:p>
    <w:p>
      <w:r>
        <w:rPr>
          <w:b/>
          <w:u w:val="single"/>
        </w:rPr>
        <w:t xml:space="preserve">Asiakirja 6405</w:t>
      </w:r>
    </w:p>
    <w:p>
      <w:r>
        <w:rPr>
          <w:b/>
        </w:rPr>
        <w:t xml:space="preserve">Ohjeet</w:t>
      </w:r>
    </w:p>
    <w:p>
      <w:r>
        <w:t xml:space="preserve">Luokittele kukin seuraavista termeistä baseball- tai jalkapallotermiksi: syöttäjä, maalivahti, sisävuoro, maali, keltainen kortti, punainen kortti, kunnari, sieppari.</w:t>
      </w:r>
    </w:p>
    <w:p>
      <w:r>
        <w:rPr>
          <w:b/>
        </w:rPr>
        <w:t xml:space="preserve">Vastaus</w:t>
      </w:r>
    </w:p>
    <w:p>
      <w:r>
        <w:t xml:space="preserve">Syöttäjä:</w:t>
        <w:br/>
        <w:t xml:space="preserve">Jalkapallo</w:t>
        <w:br/>
        <w:t xml:space="preserve">Inning:</w:t>
        <w:br/>
        <w:t xml:space="preserve">Maali: Jalkapallo</w:t>
        <w:br/>
        <w:t xml:space="preserve">Keltainen kortti:</w:t>
        <w:t xml:space="preserve">Jalkapallo</w:t>
        <w:br/>
        <w:t xml:space="preserve">Punainen kortti:</w:t>
        <w:t xml:space="preserve">Jalkapallo</w:t>
        <w:br/>
        <w:t xml:space="preserve">Home Run:</w:t>
        <w:t xml:space="preserve">Baseball</w:t>
        <w:br/>
        <w:t xml:space="preserve">Catcher: Baseball</w:t>
      </w:r>
    </w:p>
    <w:p>
      <w:r>
        <w:rPr>
          <w:b/>
          <w:u w:val="single"/>
        </w:rPr>
        <w:t xml:space="preserve">Asiakirja 6406</w:t>
      </w:r>
    </w:p>
    <w:p>
      <w:r>
        <w:rPr>
          <w:b/>
        </w:rPr>
        <w:t xml:space="preserve">Ohjeet</w:t>
      </w:r>
    </w:p>
    <w:p>
      <w:r>
        <w:t xml:space="preserve">Mitä fyysisiä aktiviteetteja voisin tehdä aurinkoisena päivänä?</w:t>
      </w:r>
    </w:p>
    <w:p>
      <w:r>
        <w:rPr>
          <w:b/>
        </w:rPr>
        <w:t xml:space="preserve">Vastaus</w:t>
      </w:r>
    </w:p>
    <w:p>
      <w:r>
        <w:t xml:space="preserve">Aurinkoisena päivänä voit hyödyntää kaunista säätä harrastamalla ulkoilua. Yksin tekemistä varten voit lähteä juoksemaan, patikoimaan tai pyöräilemään. Ryhmätoiminnoissa voit pelata frisbeetä tai pelata tennistä.</w:t>
      </w:r>
    </w:p>
    <w:p>
      <w:r>
        <w:rPr>
          <w:b/>
          <w:u w:val="single"/>
        </w:rPr>
        <w:t xml:space="preserve">Asiakirja 6407</w:t>
      </w:r>
    </w:p>
    <w:p>
      <w:r>
        <w:rPr>
          <w:b/>
        </w:rPr>
        <w:t xml:space="preserve">Ohjeet</w:t>
      </w:r>
    </w:p>
    <w:p>
      <w:r>
        <w:t xml:space="preserve">Kuka on Travis Payne?</w:t>
      </w:r>
    </w:p>
    <w:p>
      <w:r>
        <w:rPr>
          <w:b/>
        </w:rPr>
        <w:t xml:space="preserve">Konteksti</w:t>
      </w:r>
    </w:p>
    <w:p>
      <w:r>
        <w:t xml:space="preserve">Travis Payne (s. 5. heinäkuuta 1971) on yhdysvaltalainen koreografi, ohjaaja ja tuottaja. Hän oli Michael Jacksonin This Is It -kappaleen koreografi Jacksonin kuolemaan asti.</w:t>
      </w:r>
    </w:p>
    <w:p>
      <w:r>
        <w:rPr>
          <w:b/>
        </w:rPr>
        <w:t xml:space="preserve">Vastaus</w:t>
      </w:r>
    </w:p>
    <w:p>
      <w:r>
        <w:t xml:space="preserve">Travis Payne (s. 5. heinäkuuta 1971) on yhdysvaltalainen koreografi, ohjaaja ja tuottaja. Hän oli Michael Jacksonin This Is It -kappaleen koreografi Jacksonin kuolemaan asti.</w:t>
        <w:br/>
        <w:t xml:space="preserve"> Payne toimi myös This Is It -elokuvan apulaistuottajana ja oli yhdessä ohjaaja Kenny Ortegan kanssa laajasti ja tiiviisti mukana elokuvan tekemisessä. This Is It -elokuvan maailmanlaajuiset bruttotuotot ovat tähän mennessä olleet 261,3 miljoonaa dollaria, mikä tekee siitä kaikkien aikojen eniten tuottoa tuottaneen dokumentti- tai konserttielokuvan.</w:t>
        <w:br/>
        <w:t xml:space="preserve"> Travis Payne on nuorin Gallery of Greats -galleriaan otettu jäsen, ja hän on saanut lukuisia ehdokkuuksia ja palkintoja. Hän on saanut neljä kertaa MTV Video Music Award -palkinnon parhaasta koreografiasta työstään En Voguen, Salt-N-Pepan sekä Michael Jacksonin ja Janet Jacksonin kanssa musiikkivideossa/lyhytelokuvassa "Scream", joka kirjattiin Guinnessin ennätystenkirjaan kalleimpana koskaan tehtynä musiikkivideona. Hän sai myös kolme amerikkalaista koreografiapalkintoa, mukaan lukien kunnianosoitukset työstään "Screamin" ja Michael Jackson's Ghostsin parissa. Payne oli ehdolla Emmy-palkinnon saajaksi koreografiatyöstään Michael Jacksonin kanssa "Dangerous"-esityksessä vuoden 1995 MTV Video Music Awardsin avausjaksossa. Hän oli jälleen ehdolla Emmy-palkinnon saajaksi vuonna 2006 työstään Disneyn The Suite Life of Zack &amp; Cody -sarjassa. Hän on myös saanut kaksi kertaa Music Video Producers Association Awardin erinomaisesta koreografiatyöstä Brian Setzer Orchestran ja Ally McBealin kanssa tekemästään työstä. Joulukuussa 2009 Paynea esiteltiin Michael Jackson Opus -lehdessä ja hänet palkittiin koreografiasta ja työstään popin kuninkaan kanssa.</w:t>
      </w:r>
    </w:p>
    <w:p>
      <w:r>
        <w:rPr>
          <w:b/>
          <w:u w:val="single"/>
        </w:rPr>
        <w:t xml:space="preserve">Asiakirja 6408</w:t>
      </w:r>
    </w:p>
    <w:p>
      <w:r>
        <w:rPr>
          <w:b/>
        </w:rPr>
        <w:t xml:space="preserve">Ohjeet</w:t>
      </w:r>
    </w:p>
    <w:p>
      <w:r>
        <w:t xml:space="preserve">Mitä kahta paikkaa A's harkitsee uuden baseball-stadionin rakentamiseksi?</w:t>
      </w:r>
    </w:p>
    <w:p>
      <w:r>
        <w:rPr>
          <w:b/>
        </w:rPr>
        <w:t xml:space="preserve">Vastaus</w:t>
      </w:r>
    </w:p>
    <w:p>
      <w:r>
        <w:t xml:space="preserve">A's harkitsee stadionin rakentamista Jack London Square -aukiolle Oaklandiin, Kaliforniaan ja Las Vegasiin.</w:t>
      </w:r>
    </w:p>
    <w:p>
      <w:r>
        <w:rPr>
          <w:b/>
          <w:u w:val="single"/>
        </w:rPr>
        <w:t xml:space="preserve">Asiakirja 6409</w:t>
      </w:r>
    </w:p>
    <w:p>
      <w:r>
        <w:rPr>
          <w:b/>
        </w:rPr>
        <w:t xml:space="preserve">Ohjeet</w:t>
      </w:r>
    </w:p>
    <w:p>
      <w:r>
        <w:t xml:space="preserve">Mikä oli "maailman kuivapääkaupunki"?</w:t>
      </w:r>
    </w:p>
    <w:p>
      <w:r>
        <w:rPr>
          <w:b/>
        </w:rPr>
        <w:t xml:space="preserve">Konteksti</w:t>
      </w:r>
    </w:p>
    <w:p>
      <w:r>
        <w:t xml:space="preserve">Westerville on kaupunki Franklinin ja Delawaren piirikunnissa Ohiossa Yhdysvalloissa. Se on Columbuksen koillislähiö, ja sen väkiluku oli 39 190 vuoden 2020 väestönlaskennassa. Westerville on Otterbeinin yliopiston kotipaikka. Westerville tunnettiin aikoinaan nimellä "maailman kuivapääkaupunki", koska siellä oli tiukat lait, jotka kielsivät alkoholin myynnin, ja koska se oli Anti-Saloon League -järjestön kotipaikka, joka oli yksi 1900-luvun alun kieltolain liikkeellepanevista voimista.</w:t>
      </w:r>
    </w:p>
    <w:p>
      <w:r>
        <w:rPr>
          <w:b/>
        </w:rPr>
        <w:t xml:space="preserve">Vastaus</w:t>
      </w:r>
    </w:p>
    <w:p>
      <w:r>
        <w:t xml:space="preserve">Westerville, OH tunnettiin aikoinaan nimellä "maailman kuivien juomien pääkaupunki", koska se oli Anti-Saloon League -järjestön kotipaikka, joka oli 1900-luvun alun kieltolain liikkeellepaneva voima, ja koska siellä oli tiukat lait, jotka kielsivät alkoholin myynnin. Ironista kyllä, Westervillessä on nykyään monia ravintoloita ja pieni panimo, joissa tarjoillaan alkoholia.</w:t>
      </w:r>
    </w:p>
    <w:p>
      <w:r>
        <w:rPr>
          <w:b/>
          <w:u w:val="single"/>
        </w:rPr>
        <w:t xml:space="preserve">Asiakirja 6410</w:t>
      </w:r>
    </w:p>
    <w:p>
      <w:r>
        <w:rPr>
          <w:b/>
        </w:rPr>
        <w:t xml:space="preserve">Ohjeet</w:t>
      </w:r>
    </w:p>
    <w:p>
      <w:r>
        <w:t xml:space="preserve">Miten päätän polkupyörän ostamisesta?</w:t>
      </w:r>
    </w:p>
    <w:p>
      <w:r>
        <w:rPr>
          <w:b/>
        </w:rPr>
        <w:t xml:space="preserve">Vastaus</w:t>
      </w:r>
    </w:p>
    <w:p>
      <w:r>
        <w:t xml:space="preserve">Se riippuu kiinnostuksen kohteistasi, tavoitteistasi ja kuntotasostasi. Voit hankkia maantiepyörän tai maastopyörän. Kun olet selvillä pyöräilyn tavoitteestasi, voit aloittaa merkkien ja pyörän ominaisuuksien tutkimisen. Ehkä haluat ensin tutustua "Bicycling"-lehteen, jotta voit tutustua kaikkiin saatavilla oleviin erilaisiin varusteisiin ja ominaisuuksiin, jotta voit päättää, mitkä ominaisuudet ovat sinulle tärkeitä, ja myös budjetistasi riippuen voit tehdä päätöksen siitä, mihin polkupyörään sinulla on varaa.</w:t>
      </w:r>
    </w:p>
    <w:p>
      <w:r>
        <w:rPr>
          <w:b/>
          <w:u w:val="single"/>
        </w:rPr>
        <w:t xml:space="preserve">Asiakirja 6411</w:t>
      </w:r>
    </w:p>
    <w:p>
      <w:r>
        <w:rPr>
          <w:b/>
        </w:rPr>
        <w:t xml:space="preserve">Ohjeet</w:t>
      </w:r>
    </w:p>
    <w:p>
      <w:r>
        <w:t xml:space="preserve">Tunnista, mikä eläinlaji on elossa tai sukupuuttoon kuollut: Thylacoleo, Skipjack-tonnikala.</w:t>
      </w:r>
    </w:p>
    <w:p>
      <w:r>
        <w:rPr>
          <w:b/>
        </w:rPr>
        <w:t xml:space="preserve">Vastaus</w:t>
      </w:r>
    </w:p>
    <w:p>
      <w:r>
        <w:t xml:space="preserve">Thylacoleo on kuollut sukupuuttoon, Skipjack-tonnikala on elossa.</w:t>
      </w:r>
    </w:p>
    <w:p>
      <w:r>
        <w:rPr>
          <w:b/>
          <w:u w:val="single"/>
        </w:rPr>
        <w:t xml:space="preserve">Asiakirja 6412</w:t>
      </w:r>
    </w:p>
    <w:p>
      <w:r>
        <w:rPr>
          <w:b/>
        </w:rPr>
        <w:t xml:space="preserve">Ohjeet</w:t>
      </w:r>
    </w:p>
    <w:p>
      <w:r>
        <w:t xml:space="preserve">Luokittele nämä nopeammiksi tai hitaammiksi kuin autolla ajaminen: juoksu, lentokoneella lentäminen, pyöräily, kävely, veneen ajaminen.</w:t>
      </w:r>
    </w:p>
    <w:p>
      <w:r>
        <w:rPr>
          <w:b/>
        </w:rPr>
        <w:t xml:space="preserve">Vastaus</w:t>
      </w:r>
    </w:p>
    <w:p>
      <w:r>
        <w:t xml:space="preserve">Juoksu, kävely ja pyöräily ovat yleensä hitaampia kuin autolla ajaminen. Lentokoneella lentäminen on tyypillisesti nopeampaa kuin autolla ajaminen. Veneellä ajaminen voi olla hitaampaa tai nopeampaa kuin autolla ajaminen riippuen siitä, minne olet menossa ja onko vesistö suorempi reitti.</w:t>
      </w:r>
    </w:p>
    <w:p>
      <w:r>
        <w:rPr>
          <w:b/>
          <w:u w:val="single"/>
        </w:rPr>
        <w:t xml:space="preserve">Asiakirja 6413</w:t>
      </w:r>
    </w:p>
    <w:p>
      <w:r>
        <w:rPr>
          <w:b/>
        </w:rPr>
        <w:t xml:space="preserve">Ohjeet</w:t>
      </w:r>
    </w:p>
    <w:p>
      <w:r>
        <w:t xml:space="preserve">Mikä on "Sex and the City"?</w:t>
      </w:r>
    </w:p>
    <w:p>
      <w:r>
        <w:rPr>
          <w:b/>
        </w:rPr>
        <w:t xml:space="preserve">Konteksti</w:t>
      </w:r>
    </w:p>
    <w:p>
      <w:r>
        <w:t xml:space="preserve">Sex and the City on amerikkalainen romanttinen draamakomediasarja, jonka Darren Star on luonut HBO:lle. Candace Bushnellin sanomalehtikolumnin ja samannimisen kirjasarjan (1996) pohjalta tehty sarja sai ensi-iltansa Yhdysvalloissa 6. kesäkuuta 1998 ja päättyi 22. helmikuuta 2004, ja sitä esitettiin 94 jaksoa kuuden tuotantokauden aikana. Sarjaan osallistui koko sen kehittämisen ajan useita tuottajia, käsikirjoittajia ja ohjaajia, pääasiassa Michael Patrick King.</w:t>
      </w:r>
    </w:p>
    <w:p>
      <w:r>
        <w:rPr>
          <w:b/>
        </w:rPr>
        <w:t xml:space="preserve">Vastaus</w:t>
      </w:r>
    </w:p>
    <w:p>
      <w:r>
        <w:t xml:space="preserve">Sex and the City on amerikkalainen romanttinen draamakomediasarja, jonka Darren Star on luonut HBO:lle. Candace Bushnellin sanomalehtikolumnin ja samannimisen kirjasarjan (1996) pohjalta tehty sarja sai ensi-iltansa Yhdysvalloissa 6. kesäkuuta 1998 ja päättyi 22. helmikuuta 2004, ja sitä esitettiin 94 jaksoa kuuden tuotantokauden aikana. Sarjaan osallistui koko sen kehittämisen ajan useita tuottajia, käsikirjoittajia ja ohjaajia, pääasiassa Michael Patrick King.</w:t>
        <w:br/>
        <w:br/>
        <w:t xml:space="preserve"> Sex and the City on saanut sekä kiitosta että kritiikkiä aiheistaan ja hahmoistaan, ja sen katsotaan auttaneen lisäämään HBO:n suosiota verkostona.[1] Sarja on saanut useita tunnustuksia, muun muassa seitsemän 54 Emmy-ehdokkuudesta, kahdeksan 24 Golden Globe -ehdokkuudesta ja kolme 11 Screen Actors Guild Award -ehdokkuudesta. Sarja sijoittui viidenneksi Entertainment Weeklyn "New TV Classics" -listalla[2], ja Time listasi sen yhdeksi kaikkien aikojen parhaista televisiosarjoista vuonna 2007 ja TV Guide vuonna 2013[3][4] Sarja pyörii edelleen syndikoituna maailmanlaajuisesti. Se synnytti kaksi pitkää elokuvaa, Sex and the City (2008) ja Sex and the City 2 (2010), sekä The CW:n tilaaman esiosa-televisiosarjan The Carrie Diaries (2013-14).</w:t>
        <w:br/>
        <w:br/>
        <w:t xml:space="preserve"> Jatkosarja nimeltään And Just Like That... sai ensi-iltansa HBO Maxilla 9. joulukuuta 2021[5] Sarjassa Parker, Davis ja Nixon uusivat roolinsa, Cattrall päätti olla palaamatta osittain pitkäaikaisen ja jatkuvan riitansa vuoksi Parkerin kanssa[5].</w:t>
      </w:r>
    </w:p>
    <w:p>
      <w:r>
        <w:rPr>
          <w:b/>
          <w:u w:val="single"/>
        </w:rPr>
        <w:t xml:space="preserve">Asiakirja 6414</w:t>
      </w:r>
    </w:p>
    <w:p>
      <w:r>
        <w:rPr>
          <w:b/>
        </w:rPr>
        <w:t xml:space="preserve">Ohjeet</w:t>
      </w:r>
    </w:p>
    <w:p>
      <w:r>
        <w:t xml:space="preserve">Tunnista, kumpi soitin on jousi- vai lyömäsoittimet: Sambal, Yueqin</w:t>
      </w:r>
    </w:p>
    <w:p>
      <w:r>
        <w:rPr>
          <w:b/>
        </w:rPr>
        <w:t xml:space="preserve">Vastaus</w:t>
      </w:r>
    </w:p>
    <w:p>
      <w:r>
        <w:t xml:space="preserve">Yueqin on jousi, Sambal on lyömäsoittimet.</w:t>
      </w:r>
    </w:p>
    <w:p>
      <w:r>
        <w:rPr>
          <w:b/>
          <w:u w:val="single"/>
        </w:rPr>
        <w:t xml:space="preserve">Asiakirja 6415</w:t>
      </w:r>
    </w:p>
    <w:p>
      <w:r>
        <w:rPr>
          <w:b/>
        </w:rPr>
        <w:t xml:space="preserve">Ohjeet</w:t>
      </w:r>
    </w:p>
    <w:p>
      <w:r>
        <w:t xml:space="preserve">Tunnista, kumpi soitin on jousi- vai lyömäsoittimet: Goema, Requinto</w:t>
      </w:r>
    </w:p>
    <w:p>
      <w:r>
        <w:rPr>
          <w:b/>
        </w:rPr>
        <w:t xml:space="preserve">Vastaus</w:t>
      </w:r>
    </w:p>
    <w:p>
      <w:r>
        <w:t xml:space="preserve">Goema on lyömäsoittimia, Requinto on jousisoittimia.</w:t>
      </w:r>
    </w:p>
    <w:p>
      <w:r>
        <w:rPr>
          <w:b/>
          <w:u w:val="single"/>
        </w:rPr>
        <w:t xml:space="preserve">Asiakirja 6416</w:t>
      </w:r>
    </w:p>
    <w:p>
      <w:r>
        <w:rPr>
          <w:b/>
        </w:rPr>
        <w:t xml:space="preserve">Ohjeet</w:t>
      </w:r>
    </w:p>
    <w:p>
      <w:r>
        <w:t xml:space="preserve">Onko simulointikiipeily vaarallisempaa johtajalle vai seuraajalle?</w:t>
      </w:r>
    </w:p>
    <w:p>
      <w:r>
        <w:rPr>
          <w:b/>
        </w:rPr>
        <w:t xml:space="preserve">Konteksti</w:t>
      </w:r>
    </w:p>
    <w:p>
      <w:r>
        <w:t xml:space="preserve">Simulaarinen kiipeily tarkoittaa, että kaksi kiipeilijää liikkuu samaan aikaan. Pseudojohtava kiipeilijä asettaa pyydyksiä, jotka pseudoseuraaja kerää. Kun johtajan varusteet loppuvat, hän rakentaa varmistusaseman, jossa seuraaja voi liittyä hänen seuraansa vaihtamaan varusteita. Vahvempi kiipeilijä on usein pseudo-seuraaja, koska seuraajan putoaminen vetäisi johtajan alhaalta kohti viimeistä varustetta, mikä voisi olla johtajalle tuhoisa putoaminen. Sitä vastoin johtajan putoaminen vetäisi seuraajaa ylhäältä, jolloin putoaminen olisi vähemmän vakava. Useimpiin nopeuskiipeilyihin liittyy jonkinlaista simulointikiipeilyä, mutta niihin voi sisältyä myös tavanomaisen vapaan kiipeilyn jaksoja ja sijoitettujen välineiden käyttöä etenemiseen (eli osittainen apu tai välineistä vetäminen).</w:t>
      </w:r>
    </w:p>
    <w:p>
      <w:r>
        <w:rPr>
          <w:b/>
        </w:rPr>
        <w:t xml:space="preserve">Vastaus</w:t>
      </w:r>
    </w:p>
    <w:p>
      <w:r>
        <w:t xml:space="preserve">Simulointikiipeily on johtajalle vaarallisempaa, koska seuraajan putoaminen vetäisi johtajan alhaalta kohti viimeistä pyydystä.</w:t>
      </w:r>
    </w:p>
    <w:p>
      <w:r>
        <w:rPr>
          <w:b/>
          <w:u w:val="single"/>
        </w:rPr>
        <w:t xml:space="preserve">Asiakirja 6417</w:t>
      </w:r>
    </w:p>
    <w:p>
      <w:r>
        <w:rPr>
          <w:b/>
        </w:rPr>
        <w:t xml:space="preserve">Ohjeet</w:t>
      </w:r>
    </w:p>
    <w:p>
      <w:r>
        <w:t xml:space="preserve">Poimi Handlerin perheen nimet näistä kohdista.</w:t>
      </w:r>
    </w:p>
    <w:p>
      <w:r>
        <w:rPr>
          <w:b/>
        </w:rPr>
        <w:t xml:space="preserve">Konteksti</w:t>
      </w:r>
    </w:p>
    <w:p>
      <w:r>
        <w:t xml:space="preserve">Ruth Handler seurasi tyttärensä Barbaran leikkiä paperinukeilla ja huomasi, että tämä nautti usein aikuisten roolien antamisesta. Tuohon aikaan useimmat lasten leikkinuket esittivät pikkulapsia. Handler tajusi, että markkinoilla saattoi olla aukko, ja ehdotti Mattel-leluyhtiön perustajan Elliot-miehelleen ideaa aikuisen ruumiin omaavasta nukesta.</w:t>
        <w:t xml:space="preserve">Hän ei ollut ideasta innostunut, kuten eivät myöskään Mattelin johtajat.</w:t>
        <w:br/>
        <w:br/>
        <w:t xml:space="preserve">Vuonna 1956 tehdyllä Euroopan-matkalla lastensa Barbaran ja Kennethin kanssa Ruth Handler törmäsi saksalaiseen Bild Lilli -nimiseen lelunukkeen.[10] Aikuisen hahmon omaava nukke oli juuri sellainen kuin Handlerilla oli mielessään, joten hän osti niitä kolme kappaletta. Hän antoi yhden tyttärelleen ja vei muut takaisin Mattelille. Lilli-nukke perustui suosittuun hahmoon, joka esiintyi Reinhard Beuthinin Bild-lehteen piirtämässä sarjakuvassa. Lilli oli vaalea pommi, työtätekevä tyttö, joka tiesi, mitä halusi, ja joka käytti miehiä hyväkseen saadakseen haluamansa. Lilli-nukkea myytiin ensimmäisen kerran Saksassa vuonna 1955, ja vaikka sitä alun perin myytiin aikuisille, siitä tuli suosittu lasten keskuudessa, jotka nauttivat nuken pukemisesta erikseen saatavilla oleviin asuihin[11].</w:t>
      </w:r>
    </w:p>
    <w:p>
      <w:r>
        <w:rPr>
          <w:b/>
        </w:rPr>
        <w:t xml:space="preserve">Vastaus</w:t>
      </w:r>
    </w:p>
    <w:p>
      <w:r>
        <w:t xml:space="preserve">Ruth Handler, Barbara Handler, Elliot Handler, Kenneth Handler.</w:t>
      </w:r>
    </w:p>
    <w:p>
      <w:r>
        <w:rPr>
          <w:b/>
          <w:u w:val="single"/>
        </w:rPr>
        <w:t xml:space="preserve">Asiakirja 6418</w:t>
      </w:r>
    </w:p>
    <w:p>
      <w:r>
        <w:rPr>
          <w:b/>
        </w:rPr>
        <w:t xml:space="preserve">Ohjeet</w:t>
      </w:r>
    </w:p>
    <w:p>
      <w:r>
        <w:t xml:space="preserve">Mitä eroa on lehti- ja havupuulla?</w:t>
      </w:r>
    </w:p>
    <w:p>
      <w:r>
        <w:rPr>
          <w:b/>
        </w:rPr>
        <w:t xml:space="preserve">Vastaus</w:t>
      </w:r>
    </w:p>
    <w:p>
      <w:r>
        <w:t xml:space="preserve">Nämä viittaavat kahteen hyvin suureen puulajiluokkaan. Havupuut ovat yleensä nopeakasvuisia puita, kuten mänty ja kuusi, joita esiintyy yleisesti kaikkialla maailmassa. Niitä käytetään yleisimmin rakentamisessa ja suurissa hankkeissa, koska niiden tuotanto on halvempaa ja niitä on helposti saatavilla, koska puiden kasvaminen ei kestä niin kauan. Kovapuita taas kutsutaan "koviksi", koska niiden jyvät ovat paljon tiheämpiä: havupuihin verrattuna lehtipuut painavat enemmän tilavuutta kohden tämän ominaisuuden ansiosta. Toisin sanoen pähkinälauta (lehtipuu) painaa enemmän kuin samankokoinen mäntylauta (havupuu). Puupuut ovat kalliimpia, koska niiden kasvaminen kestää kauemmin ja ne ovat yleensä harvinaisempia, mutta niitä käytetään hienoissa puuntyöstötaidoissa, kuten huonekalujen valmistuksessa, niiden lujuuden ja kauniin puunjyvän rakenteen vuoksi.</w:t>
      </w:r>
    </w:p>
    <w:p>
      <w:r>
        <w:rPr>
          <w:b/>
          <w:u w:val="single"/>
        </w:rPr>
        <w:t xml:space="preserve">Asiakirja 6419</w:t>
      </w:r>
    </w:p>
    <w:p>
      <w:r>
        <w:rPr>
          <w:b/>
        </w:rPr>
        <w:t xml:space="preserve">Ohjeet</w:t>
      </w:r>
    </w:p>
    <w:p>
      <w:r>
        <w:t xml:space="preserve">Mikä on Delta Live Tables?</w:t>
      </w:r>
    </w:p>
    <w:p>
      <w:r>
        <w:rPr>
          <w:b/>
        </w:rPr>
        <w:t xml:space="preserve">Vastaus</w:t>
      </w:r>
    </w:p>
    <w:p>
      <w:r>
        <w:t xml:space="preserve">Delta Live Tables (DLT) on deklaratiivinen hallittu kehys luotettavien, ylläpidettävien ja testattavien dataputkien rakentamiseen.</w:t>
      </w:r>
    </w:p>
    <w:p>
      <w:r>
        <w:rPr>
          <w:b/>
          <w:u w:val="single"/>
        </w:rPr>
        <w:t xml:space="preserve">Asiakirja 6420</w:t>
      </w:r>
    </w:p>
    <w:p>
      <w:r>
        <w:rPr>
          <w:b/>
        </w:rPr>
        <w:t xml:space="preserve">Ohjeet</w:t>
      </w:r>
    </w:p>
    <w:p>
      <w:r>
        <w:t xml:space="preserve">Mitä eroa on rakkaudella ja kiintymyksellä?</w:t>
      </w:r>
    </w:p>
    <w:p>
      <w:r>
        <w:rPr>
          <w:b/>
        </w:rPr>
        <w:t xml:space="preserve">Vastaus</w:t>
      </w:r>
    </w:p>
    <w:p>
      <w:r>
        <w:t xml:space="preserve">Ystävyys ja rakkaus ovat lähellä toisiaan olevia tunteita, mutta niiden välillä on huomattava ero. Ystävyys on tunne, joka voi kestää koko elämän, jos se on aito. Rakkaus taas on monimutkaisempi tunne, joka voi muuttua ajan myötä.</w:t>
      </w:r>
    </w:p>
    <w:p>
      <w:r>
        <w:rPr>
          <w:b/>
          <w:u w:val="single"/>
        </w:rPr>
        <w:t xml:space="preserve">Asiakirja 6421</w:t>
      </w:r>
    </w:p>
    <w:p>
      <w:r>
        <w:rPr>
          <w:b/>
        </w:rPr>
        <w:t xml:space="preserve">Ohjeet</w:t>
      </w:r>
    </w:p>
    <w:p>
      <w:r>
        <w:t xml:space="preserve">Mikä on PIN-koodi?</w:t>
      </w:r>
    </w:p>
    <w:p>
      <w:r>
        <w:rPr>
          <w:b/>
        </w:rPr>
        <w:t xml:space="preserve">Vastaus</w:t>
      </w:r>
    </w:p>
    <w:p>
      <w:r>
        <w:t xml:space="preserve">Henkilökohtainen tunnusluku (PIN), joskus myös PIN-numero tai PIN-koodi, on numeerinen (joskus aakkosnumeerinen) salasana, jota käytetään järjestelmään pääsevän käyttäjän todentamisessa.</w:t>
        <w:br/>
        <w:br/>
        <w:t xml:space="preserve"> PIN-koodi on ollut avainasemassa helpotettaessa yksityistä tiedonvaihtoa eri tietojenkäsittelykeskusten välillä tietokoneverkoissa rahoituslaitoksissa, hallituksissa ja yrityksissä. PIN-koodeja voidaan käyttää muun muassa pankkijärjestelmien ja kortinhaltijoiden, hallitusten ja kansalaisten, yritysten ja työntekijöiden ja tietokoneiden ja käyttäjien todentamiseen.</w:t>
        <w:br/>
        <w:br/>
        <w:t xml:space="preserve"> Yleisessä käytössä PIN-koodeja käytetään pankkiautomaatti- tai kassatapahtumissa, turvallisessa kulunvalvonnassa (esim. tietokoneen käyttöoikeus, oven käyttöoikeus, auton käyttöoikeus), Internet-tapahtumissa tai kirjautumisessa rajoitettuun verkkosivustoon.</w:t>
      </w:r>
    </w:p>
    <w:p>
      <w:r>
        <w:rPr>
          <w:b/>
          <w:u w:val="single"/>
        </w:rPr>
        <w:t xml:space="preserve">Asiakirja 6422</w:t>
      </w:r>
    </w:p>
    <w:p>
      <w:r>
        <w:rPr>
          <w:b/>
        </w:rPr>
        <w:t xml:space="preserve">Ohjeet</w:t>
      </w:r>
    </w:p>
    <w:p>
      <w:r>
        <w:t xml:space="preserve">Mikä Pokemon Go:ssa on niin mielenkiintoista?</w:t>
      </w:r>
    </w:p>
    <w:p>
      <w:r>
        <w:rPr>
          <w:b/>
        </w:rPr>
        <w:t xml:space="preserve">Vastaus</w:t>
      </w:r>
    </w:p>
    <w:p>
      <w:r>
        <w:t xml:space="preserve">Pokemon Go on niin mielenkiintoinen, koska voin kävellä ympäriinsä (tai jopa ajaa ympäriinsä) ja pyydystää runsaasti erilaisia Pokemoneja lähes kaikkialla. Lisäksi peliä pelataan ympäri maailmaa, joten kun haluan taistella, voin tehdä sen jopa toisessa maassa! Mikä tärkeintä, Pokemon Go on kuitenkin yksi poikani suosikkipeleistä. Pelaamme sitä usein yhdessä ja puhumme siitä yhdessä.</w:t>
      </w:r>
    </w:p>
    <w:p>
      <w:r>
        <w:rPr>
          <w:b/>
          <w:u w:val="single"/>
        </w:rPr>
        <w:t xml:space="preserve">Asiakirja 6423</w:t>
      </w:r>
    </w:p>
    <w:p>
      <w:r>
        <w:rPr>
          <w:b/>
        </w:rPr>
        <w:t xml:space="preserve">Ohjeet</w:t>
      </w:r>
    </w:p>
    <w:p>
      <w:r>
        <w:t xml:space="preserve">Kerro minulle John Henry Moore II:sta</w:t>
      </w:r>
    </w:p>
    <w:p>
      <w:r>
        <w:rPr>
          <w:b/>
        </w:rPr>
        <w:t xml:space="preserve">Konteksti</w:t>
      </w:r>
    </w:p>
    <w:p>
      <w:r>
        <w:t xml:space="preserve">John Henry Moore II (5. elokuuta 1927 - 19. heinäkuuta 2013) oli yhdysvaltalainen lakimies ja Yhdysvaltain Floridan keskisen piirikunnan piirituomari.[1]</w:t>
        <w:br/>
        <w:br/>
        <w:t xml:space="preserve">Koulutus ja ura</w:t>
        <w:br/>
        <w:t xml:space="preserve">Hän syntyi Atlantic Cityssä, New Jerseyssä, ja hän suoritti luonnontieteiden kandidaatin tutkinnon Syracusen yliopistossa vuonna 1952 ja oikeustieteen tohtorin tutkinnon Floridan yliopiston oikeustieteellisessä korkeakoulussa vuonna 1961. Moore palveli merivoimien reservissä vuosina 1948-1971 ja oli aktiivipalveluksessa Koreassa ennen eläkkeelle jäämistään komentajan arvossa. Moore aloitti yksityispraktiikan Atlantassa, Georgiassa vuonna 1961 Fisher and Phillips -yhtiössä ennen kuin hän muutti Fort Lauderdaleen, Floridaan, jossa hän oli osakkaana Fleming, O'Bryan and Fleming -yhtiössä ja myöhemmin Turner, Shaw and Moore -yhtiössä vuosina 1961-1967.</w:t>
        <w:t xml:space="preserve">Moore toimi myös Browardin piirikunnan koululautakunnan lakimiehenä.[2]</w:t>
        <w:br/>
        <w:br/>
        <w:t xml:space="preserve">Osavaltion oikeuslaitoksen palveluksessa</w:t>
        <w:br/>
        <w:t xml:space="preserve">Moore toimi Floridan 17. tuomiopiirin tuomarina vuosina 1967-1977, ja hän toimi kyseisen tuomioistuimen ylituomarina vuosina 1975-1977. Moore nimitettiin Yhdysvaltain Floridan eteläisen piirikunnan piirituomariksi vuonna 1976, mutta senaatti ei ryhtynyt toimiin. Moore toimi tuomarina Floridan neljännen piirin vetoomustuomioistuimessa vuosina 1977-1981[2].</w:t>
      </w:r>
    </w:p>
    <w:p>
      <w:r>
        <w:rPr>
          <w:b/>
        </w:rPr>
        <w:t xml:space="preserve">Vastaus</w:t>
      </w:r>
    </w:p>
    <w:p>
      <w:r>
        <w:t xml:space="preserve">John Henry Moore II oli yhdysvaltalainen asianajaja ja Yhdysvaltain Floridan keskisen piirikunnan piirituomari. Hän suoritti luonnontieteiden kandidaatin tutkinnon Syracusen yliopistossa vuonna 1952 ja oikeustieteen tohtorin tutkinnon Floridan yliopiston oikeustieteellisessä korkeakoulussa vuonna 1961. Moore palveli merivoimien reservissä vuosina 1948-1971 ja oli aktiivipalveluksessa Koreassa ennen kuin hän jäi eläkkeelle komentajan arvossa. Moore toimi Floridan 17. tuomiopiirin tuomarina vuosina 1967-1977, ja hän toimi kyseisen tuomioistuimen ylituomarina vuosina 1975-1977.</w:t>
      </w:r>
    </w:p>
    <w:p>
      <w:r>
        <w:rPr>
          <w:b/>
          <w:u w:val="single"/>
        </w:rPr>
        <w:t xml:space="preserve">Asiakirja 6424</w:t>
      </w:r>
    </w:p>
    <w:p>
      <w:r>
        <w:rPr>
          <w:b/>
        </w:rPr>
        <w:t xml:space="preserve">Ohjeet</w:t>
      </w:r>
    </w:p>
    <w:p>
      <w:r>
        <w:t xml:space="preserve">Mikä on biryani?</w:t>
      </w:r>
    </w:p>
    <w:p>
      <w:r>
        <w:rPr>
          <w:b/>
        </w:rPr>
        <w:t xml:space="preserve">Konteksti</w:t>
      </w:r>
    </w:p>
    <w:p>
      <w:r>
        <w:t xml:space="preserve">Biryani on Intian mantereen muslimien keskuudessa syntynyt riisisekoitusruoka. Se valmistetaan intialaisista mausteista, riisistä ja yleensä jonkinlaisesta lihasta (kana, naudanliha, vuohi, lammas, katkarapu ja kala) tai joissakin tapauksissa ilman lihaa, ja joskus lisäksi kananmunia ja perunoita.</w:t>
        <w:br/>
        <w:br/>
        <w:t xml:space="preserve"> Biryani on yksi suosituimmista ruokalajeista Etelä-Aasiassa sekä alueen diasporan keskuudessa. Samanlaisia ruokia valmistetaan myös muualla maailmassa, kuten Irakissa, Myanmarissa, Thaimaassa ja Malesiassa. Biryani on intialaisissa ruoan tilaus- ja toimituspalveluissa eniten tilattu yksittäinen ruokalaji, ja sitä on pidetty Intian suosituimpana ruokalajina ylipäätään.</w:t>
      </w:r>
    </w:p>
    <w:p>
      <w:r>
        <w:rPr>
          <w:b/>
        </w:rPr>
        <w:t xml:space="preserve">Vastaus</w:t>
      </w:r>
    </w:p>
    <w:p>
      <w:r>
        <w:t xml:space="preserve">Termi biryani tulee farsin kielen sanasta birinj biriyan, "paistettu riisi". Riisi paistetaan erikseen noin puolikypsäksi, yleensä öljyssä tai ghiessä, ja laitetaan sitten kattilaan marinoidun lihan tai vihannesten ja mausteiden kanssa. Biryani kirjattiin ensimmäisen kerran Intiassa eteläisellä Dekkaanialueella, mikä viittaa siihen, että kauppiaat toivat sen sinne meriteitse. Biryani on sittemmin levinnyt kaikkialle Intian niemimaalle, ja siitä on lukuisia paikallisia ja alueellisia muunnelmia. Biryani-lajikkeita on myös Sri Lankassa, Malesiassa, Thaimaassa ja Omanissa.</w:t>
      </w:r>
    </w:p>
    <w:p>
      <w:r>
        <w:rPr>
          <w:b/>
          <w:u w:val="single"/>
        </w:rPr>
        <w:t xml:space="preserve">Asiakirja 6425</w:t>
      </w:r>
    </w:p>
    <w:p>
      <w:r>
        <w:rPr>
          <w:b/>
        </w:rPr>
        <w:t xml:space="preserve">Ohjeet</w:t>
      </w:r>
    </w:p>
    <w:p>
      <w:r>
        <w:t xml:space="preserve">Anna minulle luettelo eräistä ohjelmointikielistä.</w:t>
      </w:r>
    </w:p>
    <w:p>
      <w:r>
        <w:rPr>
          <w:b/>
        </w:rPr>
        <w:t xml:space="preserve">Vastaus</w:t>
      </w:r>
    </w:p>
    <w:p>
      <w:r>
        <w:t xml:space="preserve">* Java</w:t>
        <w:br/>
        <w:t xml:space="preserve">* C++</w:t>
        <w:br/>
        <w:t xml:space="preserve">* Python</w:t>
        <w:br/>
        <w:t xml:space="preserve">* C#</w:t>
        <w:br/>
        <w:t xml:space="preserve">* Rust</w:t>
        <w:br/>
        <w:br/>
        <w:t xml:space="preserve">Ohjelmointikieliä on monia</w:t>
        <w:t xml:space="preserve"> Nämä ovat muutamia suosituimpia.</w:t>
      </w:r>
    </w:p>
    <w:p>
      <w:r>
        <w:rPr>
          <w:b/>
          <w:u w:val="single"/>
        </w:rPr>
        <w:t xml:space="preserve">Asiakirja 6426</w:t>
      </w:r>
    </w:p>
    <w:p>
      <w:r>
        <w:rPr>
          <w:b/>
        </w:rPr>
        <w:t xml:space="preserve">Ohjeet</w:t>
      </w:r>
    </w:p>
    <w:p>
      <w:r>
        <w:t xml:space="preserve">Pitäisikö Yhdysvaltojen väestönlaskennassa käyttää eriytettyä yksityisyyttä?</w:t>
      </w:r>
    </w:p>
    <w:p>
      <w:r>
        <w:rPr>
          <w:b/>
        </w:rPr>
        <w:t xml:space="preserve">Vastaus</w:t>
      </w:r>
    </w:p>
    <w:p>
      <w:r>
        <w:t xml:space="preserve">Olen eri mieltä Yhdysvaltojen väestölaskentatoimiston kanssa sen käyttämästä eriytetystä yksityisyyden suojasta seuraavista syistä. Yhdysvaltain väestönlaskennan päätarkoitus on väestönlaskenta - väestön laskeminen oikein, jotta resurssien jakaminen voidaan tulevaisuudessa suorittaa sujuvasti ja asianmukaisesti. Eriytetyn yksityisyyden suojan käyttö heikentää olennaisesti tätä tavoitetta. Vaikka osavaltiotason väestö pysyisi uskollisena raakadatan mukaisena, kaupunkitason väestö voi vaihdella huomattavasti enemmän. Esimerkiksi New York Timesin artikkeli "Changes to the Census Could Make Small Towns Disappear" (Muutokset väestölaskentaan voivat tehdä pikkukaupungit katoamaan) on esimerkki siitä, miten eriytetty yksityisyys voisi vaarantaa Yhdysvaltain väestönlaskennan laskentatarkoituksen. Alkuperäisamerikkalaiset kaupungit, joiden väkiluku on paljon pienempi kuin kaupunkialueiden, voisivat nähdä DP-algoritmin puolittavan niiden väkiluvun. Lisäksi alkuperäisamerikkalaisten virheelliset luvut merkitsevät muutakin kuin pelkkää laskuvirhettä - siitä voi olla todellisia seurauksia, kuten rahoituksen vähentäminen tai riittämätön poliittinen edustus. Eikö Yhdysvaltain väestönlaskennassa kuitenkin lasketa väestöä siten, että kaikki voivat saada liittovaltion varoja ja muodostaa poliittisen vaalipiirin tasapuolisesti ja oikeudenmukaisesti? Näin ollen eriytetyn yksityisyyden suojan käyttö kumoaa olennaisesti väestönlaskennan tarkoituksen.</w:t>
        <w:br/>
        <w:br/>
        <w:t xml:space="preserve"> Edellä esitetyn aineellisemman huolen lisäksi väitän, että eriytetyn yksityisyyden suojan käyttö voi johtaa myös paljon sosiaalisempaan ja kulttuurisempaan ongelmaan - edustukseen. New York Timesin artikkeli paljasti, että yhteiskuntamme on ottanut käyttöön algoritmeja, jotka aina suosivat enemmistöä vähemmistön kustannuksella, ja tällainen logiikka algoritmisuunnittelun taustalla ajaisi edustuskysymyksen noidankehään. Amerikan alkuperäiskansat, joiden maa vietiin raa'asti ja asutettiin, on historiallisesti katsottuna asetettu yhteiskunnan vähemmistöryhmäksi. Maakorvauksia koskevat keskustelut sikseen, Yhdysvaltain väestölaskentatoimisto on suunnitellut ja hyväksynyt tarkastusten jälkeen algoritmin, joka vähentää heidän olemassaoloaan laskentataulukossa. Mitä tämä kertoo eriytetyn yksityisyyden suojan toteuttamisen logiikasta? Jos väestönlaskentatoimisto on täysin tietoinen siitä, että suurin osa Amerikan alkuperäiskansojen kaupungeista on melko harvaan asuttuja ja että eriytetyn yksityisyyden suojan säilyttämiseen tähtäävä algoritmi johtaisi suuriin hajontoihin pienten väestömäärien arvioinnissa, mitä tämän algoritmin toteuttaminen merkitsee? Että tämä ihmisryhmä on tyytyväinen siihen, ettei se ole edustettuna lopullisessa väestönlaskennassa, vaikka he ovat käyttäneet aikaa ja rahaa prosessiin? Tämä huolimattomuuden osoitus mitätöi jälleen kerran eriytetyn yksityisyyden suojan käytön Yhdysvaltojen väestönlaskennassa.</w:t>
      </w:r>
    </w:p>
    <w:p>
      <w:r>
        <w:rPr>
          <w:b/>
          <w:u w:val="single"/>
        </w:rPr>
        <w:t xml:space="preserve">Asiakirja 6427</w:t>
      </w:r>
    </w:p>
    <w:p>
      <w:r>
        <w:rPr>
          <w:b/>
        </w:rPr>
        <w:t xml:space="preserve">Ohjeet</w:t>
      </w:r>
    </w:p>
    <w:p>
      <w:r>
        <w:t xml:space="preserve">Mitkä ovat pari hyvää ideaa aikuisen keväisen syntymäpäivän viettoon?</w:t>
      </w:r>
    </w:p>
    <w:p>
      <w:r>
        <w:rPr>
          <w:b/>
        </w:rPr>
        <w:t xml:space="preserve">Vastaus</w:t>
      </w:r>
    </w:p>
    <w:p>
      <w:r>
        <w:t xml:space="preserve">On monia tapoja juhlia aikuisen syntymäpäivää keväällä. Voit järjestää grillijuhlat joko kotona tai puistossa, jossa on grillikatoksia. Toinen idea olisi piknik paikallispuistossa. Jos sää ei salli ulkoilua, ystävien tapaaminen brunssille tai illalliselle on toinen mukava tapa juhlia syntymäpäivää. Toimintaa, johon ei liity muita ihmisiä, on myös hieronta tai kylpylähoito, joka on toinen tapa juhlistaa syntymäpäivää.</w:t>
      </w:r>
    </w:p>
    <w:p>
      <w:r>
        <w:rPr>
          <w:b/>
          <w:u w:val="single"/>
        </w:rPr>
        <w:t xml:space="preserve">Asiakirja 6428</w:t>
      </w:r>
    </w:p>
    <w:p>
      <w:r>
        <w:rPr>
          <w:b/>
        </w:rPr>
        <w:t xml:space="preserve">Ohjeet</w:t>
      </w:r>
    </w:p>
    <w:p>
      <w:r>
        <w:t xml:space="preserve">Poimi annetusta tekstistä koiran rotutyyppi ja ominaisuudet ?</w:t>
      </w:r>
    </w:p>
    <w:p>
      <w:r>
        <w:rPr>
          <w:b/>
        </w:rPr>
        <w:t xml:space="preserve">Konteksti</w:t>
      </w:r>
    </w:p>
    <w:p>
      <w:r>
        <w:t xml:space="preserve">Kultainennoutaja on keskikokoinen skotlantilainen noutajakoira. Sille on ominaista lempeä ja kiintymyksellinen luonne ja silmiinpistävän kultainen turkki. Sitä pidetään yleisesti lemmikkinä, ja se kuuluu useissa länsimaissa yleisimmin rekisteröityihin rotuihin. Se kilpailee usein koiranäyttelyissä ja tottelevaisuuskokeissa; sitä käytetään myös metsästyskoirana, ja se voidaan kouluttaa opaskoiraksi.</w:t>
      </w:r>
    </w:p>
    <w:p>
      <w:r>
        <w:rPr>
          <w:b/>
        </w:rPr>
        <w:t xml:space="preserve">Vastaus</w:t>
      </w:r>
    </w:p>
    <w:p>
      <w:r>
        <w:t xml:space="preserve">Se on skotlantilainen rotu, ja sille on ominaista lempeä ja hellä luonne sekä kultainen turkki.</w:t>
      </w:r>
    </w:p>
    <w:p>
      <w:r>
        <w:rPr>
          <w:b/>
          <w:u w:val="single"/>
        </w:rPr>
        <w:t xml:space="preserve">Asiakirja 6429</w:t>
      </w:r>
    </w:p>
    <w:p>
      <w:r>
        <w:rPr>
          <w:b/>
        </w:rPr>
        <w:t xml:space="preserve">Ohjeet</w:t>
      </w:r>
    </w:p>
    <w:p>
      <w:r>
        <w:t xml:space="preserve">Tämän Lebron Jamesin uraa koskevan yhteenvedon perusteella mitkä ovat tärkeimmät syyt siihen, että häntä pidetään kaikkien aikojen suurimpana koripalloilijana?</w:t>
      </w:r>
    </w:p>
    <w:p>
      <w:r>
        <w:rPr>
          <w:b/>
        </w:rPr>
        <w:t xml:space="preserve">Konteksti</w:t>
      </w:r>
    </w:p>
    <w:p>
      <w:r>
        <w:t xml:space="preserve">LeBron Raymone James Sr. (/ləˈbrɒn/; s. 30. joulukuuta 1984) on yhdysvaltalainen koripalloilija, joka pelaa ammattilaiskoripalloa Los Angeles Lakersissa National Basketball Associationissa (NBA). Lempinimeltään "King James" häntä pidetään yhtenä historian suurimmista koripalloilijoista, ja häntä verrataan usein Michael Jordaniin keskusteluissa kaikkien aikojen parhaasta koripalloilijasta. James on NBA:n historian kaikkien aikojen paras pistemies ja uran neljänneksi paras syöttäjä. Hän on voittanut neljä NBA-mestaruutta (kaksi Miami Heatin, yhden Lakersin ja Cleveland Cavaliersin kanssa) ja pelannut 10 NBA-finaalia. Hänellä on neljä MVP-palkintoa, neljä finaalien MVP-palkintoa ja kaksi olympiakultaa. Hänet on nimetty 19 kertaa All-Stariksi, valittu 18 kertaa All-NBA-joukkueeseen (joista 13 ykkösjoukkueeseen) ja kuusi kertaa All-Defensive-joukkueeseen, ja hän oli urallaan kahdesti NBA:n vuoden puolustava pelaaja -palkinnon kakkonen.</w:t>
        <w:br/>
        <w:br/>
        <w:t xml:space="preserve"> James varttui pelaamalla koripalloa St. Vincent-St. Mary High Schoolissa kotikaupungissaan Akronissa, Ohiossa. Kansalliset tiedotusvälineet mainostivat häntä kovasti tulevana NBA:n supertähtenä. Cleveland Cavaliers valitsi hänet vuoden 2003 NBA-draftin ensimmäisellä varausvuorolla. Hänet nimettiin vuoden 2004 NBA:n tulokkaaksi, ja pian hän vakiinnutti asemansa yhtenä liigan parhaista pelaajista. Hän johti Cavaliersin ensimmäisiin NBA-finaaleihin vuonna 2007 ja voitti NBA:n MVP-palkinnon vuosina 2009 ja 2010. Kun James ei onnistunut voittamaan mestaruutta Clevelandin kanssa, hän lähti vuonna 2010 vapaana agenttina Miami Heatiin; tästä ilmoitettiin valtakunnallisesti televisioidussa erikoislähetyksessä nimeltä The Decision, ja se on yksi urheiluhistorian kiistanalaisimmista vapaan agenttitoiminnan siirroista.</w:t>
        <w:br/>
        <w:br/>
        <w:t xml:space="preserve"> James voitti kaksi ensimmäistä NBA-mestaruuttaan pelatessaan Heatissa vuosina 2012 ja 2013; molempina vuosina hän sai myös liigan MVP- ja finaalien MVP-palkinnot. Neljännen kautensa jälkeen Heatissa vuonna 2014 James irtisanoutui sopimuksestaan ja teki uuden sopimuksen Cavaliersin kanssa. Vuonna 2016 hän johti Cavaliersin voittoon Golden State Warriorsista finaaleissa nousemalla takaisin 3-1-tappioasemasta, mikä toi joukkueelle ensimmäisen mestaruuden ja päätti Clevelandin urheilukirouksen. Vuonna 2018 James käytti sopimusoptionsa Cavaliersin jättämisestä ja allekirjoitti sopimuksen Lakersin kanssa, jossa hän voitti vuoden 2020 NBA-mestaruuden ja neljännen finaalien MVP-palkintonsa. James on ensimmäinen pelaaja NBA:n historiassa, joka on kerännyt miljardi dollaria aktiivipelaajana. Helmikuun 7. päivänä 2023 James ohitti Kareem Abdul-Jabbarin ja on NBA:n historian kaikkien aikojen paras pistemies.</w:t>
        <w:br/>
        <w:br/>
        <w:t xml:space="preserve"> Kentän ulkopuolella James on kerännyt lisää vaurautta ja mainetta lukuisista mainossopimuksista. Hän on esiintynyt kirjoissa, dokumenttielokuvissa (joista hän on voittanut kaksi Sports Emmy -palkintoa tuottajana) ja televisiomainoksissa. Hän on voittanut 19 ESPY Awards -palkintoa, juontanut Saturday Night Livea ja näytellyt Space Jam -urheiluelokuvassa: A New Legacy (2021). James on ollut osaomistaja Liverpool F.C. -joukkueessa vuodesta 2011 ja johtaa LeBron Jamesin perhesäätiötä, joka on avannut Akroniin peruskoulun, asuntokompleksin, kauppakeskuksen ja terveyskeskuksen.</w:t>
      </w:r>
    </w:p>
    <w:p>
      <w:r>
        <w:rPr>
          <w:b/>
        </w:rPr>
        <w:t xml:space="preserve">Vastaus</w:t>
      </w:r>
    </w:p>
    <w:p>
      <w:r>
        <w:t xml:space="preserve">"Kuningas" Jamesia pidetään yhtenä koripallon kaikkien aikojen suurimmista pelaajista, koska hän hallitsee ja on pitkäikäinen uransa aikana. Lebronilla on henkilökohtaisia huomionosoituksia päiviä, mm: All-Star-kaudet, 1. joukkue All-NBA 13 kertaa, All-Defensives Team 6 kertaa, ja hän jatkaa edelleen. Kun lasket yhteen Lebronin uran kokonaissummat, ne ovat yhtä tajunnanräjäyttäviä, sillä NBA:n kaikkien aikojen johtavana pistemiehenä hän on myös uran 4. syöttäjänä. Lebronin suurimpana saavutuksena kentällä pidetään yleisesti aikaa, jolloin hän johti Cleveland Cavaliersin takaisin mestaruuteen, kun hän nousi 3-1-tappioasemasta Golden State Warriorsille vuonna 2016.</w:t>
      </w:r>
    </w:p>
    <w:p>
      <w:r>
        <w:rPr>
          <w:b/>
          <w:u w:val="single"/>
        </w:rPr>
        <w:t xml:space="preserve">Asiakirja 6430</w:t>
      </w:r>
    </w:p>
    <w:p>
      <w:r>
        <w:rPr>
          <w:b/>
        </w:rPr>
        <w:t xml:space="preserve">Ohjeet</w:t>
      </w:r>
    </w:p>
    <w:p>
      <w:r>
        <w:t xml:space="preserve">Mikä on World Baseball Classic 2023?</w:t>
      </w:r>
    </w:p>
    <w:p>
      <w:r>
        <w:rPr>
          <w:b/>
        </w:rPr>
        <w:t xml:space="preserve">Konteksti</w:t>
      </w:r>
    </w:p>
    <w:p>
      <w:r>
        <w:t xml:space="preserve">Vuoden 2023 World Baseball Classic (WBC) oli kansainvälinen ammattilaisbaseball-turnaus ja World Baseball Classicin viides osakilpailu. Se alkoi 8. maaliskuuta 2023 ja kesti 21. maaliskuuta asti.</w:t>
        <w:br/>
        <w:br/>
        <w:t xml:space="preserve"> Se oli alun perin tarkoitus järjestää vuonna 2021, neljä vuotta edellisen tapahtuman jälkeen, mutta se peruttiin toukokuussa 2020 COVID-19-pandemian vuoksi.[2] Myöhemmin ilmoitettiin, että Classicin karsinnat alkaisivat syyskuussa 2022 Major League Baseballin (MLB) ja Major League Baseball Players Associationin (MLBPA) sopimalla tavalla.[3] Turnaus laajeni 16:sta 20:een maajoukkueeseen, ja kaikki vuoden 2017 tapahtumaan osallistuneet joukkueet karsivat karsinnoista automaattisesti, minkä lisäksi tuli vielä neljä lisäjoukkuepaikkaa.</w:t>
        <w:t xml:space="preserve">4] Toisin kuin vuosina 2009, 2013 ja 2017, Yhdysvaltojen kokoonpano houkutteli muutamia nimekkäitä pelaajia ja herätti paljon hypeä turnauksessa.</w:t>
        <w:br/>
        <w:br/>
        <w:t xml:space="preserve">Japani voitti ennätyksellisen kolmannen mestaruutensa voitettuaan mestaruutta puolustavan mestarin Yhdysvallat 3-2 mestaruusottelussa, ja siitä tuli toinen joukkue sitten Dominikaanisen tasavallan vuoden 2013 World Baseball Classicissa, joka voitti WBC:n voittamattomalla ennätyksellä. Shohei Ohtani nimettiin World Baseball Classicin arvokkaimmaksi pelaajaksi[6].</w:t>
      </w:r>
    </w:p>
    <w:p>
      <w:r>
        <w:rPr>
          <w:b/>
        </w:rPr>
        <w:t xml:space="preserve">Vastaus</w:t>
      </w:r>
    </w:p>
    <w:p>
      <w:r>
        <w:t xml:space="preserve">Vuoden 2023 World Baseball Classic (WBC) oli kansainvälinen ammattilaisbaseball-turnaus ja World Baseball Classicin viides osakilpailu. Se alkoi 8. maaliskuuta 2023 ja kesti 21. maaliskuuta asti.</w:t>
        <w:br/>
        <w:br/>
        <w:t xml:space="preserve"> Se oli alun perin tarkoitus järjestää vuonna 2021, neljä vuotta edellisen tapahtuman jälkeen, mutta se peruttiin toukokuussa 2020 COVID-19-pandemian vuoksi.[2] Myöhemmin ilmoitettiin, että Classicin karsinnat alkaisivat syyskuussa 2022 Major League Baseballin (MLB) ja Major League Baseball Players Associationin (MLBPA) sopimalla tavalla.[3] Turnaus laajeni 16:sta 20:een maajoukkueeseen, ja kaikki vuoden 2017 tapahtumaan osallistuneet joukkueet karsivat karsinnoista automaattisesti, minkä lisäksi tuli vielä neljä lisäjoukkuepaikkaa.</w:t>
        <w:t xml:space="preserve">4] Toisin kuin vuosina 2009, 2013 ja 2017, Yhdysvaltojen kokoonpano houkutteli muutamia nimekkäitä pelaajia ja herätti paljon hypeä turnauksessa.</w:t>
        <w:br/>
        <w:br/>
        <w:t xml:space="preserve">Japani voitti ennätyksellisen kolmannen mestaruutensa voitettuaan mestaruutta puolustavan mestarin Yhdysvallat 3-2 mestaruusottelussa, ja siitä tuli toinen joukkue sitten Dominikaanisen tasavallan vuoden 2013 World Baseball Classicissa, joka voitti WBC:n voittamattomalla ennätyksellä. Shohei Ohtani nimettiin World Baseball Classicin arvokkaimmaksi pelaajaksi[6].</w:t>
      </w:r>
    </w:p>
    <w:p>
      <w:r>
        <w:rPr>
          <w:b/>
          <w:u w:val="single"/>
        </w:rPr>
        <w:t xml:space="preserve">Asiakirja 6431</w:t>
      </w:r>
    </w:p>
    <w:p>
      <w:r>
        <w:rPr>
          <w:b/>
        </w:rPr>
        <w:t xml:space="preserve">Ohjeet</w:t>
      </w:r>
    </w:p>
    <w:p>
      <w:r>
        <w:t xml:space="preserve">Mitä eroa on sanoilla "tämä" ja "tuo"?</w:t>
      </w:r>
    </w:p>
    <w:p>
      <w:r>
        <w:rPr>
          <w:b/>
        </w:rPr>
        <w:t xml:space="preserve">Vastaus</w:t>
      </w:r>
    </w:p>
    <w:p>
      <w:r>
        <w:t xml:space="preserve">Ero "tämän" ja "tuon" välillä liittyy läheisyyteen.  Kun viitataan johonkin, joka on lähellä, käytetään sanaa 'tämä': "Tämä sormi sattuu minuun eniten".  Sitä vastoin, jos jokin on kaukana, käyttäisit sanaa että: "Tuo kukkula kaukana on nimeltään Siniset kukkulat." "Tuo kukkula kaukana on nimeltään Siniset kukkulat."</w:t>
      </w:r>
    </w:p>
    <w:p>
      <w:r>
        <w:rPr>
          <w:b/>
          <w:u w:val="single"/>
        </w:rPr>
        <w:t xml:space="preserve">Asiakirja 6432</w:t>
      </w:r>
    </w:p>
    <w:p>
      <w:r>
        <w:rPr>
          <w:b/>
        </w:rPr>
        <w:t xml:space="preserve">Ohjeet</w:t>
      </w:r>
    </w:p>
    <w:p>
      <w:r>
        <w:t xml:space="preserve">Kirjoita lyhyt viesti lääkärillesi ja kysy, tarvitseeko sinun varata jokaiselle rokotteellesi erillinen aika tulevaa Etelä-Afrikan lomaa varten. Lääkärin nimi on tohtori Gupta.</w:t>
      </w:r>
    </w:p>
    <w:p>
      <w:r>
        <w:rPr>
          <w:b/>
        </w:rPr>
        <w:t xml:space="preserve">Vastaus</w:t>
      </w:r>
    </w:p>
    <w:p>
      <w:r>
        <w:t xml:space="preserve">Hei tohtori Gupta, otan yhteyttä, koska matkustan pian Etelä-Afrikkaan ja haluan varmistaa, että kaikki rokotteeni ovat ajan tasalla ennen ulkomaille lähtöä. Tiedän, että minun on varattava aika matkaklinikalle, mutta halusin tarkistaa, pitäisikö minun varata jokaiselle rokotteelle erillinen aika vai voinko saada kaikki rokotteet yhdellä matkaklinikkakäynnillä. Kertokaa minulle, mikä aikataulutus on järkevää, kiitos paljon!</w:t>
      </w:r>
    </w:p>
    <w:p>
      <w:r>
        <w:rPr>
          <w:b/>
          <w:u w:val="single"/>
        </w:rPr>
        <w:t xml:space="preserve">Asiakirja 6433</w:t>
      </w:r>
    </w:p>
    <w:p>
      <w:r>
        <w:rPr>
          <w:b/>
        </w:rPr>
        <w:t xml:space="preserve">Ohjeet</w:t>
      </w:r>
    </w:p>
    <w:p>
      <w:r>
        <w:t xml:space="preserve">Kerro minulle 3 eri asiaa, jotka älypuhelin voi tehdä paremmin kuin lankapuhelin.</w:t>
      </w:r>
    </w:p>
    <w:p>
      <w:r>
        <w:rPr>
          <w:b/>
        </w:rPr>
        <w:t xml:space="preserve">Vastaus</w:t>
      </w:r>
    </w:p>
    <w:p>
      <w:r>
        <w:t xml:space="preserve">Okei, tässä on erilaisia asioita, joita älypuhelin voi tehdä paremmin kuin lankapuhelin.</w:t>
        <w:br/>
        <w:br/>
        <w:t xml:space="preserve"> 1. Sillä voi ajaa sovelluksia.</w:t>
        <w:br/>
        <w:t xml:space="preserve"> 2. Sillä voi selata internetiä.</w:t>
        <w:br/>
        <w:t xml:space="preserve"> 3. Se voi toistaa mediaa, kuten musiikkia, videoita ja podcasteja.</w:t>
      </w:r>
    </w:p>
    <w:p>
      <w:r>
        <w:rPr>
          <w:b/>
          <w:u w:val="single"/>
        </w:rPr>
        <w:t xml:space="preserve">Asiakirja 6434</w:t>
      </w:r>
    </w:p>
    <w:p>
      <w:r>
        <w:rPr>
          <w:b/>
        </w:rPr>
        <w:t xml:space="preserve">Ohjeet</w:t>
      </w:r>
    </w:p>
    <w:p>
      <w:r>
        <w:t xml:space="preserve">Ote kaikista tässä viitekohdassa luetelluista lentoasemista.</w:t>
      </w:r>
    </w:p>
    <w:p>
      <w:r>
        <w:rPr>
          <w:b/>
        </w:rPr>
        <w:t xml:space="preserve">Konteksti</w:t>
      </w:r>
    </w:p>
    <w:p>
      <w:r>
        <w:t xml:space="preserve">Vuonna 1947 Yhdysvaltojen, Yhdistyneen kuningaskunnan ja Neuvostoliiton välillä alkoi kehittyä kireä diplomaattinen ja sotilaallinen vastakkainasettelu Saksan tulevaisuudesta. Amerikkalaiset ja länsieurooppalaiset liittolaiset halusivat sisällyttää hallitsemansa Saksan osat Marshall-suunnitelmaan, joka oli taloudellinen suunnitelma Euroopan jälleenrakentamiseksi sodan tuhojen jälkeen. Neuvostoliitto piti Marshall-suunnitelmaa Neuvostoliiton vastaisen liiton perustana ja painosti amerikkalaisia, brittejä ja ranskalaisia perääntymään. Neuvostoliiton edustaja poistui 20. maaliskuuta 1948 liittoutuneiden valvontaneuvoston kokouksesta, ja 31. maaliskuuta 1948 Yhdysvaltain kongressi hyväksyi Marshall-suunnitelman rahoituksen. Neuvostoliiton joukot alkoivat tämän jälkeen tukkia käytävää, joka toi tarvikkeita Saksan länsivyöhykkeiltä Länsi-Berliiniin. Vastauksena tähän yhä useammat lentokoneet toivat tarvikkeita ilmateitse Länsi-Saksasta Tempelhofin lentokentälle Yhdysvaltain sektorilla ja Gatowin lentokentälle Britannian sektorilla Berliinissä. Samaan aikaan Neuvostoliiton sotilaslentokoneet alkoivat loukata Länsi-Berliinin ilmatilaa ja häiritä (tai mitä armeija kutsui nimellä "buzz") Länsi-Berliiniin saapuvia ja sieltä lähteviä lentoja.[1] Huolimatta lentämisen vaarallisuudesta tällaisissa olosuhteissa siviililentokoneet jatkoivat lentämistä Berliiniin ja sieltä pois.</w:t>
      </w:r>
    </w:p>
    <w:p>
      <w:r>
        <w:rPr>
          <w:b/>
        </w:rPr>
        <w:t xml:space="preserve">Vastaus</w:t>
      </w:r>
    </w:p>
    <w:p>
      <w:r>
        <w:t xml:space="preserve">Tempelhof, Gatow</w:t>
      </w:r>
    </w:p>
    <w:p>
      <w:r>
        <w:rPr>
          <w:b/>
          <w:u w:val="single"/>
        </w:rPr>
        <w:t xml:space="preserve">Asiakirja 6435</w:t>
      </w:r>
    </w:p>
    <w:p>
      <w:r>
        <w:rPr>
          <w:b/>
        </w:rPr>
        <w:t xml:space="preserve">Ohjeet</w:t>
      </w:r>
    </w:p>
    <w:p>
      <w:r>
        <w:t xml:space="preserve">Kuinka monta matemaatikkoa päähenkilö tapaa musikaalissa "Fermat's Last Tango"?</w:t>
      </w:r>
    </w:p>
    <w:p>
      <w:r>
        <w:rPr>
          <w:b/>
        </w:rPr>
        <w:t xml:space="preserve">Konteksti</w:t>
      </w:r>
    </w:p>
    <w:p>
      <w:r>
        <w:t xml:space="preserve">Juoni perustuu tarinaan, jossa Andrew Wiles, jonka nimi musikaalissa on muutettu Daniel Keaneksi, todisti Fermat'n viimeisen lauseen. Seitsemän vuotta ullakollaan eristyksissä oltuaan Keane uskoo löytäneensä lauseen todistuksen. Musikaali alkaa lehdistötilaisuudella, jossa Keane selittää todistuksensa toimittajille ja lupaa palata normaaliin elämään vaimonsa Annan ja perheensä kanssa. Luvattuaan Annalle, että hän on nyt "lopettanut Fermat'n kanssa", Keane joutuu työhuoneessaan yllättymään kenenkään muun kuin Fermat'n itsensä toimesta. Keane kysyy Fermatilta todistuksensa salaisuutta, mutta saa kieltävän vastauksen. Sen sijaan Fermat esittelee hänet "Jälkimaailmaan", "taivaalliseen kiirastuleen", jossa hän tapaa kuuluisat matemaatikot Eukleideen, Pythagoraan, Newtonin ja Gaussin. He kertovat hänelle, että hänen todistuksessaan on "iso ja paksu aukko". Toisessa lehdistötilaisuudessa toimittajat kuulustelevat Keanea todistuksessa olevasta virheestä. Anna toivoo korjattua todistusta syntymäpäiväkseen. Fermat pilkkaa Keanea, ja muut matemaatikot ilmoittavat hänelle, että "matematiikka on nuorten miesten peli". Keane palaa ullakolleen yrittämään todisteen korjaamista, kun hänen "matematiikan leskirouva" vaimonsa on turhautunut. Fermat jatkaa Keanen pilkkaamista, mutta hän on näkymätön ja kuulumaton Annalle, ja nämä kolme tanssivat "outoa tango à trois -tanssia" Annan ollessa hämmentynyt siitä, että Keane puhuu Fermatille. Huomatessaan, etteivät he pysy menneen vuosisadan matematiikan perässä, muut jälkimaailman matemaatikot päättävät myöntää Keanelle sisäänpääsyn, vaikka hän ei pysty todistamaan teoreemaa. Kun Keane lopulta luovuttaa ja julistaa yrityksensä epäonnistuneeksi, Anna ehdottaa, että "epäonnistumisessasi piilee menestyksesi siemen", ja toistaa matemaatikkojen aiemmin lausuman lauseen. Tämä johtaa nopeasti siihen, että Keane tajuaa, miten argumentin aukko voidaan kuroa umpeen, ja musikaali päättyy toiseen lehdistötilaisuuteen, jossa Fermat onnittelee Keanea hänen todistuksestaan.</w:t>
      </w:r>
    </w:p>
    <w:p>
      <w:r>
        <w:rPr>
          <w:b/>
        </w:rPr>
        <w:t xml:space="preserve">Vastaus</w:t>
      </w:r>
    </w:p>
    <w:p>
      <w:r>
        <w:t xml:space="preserve">Päähenkilö tapaa viisi matemaatikkoa - Fermat, joka esiintyy Danielin työhuoneessa, sekä Eukleideen, Pythagoraan, Newtonin ja Gaussin, jotka esiintyvät "Jälkimaailmassa".</w:t>
      </w:r>
    </w:p>
    <w:p>
      <w:r>
        <w:rPr>
          <w:b/>
          <w:u w:val="single"/>
        </w:rPr>
        <w:t xml:space="preserve">Asiakirja 6436</w:t>
      </w:r>
    </w:p>
    <w:p>
      <w:r>
        <w:rPr>
          <w:b/>
        </w:rPr>
        <w:t xml:space="preserve">Ohjeet</w:t>
      </w:r>
    </w:p>
    <w:p>
      <w:r>
        <w:t xml:space="preserve">Mikä on kalalaji? Barrakuda tai kasarmi</w:t>
      </w:r>
    </w:p>
    <w:p>
      <w:r>
        <w:rPr>
          <w:b/>
        </w:rPr>
        <w:t xml:space="preserve">Vastaus</w:t>
      </w:r>
    </w:p>
    <w:p>
      <w:r>
        <w:t xml:space="preserve">Barracuda</w:t>
      </w:r>
    </w:p>
    <w:p>
      <w:r>
        <w:rPr>
          <w:b/>
          <w:u w:val="single"/>
        </w:rPr>
        <w:t xml:space="preserve">Asiakirja 6437</w:t>
      </w:r>
    </w:p>
    <w:p>
      <w:r>
        <w:rPr>
          <w:b/>
        </w:rPr>
        <w:t xml:space="preserve">Ohjeet</w:t>
      </w:r>
    </w:p>
    <w:p>
      <w:r>
        <w:t xml:space="preserve">anna minulle luettelo paikoista, joissa minun on käytävä Roomassa.</w:t>
      </w:r>
    </w:p>
    <w:p>
      <w:r>
        <w:rPr>
          <w:b/>
        </w:rPr>
        <w:t xml:space="preserve">Vastaus</w:t>
      </w:r>
    </w:p>
    <w:p>
      <w:r>
        <w:t xml:space="preserve">1.</w:t>
        <w:t xml:space="preserve">Colosseum</w:t>
        <w:br/>
        <w:t xml:space="preserve">2.</w:t>
        <w:t xml:space="preserve">Fontana di trevi</w:t>
        <w:br/>
        <w:t xml:space="preserve">3.</w:t>
        <w:t xml:space="preserve">Vatikaanin museot</w:t>
        <w:br/>
        <w:t xml:space="preserve">4.Piet</w:t>
        <w:br/>
        <w:t xml:space="preserve">5</w:t>
        <w:t xml:space="preserve">Forum Romanum</w:t>
        <w:br/>
        <w:t xml:space="preserve">6.</w:t>
        <w:t xml:space="preserve">Pantheon</w:t>
        <w:br/>
        <w:t xml:space="preserve">7.</w:t>
        <w:t xml:space="preserve">Piazza Navona</w:t>
        <w:br/>
        <w:t xml:space="preserve">8.</w:t>
        <w:t xml:space="preserve">Piazza Spagna</w:t>
        <w:br/>
        <w:t xml:space="preserve">9.</w:t>
        <w:t xml:space="preserve">Villa Borghese</w:t>
        <w:br/>
        <w:t xml:space="preserve">10.Castel Sant'Angelo</w:t>
      </w:r>
    </w:p>
    <w:p>
      <w:r>
        <w:rPr>
          <w:b/>
          <w:u w:val="single"/>
        </w:rPr>
        <w:t xml:space="preserve">Asiakirja 6438</w:t>
      </w:r>
    </w:p>
    <w:p>
      <w:r>
        <w:rPr>
          <w:b/>
        </w:rPr>
        <w:t xml:space="preserve">Ohjeet</w:t>
      </w:r>
    </w:p>
    <w:p>
      <w:r>
        <w:t xml:space="preserve">Anna minulle luettelo viidestä viimeisestä NHL-mestarijoukkueesta.</w:t>
      </w:r>
    </w:p>
    <w:p>
      <w:r>
        <w:rPr>
          <w:b/>
        </w:rPr>
        <w:t xml:space="preserve">Vastaus</w:t>
      </w:r>
    </w:p>
    <w:p>
      <w:r>
        <w:t xml:space="preserve">2022 Colorado Avalanche</w:t>
        <w:br/>
        <w:t xml:space="preserve">2021 Tampa Bay Lightning</w:t>
        <w:br/>
        <w:t xml:space="preserve">2020 Tampa Bay Lightning</w:t>
        <w:br/>
        <w:t xml:space="preserve">2019 St Louis Blues</w:t>
        <w:br/>
        <w:t xml:space="preserve">2018 Washington Capitals</w:t>
      </w:r>
    </w:p>
    <w:p>
      <w:r>
        <w:rPr>
          <w:b/>
          <w:u w:val="single"/>
        </w:rPr>
        <w:t xml:space="preserve">Asiakirja 6439</w:t>
      </w:r>
    </w:p>
    <w:p>
      <w:r>
        <w:rPr>
          <w:b/>
        </w:rPr>
        <w:t xml:space="preserve">Ohjeet</w:t>
      </w:r>
    </w:p>
    <w:p>
      <w:r>
        <w:t xml:space="preserve">Mikä oli kallein koskaan huutokaupassa myyty auto?</w:t>
      </w:r>
    </w:p>
    <w:p>
      <w:r>
        <w:rPr>
          <w:b/>
        </w:rPr>
        <w:t xml:space="preserve">Konteksti</w:t>
      </w:r>
    </w:p>
    <w:p>
      <w:r>
        <w:t xml:space="preserve">Mercedes-Benz myi 5. toukokuuta 2022 salaisessa huutokaupassa merkin museossa Saksassa yhden kahdesta vuoden 1955 300 SLR Uhlenhaut -coupésta, jotka kuuluvat sen laajaan historiallisten autojen kokoelmaan, joka juontaa juurensa auton alkuaikoihin 1800-luvun lopulla. Yksityiselle ostajalle myyty auto maksoi 135 miljoonaa euroa (142 769 250 dollaria). Se ylitti reilusti edellisen ennätyksen, vuoden 2018 huutokaupassa myydyn vuoden 1962 Ferrari 250 GTO:n 48,4 miljoonan dollarin myyntihinnan, ja siitä tuli kallein koskaan huutokaupassa myyty auto. Molempien korkeiden myyntihintojen välittäjänä toimi RM Sotheby's[1].</w:t>
      </w:r>
    </w:p>
    <w:p>
      <w:r>
        <w:rPr>
          <w:b/>
        </w:rPr>
        <w:t xml:space="preserve">Vastaus</w:t>
      </w:r>
    </w:p>
    <w:p>
      <w:r>
        <w:t xml:space="preserve">Mercedes-Benz 300 SLR vuodelta 1955 myytiin salaisessa huutokaupassa 135 miljoonalla eurolla.</w:t>
      </w:r>
    </w:p>
    <w:p>
      <w:r>
        <w:rPr>
          <w:b/>
          <w:u w:val="single"/>
        </w:rPr>
        <w:t xml:space="preserve">Asiakirja 6440</w:t>
      </w:r>
    </w:p>
    <w:p>
      <w:r>
        <w:rPr>
          <w:b/>
        </w:rPr>
        <w:t xml:space="preserve">Ohjeet</w:t>
      </w:r>
    </w:p>
    <w:p>
      <w:r>
        <w:t xml:space="preserve">Mitä on rajakustannusten hinnoittelu sähkölaitosten alalla?</w:t>
      </w:r>
    </w:p>
    <w:p>
      <w:r>
        <w:rPr>
          <w:b/>
        </w:rPr>
        <w:t xml:space="preserve">Vastaus</w:t>
      </w:r>
    </w:p>
    <w:p>
      <w:r>
        <w:t xml:space="preserve">Rajakustannusmaksujen suunnittelulla tarkoitetaan sähkön tai veden hinnan asettamista rajakustannusten mukaan.  Tämä hinnoittelutapa johtaa taloudellisesti tehokkaaseen lopputulokseen.  Kustannusten laskeminen edellyttää todennäköisesti sähkön osalta tuotannon, siirron ja jakelun kustannusten yhdistämistä eri kapasiteettitasoilla.</w:t>
      </w:r>
    </w:p>
    <w:p>
      <w:r>
        <w:rPr>
          <w:b/>
          <w:u w:val="single"/>
        </w:rPr>
        <w:t xml:space="preserve">Asiakirja 6441</w:t>
      </w:r>
    </w:p>
    <w:p>
      <w:r>
        <w:rPr>
          <w:b/>
        </w:rPr>
        <w:t xml:space="preserve">Ohjeet</w:t>
      </w:r>
    </w:p>
    <w:p>
      <w:r>
        <w:t xml:space="preserve">Tunnista, kumpi soitin on jousi- vai lyömäsoittimet: Thattai, Tanpura</w:t>
      </w:r>
    </w:p>
    <w:p>
      <w:r>
        <w:rPr>
          <w:b/>
        </w:rPr>
        <w:t xml:space="preserve">Vastaus</w:t>
      </w:r>
    </w:p>
    <w:p>
      <w:r>
        <w:t xml:space="preserve">Tanpura on jousi, Thattai on lyömäsoittimet.</w:t>
      </w:r>
    </w:p>
    <w:p>
      <w:r>
        <w:rPr>
          <w:b/>
          <w:u w:val="single"/>
        </w:rPr>
        <w:t xml:space="preserve">Asiakirja 6442</w:t>
      </w:r>
    </w:p>
    <w:p>
      <w:r>
        <w:rPr>
          <w:b/>
        </w:rPr>
        <w:t xml:space="preserve">Ohjeet</w:t>
      </w:r>
    </w:p>
    <w:p>
      <w:r>
        <w:t xml:space="preserve">Voisitko ideoida blogikirjoituksia Kubernetesista?</w:t>
      </w:r>
    </w:p>
    <w:p>
      <w:r>
        <w:rPr>
          <w:b/>
        </w:rPr>
        <w:t xml:space="preserve">Vastaus</w:t>
      </w:r>
    </w:p>
    <w:p>
      <w:r>
        <w:t xml:space="preserve">on muutamia ideoita blogeista, joita voisit kirjoittaa Kubernetesista:</w:t>
        <w:br/>
        <w:br/>
        <w:t xml:space="preserve">1. Kokemuksesi siirtymisestä toisesta konttien orkestrointityökalusta.</w:t>
        <w:br/>
        <w:t xml:space="preserve"> 2. Toimintakokemuksesi Kubernetesin käytöstä.</w:t>
        <w:br/>
        <w:t xml:space="preserve"> 3. Miten opit Kubernetesin ja opetit tiimillesi Kubernetesin.</w:t>
        <w:br/>
        <w:t xml:space="preserve"> 4. Kubernetes-klustereiden kustannukset pilvipalveluntarjoajien välillä.</w:t>
      </w:r>
    </w:p>
    <w:p>
      <w:r>
        <w:rPr>
          <w:b/>
          <w:u w:val="single"/>
        </w:rPr>
        <w:t xml:space="preserve">Asiakirja 6443</w:t>
      </w:r>
    </w:p>
    <w:p>
      <w:r>
        <w:rPr>
          <w:b/>
        </w:rPr>
        <w:t xml:space="preserve">Ohjeet</w:t>
      </w:r>
    </w:p>
    <w:p>
      <w:r>
        <w:t xml:space="preserve">Nobelin kirjallisuuspalkinto myönnettiin kirjailijalle</w:t>
      </w:r>
    </w:p>
    <w:p>
      <w:r>
        <w:rPr>
          <w:b/>
        </w:rPr>
        <w:t xml:space="preserve">Vastaus</w:t>
      </w:r>
    </w:p>
    <w:p>
      <w:r>
        <w:t xml:space="preserve">Abdulrazak Gurnah (Englanti)</w:t>
      </w:r>
    </w:p>
    <w:p>
      <w:r>
        <w:rPr>
          <w:b/>
          <w:u w:val="single"/>
        </w:rPr>
        <w:t xml:space="preserve">Asiakirja 6444</w:t>
      </w:r>
    </w:p>
    <w:p>
      <w:r>
        <w:rPr>
          <w:b/>
        </w:rPr>
        <w:t xml:space="preserve">Ohjeet</w:t>
      </w:r>
    </w:p>
    <w:p>
      <w:r>
        <w:t xml:space="preserve">Mitkä Jurassic Park -elokuvista perustuivat romaaneihin?</w:t>
      </w:r>
    </w:p>
    <w:p>
      <w:r>
        <w:rPr>
          <w:b/>
        </w:rPr>
        <w:t xml:space="preserve">Konteksti</w:t>
      </w:r>
    </w:p>
    <w:p>
      <w:r>
        <w:t xml:space="preserve">Jurassic Park, myöhemmin myös Jurassic World,[1] on Michael Crichtonin luoma yhdysvaltalainen tieteiskirjallisuuden mediasarja, jonka keskiössä on katastrofaalinen yritys luoda kloonatuista dinosauruksista koostuva teemapuisto. Se sai alkunsa vuonna 1990, kun Universal Pictures ja Amblin Entertainment ostivat oikeudet Crichtonin romaaniin Jurassic Park ennen sen julkaisemista. Kirja oli menestys, samoin Steven Spielbergin vuonna 1993 tekemä elokuvasovitus. Elokuva sai 3D-teatterilevityksen uudelleen vuonna 2013[2], ja kongressin kirjasto valitsi sen vuonna 2018 säilytettäväksi Yhdysvaltain kansalliseen elokuvarekisteriin "kulttuurisesti, historiallisesti tai esteettisesti merkittävänä". Vuonna 1995 ilmestynyttä jatko-romaania The Lost World seurasi elokuvasovitus vuonna 1997. Sarjan myöhemmät elokuvat, mukaan lukien Jurassic Park III (2001), eivät perustu romaaneihin.</w:t>
        <w:br/>
        <w:br/>
        <w:t xml:space="preserve"> Vuonna 2015 alkoi toinen elokuvatrilogia sarjan neljännellä elokuvalla Jurassic World. Elokuva oli menestyksekäs, sillä siitä tuli ensimmäinen elokuva, joka tuotti maailmanlaajuisesti yli 500 miljoonaa dollaria avausviikonloppunaan[3], ja se tuotti teatterilevityksensä aikana yli 1,6 miljardia dollaria, mikä teki siitä tuolloin kolmanneksi eniten tuottaneen elokuvan. Siitä tuli vuoden 2015 toiseksi eniten tuottanut elokuva[4], ja tällä hetkellä se on kaikkien aikojen kahdeksanneksi eniten tuottanut elokuva.[5] Rahainflaatiokorjattuna Jurassic World on sarjan toiseksi eniten tuottanut elokuva Jurassic Parkin jälkeen. Jatko-osa, Jurassic World: Fallen Kingdom (2018) tuotti maailmanlaajuisesti yli 1,3 miljardia dollaria, mikä tekee siitä kolmannen Jurassic-elokuvan, joka ylittää miljardin dollarin rajan. Se on vuoden 2018 kolmanneksi eniten tuottanut elokuva[6] ja tällä hetkellä kaikkien aikojen 18. eniten tuottanut elokuva. 2022 julkaistiin trilogian viimeinen elokuva Jurassic World Dominion. Se tuotti maailmanlaajuisesti yli miljardi dollaria, ja siitä tuli vuoden 2022 kolmanneksi eniten tuottanut elokuva.[7] Jurassic World Dominionista tuli myös neljäs franchisingin elokuva, joka ylitti miljardin dollarin rajan[8][9][10].</w:t>
      </w:r>
    </w:p>
    <w:p>
      <w:r>
        <w:rPr>
          <w:b/>
        </w:rPr>
        <w:t xml:space="preserve">Vastaus</w:t>
      </w:r>
    </w:p>
    <w:p>
      <w:r>
        <w:t xml:space="preserve">Jurassic Park ja Kadonnut maailma perustuvat romaaneihin.</w:t>
      </w:r>
    </w:p>
    <w:p>
      <w:r>
        <w:rPr>
          <w:b/>
          <w:u w:val="single"/>
        </w:rPr>
        <w:t xml:space="preserve">Asiakirja 6445</w:t>
      </w:r>
    </w:p>
    <w:p>
      <w:r>
        <w:rPr>
          <w:b/>
        </w:rPr>
        <w:t xml:space="preserve">Ohjeet</w:t>
      </w:r>
    </w:p>
    <w:p>
      <w:r>
        <w:t xml:space="preserve">Onko italia lähempänä ranskaa vai saksaa?</w:t>
      </w:r>
    </w:p>
    <w:p>
      <w:r>
        <w:rPr>
          <w:b/>
        </w:rPr>
        <w:t xml:space="preserve">Vastaus</w:t>
      </w:r>
    </w:p>
    <w:p>
      <w:r>
        <w:t xml:space="preserve">Latinalaisen pohjan vuoksi italian kieli muistuttaa paljon enemmän ranskaa kuin saksaa.</w:t>
      </w:r>
    </w:p>
    <w:p>
      <w:r>
        <w:rPr>
          <w:b/>
          <w:u w:val="single"/>
        </w:rPr>
        <w:t xml:space="preserve">Asiakirja 6446</w:t>
      </w:r>
    </w:p>
    <w:p>
      <w:r>
        <w:rPr>
          <w:b/>
        </w:rPr>
        <w:t xml:space="preserve">Ohjeet</w:t>
      </w:r>
    </w:p>
    <w:p>
      <w:r>
        <w:t xml:space="preserve">Kuka on Steven Spielberg?</w:t>
      </w:r>
    </w:p>
    <w:p>
      <w:r>
        <w:rPr>
          <w:b/>
        </w:rPr>
        <w:t xml:space="preserve">Konteksti</w:t>
      </w:r>
    </w:p>
    <w:p>
      <w:r>
        <w:t xml:space="preserve">Steven Allan Spielberg KBE (/ˈspiːlbɜːrɡ/; s. 18. joulukuuta 1946) on yhdysvaltalainen elokuvaohjaaja, käsikirjoittaja ja tuottaja.Hän on uuden Hollywoodin aikakauden merkittävä hahmo ja modernin blockbusterin uranuurtaja, ja hän on kaikkien aikojen kaupallisesti menestynein ohjaaja.[2] Hän on saanut useita tunnustuksia, muun muassa kolme Oscar-palkintoa, kaksi BAFTA-palkintoa ja neljä Directors Guild of America -palkintoa sekä AFI Life Achievement Award -palkinnon vuonna 1995, Kennedy Center Honor -palkinnon vuonna 2006, Cecil B. DeMille -palkinnon vuonna 2009 ja presidentin vapaudenmitalin vuonna 2015. Kongressin kirjasto on sisällyttänyt seitsemän hänen elokuvistaan National Film Registryyn "kulttuurisesti, historiallisesti tai esteettisesti merkittävinä"[3][4].</w:t>
      </w:r>
    </w:p>
    <w:p>
      <w:r>
        <w:rPr>
          <w:b/>
        </w:rPr>
        <w:t xml:space="preserve">Vastaus</w:t>
      </w:r>
    </w:p>
    <w:p>
      <w:r>
        <w:t xml:space="preserve">Steven Spielberg on tunnettu yhdysvaltalainen elokuvaohjaaja, käsikirjoittaja ja tuottaja.</w:t>
      </w:r>
    </w:p>
    <w:p>
      <w:r>
        <w:rPr>
          <w:b/>
          <w:u w:val="single"/>
        </w:rPr>
        <w:t xml:space="preserve">Asiakirja 6447</w:t>
      </w:r>
    </w:p>
    <w:p>
      <w:r>
        <w:rPr>
          <w:b/>
        </w:rPr>
        <w:t xml:space="preserve">Ohjeet</w:t>
      </w:r>
    </w:p>
    <w:p>
      <w:r>
        <w:t xml:space="preserve">Kuinka monta tavua sanassa kissa on?</w:t>
      </w:r>
    </w:p>
    <w:p>
      <w:r>
        <w:rPr>
          <w:b/>
        </w:rPr>
        <w:t xml:space="preserve">Vastaus</w:t>
      </w:r>
    </w:p>
    <w:p>
      <w:r>
        <w:t xml:space="preserve">Sanassa kissa on vain yksi tavu.</w:t>
      </w:r>
    </w:p>
    <w:p>
      <w:r>
        <w:rPr>
          <w:b/>
          <w:u w:val="single"/>
        </w:rPr>
        <w:t xml:space="preserve">Asiakirja 6448</w:t>
      </w:r>
    </w:p>
    <w:p>
      <w:r>
        <w:rPr>
          <w:b/>
        </w:rPr>
        <w:t xml:space="preserve">Ohjeet</w:t>
      </w:r>
    </w:p>
    <w:p>
      <w:r>
        <w:t xml:space="preserve">Mitä eroa on longboard- ja shortboard-surffauksen välillä?</w:t>
      </w:r>
    </w:p>
    <w:p>
      <w:r>
        <w:rPr>
          <w:b/>
        </w:rPr>
        <w:t xml:space="preserve">Vastaus</w:t>
      </w:r>
    </w:p>
    <w:p>
      <w:r>
        <w:t xml:space="preserve">Surffaus on vesiurheilulaji, jossa "surffaaja" seisoo laudan päällä ja liukuu aallon päällä, tyypillisesti ratsastaen aallon mukana valtamerestä rantaan. Laji jaetaan tyypillisesti longboardingiin tai shortboardingiin, vaikka myös keskipitkiä lautoja on olemassa. Longboarding on surffauksen alkuperäinen muoto, ja sillä tarkoitetaan yleensä vähintään kahdeksan jalan pituista lautaa.</w:t>
        <w:br/>
        <w:br/>
        <w:t xml:space="preserve"> Pitkien lautojen koon ja tilavuuden vuoksi pitkät laudat ovat vakaampia ja niiden mela on vahvempi. Aaltoa tavoittaessaan longboardaajien voidaan sanoa "cruiseeraavan" ja liukuvan pääliikkeinä aallon saavuttamisen jälkeen. Lyhytlaudalla tarkoitetaan tyypillisesti lautaa, jonka pituus on alle 1,5 jalkaa, ja koska sen tilavuus ja pituus ovat pienemmät, lyhytlaudoittajat voivat liikkua nopeammin ja tehdä cutbackeja ja carves-käyntejä aallon tavoittamisen jälkeen.</w:t>
        <w:br/>
        <w:br/>
        <w:t xml:space="preserve"> Aloittelijat aloittavat tyypillisesti pitkällä laudalla, vaikka kaikki eivät siirrykään lyhyellä laudalla surffaamiseen, sillä lyhyellä laudalla surffaamista ei välttämättä pidetä "edistyksellisenä" verrattuna pitkällä laudalla surffaamiseen, ja surffaajat valitsevat, mikä surffityyli sopii heille paremmin.</w:t>
      </w:r>
    </w:p>
    <w:p>
      <w:r>
        <w:rPr>
          <w:b/>
          <w:u w:val="single"/>
        </w:rPr>
        <w:t xml:space="preserve">Asiakirja 6449</w:t>
      </w:r>
    </w:p>
    <w:p>
      <w:r>
        <w:rPr>
          <w:b/>
        </w:rPr>
        <w:t xml:space="preserve">Ohjeet</w:t>
      </w:r>
    </w:p>
    <w:p>
      <w:r>
        <w:t xml:space="preserve">Millä tavoin voit käyttää Zoomia?</w:t>
      </w:r>
    </w:p>
    <w:p>
      <w:r>
        <w:rPr>
          <w:b/>
        </w:rPr>
        <w:t xml:space="preserve">Vastaus</w:t>
      </w:r>
    </w:p>
    <w:p>
      <w:r>
        <w:t xml:space="preserve">Useimmat ihmiset käyttävät Zoomia ensisijaisesti työhön.</w:t>
        <w:br/>
        <w:br/>
        <w:t xml:space="preserve"> Mutta "Zoom" vakiinnutti asemansa verbinä vuonna 2020, kun tuntui siltä, että koko maailma zoomasi virtuaalisesti iloisiin hetkiin, syntymäpäiväjuhliin, hääjuhliin, muistotilaisuuksiin, joogatunneille ja lääkärin tapaamisiin. Aluksi se oli uutuus - ihmiset ottivat kuvakaappauksia täpötäysistä Zoom-puheluistaan, ja hymyilevät kasvot kohottivat lasia osoittaakseen, että vaikka he eivät voineet olla fyysisesti yhdessä, he olivat silti yhdessä.</w:t>
        <w:br/>
        <w:br/>
        <w:t xml:space="preserve"> Zoomia käytetään edelleen usein sosiaalisiin tapaamisiin, mutta vähemmän sen jälkeen, kun monet käyttäjät valittivat "Zoom-väsymyksestä" vuonna 2020 ja sitä seuranneina vuosina.</w:t>
      </w:r>
    </w:p>
    <w:p>
      <w:r>
        <w:rPr>
          <w:b/>
          <w:u w:val="single"/>
        </w:rPr>
        <w:t xml:space="preserve">Asiakirja 6450</w:t>
      </w:r>
    </w:p>
    <w:p>
      <w:r>
        <w:rPr>
          <w:b/>
        </w:rPr>
        <w:t xml:space="preserve">Ohjeet</w:t>
      </w:r>
    </w:p>
    <w:p>
      <w:r>
        <w:t xml:space="preserve">Miksi Pickleball on niin suosittu?</w:t>
      </w:r>
    </w:p>
    <w:p>
      <w:r>
        <w:rPr>
          <w:b/>
        </w:rPr>
        <w:t xml:space="preserve">Vastaus</w:t>
      </w:r>
    </w:p>
    <w:p>
      <w:r>
        <w:t xml:space="preserve">Pickleball on tullut suosituksi monista syistä. Ensinnäkin se on suhteellisen helppo peli; et tarvitse kovin paljon välineitä tai taitoja voidaksesi aloittaa pelaamisen. Toiseksi voit pelata kaikenikäisten ihmisten kanssa. Koska pelit ovat lyhyitä, sekoitut monien ihmisten kanssa, ja se on hyvä tapa tavata muita, mikä tekee siitä myös hienoa sosiaalista toimintaa. Lopuksi, covid-19 rajoitti monia aktiviteetteja ja urheilulajeja, joita voi pelata. Pickleballia voi kuitenkin pelata pienessä tilassa (pääasiassa ulkona), ja siksi monet ihmiset aloittivat tämän lajin tuona aikana. Suosio on jatkanut kasvuaan, sillä nyt urheilijat ostavat ammattilaisjoukkueita ja Pickleballia näytetään yhä useammin televisiossa!</w:t>
      </w:r>
    </w:p>
    <w:p>
      <w:r>
        <w:rPr>
          <w:b/>
          <w:u w:val="single"/>
        </w:rPr>
        <w:t xml:space="preserve">Asiakirja 6451</w:t>
      </w:r>
    </w:p>
    <w:p>
      <w:r>
        <w:rPr>
          <w:b/>
        </w:rPr>
        <w:t xml:space="preserve">Ohjeet</w:t>
      </w:r>
    </w:p>
    <w:p>
      <w:r>
        <w:t xml:space="preserve">Mitkä ovat Shakespearen kolme tyyliä?</w:t>
      </w:r>
    </w:p>
    <w:p>
      <w:r>
        <w:rPr>
          <w:b/>
        </w:rPr>
        <w:t xml:space="preserve">Vastaus</w:t>
      </w:r>
    </w:p>
    <w:p>
      <w:r>
        <w:t xml:space="preserve">Shakespearen teokset jaettiin alun perin kolmeen päätyyliin tai genreen: Komediat, tragediat ja historiat.</w:t>
      </w:r>
    </w:p>
    <w:p>
      <w:r>
        <w:rPr>
          <w:b/>
          <w:u w:val="single"/>
        </w:rPr>
        <w:t xml:space="preserve">Asiakirja 6452</w:t>
      </w:r>
    </w:p>
    <w:p>
      <w:r>
        <w:rPr>
          <w:b/>
        </w:rPr>
        <w:t xml:space="preserve">Ohjeet</w:t>
      </w:r>
    </w:p>
    <w:p>
      <w:r>
        <w:t xml:space="preserve">Miten osakemarkkinat toimivat?</w:t>
      </w:r>
    </w:p>
    <w:p>
      <w:r>
        <w:rPr>
          <w:b/>
        </w:rPr>
        <w:t xml:space="preserve">Vastaus</w:t>
      </w:r>
    </w:p>
    <w:p>
      <w:r>
        <w:t xml:space="preserve">Osakemarkkinat auttavat yrityksiä hankkimaan rahaa toiminnan rahoittamiseksi myymällä osakkeita, ja ne luovat ja ylläpitävät yksittäisten sijoittajien varallisuutta.</w:t>
        <w:br/>
        <w:br/>
        <w:t xml:space="preserve"> Yritykset hankkivat rahaa osakemarkkinoilta myymällä omistusosuuksia sijoittajille. Näitä omistusosuuksia kutsutaan osakkeiksi. Listaamalla osakkeet myyntiin pörssiin, jotka muodostavat osakemarkkinat, yritykset saavat käyttöönsä pääomaa, jota ne tarvitsevat toimiakseen ja laajentaakseen liiketoimintaansa ilman, että niiden tarvitsee ottaa velkaa. Vastineeksi etuoikeudesta myydä osakkeita yleisölle yritysten on julkistettava tietoja ja annettava osakkeenomistajille mahdollisuus vaikuttaa yrityksensä johtamiseen.</w:t>
        <w:br/>
        <w:br/>
        <w:t xml:space="preserve"> Sijoittajat hyötyvät vaihtamalla rahansa osakkeisiin osakemarkkinoilla. Kun yritykset panevat rahansa töihin liiketoimintansa kasvattamiseen ja laajentamiseen, sijoittajat hyötyvät siitä, että heidän osakkeidensa arvo nousee ajan mittaan, mikä johtaa myyntivoittoihin. Lisäksi yritykset maksavat osinkoja osakkeenomistajilleen voittojen kasvaessa.</w:t>
        <w:br/>
        <w:br/>
        <w:t xml:space="preserve"> Yksittäisten osakkeiden kehitys vaihtelee suuresti ajan mittaan, mutta kokonaisuutena osakemarkkinat ovat historiallisesti palkinneet sijoittajat noin 10 prosentin keskimääräisillä vuosituotoilla, mikä tekee niistä yhden luotettavimmista tavoista kasvattaa rahaa.</w:t>
      </w:r>
    </w:p>
    <w:p>
      <w:r>
        <w:rPr>
          <w:b/>
          <w:u w:val="single"/>
        </w:rPr>
        <w:t xml:space="preserve">Asiakirja 6453</w:t>
      </w:r>
    </w:p>
    <w:p>
      <w:r>
        <w:rPr>
          <w:b/>
        </w:rPr>
        <w:t xml:space="preserve">Ohjeet</w:t>
      </w:r>
    </w:p>
    <w:p>
      <w:r>
        <w:t xml:space="preserve">Luettele kaikki tässä tekstissä mainittujen henkilöiden nimet.  Käytä numeroitua luetteloa.</w:t>
      </w:r>
    </w:p>
    <w:p>
      <w:r>
        <w:rPr>
          <w:b/>
        </w:rPr>
        <w:t xml:space="preserve">Konteksti</w:t>
      </w:r>
    </w:p>
    <w:p>
      <w:r>
        <w:t xml:space="preserve">Kun Guettel aloitti musiikin säveltämisen teini-ikäisenä, hänen perheensä kannusti häntä siihen. Hänen äitinsä kertoi tarjonneensa Guettelille neuvoja noin vuoden ajan: "Sen jälkeen hän oli niin kaukana kaikesta, mistä olisin koskaan voinut uneksia, että vetäydyin pois." Richard Rodgers, joka kuoli, kun Guettel oli 15-vuotias, kuuli erään varhaisen sävellyksen, sanoi pitävänsä siitä ja pyysi häntä soittamaan sen kovempaa. Guettel on kommentoinut kohteliaisuutta ja todennut, että "hän oli kirjaimellisesti kuolinvuoteellaan olohuoneen seinän toisella puolella". Lukio- ja opiskeluaikoinaan ja parikymppisenä Guettel työskenteli rock- ja jazzmuusikkona, lauloi ja soitti bassoa, ennen kuin tajusi, että "hahmokirjoittaminen ja tarinoiden kertominen musiikin avulla oli jotain, mitä todella rakastin tehdä ja jonka avulla pystyin ilmaisemaan rakkautta".</w:t>
      </w:r>
    </w:p>
    <w:p>
      <w:r>
        <w:rPr>
          <w:b/>
        </w:rPr>
        <w:t xml:space="preserve">Vastaus</w:t>
      </w:r>
    </w:p>
    <w:p>
      <w:r>
        <w:t xml:space="preserve">1.</w:t>
        <w:t xml:space="preserve">Guettel</w:t>
        <w:br/>
        <w:t xml:space="preserve">2. Richard Rodgers</w:t>
      </w:r>
    </w:p>
    <w:p>
      <w:r>
        <w:rPr>
          <w:b/>
          <w:u w:val="single"/>
        </w:rPr>
        <w:t xml:space="preserve">Asiakirja 6454</w:t>
      </w:r>
    </w:p>
    <w:p>
      <w:r>
        <w:rPr>
          <w:b/>
        </w:rPr>
        <w:t xml:space="preserve">Ohjeet</w:t>
      </w:r>
    </w:p>
    <w:p>
      <w:r>
        <w:t xml:space="preserve">Kirjoita haiku</w:t>
      </w:r>
    </w:p>
    <w:p>
      <w:r>
        <w:rPr>
          <w:b/>
        </w:rPr>
        <w:t xml:space="preserve">Vastaus</w:t>
      </w:r>
    </w:p>
    <w:p>
      <w:r>
        <w:t xml:space="preserve">Siamilaiskissa</w:t>
        <w:br/>
        <w:br/>
        <w:t xml:space="preserve">Trotting läpi tikkujen ja lehtien</w:t>
        <w:br/>
        <w:br/>
        <w:t xml:space="preserve">Follows his next meal</w:t>
      </w:r>
    </w:p>
    <w:p>
      <w:r>
        <w:rPr>
          <w:b/>
          <w:u w:val="single"/>
        </w:rPr>
        <w:t xml:space="preserve">Asiakirja 6455</w:t>
      </w:r>
    </w:p>
    <w:p>
      <w:r>
        <w:rPr>
          <w:b/>
        </w:rPr>
        <w:t xml:space="preserve">Ohjeet</w:t>
      </w:r>
    </w:p>
    <w:p>
      <w:r>
        <w:t xml:space="preserve">Kun otetaan huomioon tämä kohta faraoista, kun otsikkoa käytetään puhuttelemaan egyptin kuninkaita.</w:t>
      </w:r>
    </w:p>
    <w:p>
      <w:r>
        <w:rPr>
          <w:b/>
        </w:rPr>
        <w:t xml:space="preserve">Konteksti</w:t>
      </w:r>
    </w:p>
    <w:p>
      <w:r>
        <w:t xml:space="preserve">Nimitystä "farao" käytetään niistä muinaisen Egyptin hallitsijoista, jotka hallitsivat sen jälkeen, kun Narmer yhdisti Ylä- ja Ala-Egyptin varhaisdynastisella kaudella, noin vuonna 3100 eaa. Egyptin kuninkaiden aikalaiset käyttivät tätä nimenomaista titteliä Egyptin kuninkaiden puhuttelussa kuitenkin vasta Uuden valtakunnan 18. dynastian aikana, noin vuonna 1400 eaa. Myöhempien hallitsijoiden käyttämän faraon arvonimen ohella Egyptin kuninkaiden käyttämä muinaisegyptiläinen kuninkaallinen arvonimi pysyi suhteellisen vakiona muinaisegyptiläisen historian aikana, ja siihen kuuluivat aluksi Horus-nimi, Sedge and Bee (nswt-bjtj) -nimi ja Two Ladies (nbtj) -nimi, ja myöhempien dynastioiden aikana siihen lisättiin peräkkäin kultainen Horus-nimi, nomen-/nomen- ja prenomen-nimet.</w:t>
      </w:r>
    </w:p>
    <w:p>
      <w:r>
        <w:rPr>
          <w:b/>
        </w:rPr>
        <w:t xml:space="preserve">Vastaus</w:t>
      </w:r>
    </w:p>
    <w:p>
      <w:r>
        <w:t xml:space="preserve">1400 EKR.</w:t>
      </w:r>
    </w:p>
    <w:p>
      <w:r>
        <w:rPr>
          <w:b/>
          <w:u w:val="single"/>
        </w:rPr>
        <w:t xml:space="preserve">Asiakirja 6456</w:t>
      </w:r>
    </w:p>
    <w:p>
      <w:r>
        <w:rPr>
          <w:b/>
        </w:rPr>
        <w:t xml:space="preserve">Ohjeet</w:t>
      </w:r>
    </w:p>
    <w:p>
      <w:r>
        <w:t xml:space="preserve">Millaisia ominaisuuksia on hyvällä kompostilla vihannespuutarhassa?</w:t>
      </w:r>
    </w:p>
    <w:p>
      <w:r>
        <w:rPr>
          <w:b/>
        </w:rPr>
        <w:t xml:space="preserve">Vastaus</w:t>
      </w:r>
    </w:p>
    <w:p>
      <w:r>
        <w:t xml:space="preserve">Kompostia voidaan lisätä vihannespuutarhan maaperään. Vihannesten kasvattamiseen soveltuvan hyvän kompostin myönteisiä ominaisuuksia ovat mm. imukyky ja liukoiset mineraalit. Hyvä komposti pitää sisällään sopivan määrän kosteutta ja sisältää sekoituksen mineraaleja, jotka ovat biosaatavissa puutarhan kasveille.</w:t>
      </w:r>
    </w:p>
    <w:p>
      <w:r>
        <w:rPr>
          <w:b/>
          <w:u w:val="single"/>
        </w:rPr>
        <w:t xml:space="preserve">Asiakirja 6457</w:t>
      </w:r>
    </w:p>
    <w:p>
      <w:r>
        <w:rPr>
          <w:b/>
        </w:rPr>
        <w:t xml:space="preserve">Ohjeet</w:t>
      </w:r>
    </w:p>
    <w:p>
      <w:r>
        <w:t xml:space="preserve">Miten LCD-paneeli toimii?</w:t>
      </w:r>
    </w:p>
    <w:p>
      <w:r>
        <w:rPr>
          <w:b/>
        </w:rPr>
        <w:t xml:space="preserve">Vastaus</w:t>
      </w:r>
    </w:p>
    <w:p>
      <w:r>
        <w:t xml:space="preserve">LCD tarkoittaa nestekidenäyttöä. LCD-paneelit on varustettu taustavalolla tai heijastimella. Polarisaattoreita käytetään taustavalon valon moduloimiseen kunkin pikselin kohdalla, ja näin saadaan aikaan kuva, jonka näet näytölläsi.</w:t>
      </w:r>
    </w:p>
    <w:p>
      <w:r>
        <w:rPr>
          <w:b/>
          <w:u w:val="single"/>
        </w:rPr>
        <w:t xml:space="preserve">Asiakirja 6458</w:t>
      </w:r>
    </w:p>
    <w:p>
      <w:r>
        <w:rPr>
          <w:b/>
        </w:rPr>
        <w:t xml:space="preserve">Ohjeet</w:t>
      </w:r>
    </w:p>
    <w:p>
      <w:r>
        <w:t xml:space="preserve">Mitä ovat monsuunit Intiassa?</w:t>
      </w:r>
    </w:p>
    <w:p>
      <w:r>
        <w:rPr>
          <w:b/>
        </w:rPr>
        <w:t xml:space="preserve">Vastaus</w:t>
      </w:r>
    </w:p>
    <w:p>
      <w:r>
        <w:t xml:space="preserve">Intian monsuunit viittaavat yleensä sadekauteen, joka kestää yleensä kesäkuusta syyskuuhun. Se seuraa kesäkautta. Monsuunit viittaavat myös vuodenaikaisiin säämalleihin, jotka aiheuttavat sateet Intiassa tuulen suunnan muuttumisen vuoksi. Kuumat kesät aiheuttavat sen, että maa-alueen yläpuolella oleva ilma kuumenee ja nousee aiheuttaen matalapaineen, jonka valtamerestä tuleva kosteutta sisältävä ilma syöksyy täyttämään. Kun tämä ilma nousee vuorten yläpuolelle, se viilenee ja tuo sadetta moniin osiin Intian niemimaata.</w:t>
      </w:r>
    </w:p>
    <w:p>
      <w:r>
        <w:rPr>
          <w:b/>
          <w:u w:val="single"/>
        </w:rPr>
        <w:t xml:space="preserve">Asiakirja 6459</w:t>
      </w:r>
    </w:p>
    <w:p>
      <w:r>
        <w:rPr>
          <w:b/>
        </w:rPr>
        <w:t xml:space="preserve">Ohjeet</w:t>
      </w:r>
    </w:p>
    <w:p>
      <w:r>
        <w:t xml:space="preserve">Voitteko kirjoittaa minulle sivun mittaisen esseen siitä, onko kapitalismia tarkasteltava uudelleen ja muutettava?  Onko tällainen uudelleentarkastelu asteittaista vai transformatiivista muutosta?  Jos näin on, miksi?  Jos ei, miksi ei?</w:t>
      </w:r>
    </w:p>
    <w:p>
      <w:r>
        <w:rPr>
          <w:b/>
        </w:rPr>
        <w:t xml:space="preserve">Vastaus</w:t>
      </w:r>
    </w:p>
    <w:p>
      <w:r>
        <w:t xml:space="preserve">Miten voin osallistua täysimääräisesti kapitalistiseen yhteiskuntaan tutkimatta sitä alun perin?</w:t>
        <w:t xml:space="preserve">Se on</w:t>
        <w:br/>
        <w:t xml:space="preserve">välttämätön ensimmäinen askel, jonka jälkeen kapitalismia voidaan "tutkia uudelleen", mitä kannatan yksiselitteisesti</w:t>
        <w:t xml:space="preserve">seuraa</w:t>
        <w:t xml:space="preserve">sokeasti</w:t>
        <w:br/>
        <w:t xml:space="preserve">uskomusta, jopa taloudellista uskomusta, arvioimatta sitä kriittisesti, voi aiheuttaa sen vaaran,</w:t>
        <w:br/>
        <w:t xml:space="preserve">teen itseni osalliseksi tuon uskomuksen seurausten edistämiseen, vaikka se ei olisikaan tarkoituksellista</w:t>
        <w:br/>
        <w:t xml:space="preserve">Voin puhua täysin vain omasta kokemuksestani, joten lähestyn tätä</w:t>
        <w:br/>
        <w:t xml:space="preserve">luokkaa</w:t>
        <w:t xml:space="preserve">sen</w:t>
        <w:t xml:space="preserve">. Laajemmassa mittakaavassa on kuitenkin myös tarkasteltava uudelleen,</w:t>
        <w:t xml:space="preserve">onko</w:t>
        <w:br/>
        <w:t xml:space="preserve"> kapitalismi pitkällä aikavälillä paras toimintatapa.</w:t>
        <w:br/>
        <w:t xml:space="preserve">Tämän uudelleentarkastelun jälkeen totean, että kapitalismi ei ole rikki: se toimii tarkoitetulla tavalla,</w:t>
        <w:br/>
        <w:t xml:space="preserve">luodakseen taloudellista arvoa niille enemmistöryhmille, jotka sitä suosivat</w:t>
        <w:br/>
        <w:br/>
        <w:t xml:space="preserve">Kapitalismi Yhdysvalloissa on saavuttanut niin nopean edistyksen, koska mustat orjat, vähemmistösiirtolaiset ja palkattomat kotitaloustyöntekijät ovat ottaneet leijonanosan</w:t>
        <w:br/>
        <w:t xml:space="preserve">järjestelmän</w:t>
        <w:t xml:space="preserve">rakentamisesta</w:t>
        <w:t xml:space="preserve">, ja näiden järjestelmien perintö johtaa rotuun, luokkaan ja sukupuoleen liittyvään epätasa-arvoisuuteen, kuten</w:t>
        <w:br/>
        <w:t xml:space="preserve">luennolla käsiteltiin. Tällainen epätasa-arvo ei ole vain häpeällistä, vaan se on selvästi tarpeetonta, jotta voimme jatkaa tällaisia edistysaskeleita teollisuudessa, terveydessä, pitkäikäisyydessä ja ajatusten jakamisessa. Siksi kapitalismia olisi muutettava niin, että työntekijät saisivat oikeudenmukaisemmin työnsä hedelmät.</w:t>
        <w:t xml:space="preserve">Toimitusjohtajien kohtuuttomia palkkoja ja</w:t>
        <w:br/>
        <w:t xml:space="preserve">voittojen enemmistön jakamista osakkeenomistajille, maailmanlaajuisia tehtaita, joissa käytetään hyväksi</w:t>
        <w:br/>
        <w:t xml:space="preserve">lapsia ja jotka samalla asettavat monille epäpuhtaat ja vaaralliset työolot, sekä rajoittamatonta</w:t>
        <w:br/>
        <w:t xml:space="preserve">tuotantoa, joka tuhoaa maapalloa - kaikkia näitä asioita olisi muutettava.</w:t>
        <w:t xml:space="preserve">Kapitalismi on lisännyt automaatiota,</w:t>
        <w:br/>
        <w:t xml:space="preserve">teknologiaa ja tekoälyä sekä ajatusten kehittämistä ja jakamista huomattavan korkealle tasolle. Tällaista edistystä voidaan hyödyntää näiden ja muidenkin ongelmien ratkaisemiseksi.</w:t>
        <w:t xml:space="preserve">Tämä ei ole idealistista tai toiveajattelua; vaikka taloudelliset tilanteet voivat tuntua "annetuilta</w:t>
        <w:t xml:space="preserve">"</w:t>
        <w:br/>
        <w:t xml:space="preserve"> olosuhteilta, niitä ei pidä pitää itsestäänselvyyksinä; kapitalismi on inhimillinen instituutio, joka</w:t>
        <w:br/>
        <w:t xml:space="preserve">vaatii ihmisten osallistumista niiden ylläpitämiseen. Siksi kapitalismia voidaan myös muuttaa.</w:t>
        <w:br/>
        <w:t xml:space="preserve">Toisen näkökohdan käyttöönotto ei ole voittojen rajoittamista; pikemminkin uusien</w:t>
        <w:br/>
        <w:t xml:space="preserve">parametrien</w:t>
        <w:t xml:space="preserve">huomioon ottaminen</w:t>
        <w:t xml:space="preserve">innostaa innovointiin, kuten monet johtavat organisaatiot ovat omaksuneet.</w:t>
        <w:br/>
        <w:t xml:space="preserve"> Mutta millä vauhdilla kapitalismia on muutettava?</w:t>
        <w:t xml:space="preserve">Nykyaikaisessa Yhdysvalloissa on tarvittavat tarkistukset</w:t>
        <w:br/>
        <w:t xml:space="preserve">ja tasapainotukset oikeusjärjestelmissä lakien ylläpitämiseksi ja säännösten noudattamisen valvomiseksi, minkä vuoksi</w:t>
        <w:br/>
        <w:t xml:space="preserve">uskon, että muutoksen pitäisi tapahtua asteittain, jotta menneisyydestämme voidaan oppia ja luoda huolellisesti</w:t>
        <w:br/>
        <w:t xml:space="preserve">uusi tulevaisuus.</w:t>
        <w:t xml:space="preserve">Muutoksen kannalta elintärkeiden kumppaneiden - tutkijoiden, poliitikkojen, yhteiskunnallisten</w:t>
        <w:br/>
        <w:t xml:space="preserve">johtajien ja yritysjohtajien</w:t>
        <w:t xml:space="preserve">sitouttaminen vie aikaa</w:t>
        <w:t xml:space="preserve">, ja muutosvoimainen muutos voi jättää joitakin keskeisiä sidosryhmiä</w:t>
        <w:br/>
        <w:t xml:space="preserve">jälkeen. Ajan myötä vähittäinen muutos on muutosvoimainen, ja sillä voidaan saavuttaa edellä kuvattuja muutoksia.</w:t>
      </w:r>
    </w:p>
    <w:p>
      <w:r>
        <w:rPr>
          <w:b/>
          <w:u w:val="single"/>
        </w:rPr>
        <w:t xml:space="preserve">Asiakirja 6460</w:t>
      </w:r>
    </w:p>
    <w:p>
      <w:r>
        <w:rPr>
          <w:b/>
        </w:rPr>
        <w:t xml:space="preserve">Ohjeet</w:t>
      </w:r>
    </w:p>
    <w:p>
      <w:r>
        <w:t xml:space="preserve">Luokittele kukin seuraavista joko hotdogiksi tai ei-hotdogiksi: bratwurst, wienersnitschel, hoagie, koivet, Hebrew National, sormi, banaani, makkara.</w:t>
      </w:r>
    </w:p>
    <w:p>
      <w:r>
        <w:rPr>
          <w:b/>
        </w:rPr>
        <w:t xml:space="preserve">Vastaus</w:t>
      </w:r>
    </w:p>
    <w:p>
      <w:r>
        <w:t xml:space="preserve">hotdog: wienersnitschel, Hebrew National</w:t>
        <w:br/>
        <w:t xml:space="preserve">ei hotdog: bratwurst, hoagie, jalat, sormi, banaani, makkara</w:t>
      </w:r>
    </w:p>
    <w:p>
      <w:r>
        <w:rPr>
          <w:b/>
          <w:u w:val="single"/>
        </w:rPr>
        <w:t xml:space="preserve">Asiakirja 6461</w:t>
      </w:r>
    </w:p>
    <w:p>
      <w:r>
        <w:rPr>
          <w:b/>
        </w:rPr>
        <w:t xml:space="preserve">Ohjeet</w:t>
      </w:r>
    </w:p>
    <w:p>
      <w:r>
        <w:t xml:space="preserve">Mikä on The Masters?</w:t>
      </w:r>
    </w:p>
    <w:p>
      <w:r>
        <w:rPr>
          <w:b/>
        </w:rPr>
        <w:t xml:space="preserve">Konteksti</w:t>
      </w:r>
    </w:p>
    <w:p>
      <w:r>
        <w:t xml:space="preserve">Masters-turnaus (yleensä kutsutaan yksinkertaisesti Mastersiksi tai U.S. Mastersiksi Pohjois-Amerikan ulkopuolella[2][3]) on yksi ammattilaisgolfin neljästä suuresta mestaruuskilpailusta. Huhtikuun ensimmäiselle täydelle viikolle ajoitettu Masters on vuoden ensimmäinen major-turnaus, ja toisin kuin muut, se järjestetään aina samassa paikassa, Augusta National Golf Clubilla, joka on yksityinen kenttä Augustan kaupungissa, Georgiassa, Yhdysvaltojen kaakkoisosassa.</w:t>
      </w:r>
    </w:p>
    <w:p>
      <w:r>
        <w:rPr>
          <w:b/>
        </w:rPr>
        <w:t xml:space="preserve">Vastaus</w:t>
      </w:r>
    </w:p>
    <w:p>
      <w:r>
        <w:t xml:space="preserve">Mastersin perustivat amatöörimestari Bobby Jones ja investointipankkiiri Clifford Roberts. 1930 tekemänsä grand slam -turnauksen jälkeen Jones osti entisen taimitarhan ja suunnitteli Augusta Nationalin yhdessä kenttäarkkitehti Alister MacKenzien kanssa. 89 vuotta sitten, vuonna 1934, turnaus pelattiin ensimmäisen kerran, ja se on PGA Tourin, European Tourin ja Japan Golf Tourin virallinen rahakilpailu. Pelaajakenttä on muita major-mestaruusturnauksia pienempi, koska kyseessä on Augusta National Golf Clubin järjestämä kutsukilpailu.</w:t>
        <w:br/>
        <w:br/>
        <w:t xml:space="preserve"> Turnauksella on useita perinteitä. Vuodesta 1949 lähtien mestarille on myönnetty vihreä takki, joka hänen on palautettava klubitalolle vuoden kuluttua voitosta, vaikka se jääkin hänen henkilökohtaiseksi omaisuudekseen ja säilytetään muiden mestareiden takkien kanssa erikseen osoitetussa vaatehuoneessa. Useimmissa tapauksissa vain ensimmäistä kertaa ja tällä hetkellä hallitseva mestari voi ottaa takkinsa pois klubin alueelta. Golfari, joka voittaa kilpailun useita kertoja, käyttää samaa green jacketia, joka hänelle on myönnetty ensimmäisen voiton yhteydessä (ellei hänelle tarvitse hankkia uutta takkia). Ben Hoganin vuonna 1952 aloittama Champions Dinner järjestetään jokaista turnausta edeltävänä tiistaina, ja se on avoin vain aiemmille mestareille ja tietyille Augusta National Golf Clubin hallituksen jäsenille. Vuodesta 1963 lähtien legendaariset golffarit, yleensä entiset mestarit, ovat lyöneet ensimmäisen kierroksen aamuna kunniatein lyönnin, joka aloittaa pelin. Heihin ovat kuuluneet Fred McLeod, Jock Hutchinson, Gene Sarazen, Sam Snead, Byron Nelson, Arnold Palmer, Jack Nicklaus, Gary Player, Lee Elder ja Tom Watson. Vuodesta 1960 lähtien par-3-kentällä on pelattu keskiviikkona, ensimmäistä kierrosta edeltävänä päivänä, semi-sosiaalinen kilpailu.</w:t>
        <w:br/>
        <w:br/>
        <w:t xml:space="preserve"> Nicklaus on voittanut eniten Masters-viestejä, kuusi vuosina 1963-1986. Tiger Woods voitti viisi vuosina 1997-2019. Palmer voitti neljä vuosien 1958 ja 1964 välillä. Viisi on voittanut kolme titteliä Augustassa: Jimmy Demaret, Sam Snead, Gary Player, Nick Faldo ja Phil Mickelson. Etelä-Afrikasta kotoisin oleva Player oli ensimmäinen ei-amerikkalainen pelaaja, joka voitti turnauksen vuonna 1961; toinen oli espanjalainen Seve Ballesteros, joka oli mestari vuosina 1980 ja 1983.</w:t>
        <w:br/>
        <w:br/>
        <w:t xml:space="preserve"> Augusta Nationalin kenttä avattiin ensimmäisen kerran 90 vuotta sitten vuonna 1933, ja eri arkkitehdit ovat muokanneet sitä useita kertoja. Muutoksia on tehty muun muassa seuraavasti: viheriöitä on muotoiltu uudelleen ja toisinaan suunniteltu kokonaan uudelleen, bunkkereita on lisätty, vesivaaroja on laajennettu, uusia tiiauspaikkoja on rakennettu, satoja puita on istutettu ja useita kumpuja on asennettu[6].</w:t>
      </w:r>
    </w:p>
    <w:p>
      <w:r>
        <w:rPr>
          <w:b/>
          <w:u w:val="single"/>
        </w:rPr>
        <w:t xml:space="preserve">Asiakirja 6462</w:t>
      </w:r>
    </w:p>
    <w:p>
      <w:r>
        <w:rPr>
          <w:b/>
        </w:rPr>
        <w:t xml:space="preserve">Ohjeet</w:t>
      </w:r>
    </w:p>
    <w:p>
      <w:r>
        <w:t xml:space="preserve">Milloin Santa Monica perustettiin?</w:t>
      </w:r>
    </w:p>
    <w:p>
      <w:r>
        <w:rPr>
          <w:b/>
        </w:rPr>
        <w:t xml:space="preserve">Konteksti</w:t>
      </w:r>
    </w:p>
    <w:p>
      <w:r>
        <w:t xml:space="preserve">Santa Monica (espanjaksi 'Pyhä Monica'; Santa Mónica)[11][12][13] on kaupunki Los Angelesin piirikunnassa, Santa Monica Bayn varrella Kalifornian etelärannikolla. Santa Monican asukasluku Yhdysvaltain vuoden 2020 väestönlaskennan mukaan oli 93 076. Santa Monica on suosittu lomakeskuskaupunki ilmastonsa, rantojensa ja majoitus- ja ravitsemisalansa ansiosta[14].[15] Kaupungin talous on monipuolinen, ja siellä sijaitsevat esimerkiksi Hulun, Universal Music Groupin, Lionsgate Filmsin ja The Recording Academyn kaltaisten yritysten pääkonttorit.</w:t>
        <w:br/>
        <w:br/>
        <w:t xml:space="preserve"> Santa Monican historia juontaa juurensa Rancho San Vicente y Santa Mónicaan, joka myönnettiin vuonna 1839 kalifornialaiselle Sepúlvedan perheelle. Rancho myytiin myöhemmin John P. Jonesille ja Robert Bakerille, joka perusti vuonna 1875 yhdessä kalifornialaisen perijätärvaimonsa Arcadia Bandini de Stearns Bakerin kanssa Santa Monican, joka rekisteröitiin kaupungiksi vuonna 1886. Kaupunki kehittyi 1800-luvun lopulla ja 1900-luvun alussa merenrantalomakohteeksi, ja sinne perustettiin matkailukohteita, kuten Palisades Park, Santa Monica Pier, Ocean Park ja Hotel Casa del Mar.</w:t>
      </w:r>
    </w:p>
    <w:p>
      <w:r>
        <w:rPr>
          <w:b/>
        </w:rPr>
        <w:t xml:space="preserve">Vastaus</w:t>
      </w:r>
    </w:p>
    <w:p>
      <w:r>
        <w:t xml:space="preserve">Santa Monica perustettiin vuonna 1886.</w:t>
      </w:r>
    </w:p>
    <w:p>
      <w:r>
        <w:rPr>
          <w:b/>
          <w:u w:val="single"/>
        </w:rPr>
        <w:t xml:space="preserve">Asiakirja 6463</w:t>
      </w:r>
    </w:p>
    <w:p>
      <w:r>
        <w:rPr>
          <w:b/>
        </w:rPr>
        <w:t xml:space="preserve">Ohjeet</w:t>
      </w:r>
    </w:p>
    <w:p>
      <w:r>
        <w:t xml:space="preserve">Anna minulle luettelo 8-vuotiaan kesäaktiviteeteista.</w:t>
      </w:r>
    </w:p>
    <w:p>
      <w:r>
        <w:rPr>
          <w:b/>
        </w:rPr>
        <w:t xml:space="preserve">Vastaus</w:t>
      </w:r>
    </w:p>
    <w:p>
      <w:r>
        <w:t xml:space="preserve">Jalkapallo</w:t>
        <w:br/>
        <w:t xml:space="preserve">Uimakoulu</w:t>
        <w:br/>
        <w:t xml:space="preserve">Elokuvat perheen tai ystävien kanssa</w:t>
        <w:br/>
        <w:t xml:space="preserve">Patikointi</w:t>
        <w:br/>
        <w:t xml:space="preserve">Aarteenmetsästys naapurustossa</w:t>
        <w:br/>
        <w:t xml:space="preserve">kesäkoulu</w:t>
        <w:br/>
        <w:t xml:space="preserve">näytelmän kirjoittaminen</w:t>
        <w:br/>
        <w:t xml:space="preserve">taidekurssi</w:t>
        <w:br/>
        <w:t xml:space="preserve">tanssikurssi</w:t>
      </w:r>
    </w:p>
    <w:p>
      <w:r>
        <w:rPr>
          <w:b/>
          <w:u w:val="single"/>
        </w:rPr>
        <w:t xml:space="preserve">Asiakirja 6464</w:t>
      </w:r>
    </w:p>
    <w:p>
      <w:r>
        <w:rPr>
          <w:b/>
        </w:rPr>
        <w:t xml:space="preserve">Ohjeet</w:t>
      </w:r>
    </w:p>
    <w:p>
      <w:r>
        <w:t xml:space="preserve">Mitkä kolme kaupunkia sijaitsevat Floridan länsirannikolla?</w:t>
      </w:r>
    </w:p>
    <w:p>
      <w:r>
        <w:rPr>
          <w:b/>
        </w:rPr>
        <w:t xml:space="preserve">Vastaus</w:t>
      </w:r>
    </w:p>
    <w:p>
      <w:r>
        <w:t xml:space="preserve">Kolme Floridan länsirannikolla sijaitsevaa kaupunkia ovat Naples, Tampa ja Sarasota.</w:t>
      </w:r>
    </w:p>
    <w:p>
      <w:r>
        <w:rPr>
          <w:b/>
          <w:u w:val="single"/>
        </w:rPr>
        <w:t xml:space="preserve">Asiakirja 6465</w:t>
      </w:r>
    </w:p>
    <w:p>
      <w:r>
        <w:rPr>
          <w:b/>
        </w:rPr>
        <w:t xml:space="preserve">Ohjeet</w:t>
      </w:r>
    </w:p>
    <w:p>
      <w:r>
        <w:t xml:space="preserve">Mikä muinainen organisaatio keksi demokratian käsitteen?</w:t>
      </w:r>
    </w:p>
    <w:p>
      <w:r>
        <w:rPr>
          <w:b/>
        </w:rPr>
        <w:t xml:space="preserve">Vastaus</w:t>
      </w:r>
    </w:p>
    <w:p>
      <w:r>
        <w:t xml:space="preserve">Muinaiset kreikkalaiset keksivät demokratian.</w:t>
      </w:r>
    </w:p>
    <w:p>
      <w:r>
        <w:rPr>
          <w:b/>
          <w:u w:val="single"/>
        </w:rPr>
        <w:t xml:space="preserve">Asiakirja 6466</w:t>
      </w:r>
    </w:p>
    <w:p>
      <w:r>
        <w:rPr>
          <w:b/>
        </w:rPr>
        <w:t xml:space="preserve">Ohjeet</w:t>
      </w:r>
    </w:p>
    <w:p>
      <w:r>
        <w:t xml:space="preserve">Mitkä ovat rumpujen tärkeimmät osat?</w:t>
      </w:r>
    </w:p>
    <w:p>
      <w:r>
        <w:rPr>
          <w:b/>
        </w:rPr>
        <w:t xml:space="preserve">Vastaus</w:t>
      </w:r>
    </w:p>
    <w:p>
      <w:r>
        <w:t xml:space="preserve">Rumpusarjat koostuvat nimensä mukaisesti rummuista, symbaaleista ja muista lyömäsoittimista, joita soittaa yhdessä muusikko, joka tunnetaan yleensä rumpalina. Vaikka rumpusarjat vaihtelevat suuresti rumpalin mieltymysten ja musiikkityylin mukaan, lähes kaikissa rumpusarjoissa on useita keskeisiä komponentteja:</w:t>
        <w:br/>
        <w:br/>
        <w:t xml:space="preserve"> Potkurumpu: tämä on suuri bassorumpu, jota soitetaan jalkapolkimella ohjatulla mailalla, ja sitä käytetään usein pohjana, jonka päälle kiinnitetään muut rummut ja/tai symbaalit.</w:t>
        <w:br/>
        <w:br/>
        <w:t xml:space="preserve"> Pikkurumpu: tämä on korkealla soiva rumpu, jonka alapään päälle on pingotettu jouset, jotka luovat ainutlaatuisen taputusäänen.</w:t>
        <w:br/>
        <w:br/>
        <w:t xml:space="preserve"> Toms: Nämä ovat rumpuja, jotka on kiinnitetty potkurumpuun tai jotka istuvat lattialla olevilla jalustoilla ja joita käytetään usein rumpujen täytöissä.</w:t>
        <w:br/>
        <w:br/>
        <w:t xml:space="preserve"> Hi-hat-symbaali: Tämä on kahden symbaalin sarja, jota voidaan ohjata jalkapolkimella ja joka avautuu tai sulkeutuu ja luo erilaisen äänen, kun sitä lyödään. Hi-hat-symbaaleja käytetään tahdin ylläpitämiseen.</w:t>
        <w:br/>
        <w:br/>
        <w:t xml:space="preserve"> Ride-symbaali: Tämä on suuri, raskas symbaali, jota käytetään vaihtoehtona hi-hat-symbaaleille ja joka luo räiskyvämmän äänen.</w:t>
        <w:br/>
        <w:br/>
        <w:t xml:space="preserve"> Crash-symbaali: Tämä on keskikokoinen tai suuri symbaali, jota lyödään usein luodakseen kovaäänisen, jyrisevän äänen.</w:t>
      </w:r>
    </w:p>
    <w:p>
      <w:r>
        <w:rPr>
          <w:b/>
          <w:u w:val="single"/>
        </w:rPr>
        <w:t xml:space="preserve">Asiakirja 6467</w:t>
      </w:r>
    </w:p>
    <w:p>
      <w:r>
        <w:rPr>
          <w:b/>
        </w:rPr>
        <w:t xml:space="preserve">Ohjeet</w:t>
      </w:r>
    </w:p>
    <w:p>
      <w:r>
        <w:t xml:space="preserve">Mitkä ovat luovia inspiraatioita aloittelevalle valokuvaajalle?</w:t>
      </w:r>
    </w:p>
    <w:p>
      <w:r>
        <w:rPr>
          <w:b/>
        </w:rPr>
        <w:t xml:space="preserve">Vastaus</w:t>
      </w:r>
    </w:p>
    <w:p>
      <w:r>
        <w:t xml:space="preserve">Ennen kaikkea vaihda maisemaa. Matkusta uuteen kaupunkiin. Kävele uudella alueella. Seikkaile luonnossa. Uusi nähtävyys voi inspiroida sinua tavalla, jota et olisi koskaan uskonut mahdolliseksi.</w:t>
        <w:br/>
        <w:br/>
        <w:t xml:space="preserve"> Toiseksi, vaihda valaistusolosuhteita. Tutustu tuttuihin valokuvauskohteisiisi eri aikoina - auringonnousun ja -laskun aikaan, keskipäivällä, pilkkopimeässä ja tietysti kulta-aikaan, kun maailma ympärilläsi hehkuu lämpimästi.</w:t>
        <w:br/>
        <w:br/>
        <w:t xml:space="preserve"> Kolmanneksi, rajoita varustevaihtoehtojasi. Rakastatko zoom-objektiiveja? Kokeile seuraavalla valokuvauskävelylläsi tyytyä yhteen prime-objektiiviin. Kokeile superteleobjektiivia maisemakuvaa varten. Käytä laajakulmaobjektiivia muotokuvaan. Kun rajoitat varustevaihtoehtojasi, sinun ei tarvitse huolehtia niin paljon siitä, mitä objektiivia käytät, vaan voit miettiä enemmän sitä, miten saat otoksen onnistumaan juuri niillä rajoituksilla, joita sinulla on.</w:t>
        <w:br/>
        <w:br/>
        <w:t xml:space="preserve"> Neljänneksi, käytä aikaa katsellaksesi ympärillesi silmilläsi, ennen kuin katsot etsimen läpi. Katsele maisemaa. Kuvittele - katsomatta - miten objektiivisi renderöi maiseman. Mieti haluamaasi syväterävyyttä ja sommittelua etukäteen.</w:t>
        <w:br/>
        <w:br/>
        <w:t xml:space="preserve"> Viimeisenä, mutta ei vähäisimpänä, kokeile erilaisia valokuvaustyyppejä. Kokeile vaellusta luonnonkauniiseen paikkaan upean maisemakuvan saamiseksi. Ota valokuvia ihmisistä, erityisesti läheisistäsi. Yritä kuvata villieläimiä ja lintuja. Vie kamerasi kaupunkikadulle ja räpsäise kaupunkikuvia ja ihmisiä. Kokeile sisäkuvausta, jos et ole vielä kokeillut. Kokeile keinovalaistusta ja salamoita.</w:t>
      </w:r>
    </w:p>
    <w:p>
      <w:r>
        <w:rPr>
          <w:b/>
          <w:u w:val="single"/>
        </w:rPr>
        <w:t xml:space="preserve">Asiakirja 6468</w:t>
      </w:r>
    </w:p>
    <w:p>
      <w:r>
        <w:rPr>
          <w:b/>
        </w:rPr>
        <w:t xml:space="preserve">Ohjeet</w:t>
      </w:r>
    </w:p>
    <w:p>
      <w:r>
        <w:t xml:space="preserve">Miksi olen allerginen kissoille?</w:t>
      </w:r>
    </w:p>
    <w:p>
      <w:r>
        <w:rPr>
          <w:b/>
        </w:rPr>
        <w:t xml:space="preserve">Vastaus</w:t>
      </w:r>
    </w:p>
    <w:p>
      <w:r>
        <w:t xml:space="preserve">Kissojen allergiat johtuvat pääasiassa yhdestä proteiinista, jota esiintyy iholla ja syljessä. On olemassa ainakin seitsemän muuta kissan proteiinia, jotka voivat aiheuttaa ihmiselle kissa-allergiaa. Näiden allergiaa aiheuttavien proteiinien yhdistelmä kerääntyy kissan turkkiin ja ihoon kissan hoidon aikana.</w:t>
      </w:r>
    </w:p>
    <w:p>
      <w:r>
        <w:rPr>
          <w:b/>
          <w:u w:val="single"/>
        </w:rPr>
        <w:t xml:space="preserve">Asiakirja 6469</w:t>
      </w:r>
    </w:p>
    <w:p>
      <w:r>
        <w:rPr>
          <w:b/>
        </w:rPr>
        <w:t xml:space="preserve">Ohjeet</w:t>
      </w:r>
    </w:p>
    <w:p>
      <w:r>
        <w:t xml:space="preserve">Mitä työkalua minun pitäisi käyttää puun leikkaamiseen</w:t>
      </w:r>
    </w:p>
    <w:p>
      <w:r>
        <w:rPr>
          <w:b/>
        </w:rPr>
        <w:t xml:space="preserve">Vastaus</w:t>
      </w:r>
    </w:p>
    <w:p>
      <w:r>
        <w:t xml:space="preserve">Vastaus tähän riippuu pitkälti siitä, millaista puuta ja minkälaista leikkausta on tarkoitus tehdä. Kun sahataan ohuempaa puuta, pöytäsaha on paras työkalu. Kun leikataan pitkää puuta lyhyemmäksi, jiirisaha olisi parempi. Suorasärmäistä pyörösahaa voidaan myös käyttää jiirisahan sijasta. Jos leikataan malleja tai ympyröitä, palapeli- tai vääntösaha olisi paras. Parhaan tuloksen saamiseksi ja loukkaantumisten välttämiseksi on parasta käyttää oikeanlaista sahatyyppiä kyseistä leikkausta varten.</w:t>
      </w:r>
    </w:p>
    <w:p>
      <w:r>
        <w:rPr>
          <w:b/>
          <w:u w:val="single"/>
        </w:rPr>
        <w:t xml:space="preserve">Asiakirja 6470</w:t>
      </w:r>
    </w:p>
    <w:p>
      <w:r>
        <w:rPr>
          <w:b/>
        </w:rPr>
        <w:t xml:space="preserve">Ohjeet</w:t>
      </w:r>
    </w:p>
    <w:p>
      <w:r>
        <w:t xml:space="preserve">Kerro minulle näiden elokuvien luokka "Star Trek, Star Wars, John Wick, Indiana Jones".</w:t>
      </w:r>
    </w:p>
    <w:p>
      <w:r>
        <w:rPr>
          <w:b/>
        </w:rPr>
        <w:t xml:space="preserve">Vastaus</w:t>
      </w:r>
    </w:p>
    <w:p>
      <w:r>
        <w:t xml:space="preserve">Star Trek ja Star Wars ovat scifi-elokuvia. John Wick on toimintaelokuva, kun taas Indiana Jones on seikkailuelokuva.</w:t>
      </w:r>
    </w:p>
    <w:p>
      <w:r>
        <w:rPr>
          <w:b/>
          <w:u w:val="single"/>
        </w:rPr>
        <w:t xml:space="preserve">Asiakirja 6471</w:t>
      </w:r>
    </w:p>
    <w:p>
      <w:r>
        <w:rPr>
          <w:b/>
        </w:rPr>
        <w:t xml:space="preserve">Ohjeet</w:t>
      </w:r>
    </w:p>
    <w:p>
      <w:r>
        <w:t xml:space="preserve">Mitä on singlish?</w:t>
      </w:r>
    </w:p>
    <w:p>
      <w:r>
        <w:rPr>
          <w:b/>
        </w:rPr>
        <w:t xml:space="preserve">Vastaus</w:t>
      </w:r>
    </w:p>
    <w:p>
      <w:r>
        <w:t xml:space="preserve">Singlish (portmanteau singaporelainen ja englantilainen) (virallisesti samankaltainen ja sukua singaporelainen englanti) on Singaporessa puhuttu englanninkielinen kreolikieli[1][2].</w:t>
        <w:t xml:space="preserve">Singlish syntyi Singaporessa monien eri kielten, kuten hokkienin, malaijan, teochewin, kantonin ja tamilin, puhujien pitkäaikaisen kielikontaktin tuloksena.[3</w:t>
        <w:br/>
        <w:br/>
        <w:t xml:space="preserve">Singlish sai alkunsa brittien saapuessa Singaporeen ja englanninkielisen opetuksen perustamisen myötä.[4] Englannin kielen elementit suodattuivat nopeasti kouluista kaduille, ja tuloksena kehittyi pidgin-kieli[5], jota puhuvat muut kuin äidinkielensä puhujat ja jota käytetään Singaporessa käytettävien monien eri kielten puhujien välisessä kommunikaatiossa lingua franca-kielenä. Singlish kehittyi pääasiassa työväenluokan keskuudessa, joka oppi englannin kielen elementtejä ilman virallista koulunkäyntiä ja sekoitti niihin äidinkielensä elementtejä[6]. Jonkin ajan kuluttua tästä uudesta pidgin-kielestä, johon oli nyt yhdistetty huomattavia vaikutteita intialaisesta englannista, peranakanista, eteläisen kiinan, malaijin ja tamilin kielistä, tuli katujen pääkieli. Singlishin suosion kasvaessa lapset alkoivat omaksua singlishiä äidinkielekseen, mikä on kreolisaatioksi kutsuttu prosessi.</w:t>
        <w:t xml:space="preserve">Tämän kreolisaatioprosessin myötä singlishistä tuli täysin muodostunut, vakiintunut ja itsenäinen kreolikieli, joka sai vankemman sanaston ja monimutkaisemman kieliopin, jolla on kiinteä fonologia, syntaksi, morfologia ja syntaktinen sulautuminen.[7][8</w:t>
        <w:br/>
        <w:br/>
        <w:t xml:space="preserve">Singlishillä on monia kielellisiä yhtäläisyyksiä malesialaisen manglishin tai basaarimalaijin kanssa, vaikka joitakin eroja voidaankin tehdä, erityisesti sanaston osalta. Manglishissa on yleensä enemmän malaijin vaikutusta ja singlishissä enemmän kiinan (mandariini, hokkien jne.) vaikutusta. Alun perin singlish ja manglish olivat pohjimmiltaan sama murre, joka kehittyi Britannian Malaijan taloudesta, joka syntyi Singaporen, Malakan ja Penangin kauppasatamissa[9], kun Singapore ja Malesian niemimaa olivat monissa asioissa de facto (vuosina 1963-1965 de jure) yksi kokonaisuus. Siitä lähtien, kun nämä kaksi maata erosivat toisistaan, on ollut havaittavissa eroavaisuuksia.</w:t>
        <w:br/>
        <w:br/>
        <w:t xml:space="preserve"> Kuten kaikissa kielissä, singlishissä ja muissa kreolikielissä on johdonmukainen sisäinen logiikka ja kieliopillinen monimutkaisuus.[10] Alkuperänsä vuoksi singlishillä on monia yhtäläisyyksiä muiden englanninkielisten kreolikielten kanssa. Kuten monet muutkin kreolikielet, se mielletään joskus virheellisesti lekseemikielen - tässä tapauksessa englannin - "rikkinäiseksi" muodoksi[11].[12] Lingvistiikan asiantuntijat ovat tutkineet singlishin ainutlaatuisuutta Singaporen ulkopuolella[12].</w:t>
      </w:r>
    </w:p>
    <w:p>
      <w:r>
        <w:rPr>
          <w:b/>
          <w:u w:val="single"/>
        </w:rPr>
        <w:t xml:space="preserve">Asiakirja 6472</w:t>
      </w:r>
    </w:p>
    <w:p>
      <w:r>
        <w:rPr>
          <w:b/>
        </w:rPr>
        <w:t xml:space="preserve">Ohjeet</w:t>
      </w:r>
    </w:p>
    <w:p>
      <w:r>
        <w:t xml:space="preserve">Mikä on ruokasuolan tieteellinen kaava?</w:t>
      </w:r>
    </w:p>
    <w:p>
      <w:r>
        <w:rPr>
          <w:b/>
        </w:rPr>
        <w:t xml:space="preserve">Vastaus</w:t>
      </w:r>
    </w:p>
    <w:p>
      <w:r>
        <w:t xml:space="preserve">Ruokasuola ilmoitetaan kaavalla NaCl</w:t>
      </w:r>
    </w:p>
    <w:p>
      <w:r>
        <w:rPr>
          <w:b/>
          <w:u w:val="single"/>
        </w:rPr>
        <w:t xml:space="preserve">Asiakirja 6473</w:t>
      </w:r>
    </w:p>
    <w:p>
      <w:r>
        <w:rPr>
          <w:b/>
        </w:rPr>
        <w:t xml:space="preserve">Ohjeet</w:t>
      </w:r>
    </w:p>
    <w:p>
      <w:r>
        <w:t xml:space="preserve">Kun otetaan huomioon tämä kohta Arlingtonin Virginiasta, kuinka monta peruskoulua on piirikunnan julkisessa koulutusjärjestelmässä?</w:t>
      </w:r>
    </w:p>
    <w:p>
      <w:r>
        <w:rPr>
          <w:b/>
        </w:rPr>
        <w:t xml:space="preserve">Konteksti</w:t>
      </w:r>
    </w:p>
    <w:p>
      <w:r>
        <w:t xml:space="preserve">Arlington Public Schools ylläpitää piirikunnan julkista K-12-opetusjärjestelmää, johon kuuluu 22 peruskoulua, 6 yläkoulua (Dorothy Hamm Middle School, Gunston Middle School, Kenmore Middle School, Swanson Middle School, Thomas Jefferson Middle School ja Williamsburg Middle School) ja 3 julkista lukiota (Wakefield High School, Washington-Liberty High School ja Yorktown High School). H-B Woodlawn ja Arlington Tech ovat vaihtoehtoisia julkisia kouluja. Arlingtonin piirikunta käyttää noin puolet paikallisista tuloistaan koulutukseen. Vuoden 2013 talousarviossa 83 prosenttia rahoituksesta oli peräisin paikallisista tuloista ja 12 prosenttia osavaltiolta. Oppilaskohtaisten menojen odotetaan olevan keskimäärin 18 700 dollaria, mikä on huomattavasti enemmän kuin naapurimaakunnissa Fairfaxin piirikunnassa (13 600 dollaria) ja Montgomeryn piirikunnassa (14 900 dollaria)[135].</w:t>
      </w:r>
    </w:p>
    <w:p>
      <w:r>
        <w:rPr>
          <w:b/>
        </w:rPr>
        <w:t xml:space="preserve">Vastaus</w:t>
      </w:r>
    </w:p>
    <w:p>
      <w:r>
        <w:t xml:space="preserve">Arlingtonin julkisessa koulutusjärjestelmässä on 22 peruskoulua.</w:t>
      </w:r>
    </w:p>
    <w:p>
      <w:r>
        <w:rPr>
          <w:b/>
          <w:u w:val="single"/>
        </w:rPr>
        <w:t xml:space="preserve">Asiakirja 6474</w:t>
      </w:r>
    </w:p>
    <w:p>
      <w:r>
        <w:rPr>
          <w:b/>
        </w:rPr>
        <w:t xml:space="preserve">Ohjeet</w:t>
      </w:r>
    </w:p>
    <w:p>
      <w:r>
        <w:t xml:space="preserve">Kun hiihtelen, jalkani muodostavat A-kehyksen muodon, eikä se näytä kovin hyvältä, miten voin korjata tämän?</w:t>
      </w:r>
    </w:p>
    <w:p>
      <w:r>
        <w:rPr>
          <w:b/>
        </w:rPr>
        <w:t xml:space="preserve">Vastaus</w:t>
      </w:r>
    </w:p>
    <w:p>
      <w:r>
        <w:t xml:space="preserve">A-kehikko voi johtua monista syistä, kuten virheellisestä kengän asennuksesta, esimerkiksi mansetin kohdistus on väärä, tai tekniikkaongelmista. On parasta kääntyä kokeneen kengän asentajan puoleen varmistaaksesi, että kenkä on asetettu oikein. Kun olet varmistanut, että kenkä on asetettu oikein, kyse on todennäköisesti tekniikkaongelmasta. Yleinen syy A-frameen on se, että ulkopolvi kiertyy enemmän sisälle kuin sisäpolvi, ja tämä voi johtua leveämmistä suksista tai siitä, että halutaan luoda suurempi reunakulma. Ihannetapauksessa meidän tulisi välttää polven liiallista kiertämistä sisäänpäin, koska se luo heikomman asennon, ja sen sijaan luottaa lonkan ja ylävartalon siirtämiseen käännöksen sisäpuolelle suuremman reunakulman luomiseksi ja yrittää pitää ulkosäären suhteellisen suorana.</w:t>
        <w:br/>
        <w:br/>
        <w:t xml:space="preserve"> Hyvä harjoitus tämän harjoitteluun on T-harjoitus, jossa yrität varmistaa, että ulkosääresi on mahdollisimman suora ja luot reunakulman kallistamalla koko vartalosi käännökseen, sinun on lyhennettävä sisäsääresi tuomalla neulasi rinnalle, jolloin voit edelleen tasapainoilla enimmäkseen suoran alaspäin suuntautuvan jalkasi varassa.</w:t>
      </w:r>
    </w:p>
    <w:p>
      <w:r>
        <w:rPr>
          <w:b/>
          <w:u w:val="single"/>
        </w:rPr>
        <w:t xml:space="preserve">Asiakirja 6475</w:t>
      </w:r>
    </w:p>
    <w:p>
      <w:r>
        <w:rPr>
          <w:b/>
        </w:rPr>
        <w:t xml:space="preserve">Ohjeet</w:t>
      </w:r>
    </w:p>
    <w:p>
      <w:r>
        <w:t xml:space="preserve">Kuvaile matka Yhdysvaltojen halki 14 päivän loman ajaksi vuokra-autolla.</w:t>
      </w:r>
    </w:p>
    <w:p>
      <w:r>
        <w:rPr>
          <w:b/>
        </w:rPr>
        <w:t xml:space="preserve">Vastaus</w:t>
      </w:r>
    </w:p>
    <w:p>
      <w:r>
        <w:t xml:space="preserve">Noin 14 päivän matka Yhdysvaltojen halki alkaa Las Vegasista. Euroopasta pääsee helposti suoralla lennolla Las Vegasiin Yhdysvaltoihin. Siitä on helppo aloittaa matka. Kun aloitat Las Vegasissa, ota hieman aikaa sopeutua maisemiin ja sopeutua niihin. Las Vegasissa itsessään on paljon tekemistä ja nähtävää. Kävele esimerkiksi strippiä pitkin katsomaan kaikkia hotelleja ja kasinoita, ja pääset jopa sisälle johonkin niistä - Caesars Palace tai Venetian ovat erittäin mielenkiintoisia. Myös show-tarjontaa on paljon, kuten Cirque du Soleil tai iltaisin järjestettävät bileet, ja jos haluat hyvät paikat, kannattaa varata liput etukäteen ennen matkaa. Kun olet kuljeskellut Las Vegasin kaupungissa kaksi päivää, kolmantena päivänä on aika noutaa vuokra-auto. Vuokra-autosi kanssa alkaa road trip läpi Yhdysvaltojen laajojen katujen. Matkasi ensimmäinen kohde on Utahissa sijaitseva Zionin kansallispuisto, joka on noin kolmen tunnin ajomatkan päässä Las Vegasista. Tässä kansallispuistossa sinulla on mahdollisuus patikoida ja vaeltaa kauniissa luonnossa. Yksi vaikuttavimmista vaelluksista on nimeltään Angels Landing. Vaelluksen korkeimmalla kohdalla sinulla on kaunis näköala koko kansallispuistoon. Kannattaa kuitenkin muistaa, että tälle vaellukselle on varattava lippu hyvissä ajoin etukäteen, tai jos haluat tehdä sen lyhyellä varoitusajalla, sinun on oltava onnekas arpajaisissa. Muuten et saa vaeltaa tätä polkua. Tämä rajoitus on tarpeen, koska liian monet ihmiset vaelsivat polulla ja siitä tuli vaarallinen, joten vaeltajien määrää oli rajoitettava päivässä. Jos olet käyttänyt kaksi päivää Zionin kansallispuiston maisemien tutkimiseen, on aika siirtyä seuraavaan kohteeseen, joka on Bryce Canyonin kansallispuisto myös Utahissa. Ajomatka sinne kestää Zionista noin kahdesta kolmeen tuntia. Alue juuri ennen kansallispuistoa on pieni, ja siellä on joitakin ravintoloita, hotelleja, motelleja tai leirintäalueita. Itse kanjoni on valtava ja tarjoaa paljon mahdollisuuksia tutustua siihen. Talvella voi olla hyvin kylmä ja luminen, joten ota mukaan lämpimiä vaatteita. Kahtena päivänä, jotka vietät siellä, voit käydä kauniilla näköalapaikoilla kanjonin reunalla ja myös vaeltaa alas ja tutkia syvempää kanjonia. Yksi kohokohdista on amfiteatteri eli Thorsin vasara. On myös suositeltavaa katsella auringonnousua Bryce Canyonin yllä, sillä se on väreiltään upeampi kuin illan auringonlasku. Bryce Canyonin kansallispuistosta road trip jatkuu Arizonassa sijaitsevaan Pageen, josta voit vierailla Antelope Canyonissa. Käytä siellä vähintään yksi kokonainen päivä tutustuaksesi joko ylempään tai alempaan Antelope Canyoniin. Mutta varo, että liput on varattava etukäteen! Jos et saa lippua niihin, on myös Antelope Canyon X, joka on todellinen vaihtoehto vierailulle ja ehkä jopa vähemmän täynnä kuin muut. Tästä kohdasta ajetaan sitten Grand Canyonin kansallispuistoon, mikä kestää ainakin noin 3 tuntia. Tämä on luultavasti Yhdysvaltojen tämän alueen kansallispuistojen kohokohta. Suositeltavaa on viipyä ainakin kaksi päivää, vielä parempi jos aikaa on enemmän. Kannattaa kulkea yksi polku alas kanjoniin, jos olet fyysisesti kunnossa siihen. Yksi yleisimmistä alas johtavista reiteistä on eteläinen Kalib-polku, jossa on kaunis näköalapaikka nimeltä Ooh Aah Point. Jos haluat katsella auringonlaskua illalla, aavikkonäkymän näköalapaikka on siihen oiva tapa. Varaa myös aikaa kävelyyn Grand Canyon Villagessa, jossa on muun muassa kivoja matkamuistomyymälöitä. Grand Canyonin kansallispuistosta road trip siirtyy sitten viimeiseen kohteeseen, joka on Los Angeles Kaliforniassa. Matka sinne on pidempi ja kestää noin 8 tuntia. Mutta kun saavut sinne, sinulla on muutama mukava, rentouttava päivä ennen lentoa takaisin kotiin Frankfurtiin. Voit viettää yhden päivän vierailemalla Santa Monicassa, rannalla ja siellä sijaitsevalla laiturilla. Siellä on mukava vuokrata polkupyörä ja ajaa rannan laitaa pitkin Venice Beachin kautta Hermosa Beachille asti tai jopa pidemmälle, jos haluat. Toinen aktiviteetti voisi olla käydä Dolby-teatterissa ja Walk of Fame -kadulla Hollywoodissa, siellä on paljon kauppoja tai voit vain kävellä siellä. Yksi asia, joka on kuitenkin syytä ottaa huomioon Los Angelesissa autolla vieraillessa, on se, että siellä on aina liikennettä, ja voit jäädä monta kertaa jumiin liikenteeseen. Koska Los Angeles on ehdotetun USA-matkan viimeinen pysähdyspaikka viimeisenä päivänä, on aika tuoda vuokra-auto takaisin juuri ennen paluulentoa, tuo se LAX-lentoaseman vuokra-autoliikkeisiin. Tältä lentokentältä nouset lennolle takaisin Eurooppaan tai jonnekin muualle.</w:t>
      </w:r>
    </w:p>
    <w:p>
      <w:r>
        <w:rPr>
          <w:b/>
          <w:u w:val="single"/>
        </w:rPr>
        <w:t xml:space="preserve">Asiakirja 6476</w:t>
      </w:r>
    </w:p>
    <w:p>
      <w:r>
        <w:rPr>
          <w:b/>
        </w:rPr>
        <w:t xml:space="preserve">Ohjeet</w:t>
      </w:r>
    </w:p>
    <w:p>
      <w:r>
        <w:t xml:space="preserve">Kerro lyhyesti kriketinpelaaja Sachin Tendulkarin pelityylin pääpiirteet.</w:t>
      </w:r>
    </w:p>
    <w:p>
      <w:r>
        <w:rPr>
          <w:b/>
        </w:rPr>
        <w:t xml:space="preserve">Konteksti</w:t>
      </w:r>
    </w:p>
    <w:p>
      <w:r>
        <w:t xml:space="preserve">Tendulkar on ristikkäisdominoiva: hän lyö, keilaa ja heittää oikealla kädellä, mutta kirjoittaa vasemmalla kädellä.[315][316] Hän myös harjoittelee säännöllisesti vasemman käden heittoja verkoissa. Cricinfon kolumnisti Sambit Bal on kuvaillut häntä "aikansa terveellisin lyöjä"[25].[26] Hänen lyömisensä perustuu täydelliseen tasapainoon ja tasapainoon ja samalla turhien liikkeiden ja kikkailujen rajoittamiseen. Hän ei näytä pitävän juurikaan Intialle tyypillisistä hitaista ja matalista kentistä, ja hän on tehnyt useita vuosisatoja Etelä-Afrikan ja Australian kovilla, pomppivilla kentillä[25].[26] Hänet tunnetaan ainutlaatuisesta lyöntityylistään, jossa hän lyö pallon neliön yli. Hän on myös tunnettu kuvankauniista suorasta lyönnistään, joka on usein toteutettu ilman seurantaa. Suoran lyönnin sanotaan usein olevan hänen lempilyöntinsä.[317] Vuonna 2008 Sunil Gavaskar totesi AFP:hen kirjoittamassaan artikkelissa, että "on vaikea kuvitella pelihistoriassa ketään pelaajaa, joka yhdistäisi klassisen tekniikan ja raa'an aggressiivisuuden niin kuin pikkumestari tekee."[318] Varusteiden suhteen hänen mailansa ovat yleensä keskivertomailaa painavampia.[319] Hän on myös hyvin varautunut siihen, että hänen mailansa ovat yleensä painavampia.[319]</w:t>
      </w:r>
    </w:p>
    <w:p>
      <w:r>
        <w:rPr>
          <w:b/>
        </w:rPr>
        <w:t xml:space="preserve">Vastaus</w:t>
      </w:r>
    </w:p>
    <w:p>
      <w:r>
        <w:t xml:space="preserve">Cross-dominant</w:t>
        <w:br/>
        <w:t xml:space="preserve">Lyöntipeli tasapainoisesti, tarpeettomat liikkeet ovat vähäisiä</w:t>
        <w:br/>
        <w:t xml:space="preserve">Ainutlaatuinen lyöntityyli, jolla pallo lyödään neliön yli</w:t>
        <w:br/>
        <w:t xml:space="preserve">Oppikirjaimellinen suora lyönti, usein ilman seurantaa</w:t>
        <w:br/>
        <w:t xml:space="preserve">Hänen mailansa on keskivertomailaa painavampi</w:t>
      </w:r>
    </w:p>
    <w:p>
      <w:r>
        <w:rPr>
          <w:b/>
          <w:u w:val="single"/>
        </w:rPr>
        <w:t xml:space="preserve">Asiakirja 6477</w:t>
      </w:r>
    </w:p>
    <w:p>
      <w:r>
        <w:rPr>
          <w:b/>
        </w:rPr>
        <w:t xml:space="preserve">Ohjeet</w:t>
      </w:r>
    </w:p>
    <w:p>
      <w:r>
        <w:t xml:space="preserve">Kerro minulle tapa viipaloida omena.</w:t>
      </w:r>
    </w:p>
    <w:p>
      <w:r>
        <w:rPr>
          <w:b/>
        </w:rPr>
        <w:t xml:space="preserve">Vastaus</w:t>
      </w:r>
    </w:p>
    <w:p>
      <w:r>
        <w:t xml:space="preserve">No, omenan voi leikata veitsellä, rautalangalla, miekalla, metallilevyllä, kirveellä, aseella (jossa on tarpeeksi luoteja...)...</w:t>
      </w:r>
    </w:p>
    <w:p>
      <w:r>
        <w:rPr>
          <w:b/>
          <w:u w:val="single"/>
        </w:rPr>
        <w:t xml:space="preserve">Asiakirja 6478</w:t>
      </w:r>
    </w:p>
    <w:p>
      <w:r>
        <w:rPr>
          <w:b/>
        </w:rPr>
        <w:t xml:space="preserve">Ohjeet</w:t>
      </w:r>
    </w:p>
    <w:p>
      <w:r>
        <w:t xml:space="preserve">Luokittele seuraava luettelo värien nimiin ja ei-värisanoihin: punainen, keltainen, lehtivihreä, pankkiiri, fuksia, magenta, kerulean, violetti, laventeli, sininen, oranssi, huopaa</w:t>
      </w:r>
    </w:p>
    <w:p>
      <w:r>
        <w:rPr>
          <w:b/>
        </w:rPr>
        <w:t xml:space="preserve">Vastaus</w:t>
      </w:r>
    </w:p>
    <w:p>
      <w:r>
        <w:t xml:space="preserve">Värinimet: punainen, fuksia, magenta, kerulean, violetti, laventeli, sininen, oranssi</w:t>
        <w:br/>
        <w:t xml:space="preserve">Muut kuin värinimet: lehtomainen, pankkiiri, huopa</w:t>
      </w:r>
    </w:p>
    <w:p>
      <w:r>
        <w:rPr>
          <w:b/>
          <w:u w:val="single"/>
        </w:rPr>
        <w:t xml:space="preserve">Asiakirja 6479</w:t>
      </w:r>
    </w:p>
    <w:p>
      <w:r>
        <w:rPr>
          <w:b/>
        </w:rPr>
        <w:t xml:space="preserve">Ohjeet</w:t>
      </w:r>
    </w:p>
    <w:p>
      <w:r>
        <w:t xml:space="preserve">5 tapaa lisätä kestävyyttä</w:t>
      </w:r>
    </w:p>
    <w:p>
      <w:r>
        <w:rPr>
          <w:b/>
        </w:rPr>
        <w:t xml:space="preserve">Vastaus</w:t>
      </w:r>
    </w:p>
    <w:p>
      <w:r>
        <w:t xml:space="preserve">Yhdistä voima- ja sydänharjoitukset</w:t>
        <w:br/>
        <w:t xml:space="preserve">Valitse harjoituksia, jotka käyttävät paljon lihastoimintaa</w:t>
        <w:br/>
        <w:t xml:space="preserve">Pysy nesteytettynä ja lisää veden saantia</w:t>
        <w:br/>
        <w:t xml:space="preserve">Hallitse lepoaikaasi</w:t>
        <w:br/>
        <w:t xml:space="preserve">Ravinto on avainasemassa sisältävät terveellisiä proteiineja ja hyviä rasvoja</w:t>
      </w:r>
    </w:p>
    <w:p>
      <w:r>
        <w:rPr>
          <w:b/>
          <w:u w:val="single"/>
        </w:rPr>
        <w:t xml:space="preserve">Asiakirja 6480</w:t>
      </w:r>
    </w:p>
    <w:p>
      <w:r>
        <w:rPr>
          <w:b/>
        </w:rPr>
        <w:t xml:space="preserve">Ohjeet</w:t>
      </w:r>
    </w:p>
    <w:p>
      <w:r>
        <w:t xml:space="preserve">Kuinka monta japanilaisamerikkalaista pakkosiirrettiin ja vangittiin toisen maailmansodan aikana?</w:t>
      </w:r>
    </w:p>
    <w:p>
      <w:r>
        <w:rPr>
          <w:b/>
        </w:rPr>
        <w:t xml:space="preserve">Konteksti</w:t>
      </w:r>
    </w:p>
    <w:p>
      <w:r>
        <w:t xml:space="preserve">Toisen maailmansodan aikana Yhdysvallat pakkosiirsi ja vangitsi ainakin 125 284 japanilaista syntyperää olevaa ihmistä 75:een yksilöityyn vangitsemispaikkaan.</w:t>
      </w:r>
    </w:p>
    <w:p>
      <w:r>
        <w:rPr>
          <w:b/>
        </w:rPr>
        <w:t xml:space="preserve">Vastaus</w:t>
      </w:r>
    </w:p>
    <w:p>
      <w:r>
        <w:t xml:space="preserve">125,284</w:t>
      </w:r>
    </w:p>
    <w:p>
      <w:r>
        <w:rPr>
          <w:b/>
          <w:u w:val="single"/>
        </w:rPr>
        <w:t xml:space="preserve">Asiakirja 6481</w:t>
      </w:r>
    </w:p>
    <w:p>
      <w:r>
        <w:rPr>
          <w:b/>
        </w:rPr>
        <w:t xml:space="preserve">Ohjeet</w:t>
      </w:r>
    </w:p>
    <w:p>
      <w:r>
        <w:t xml:space="preserve">Mitä kappaleita on AC/DC:n Back in Black -albumilla?</w:t>
      </w:r>
    </w:p>
    <w:p>
      <w:r>
        <w:rPr>
          <w:b/>
        </w:rPr>
        <w:t xml:space="preserve">Vastaus</w:t>
      </w:r>
    </w:p>
    <w:p>
      <w:r>
        <w:t xml:space="preserve">1.</w:t>
        <w:t xml:space="preserve">Hells Bells</w:t>
        <w:br/>
        <w:t xml:space="preserve">2.</w:t>
        <w:t xml:space="preserve">Shoot to Thrill</w:t>
        <w:br/>
        <w:t xml:space="preserve">3.</w:t>
        <w:t xml:space="preserve">What Do You Do For Money Honey</w:t>
        <w:br/>
        <w:t xml:space="preserve">4.</w:t>
        <w:t xml:space="preserve">Givin The Dog a Bone</w:t>
        <w:br/>
        <w:t xml:space="preserve">5.</w:t>
        <w:t xml:space="preserve">Let Me Put My Love Into You</w:t>
        <w:br/>
        <w:t xml:space="preserve">6.</w:t>
        <w:t xml:space="preserve">Back In Black</w:t>
        <w:br/>
        <w:t xml:space="preserve">7.</w:t>
        <w:t xml:space="preserve">You Shook Me All Night Long</w:t>
        <w:br/>
        <w:t xml:space="preserve">8.</w:t>
        <w:t xml:space="preserve">Have A Drink On Me</w:t>
        <w:br/>
        <w:t xml:space="preserve">9.</w:t>
        <w:t xml:space="preserve">Shake a</w:t>
        <w:br/>
        <w:t xml:space="preserve">10. Rock and Roll ei ole melusaastetta.</w:t>
      </w:r>
    </w:p>
    <w:p>
      <w:r>
        <w:rPr>
          <w:b/>
          <w:u w:val="single"/>
        </w:rPr>
        <w:t xml:space="preserve">Asiakirja 6482</w:t>
      </w:r>
    </w:p>
    <w:p>
      <w:r>
        <w:rPr>
          <w:b/>
        </w:rPr>
        <w:t xml:space="preserve">Ohjeet</w:t>
      </w:r>
    </w:p>
    <w:p>
      <w:r>
        <w:t xml:space="preserve">Kerro minulle satunnaisesta kadusta Berliinissä</w:t>
      </w:r>
    </w:p>
    <w:p>
      <w:r>
        <w:rPr>
          <w:b/>
        </w:rPr>
        <w:t xml:space="preserve">Konteksti</w:t>
      </w:r>
    </w:p>
    <w:p>
      <w:r>
        <w:t xml:space="preserve">Tiergartenstraße on katu Tiergartenin kaupunginosassa Berliinin keskustassa, Saksan pääkaupungissa. Katu kulkee itä-länsisuunnassa Großer Tiergartenin puiston eteläreunaa pitkin Kemperplatzilta ja Ben-Gurion-Straßelta Sony Centerin ja Potsdamer Platzin lähellä idässä Hofjägeralleen ja Klingelhöferstraßen risteykseen lännessä. Kadun eteläpuolella kadun risteävät (idästä länteen) Herbert-von-Karajan-Straße, Stauffenbergstraße, Hildebrandstraße, Hiroshimastraße ja Clara-Wieck-Straße.Kortteli liitettiin Berliinin kaupunkiin vuonna 1861, ja pian Saksan yhdistymisen jälkeen vuonna 1871 siitä kehittyi varakas asuinalue ja myöhemmin pääkaupungin diplomaattikortteli.Itäpäässä sijaitseva Kemperplatz oli aiemmin Siegesallee-bulevardin alkupiste, joka kulki puiston läpi pohjoiseen Königsplatzille Reichstagin edustalle. Tiergartenstaßella nro 1 sijaitsee Berliinin soitinmuseo ja sen takana Berliinin filharmonian viereinen rakennus, joka on merkittävä musiikkiesitysten keskus.Tiergartenstraßella nro 6 länsikulmassa sijaitsee Berliinin taidemuseo ja sen vieressä Berliinin taidekirjasto, jotka molemmat kuuluvat Berliinin valtionmuseoiden Kulturforum-klusteriin. Stauffenbergstraße 12:n risteyksessä sijaitsee Itävallan suurlähetystö, joka rakennettiin vuonna 2001 Hans Holleinin suunnitelmien mukaan. Muita diplomaattisia edustustoja seuraa: Intian ja Etelä-Afrikan suurlähetystöt (osoitteessa 18) sekä Italian ja Japanin edustustot Hiroshimastraße-kadun kulmassa. Molemmat ovat entisiä akselivaltoja ja sijaitsevat laajoissa rakennuksissa, jotka ovat peräisin noin vuosilta 1941/42 ja jotka on jälleenrakennettu toisen maailmansodan jälkeen. Läheisillä kaduilla on useita muita suurlähetystöjä, ja Tiergartenstraßen länsipäässä sijaitsevat jesuiitta Canisius-Kolleg -gymnasium entisen Kruppin edustuston rakennuksessa nro 30, Saudi-Arabian suurlähetystö ja lopuksi kristillisdemokraattisen Konrad Adenauer -säätiön toimistot. Klingelhöferstraßen kulmassa on veistos, joka esittää Konrad Adenaueria ja Charles de Gaullea kättelemässä toisiaan ja symboloi heidän rooliaan vuosisatoja kestäneen ranskalais-saksalaisen vihamielisyyden voittamisessa ja toisen maailmansodan jälkeisen ranskalais-saksalaisen ystävyyden perustan luomisessa.Tiergartenstraßen pohjoispuolella, Stauffenbergstraßen länsipuolella, Tiergartenin puistossa on suuri istuva säveltäjä Richard Wagnerin patsas. Patsaan päälle on pystytetty lasikatos, joka suojaa sitä säältä.Herbert-von-Karajan-Straße-kadun kulmassa sijaitseva bussiterminaali oli aiemmin Tiergartenstraße 4:n huvila, joka oli natsien \"eutanasia\"-ohjelman (vammaisten ja muiden ihmisten joukkomurha) päämaja.</w:t>
      </w:r>
    </w:p>
    <w:p>
      <w:r>
        <w:rPr>
          <w:b/>
        </w:rPr>
        <w:t xml:space="preserve">Vastaus</w:t>
      </w:r>
    </w:p>
    <w:p>
      <w:r>
        <w:t xml:space="preserve">Satunnainen katu Berliinissä, Saksassa on Tiergartenstraße. Tiergartenstraße kulkee itä-länsisuunnassa Großer Tiergarten -puiston eteläreunaa pitkin Kemperplatzista ja Ben-Gurion-Straßesta lähellä Sony Centeriä ja Potsdamer Platzia idässä Hofjägeralleen ja Klingelhöferstraßen risteykseen lännessä.</w:t>
        <w:br/>
        <w:br/>
        <w:t xml:space="preserve"> Tiergartenstaßella nro 1 sijaitsee Berliinin soitinmuseo ja sen takana Berliinin filharmonian viereinen rakennus, joka on merkittävä musiikkiesitysten keskus.</w:t>
        <w:br/>
        <w:br/>
        <w:t xml:space="preserve"> Kadulla on myös akselivaltojen Japanin, Italian ja Saksan toisessa maailmansodassa käyttämiä rakennuksia, jotka on sodan jälkeen jälleenrakennettu.</w:t>
        <w:br/>
        <w:br/>
        <w:t xml:space="preserve"> Klingelhöferstraße-kadun kulmassa on veistos, jossa Konrad Adenauer ja Charles de Gaulle kättelevät toisiaan. Veistos symboloi heidän rooliaan vuosisatoja kestäneen ranskalais-saksalaisen vihamielisyyden voittamisessa ja ranskalais-saksalaisen ystävyyssuhteen perustan luomisessa toisen maailmansodan jälkeen.</w:t>
      </w:r>
    </w:p>
    <w:p>
      <w:r>
        <w:rPr>
          <w:b/>
          <w:u w:val="single"/>
        </w:rPr>
        <w:t xml:space="preserve">Asiakirja 6483</w:t>
      </w:r>
    </w:p>
    <w:p>
      <w:r>
        <w:rPr>
          <w:b/>
        </w:rPr>
        <w:t xml:space="preserve">Ohjeet</w:t>
      </w:r>
    </w:p>
    <w:p>
      <w:r>
        <w:t xml:space="preserve">Mitä geologi tekee?</w:t>
      </w:r>
    </w:p>
    <w:p>
      <w:r>
        <w:rPr>
          <w:b/>
        </w:rPr>
        <w:t xml:space="preserve">Vastaus</w:t>
      </w:r>
    </w:p>
    <w:p>
      <w:r>
        <w:t xml:space="preserve">Geologi tutkii maasta peräisin olevia kiviä.  Hän arvioi kivien koostumusta määrittääkseen, kuinka kauan sitten kivimuodostumien kerrokset muodostuivat.  He pystyvät antamaan meille selkeän objektiivisen historian siitä, miten maapallo on muodostunut ja miten se on sopeutunut ajan myötä.</w:t>
      </w:r>
    </w:p>
    <w:p>
      <w:r>
        <w:rPr>
          <w:b/>
          <w:u w:val="single"/>
        </w:rPr>
        <w:t xml:space="preserve">Asiakirja 6484</w:t>
      </w:r>
    </w:p>
    <w:p>
      <w:r>
        <w:rPr>
          <w:b/>
        </w:rPr>
        <w:t xml:space="preserve">Ohjeet</w:t>
      </w:r>
    </w:p>
    <w:p>
      <w:r>
        <w:t xml:space="preserve">Mikä on paras tapa päästä Philadelphiaan Downingtownista, jos sinulla ei ole autoa?</w:t>
      </w:r>
    </w:p>
    <w:p>
      <w:r>
        <w:rPr>
          <w:b/>
        </w:rPr>
        <w:t xml:space="preserve">Vastaus</w:t>
      </w:r>
    </w:p>
    <w:p>
      <w:r>
        <w:t xml:space="preserve">Ensimmäiseksi sinun pitäisi katsoa, missä Downingtownin juna-asema sijaitsee suhteessa sijaintipaikkaasi. Etsi junan aikataulu ja varaa riittävästi aikaa kävellä rautatieasemalle. Nouse SEPTA-junaan ja matkusta sieltä Philadelphiaan.</w:t>
      </w:r>
    </w:p>
    <w:p>
      <w:r>
        <w:rPr>
          <w:b/>
          <w:u w:val="single"/>
        </w:rPr>
        <w:t xml:space="preserve">Asiakirja 6485</w:t>
      </w:r>
    </w:p>
    <w:p>
      <w:r>
        <w:rPr>
          <w:b/>
        </w:rPr>
        <w:t xml:space="preserve">Ohjeet</w:t>
      </w:r>
    </w:p>
    <w:p>
      <w:r>
        <w:t xml:space="preserve">Kirjoita selitys sille, miksi joku haluaisi vierailla New Yorkissa. Käytä yksityiskohtia yöelämästä, ravintoloista, taiteesta ja viihteestä.</w:t>
      </w:r>
    </w:p>
    <w:p>
      <w:r>
        <w:rPr>
          <w:b/>
        </w:rPr>
        <w:t xml:space="preserve">Vastaus</w:t>
      </w:r>
    </w:p>
    <w:p>
      <w:r>
        <w:t xml:space="preserve">New York City on yksi Yhdysvaltojen jännittävimmistä vierailukohteista. New York tarjoaa muun muassa maailmanluokan museoita ja taidegallerioita sekä konsertteja ja teatteriesityksiä. Kaupunki tarjoaa myös monenlaisia ruokailumahdollisuuksia - Michelin-tähdillä palkituista ravintoloista katukärryihin ja kaikkea siltä väliltä. Ruokailun lisäksi vierailijat voivat käydä sadoissa eri baareissa ja yökerhoissa eri puolilla kaupunkia.</w:t>
      </w:r>
    </w:p>
    <w:p>
      <w:r>
        <w:rPr>
          <w:b/>
          <w:u w:val="single"/>
        </w:rPr>
        <w:t xml:space="preserve">Asiakirja 6486</w:t>
      </w:r>
    </w:p>
    <w:p>
      <w:r>
        <w:rPr>
          <w:b/>
        </w:rPr>
        <w:t xml:space="preserve">Ohjeet</w:t>
      </w:r>
    </w:p>
    <w:p>
      <w:r>
        <w:t xml:space="preserve">Mikä on SSL?</w:t>
      </w:r>
    </w:p>
    <w:p>
      <w:r>
        <w:rPr>
          <w:b/>
        </w:rPr>
        <w:t xml:space="preserve">Vastaus</w:t>
      </w:r>
    </w:p>
    <w:p>
      <w:r>
        <w:t xml:space="preserve">Secure Sockets Layer (SSL) on vakiomuotoinen tietoturvatekniikka, jonka avulla luodaan salattu yhteys palvelimen ja asiakkaan, tyypillisesti verkkopalvelimen (verkkosivuston) ja selaimen tai sähköpostipalvelimen ja sähköpostiohjelman, välille.</w:t>
      </w:r>
    </w:p>
    <w:p>
      <w:r>
        <w:rPr>
          <w:b/>
          <w:u w:val="single"/>
        </w:rPr>
        <w:t xml:space="preserve">Asiakirja 6487</w:t>
      </w:r>
    </w:p>
    <w:p>
      <w:r>
        <w:rPr>
          <w:b/>
        </w:rPr>
        <w:t xml:space="preserve">Ohjeet</w:t>
      </w:r>
    </w:p>
    <w:p>
      <w:r>
        <w:t xml:space="preserve">Mitä suosittuja kirjoja Stephen King kirjoitti?</w:t>
      </w:r>
    </w:p>
    <w:p>
      <w:r>
        <w:rPr>
          <w:b/>
        </w:rPr>
        <w:t xml:space="preserve">Vastaus</w:t>
      </w:r>
    </w:p>
    <w:p>
      <w:r>
        <w:t xml:space="preserve">Stephen King on tuottelias kirjailija, jonka uran ovat määrittäneet kauhuromaanit. Useat hänen tunnetuimmista teoksistaan, kuten "The Stand", "Pet Cemetery", "It", "Carrie", "Cujo" ja "Misery", ovat kaikki muuttuneet televisiosarjoiksi ja elokuviksi. Stephen on kirjoittanut myös scifi- ja fantasiakertomuksia, kuten 11/22/63 ja "The Dark Tower" -sarja.</w:t>
      </w:r>
    </w:p>
    <w:p>
      <w:r>
        <w:rPr>
          <w:b/>
          <w:u w:val="single"/>
        </w:rPr>
        <w:t xml:space="preserve">Asiakirja 6488</w:t>
      </w:r>
    </w:p>
    <w:p>
      <w:r>
        <w:rPr>
          <w:b/>
        </w:rPr>
        <w:t xml:space="preserve">Ohjeet</w:t>
      </w:r>
    </w:p>
    <w:p>
      <w:r>
        <w:t xml:space="preserve">Nimeä joitakin hedelmiä, joilla on vihreä kuori.</w:t>
      </w:r>
    </w:p>
    <w:p>
      <w:r>
        <w:rPr>
          <w:b/>
        </w:rPr>
        <w:t xml:space="preserve">Vastaus</w:t>
      </w:r>
    </w:p>
    <w:p>
      <w:r>
        <w:t xml:space="preserve">Viinirypäleillä, vihreillä omenoilla ja avokadoilla on vihreä kuori.</w:t>
      </w:r>
    </w:p>
    <w:p>
      <w:r>
        <w:rPr>
          <w:b/>
          <w:u w:val="single"/>
        </w:rPr>
        <w:t xml:space="preserve">Asiakirja 6489</w:t>
      </w:r>
    </w:p>
    <w:p>
      <w:r>
        <w:rPr>
          <w:b/>
        </w:rPr>
        <w:t xml:space="preserve">Ohjeet</w:t>
      </w:r>
    </w:p>
    <w:p>
      <w:r>
        <w:t xml:space="preserve">Mikä on laiton rakennustekniikka?</w:t>
      </w:r>
    </w:p>
    <w:p>
      <w:r>
        <w:rPr>
          <w:b/>
        </w:rPr>
        <w:t xml:space="preserve">Vastaus</w:t>
      </w:r>
    </w:p>
    <w:p>
      <w:r>
        <w:t xml:space="preserve">Laiton rakennustekniikka on Lego-kappaleiden yhteys, jonka Lego-yhtiö on virallisesti listannut laittomaksi. Niitä ei koskaan käytetä virallisissa Lego-sarjoissa. Tämä johtuu siitä, että nämä rakennustekniikat rasittavat Lego-paloja enemmän kuin on tarkoitettu ja aiheuttavat palojen vaurioitumista ajan myötä.</w:t>
        <w:br/>
        <w:br/>
        <w:t xml:space="preserve"> Esimerkiksi Lego-levyn asettaminen kahden Lego-nastan väliin on laiton tekniikka, koska se ei ole niiden käyttötarkoitus, eikä Lego-nastojen välinen etäisyys ole tarpeeksi leveä, jotta Lego-levy mahtuisi niihin ilman, että yksi paloista vahingoittuu.</w:t>
      </w:r>
    </w:p>
    <w:p>
      <w:r>
        <w:rPr>
          <w:b/>
          <w:u w:val="single"/>
        </w:rPr>
        <w:t xml:space="preserve">Asiakirja 6490</w:t>
      </w:r>
    </w:p>
    <w:p>
      <w:r>
        <w:rPr>
          <w:b/>
        </w:rPr>
        <w:t xml:space="preserve">Ohjeet</w:t>
      </w:r>
    </w:p>
    <w:p>
      <w:r>
        <w:t xml:space="preserve">Mitkä ovat Wing Chun kongfun ja perinteisen Shaolin Kongfun erot?</w:t>
      </w:r>
    </w:p>
    <w:p>
      <w:r>
        <w:rPr>
          <w:b/>
        </w:rPr>
        <w:t xml:space="preserve">Vastaus</w:t>
      </w:r>
    </w:p>
    <w:p>
      <w:r>
        <w:t xml:space="preserve">Wing chunin keksi buddhalainen nunna, joka katseli käärmeen ja kurjen taistelua. Hän omaksui periaatteita molemmista tyyleistä. Hän rinnasti sen yinin ja yangin väliseen taistelutyyliin.</w:t>
        <w:br/>
        <w:t xml:space="preserve"> Kyse on liikkeiden taloudellisuudesta, pienistä nopeista iskuista ja lähitaistelusta.</w:t>
        <w:br/>
        <w:t xml:space="preserve"> Se on tarkoitettu tehokkaaksi kaikenikäisille ja -kokoisille ihmisille, eikä siinä korosteta voimaa. Kurki seisoi liikkumatta ja kahlasi käärmeen nopeat iskut pois. Se ei hermostunut hyökkäyksistä. Kurjen asento ja ajattelutapa ja käärmeen nopeat iskut.</w:t>
        <w:br/>
        <w:br/>
        <w:t xml:space="preserve"> Shaolin kehitettiin torjumaan hyökkääjiä. Yleensä viholliset ratsastivat hevosilla, joten he tekivät paljon korkeita hyppypotkuja, joita käytettiin ihmisten potkaisemiseen hevosilta.</w:t>
        <w:br/>
        <w:t xml:space="preserve"> Se liitetään yleensä tiikeri- tai lohikäärmetyyliin, jotka voivat toimia kauempaa ja käyttää voimaa. Se on myös hyvin näyttävä ja sitä käytetään mielenosoituksissa ja monissa King Fu -elokuvissa.</w:t>
        <w:br/>
        <w:t xml:space="preserve"> Se on itse asiassa vastakkainen monille kamppailulajeille, joissa lyödään kovaa tai kaukaa ja liikutaan paljon väistellen, torjuen jne. Wing chun on vain pieniä hienovaraisia blokkeja, joilla hyökkäykset ohjataan pois keskeltä ja sitten lyödään takaisin samanaikaisesti.</w:t>
      </w:r>
    </w:p>
    <w:p>
      <w:r>
        <w:rPr>
          <w:b/>
          <w:u w:val="single"/>
        </w:rPr>
        <w:t xml:space="preserve">Asiakirja 6491</w:t>
      </w:r>
    </w:p>
    <w:p>
      <w:r>
        <w:rPr>
          <w:b/>
        </w:rPr>
        <w:t xml:space="preserve">Ohjeet</w:t>
      </w:r>
    </w:p>
    <w:p>
      <w:r>
        <w:t xml:space="preserve">Pitäisikö miehen mennä naimisiin nuorena vai odottaa, kunnes hän on vanhempi?</w:t>
      </w:r>
    </w:p>
    <w:p>
      <w:r>
        <w:rPr>
          <w:b/>
        </w:rPr>
        <w:t xml:space="preserve">Vastaus</w:t>
      </w:r>
    </w:p>
    <w:p>
      <w:r>
        <w:t xml:space="preserve">Tärkeintä on, että ihminen menee naimisiin, kun hän löytää oikean ihmisen. Mutta olettaen, että oikea henkilö on löytynyt, nuorena tai vanhempana naimisiin menemisestä on sekä etuja että haittoja. Miehillä on se etu, että heidän ei tarvitse huolehtia "biologisesta kellosta" - toisin kuin naisilla, heidän lisääntymiskykynsä voi ulottua melko myöhäiseen ikään, kun taas naiset menettävät yleensä lisääntymiskykynsä 40 ikävuoden tienoilla. Nuorena hankittavien lasten etu on, että miehellä on enemmän energiaa ja fyysistä taitoa, jotta hän voi harrastaa fyysistä toimintaa lastensa kanssa, kuten retkeilyä, pyöräilyä, vaellusta, urheilua, hiihtoa jne. Vaipanvaihtoon kumartuminen ei ole niin kivuliasta selälle ja polville. Nuorempana matkustaminen lasten kanssa voi olla vähemmän epämukavaa. Iäkkäämpänä miehenä voi olla enemmän aikaa tai joustavuutta viettää aikaa lastensa kanssa. Iäkkäämmällä miehellä voi olla myös enemmän taloudellisia resursseja, jotka helpottavat lasten kasvatusta. Vanhemmalla miehellä voi esimerkiksi olla suurempi talo tai enemmän varaa lastenhoitoon. Toisaalta on olemassa tutkimuksia, joiden mukaan vanhemman isän vanhemmuus voi lisätä todennäköisyyttä, että lapsella on autismi tai tarkkaavaisuushäiriö. Anekdoottisesti näyttää siltä, että nuorena naimisiin menevät ihmiset eroavat todennäköisemmin. Mutta ehkä kaksi avioliittoa, yksi nuorena ja toinen vanhempana, ei olekaan huono asia. Miehillä on se etu, että he voivat synnyttää kaksi lapsiryhmää eri aikoina elämässään, mikä tekee tämän mahdolliseksi. Mutta viime kädessä päätöksen pitäisi perustua siihen, oletko tavannut henkilön, jonka kanssa tiedät varmasti haluavasi viettää loppuelämäsi. Jos olet löytänyt tuon henkilön, sinun pitäisi pysyä hänen kanssaan.</w:t>
      </w:r>
    </w:p>
    <w:p>
      <w:r>
        <w:rPr>
          <w:b/>
          <w:u w:val="single"/>
        </w:rPr>
        <w:t xml:space="preserve">Asiakirja 6492</w:t>
      </w:r>
    </w:p>
    <w:p>
      <w:r>
        <w:rPr>
          <w:b/>
        </w:rPr>
        <w:t xml:space="preserve">Ohjeet</w:t>
      </w:r>
    </w:p>
    <w:p>
      <w:r>
        <w:t xml:space="preserve">Miten teet viiniä?</w:t>
      </w:r>
    </w:p>
    <w:p>
      <w:r>
        <w:rPr>
          <w:b/>
        </w:rPr>
        <w:t xml:space="preserve">Konteksti</w:t>
      </w:r>
    </w:p>
    <w:p>
      <w:r>
        <w:t xml:space="preserve">Viininvalmistus (myös viininvalmistus) tai viininvalmistus on viinin tuotantoa, joka alkaa hedelmien valinnasta, niiden käymisestä alkoholiksi ja valmiin nesteen pullottamisesta. Viininvalmistuksen historia ulottuu vuosituhansien päähän. Viinin ja viininvalmistuksen tiede tunnetaan nimellä enologia. Viinintekijää voidaan kutsua myös viininviljelijäksi. Viinirypäleiden viljely on viininviljelyä, ja viinirypäleitä on monia lajikkeita.</w:t>
        <w:br/>
        <w:br/>
        <w:t xml:space="preserve"> Viininvalmistus voidaan jakaa kahteen yleiseen luokkaan: hiilihapottomien viinien (ilman hiilihapotusta) ja kuohuviinien (hiilihapotuksella - luonnollisella tai ruiskutetulla hiilihapotuksella) valmistukseen. Punaviini, valkoviini ja roseeviini ovat muita pääluokkia. Vaikka suurin osa viinistä valmistetaan rypäleistä, sitä voidaan valmistaa myös muista kasveista. (Ks. hedelmäviini.) Muita samankaltaisia kevytalkoholijuomia (toisin kuin olutta tai väkeviä alkoholijuomia) ovat hunajan ja veden käymisestä valmistettu sima, omenasiideri ("omenasiideri"), joka valmistetaan omenamehusta käymällä, ja päärynäsiideri ("päärynäsiideri"), joka valmistetaan päärynämehusta käymällä, sekä kumissiideri, joka valmistetaan käyneestä tammanmaidosta.</w:t>
      </w:r>
    </w:p>
    <w:p>
      <w:r>
        <w:rPr>
          <w:b/>
        </w:rPr>
        <w:t xml:space="preserve">Vastaus</w:t>
      </w:r>
    </w:p>
    <w:p>
      <w:r>
        <w:t xml:space="preserve">Viininvalmistus on prosessi, jossa hedelmiä käytetään alkoholiksi käymiseen. Viininvalmistuksen tiedettä kutsutaan enologiaksi. Viininvalmistuksessa on yleisesti ottaen kaksi eri tyyppiä: hiilihapoton viini ja kuohuviini. Viinien kolme luokkaa ovat punainen, valkoinen ja roseeviini. Useimmat viinit valmistetaan viinirypäleistä, mutta myös omenat, päärynät ja hunaja voivat olla mukana.</w:t>
      </w:r>
    </w:p>
    <w:p>
      <w:r>
        <w:rPr>
          <w:b/>
          <w:u w:val="single"/>
        </w:rPr>
        <w:t xml:space="preserve">Asiakirja 6493</w:t>
      </w:r>
    </w:p>
    <w:p>
      <w:r>
        <w:rPr>
          <w:b/>
        </w:rPr>
        <w:t xml:space="preserve">Ohjeet</w:t>
      </w:r>
    </w:p>
    <w:p>
      <w:r>
        <w:t xml:space="preserve">Luokittele kukin seuraavista yrityksistä ranskalaiseksi tai italialaiseksi yritykseksi: Campari, Dior, Hermes, Ferrari, Prada.</w:t>
      </w:r>
    </w:p>
    <w:p>
      <w:r>
        <w:rPr>
          <w:b/>
        </w:rPr>
        <w:t xml:space="preserve">Vastaus</w:t>
      </w:r>
    </w:p>
    <w:p>
      <w:r>
        <w:t xml:space="preserve">Campari: italialainen</w:t>
        <w:br/>
        <w:t xml:space="preserve">Dior:</w:t>
        <w:t xml:space="preserve">Ranskalainen</w:t>
        <w:br/>
        <w:t xml:space="preserve">Hermes</w:t>
        <w:br/>
        <w:t xml:space="preserve"> Ferrari: italialainen</w:t>
        <w:br/>
        <w:t xml:space="preserve">Prada: italialainen</w:t>
      </w:r>
    </w:p>
    <w:p>
      <w:r>
        <w:rPr>
          <w:b/>
          <w:u w:val="single"/>
        </w:rPr>
        <w:t xml:space="preserve">Asiakirja 6494</w:t>
      </w:r>
    </w:p>
    <w:p>
      <w:r>
        <w:rPr>
          <w:b/>
        </w:rPr>
        <w:t xml:space="preserve">Ohjeet</w:t>
      </w:r>
    </w:p>
    <w:p>
      <w:r>
        <w:t xml:space="preserve">Mikä on Rust?</w:t>
      </w:r>
    </w:p>
    <w:p>
      <w:r>
        <w:rPr>
          <w:b/>
        </w:rPr>
        <w:t xml:space="preserve">Vastaus</w:t>
      </w:r>
    </w:p>
    <w:p>
      <w:r>
        <w:t xml:space="preserve">Rust on moniparadigmainen, korkean tason yleiskäyttöinen ohjelmointikieli. Rust korostaa suorituskykyä, tyyppiturvallisuutta ja samanaikaisuutta. Rust varmistaa muistiturvallisuuden - eli sen, että kaikki viittaukset osoittavat kelvolliseen muistiin - ilman, että se vaatii roskienkerääjää tai muissa muistiturvallisissa kielissä esiintyvää viittausten laskentaa. Muistiturvallisuuden takaamiseksi ja samanaikaisten datakilpailujen estämiseksi Rustin "lainatarkastaja" seuraa kaikkien ohjelmassa olevien viittausten objektien elinikää kääntämisen aikana. Rust on suosittu järjestelmäohjelmoinnissa, mutta se tarjoaa myös korkean tason ominaisuuksia, kuten joitakin funktionaalisen ohjelmoinnin rakenteita.</w:t>
      </w:r>
    </w:p>
    <w:p>
      <w:r>
        <w:rPr>
          <w:b/>
          <w:u w:val="single"/>
        </w:rPr>
        <w:t xml:space="preserve">Asiakirja 6495</w:t>
      </w:r>
    </w:p>
    <w:p>
      <w:r>
        <w:rPr>
          <w:b/>
        </w:rPr>
        <w:t xml:space="preserve">Ohjeet</w:t>
      </w:r>
    </w:p>
    <w:p>
      <w:r>
        <w:t xml:space="preserve">Mitkä ovat neljä standardikokoa sängyille Yhdysvalloissa?</w:t>
      </w:r>
    </w:p>
    <w:p>
      <w:r>
        <w:rPr>
          <w:b/>
        </w:rPr>
        <w:t xml:space="preserve">Vastaus</w:t>
      </w:r>
    </w:p>
    <w:p>
      <w:r>
        <w:t xml:space="preserve">Neljä vuodekokoa ovat pienimmästä suurimpaan: twin, full, queen ja king.</w:t>
      </w:r>
    </w:p>
    <w:p>
      <w:r>
        <w:rPr>
          <w:b/>
          <w:u w:val="single"/>
        </w:rPr>
        <w:t xml:space="preserve">Asiakirja 6496</w:t>
      </w:r>
    </w:p>
    <w:p>
      <w:r>
        <w:rPr>
          <w:b/>
        </w:rPr>
        <w:t xml:space="preserve">Ohjeet</w:t>
      </w:r>
    </w:p>
    <w:p>
      <w:r>
        <w:t xml:space="preserve">Mikä on Bostonin MBTA:n D-linjan lähtevän linjan pääteasema?</w:t>
      </w:r>
    </w:p>
    <w:p>
      <w:r>
        <w:rPr>
          <w:b/>
        </w:rPr>
        <w:t xml:space="preserve">Vastaus</w:t>
      </w:r>
    </w:p>
    <w:p>
      <w:r>
        <w:t xml:space="preserve">Riversiden asema on Bostonin MBTA:n D-linjan viimeinen asema.</w:t>
      </w:r>
    </w:p>
    <w:p>
      <w:r>
        <w:rPr>
          <w:b/>
          <w:u w:val="single"/>
        </w:rPr>
        <w:t xml:space="preserve">Asiakirja 6497</w:t>
      </w:r>
    </w:p>
    <w:p>
      <w:r>
        <w:rPr>
          <w:b/>
        </w:rPr>
        <w:t xml:space="preserve">Ohjeet</w:t>
      </w:r>
    </w:p>
    <w:p>
      <w:r>
        <w:t xml:space="preserve">Kun otetaan huomioon tämä kohta pyramideista , milloin ensimmäinen pyramidi rakennettiin?</w:t>
      </w:r>
    </w:p>
    <w:p>
      <w:r>
        <w:rPr>
          <w:b/>
        </w:rPr>
        <w:t xml:space="preserve">Konteksti</w:t>
      </w:r>
    </w:p>
    <w:p>
      <w:r>
        <w:t xml:space="preserve">Egyptin pyramidit ovat Egyptissä sijaitsevia muinaisia muurattuja rakennelmia. Lähteet mainitsevat ainakin 118 tunnistettua "egyptiläistä" pyramidia.[1][2] Noin 80 pyramidia rakennettiin Kushin kuningaskuntaan, joka sijaitsee nykyään nykyisessä Sudanissa.</w:t>
        <w:t xml:space="preserve">Nykyaikaisessa Egyptissä sijaitsevista pyramideista suurin osa rakennettiin maan faaraoiden ja heidän puolisoidensa haudoiksi vanhan ja keskimmäisen valtakunnan aikana.[3][4][5]</w:t>
        <w:br/>
        <w:br/>
        <w:t xml:space="preserve">Varhaisimmat tunnetut egyptiläiset pyramidit löytyvät Sakkarasta, Memphisin luoteispuolelta, vaikka Sakkarasta on löydetty ainakin yksi porraspyramidin kaltainen rakennelma, joka ajoittuu ensimmäiseen dynastiaan: Mastaba 3808, jonka on katsottu ajoittuvan faarao Anedjibin valtakaudelle, ja sen sisältämät kirjoitukset sekä muut aikakauden arkeologiset jäännökset viittaavat siihen, että niitä on saattanut olla muitakin.[6] Muuten varhaisin näistä on Djoserin pyramidi, joka on rakennettu n.</w:t>
        <w:t xml:space="preserve">2630-2610 eaa. kolmannen dynastian aikana.[7] Tätä pyramidia ja sitä ympäröivää rakennuskompleksia pidetään yleisesti maailman vanhimpina muuratusta muuratusta muurista rakennettuina monumentaalirakennelmina.[8]</w:t>
        <w:br/>
        <w:br/>
        <w:t xml:space="preserve">Tunnetuimmat egyptiläiset pyramidit ovat Kairon liepeillä sijaitsevasta Gizasta löydetyt pyramidit. Useat Gizan pyramideista luetaan suurimpien koskaan rakennettujen rakennelmien joukkoon[9].[10] Khufun pyramidi on Egyptin suurin pyramidi. Se on ainoa muinaisen maailman seitsemästä ihmeestä, joka on yhä olemassa, vaikka se on vanhin ihme noin 2 000 vuotta[10].</w:t>
      </w:r>
    </w:p>
    <w:p>
      <w:r>
        <w:rPr>
          <w:b/>
        </w:rPr>
        <w:t xml:space="preserve">Vastaus</w:t>
      </w:r>
    </w:p>
    <w:p>
      <w:r>
        <w:t xml:space="preserve">2630-2610 EAA.</w:t>
      </w:r>
    </w:p>
    <w:p>
      <w:r>
        <w:rPr>
          <w:b/>
          <w:u w:val="single"/>
        </w:rPr>
        <w:t xml:space="preserve">Asiakirja 6498</w:t>
      </w:r>
    </w:p>
    <w:p>
      <w:r>
        <w:rPr>
          <w:b/>
        </w:rPr>
        <w:t xml:space="preserve">Ohjeet</w:t>
      </w:r>
    </w:p>
    <w:p>
      <w:r>
        <w:t xml:space="preserve">Mitä mieltä olette Thomas E. Ricksin "First Principles" -teoksesta?"</w:t>
      </w:r>
    </w:p>
    <w:p>
      <w:r>
        <w:rPr>
          <w:b/>
        </w:rPr>
        <w:t xml:space="preserve">Vastaus</w:t>
      </w:r>
    </w:p>
    <w:p>
      <w:r>
        <w:t xml:space="preserve">1. Kirjoittaja on erittäin hienosti ilmaissut, miten perustajamme taistelivat itsenäisyyden puolesta ja perustivat Yhdysvaltojen perustuslain. Kirjassa tarkastellaan myös sitä, miten Kreikan ja Rooman historia vaikutti heihin muokattaessa tulevaa Yhdysvaltoja.</w:t>
        <w:br/>
        <w:t xml:space="preserve"> Ehdottomasti arvokas ja reilusti enemmän kuin kertausta, täynnä mielenkiintoisia kohtia, erityisesti alkupuolella Washingtonin roolista Ranskan ja intiaanien sodassa, myös skotlantilaisten kasvattajien roolista Amerikan varhaisissa korkeakouluissa.</w:t>
      </w:r>
    </w:p>
    <w:p>
      <w:r>
        <w:rPr>
          <w:b/>
          <w:u w:val="single"/>
        </w:rPr>
        <w:t xml:space="preserve">Asiakirja 6499</w:t>
      </w:r>
    </w:p>
    <w:p>
      <w:r>
        <w:rPr>
          <w:b/>
        </w:rPr>
        <w:t xml:space="preserve">Ohjeet</w:t>
      </w:r>
    </w:p>
    <w:p>
      <w:r>
        <w:t xml:space="preserve">Kuinka monta ihmistä maapallolla on?</w:t>
      </w:r>
    </w:p>
    <w:p>
      <w:r>
        <w:rPr>
          <w:b/>
        </w:rPr>
        <w:t xml:space="preserve">Vastaus</w:t>
      </w:r>
    </w:p>
    <w:p>
      <w:r>
        <w:t xml:space="preserve">Maapallolla on noin 8 miljardia elävää ihmistä vuonna 2023. Ihmisten lukumäärä on arvio, joka perustuu väestönkasvunopeuteen, väestönlaskentatuloksiin ja kuolemantapauksiin.</w:t>
      </w:r>
    </w:p>
    <w:p>
      <w:r>
        <w:rPr>
          <w:b/>
          <w:u w:val="single"/>
        </w:rPr>
        <w:t xml:space="preserve">Asiakirja 6500</w:t>
      </w:r>
    </w:p>
    <w:p>
      <w:r>
        <w:rPr>
          <w:b/>
        </w:rPr>
        <w:t xml:space="preserve">Ohjeet</w:t>
      </w:r>
    </w:p>
    <w:p>
      <w:r>
        <w:t xml:space="preserve">Kuvittele, että olet viimeinen ihminen maapallolla. Kirjoita päiväkirjamerkintä, jossa kuvaat ajatuksiasi ja tunteitasi.</w:t>
      </w:r>
    </w:p>
    <w:p>
      <w:r>
        <w:rPr>
          <w:b/>
        </w:rPr>
        <w:t xml:space="preserve">Vastaus</w:t>
      </w:r>
    </w:p>
    <w:p>
      <w:r>
        <w:t xml:space="preserve">Rakas päiväkirja,</w:t>
        <w:br/>
        <w:t xml:space="preserve">Kuten muutama päivä sitten varoitettiin, kaikki maapallon ihmiset ovat kadonneet. Olen nyt viimeinen ihminen maapallolla. Tässä on paljon positiivista ja samalla paljon negatiivista. Minulla on nyt vapaus tehdä mitä haluan ilman, että kukaan on esteenäni. Voin elää elämääni oman haluni mukaan, eikä minun tarvitse noudattaa yhteiskunnan sääntöjä ja rajoituksia. Voin nyt elää "Hakuna Matata" -elämää murehtimatta tulevaisuudestani väliaikaisesti. Valitettavasti! Tässä maanpäällisessä taivaassa on myös negatiivinen puoli. Nyt kun maailman maanviljelijät ovat kadonneet, biohajoavat elintarvikkeet säilyvät vain muutaman päivän ja alkavat hajota, jos niitä ei säilytetä kylmässä. Jäljelle jäisivät vain säilykkeet ja pakatut elintarvikkeet, vaikka nämäkin elintarvikkeet vanhenisivat muutaman vuoden kuluttua ja alkaisivat lopulta hajota. Pian myös yksinäisyys iskisi aivoihin. Syynä oli se, että ihminen oli kehittynyt yhteisölliseksi organismiksi. Ihmiset syntyvät keskinäisriippuvaiseen yhteiskuntaan, jossa kaikki ovat riippuvaisia toisistaan tarpeidensa ja halujensa suhteen. Ilman yhteisöllisyyttä ihmiskunta todennäköisesti tuhoutuisi. Pian, kun syömäkelpoista ruokaa ei olisi enää jäljellä, minunkin saattaisi olla pakko lähteä metsästämään aterioitani kuten varhaiset metsästäjä-keräilijät tai viljellä peltomaita kolme ateriaa päivässä, ja unohtaisin myös ne maalliset tarpeet, jotka ihmisyhteiskunta oli luonut, kuten elektroniset laitteet, autot jne.</w:t>
        <w:br/>
        <w:t xml:space="preserve"> Näistä laitteista ei olisi enää mitään hyötyä, sillä muutaman kuukauden kuluttua energiavarastoista loppuisi energia, eikä energiaa olisi enää jäljellä niiden käyttämiseen.</w:t>
        <w:br/>
        <w:t xml:space="preserve"> Lopuksi kaipaisin rakkaitani, ystäviäni, perhettäni jne.</w:t>
        <w:br/>
        <w:t xml:space="preserve"> Muistot, kuten ennustan, saattaisivat alkaa kummittelemaan, ja ne saattaisivat myös alkaa aiheuttaa minulle painajaisia.</w:t>
        <w:br/>
        <w:t xml:space="preserve"> Muistot muuttuisivat lopulta suruksi, joka muuttuisi masennukseksi, mutta oppisin elämään sen kanssa. Näitä muutoksia lukuun ottamatta en usko, että elämässäni tapahtuu mitään muita muutoksia.</w:t>
        <w:br/>
        <w:t xml:space="preserve"> Tähän lopetan sen tähän.</w:t>
        <w:br/>
        <w:t xml:space="preserve">Terveisin,</w:t>
        <w:br/>
        <w:t xml:space="preserve">(nimi)</w:t>
      </w:r>
    </w:p>
    <w:p>
      <w:r>
        <w:rPr>
          <w:b/>
          <w:u w:val="single"/>
        </w:rPr>
        <w:t xml:space="preserve">Asiakirja 6501</w:t>
      </w:r>
    </w:p>
    <w:p>
      <w:r>
        <w:rPr>
          <w:b/>
        </w:rPr>
        <w:t xml:space="preserve">Ohjeet</w:t>
      </w:r>
    </w:p>
    <w:p>
      <w:r>
        <w:t xml:space="preserve">Luettele joitakin tärkeitä seikkoja Indoren kaupungista Intiassa annetusta tekstistä.</w:t>
      </w:r>
    </w:p>
    <w:p>
      <w:r>
        <w:rPr>
          <w:b/>
        </w:rPr>
        <w:t xml:space="preserve">Konteksti</w:t>
      </w:r>
    </w:p>
    <w:p>
      <w:r>
        <w:t xml:space="preserve">Indore on Intian Madhya Pradeshin osavaltion suurin ja väkirikkain kaupunki. Se toimii sekä Indoren piirikunnan että Indoren divisioonan päämajana. Sitä pidetään myös osavaltion koulutuskeskuksena, ja se on ainoa kaupunki, jossa on sekä Indian Institute of Technologyn että Indian Institute of Managementin kampukset. Kaupunki sijaitsee Malwa-tasangon eteläreunalla, keskimäärin 553 metriä merenpinnan yläpuolella, ja se on korkeimmalla Keski-Intian suurkaupungeista. Kaupunki sijaitsee 190 km länteen osavaltion pääkaupungista Bhopalista. Indoren väestölaskennan mukaan vuonna 2011 Indoren väkiluku oli 1 994 397 (kuntayhtymä) ja 3 570 295 (taajama). Kaupunki jakautuu vain 530 neliökilometrin maa-alueelle, mikä tekee Indoresta keskisen maakunnan tiheimmin asutun suurkaupungin. Indore on Intian puhtain kaupunki Swachh Survekshan Report 2022 -raportin mukaan kuudennen kerran peräkkäin, jonka on laatinut MoHUA, maailman suurin kaupunkien sanitaatio- ja puhtaustutkimus.</w:t>
      </w:r>
    </w:p>
    <w:p>
      <w:r>
        <w:rPr>
          <w:b/>
        </w:rPr>
        <w:t xml:space="preserve">Vastaus</w:t>
      </w:r>
    </w:p>
    <w:p>
      <w:r>
        <w:t xml:space="preserve">1.</w:t>
        <w:tab/>
        <w:t xml:space="preserve">Indore on Intian Madhya Pradeshin suurin ja väkirikkain kaupunki.</w:t>
        <w:br/>
        <w:t xml:space="preserve"> 2.</w:t>
        <w:tab/>
        <w:t xml:space="preserve"> Indore on osavaltion koulutuskeskus, jossa on IIT ja IIM.</w:t>
        <w:br/>
        <w:t xml:space="preserve"> 3.</w:t>
        <w:tab/>
        <w:t xml:space="preserve"> Se sijaitsee Malwa-tasangon eteläreunalla, keskimäärin 553 metrin korkeudella merenpinnasta, Kaupunki sijaitsee 190 km länteen osavaltion pääkaupungista Bhopalista.</w:t>
        <w:br/>
        <w:t xml:space="preserve"> 4.</w:t>
        <w:tab/>
        <w:t xml:space="preserve"> Indoren väkiluku on 1 994 397 vuoden 2011 väestönlaskennan perusteella ja 3 570 295 (taajama).</w:t>
        <w:br/>
        <w:t xml:space="preserve"> 5.</w:t>
        <w:tab/>
        <w:t xml:space="preserve"> Indoren kaupunki jakautuu 530 neliökilometrin (200 sq mi) alueelle.</w:t>
        <w:br/>
        <w:t xml:space="preserve"> 6.</w:t>
        <w:tab/>
        <w:t xml:space="preserve"> Kuudennen kerran peräkkäin Indore on Intian puhtain kaupunki Swachh Survekshan -raportin 2022 mukaan.</w:t>
      </w:r>
    </w:p>
    <w:p>
      <w:r>
        <w:rPr>
          <w:b/>
          <w:u w:val="single"/>
        </w:rPr>
        <w:t xml:space="preserve">Asiakirja 6502</w:t>
      </w:r>
    </w:p>
    <w:p>
      <w:r>
        <w:rPr>
          <w:b/>
        </w:rPr>
        <w:t xml:space="preserve">Ohjeet</w:t>
      </w:r>
    </w:p>
    <w:p>
      <w:r>
        <w:t xml:space="preserve">Miksi donitseissa on reikiä?</w:t>
      </w:r>
    </w:p>
    <w:p>
      <w:r>
        <w:rPr>
          <w:b/>
        </w:rPr>
        <w:t xml:space="preserve">Vastaus</w:t>
      </w:r>
    </w:p>
    <w:p>
      <w:r>
        <w:t xml:space="preserve">Donitseissa on reikiä, jotka auttavat paistamaan/paistamaan koko elintarvikkeen tasaisesti.</w:t>
      </w:r>
    </w:p>
    <w:p>
      <w:r>
        <w:rPr>
          <w:b/>
          <w:u w:val="single"/>
        </w:rPr>
        <w:t xml:space="preserve">Asiakirja 6503</w:t>
      </w:r>
    </w:p>
    <w:p>
      <w:r>
        <w:rPr>
          <w:b/>
        </w:rPr>
        <w:t xml:space="preserve">Ohjeet</w:t>
      </w:r>
    </w:p>
    <w:p>
      <w:r>
        <w:t xml:space="preserve">Anna minulle luettelo asioista, jotka voivat mennä pieleen rullalautailussa jyrkkää mäkeä alaspäin.</w:t>
      </w:r>
    </w:p>
    <w:p>
      <w:r>
        <w:rPr>
          <w:b/>
        </w:rPr>
        <w:t xml:space="preserve">Vastaus</w:t>
      </w:r>
    </w:p>
    <w:p>
      <w:r>
        <w:t xml:space="preserve">Voisit törmätä kiveen kadulla ja lentää pois laudaltasi</w:t>
        <w:br/>
        <w:t xml:space="preserve">- Voisit saada liikaa vauhtia etkä pysty hid</w:t>
        <w:br/>
        <w:t xml:space="preserve">- Voisit olla kykenemätön pysähtymään ja ajaa stop-merkin yli poliisiauton</w:t>
        <w:br/>
        <w:t xml:space="preserve">- Voisit jäädä auton alle</w:t>
        <w:br/>
        <w:t xml:space="preserve">- Voisit saada laudan lentämään liikenteeseen ja jäädä auton</w:t>
      </w:r>
    </w:p>
    <w:p>
      <w:r>
        <w:rPr>
          <w:b/>
          <w:u w:val="single"/>
        </w:rPr>
        <w:t xml:space="preserve">Asiakirja 6504</w:t>
      </w:r>
    </w:p>
    <w:p>
      <w:r>
        <w:rPr>
          <w:b/>
        </w:rPr>
        <w:t xml:space="preserve">Ohjeet</w:t>
      </w:r>
    </w:p>
    <w:p>
      <w:r>
        <w:t xml:space="preserve">Poimi annetusta tekstistä, missä Java kehitettiin.</w:t>
      </w:r>
    </w:p>
    <w:p>
      <w:r>
        <w:rPr>
          <w:b/>
        </w:rPr>
        <w:t xml:space="preserve">Konteksti</w:t>
      </w:r>
    </w:p>
    <w:p>
      <w:r>
        <w:t xml:space="preserve">Java on korkeatasoinen, luokkapohjainen, oliopohjainen ohjelmointikieli, joka on suunniteltu siten, että siinä on mahdollisimman vähän riippuvuuksia toteutuksesta. Se on yleiskäyttöinen ohjelmointikieli, jonka tarkoituksena on antaa ohjelmoijille mahdollisuus kirjoittaa kerran ja suorittaa missä tahansa (WORA),[17] mikä tarkoittaa, että käännetty Java-koodi voi toimia kaikilla alustoilla, jotka tukevat Javaa, ilman tarvetta kääntää sitä uudelleen.[18] Java-sovellukset käännetään tavallisesti tavukoodiksi, joka voi toimia millä tahansa Java-virtuaalikoneella (Java virtual machine, JVM) riippumatta taustalla olevasta tietokonearkkitehtuurista. Javan syntaksi on samanlainen kuin C:n ja C++:n, mutta siinä on vähemmän matalan tason toimintoja kuin kummassakaan niistä. Javan ajoaika tarjoaa dynaamisia ominaisuuksia (kuten heijastaminen ja koodin muokkaaminen ajoaikana), joita ei yleensä ole saatavilla perinteisissä käännetyissä kielissä.</w:t>
        <w:t xml:space="preserve">Vuonna 2019 Java oli GitHubin mukaan yksi suosituimmista käytössä olevista ohjelmointikielistä,[viittausta ei löydy][19][20] erityisesti asiakaspalvelinverkkosovelluksissa, ja sillä on raportoitu olevan 9 miljoonaa kehittäjää.[21</w:t>
        <w:br/>
        <w:br/>
        <w:t xml:space="preserve">Javan kehitti alun perin James Gosling Sun Microsystemsillä. Se julkaistiin toukokuussa 1995 Sun Microsystemsin Java-alustan ydinkomponenttina. Sun julkaisi alun perin alkuperäiset ja referenssitoteutuksen Java-kääntäjät, virtuaalikoneet ja luokkakirjastot omilla lisensseillään. Toukokuusta 2007 lähtien Sun oli Java Community Processin määritysten mukaisesti lisensoinut useimmat Java-teknologiansa uudelleen vain GPL-2.0-lisenssillä. Oracle tarjoaa omaa HotSpot Java Virtual Machine -virtuaalikonettaan, mutta virallinen referenssitoteutus on OpenJDK JVM, joka on ilmainen avoimen lähdekoodin ohjelmisto, jota useimmat kehittäjät käyttävät ja joka on lähes kaikkien Linux-jakeluiden oletus JVM.</w:t>
        <w:br/>
        <w:br/>
        <w:t xml:space="preserve"> Maaliskuussa 2023 Java 20 on uusin versio, kun taas Java 17, 11 ja 8 ovat nykyisiä pitkäaikaisen tuen (LTS) versioita.</w:t>
      </w:r>
    </w:p>
    <w:p>
      <w:r>
        <w:rPr>
          <w:b/>
        </w:rPr>
        <w:t xml:space="preserve">Vastaus</w:t>
      </w:r>
    </w:p>
    <w:p>
      <w:r>
        <w:t xml:space="preserve">Javan kehitti alun perin James Gosling Sun Microsystemsissä.</w:t>
      </w:r>
    </w:p>
    <w:p>
      <w:r>
        <w:rPr>
          <w:b/>
          <w:u w:val="single"/>
        </w:rPr>
        <w:t xml:space="preserve">Asiakirja 6505</w:t>
      </w:r>
    </w:p>
    <w:p>
      <w:r>
        <w:rPr>
          <w:b/>
        </w:rPr>
        <w:t xml:space="preserve">Ohjeet</w:t>
      </w:r>
    </w:p>
    <w:p>
      <w:r>
        <w:t xml:space="preserve">Luettele viiden Adam Sandlerin elokuvan nimet.</w:t>
      </w:r>
    </w:p>
    <w:p>
      <w:r>
        <w:rPr>
          <w:b/>
        </w:rPr>
        <w:t xml:space="preserve">Vastaus</w:t>
      </w:r>
    </w:p>
    <w:p>
      <w:r>
        <w:t xml:space="preserve">Waterboy</w:t>
        <w:br/>
        <w:t xml:space="preserve">Happy Gilmore</w:t>
        <w:br/>
        <w:t xml:space="preserve">The Wedding Singer</w:t>
        <w:br/>
        <w:t xml:space="preserve">Anger Management</w:t>
        <w:br/>
        <w:t xml:space="preserve">Hustle</w:t>
      </w:r>
    </w:p>
    <w:p>
      <w:r>
        <w:rPr>
          <w:b/>
          <w:u w:val="single"/>
        </w:rPr>
        <w:t xml:space="preserve">Asiakirja 6506</w:t>
      </w:r>
    </w:p>
    <w:p>
      <w:r>
        <w:rPr>
          <w:b/>
        </w:rPr>
        <w:t xml:space="preserve">Ohjeet</w:t>
      </w:r>
    </w:p>
    <w:p>
      <w:r>
        <w:t xml:space="preserve">Mikä on Kalifornian osavaltion kukka?</w:t>
      </w:r>
    </w:p>
    <w:p>
      <w:r>
        <w:rPr>
          <w:b/>
        </w:rPr>
        <w:t xml:space="preserve">Vastaus</w:t>
      </w:r>
    </w:p>
    <w:p>
      <w:r>
        <w:t xml:space="preserve">Kalifornian valtion kukka on kultainen unikko.</w:t>
      </w:r>
    </w:p>
    <w:p>
      <w:r>
        <w:rPr>
          <w:b/>
          <w:u w:val="single"/>
        </w:rPr>
        <w:t xml:space="preserve">Asiakirja 6507</w:t>
      </w:r>
    </w:p>
    <w:p>
      <w:r>
        <w:rPr>
          <w:b/>
        </w:rPr>
        <w:t xml:space="preserve">Ohjeet</w:t>
      </w:r>
    </w:p>
    <w:p>
      <w:r>
        <w:t xml:space="preserve">Nimeä viisi itäisen konferenssin NBA-joukkuetta.</w:t>
      </w:r>
    </w:p>
    <w:p>
      <w:r>
        <w:rPr>
          <w:b/>
        </w:rPr>
        <w:t xml:space="preserve">Vastaus</w:t>
      </w:r>
    </w:p>
    <w:p>
      <w:r>
        <w:t xml:space="preserve">Itäisen konferenssin viisi NBA-joukkuetta ovat Chicago Bulls, Orlando Magic, Cleveland Cavaliers, Miami Heat ja Toronto Raptors.</w:t>
      </w:r>
    </w:p>
    <w:p>
      <w:r>
        <w:rPr>
          <w:b/>
          <w:u w:val="single"/>
        </w:rPr>
        <w:t xml:space="preserve">Asiakirja 6508</w:t>
      </w:r>
    </w:p>
    <w:p>
      <w:r>
        <w:rPr>
          <w:b/>
        </w:rPr>
        <w:t xml:space="preserve">Ohjeet</w:t>
      </w:r>
    </w:p>
    <w:p>
      <w:r>
        <w:t xml:space="preserve">Kasvaako tiikerikanta Intiassa?</w:t>
      </w:r>
    </w:p>
    <w:p>
      <w:r>
        <w:rPr>
          <w:b/>
        </w:rPr>
        <w:t xml:space="preserve">Vastaus</w:t>
      </w:r>
    </w:p>
    <w:p>
      <w:r>
        <w:t xml:space="preserve">Intia on yksi niistä harvoista maista, joissa tiikerikanta kukoistaa. Tiikerikanta on kasvanut tasaisesti vuosi vuodelta, ja Karnatakan osavaltio on ollut edelläkävijä tiikerikannan suojelussa ja kasvattamisessa.</w:t>
      </w:r>
    </w:p>
    <w:p>
      <w:r>
        <w:rPr>
          <w:b/>
          <w:u w:val="single"/>
        </w:rPr>
        <w:t xml:space="preserve">Asiakirja 6509</w:t>
      </w:r>
    </w:p>
    <w:p>
      <w:r>
        <w:rPr>
          <w:b/>
        </w:rPr>
        <w:t xml:space="preserve">Ohjeet</w:t>
      </w:r>
    </w:p>
    <w:p>
      <w:r>
        <w:t xml:space="preserve">Jos suora kulkee pisteiden (4,2) ja (8,6) kautta, missä kohdassa se ylittää x-akselin? Selitä vastauksesi.</w:t>
      </w:r>
    </w:p>
    <w:p>
      <w:r>
        <w:rPr>
          <w:b/>
        </w:rPr>
        <w:t xml:space="preserve">Vastaus</w:t>
      </w:r>
    </w:p>
    <w:p>
      <w:r>
        <w:t xml:space="preserve">Tässä tapauksessa ensimmäisen ja toisen pisteen välillä y-koordinaatti kasvaa 6-2=4 ja x-koordinaatti kasvaa 8-4=4, joten kaltevuus on 4/4=1. Tämän jälkeen on laskettava, kuinka paljon y-koordinaatti kasvaa x-koordinaatista. Tarkastelemme suoraa, jonka yhtälö on y=x+c jollakin c:n arvolla, jonka löydämme liittämällä yhden pisteistämme, esimerkiksi 4=2+c, joten c:n on oltava 2, ja suoran yhtälö on y=x+2. Kun viiva ylittää x-akselin, sen y-koordinaatti on 0. Tässä tapauksessa viiva siis ylittää x-akselin kohdassa x=-2.</w:t>
      </w:r>
    </w:p>
    <w:p>
      <w:r>
        <w:rPr>
          <w:b/>
          <w:u w:val="single"/>
        </w:rPr>
        <w:t xml:space="preserve">Asiakirja 6510</w:t>
      </w:r>
    </w:p>
    <w:p>
      <w:r>
        <w:rPr>
          <w:b/>
        </w:rPr>
        <w:t xml:space="preserve">Ohjeet</w:t>
      </w:r>
    </w:p>
    <w:p>
      <w:r>
        <w:t xml:space="preserve">Mitä eroa on Azure Synapse Dedicated SQL Pools ja Serverless SQL Pools välillä?</w:t>
      </w:r>
    </w:p>
    <w:p>
      <w:r>
        <w:rPr>
          <w:b/>
        </w:rPr>
        <w:t xml:space="preserve">Vastaus</w:t>
      </w:r>
    </w:p>
    <w:p>
      <w:r>
        <w:t xml:space="preserve">Azure Synapse Dedicated SQL Pools perustuu perinteiseen MS SQL Server -tekniikkaan, kun taas Azure Synapse SQL Serverless Pools on uusi tekniikka, jonka Microsoftin eri tiimi on rakentanut alusta alkaen käyttäen nykyaikaista hajautettua kyselyjenkäsittelymoottoria, joka lukee tiedostoja suoraan ADLS:n päälle.</w:t>
        <w:br/>
        <w:br/>
        <w:t xml:space="preserve"> Näiden kahden SQL-ratkaisun täysin erilaisten arkkitehtuurien perusteella niillä on hyvin erilaiset ominaisuudet, kun Synapse Serverless SQL Poolsilla on:</w:t>
        <w:br/>
        <w:t xml:space="preserve">Suuri tuki perinteiselle T-SQL:lle</w:t>
        <w:br/>
        <w:t xml:space="preserve">- Suuri integrointi Power BI:n kanssa</w:t>
        <w:br/>
        <w:t xml:space="preserve">- Hyvä tuki avoimen formaatin tiedostojen lukemiseen suoraan ADLS:stä (mukaan lukien Delta Lake)</w:t>
        <w:br/>
        <w:br/>
        <w:t xml:space="preserve">Serverless SQL Poolsilla on kuitenkin:</w:t>
        <w:br/>
        <w:t xml:space="preserve"> - Koska kaiken integraation on tapahduttava ulkoisesti tiedostojen avulla, ei ole tukea tietojen kirjoittamiselle (ei INSERT-, UPDATE-, DELETE- tai MERGE-valmiuksia).</w:t>
        <w:br/>
        <w:t xml:space="preserve"> - EI tulosten välimuistitallennusta, joten useita kertoja ajetut kojelaudat tai kyselyt maksavat aikaa ja rahaa jokaisesta suorituksesta, vaikka ne olisi ajettu vain muutama sekunti sitten.</w:t>
        <w:br/>
        <w:t xml:space="preserve"> - EI tiedostojen välimuistitallennusta, joten pilvitallennuksen API voi olla korkea ja tulvia verkkoon ja hidastaa suurempaa asennusta.</w:t>
      </w:r>
    </w:p>
    <w:p>
      <w:r>
        <w:rPr>
          <w:b/>
          <w:u w:val="single"/>
        </w:rPr>
        <w:t xml:space="preserve">Asiakirja 6511</w:t>
      </w:r>
    </w:p>
    <w:p>
      <w:r>
        <w:rPr>
          <w:b/>
        </w:rPr>
        <w:t xml:space="preserve">Ohjeet</w:t>
      </w:r>
    </w:p>
    <w:p>
      <w:r>
        <w:t xml:space="preserve">Tunnista, kumpi soitin on jousi- vai lyömäsoittimet: Pakhavaj, Mejoranera</w:t>
      </w:r>
    </w:p>
    <w:p>
      <w:r>
        <w:rPr>
          <w:b/>
        </w:rPr>
        <w:t xml:space="preserve">Vastaus</w:t>
      </w:r>
    </w:p>
    <w:p>
      <w:r>
        <w:t xml:space="preserve">Mejoranera on jousi, Pakhavaj on lyömäsoittimet.</w:t>
      </w:r>
    </w:p>
    <w:p>
      <w:r>
        <w:rPr>
          <w:b/>
          <w:u w:val="single"/>
        </w:rPr>
        <w:t xml:space="preserve">Asiakirja 6512</w:t>
      </w:r>
    </w:p>
    <w:p>
      <w:r>
        <w:rPr>
          <w:b/>
        </w:rPr>
        <w:t xml:space="preserve">Ohjeet</w:t>
      </w:r>
    </w:p>
    <w:p>
      <w:r>
        <w:t xml:space="preserve">Mitä Briony tarkoittaa tämän kappaleen perusteella, kun hän sanoo lopuksi: ""Haluan ajatella, että se ei ole heikkoutta tai välttelyä, vaan viimeinen ystävällinen teko, taistelu unohdusta ja epätoivoa vastaan, että annan rakastajieni elää ja yhdistän heidät lopussa.""</w:t>
      </w:r>
    </w:p>
    <w:p>
      <w:r>
        <w:rPr>
          <w:b/>
        </w:rPr>
        <w:t xml:space="preserve">Konteksti</w:t>
      </w:r>
    </w:p>
    <w:p>
      <w:r>
        <w:t xml:space="preserve">Viimeisen osan, jonka otsikko on "Lontoo 1999", Briony kertoo itse päiväkirjamerkinnän muodossa. Hän on nyt 77-vuotias menestynyt kirjailija, jolla on äskettäin todettu verisuoniperäinen dementia, joten hänellä on edessään nopea henkinen rappeutuminen. Lukija saa tietää, että Briony on romaanin edellisten osien kirjoittaja. Briony osallistuu hänen kunniakseen järjestettäviin juhliin Tallisin perheen kotona, jossa Tallisin lapset esittävät Arabellan oikeudenkäynnit - näytelmän, jonka 13-vuotias Briony oli kirjoittanut ja jota hän oli epäonnistuneesti yrittänyt esittää serkkujensa kanssa kesällä 1935. Leon ja Pierrot ovat paikalla, Jackson on kuollut viisitoista vuotta sitten, ja Lola on elossa mutta ei osallistu. Lopuksi Briony paljastaa lukijalle, että Robbie Turner kuoli verenmyrkytykseen Dunkerquen rannoilla, että Cecilia kuoli useita kuukausia myöhemmin, kun pommi tuhosi Balhamin metroaseman salamaniskun aikana, ja että Brionyn kertomus siitä, että hän oli nähnyt heidät yhdessä vuonna 1940, oli keksitty. Briony osallistui Lolan ja Paul Marshallin häihin, mutta tunnustaa olleensa liian "pelkurimainen" käydäkseen äskettäin surevan Cecilian luona hyvittääkseen sen. Romaani, joka on hänen mukaansa tosiseikkoja lukuun ottamatta Robbien ja Cecilian jälleennäkemistä, on hänen elinikäinen yrityksensä "sovittaa" se, mitä hän teki heille. Briony perustelee keksimäänsä onnellista loppua sanomalla, ettei hän ymmärrä, mitä hyötyä olisi antaa lukijoille "säälimätön" tarina. Hän kirjoittaa: "Haluan ajatella, että se ei ole heikkoutta tai välttelyä, vaan viimeinen ystävällisyyden teko, vastarinta unohdusta ja epätoivoa vastaan, että annan rakastavaiseni elää ja yhdistän heidät lopussa."</w:t>
      </w:r>
    </w:p>
    <w:p>
      <w:r>
        <w:rPr>
          <w:b/>
        </w:rPr>
        <w:t xml:space="preserve">Vastaus</w:t>
      </w:r>
    </w:p>
    <w:p>
      <w:r>
        <w:t xml:space="preserve">Tämän katkelman perusteella Briony selittää romaanin kertojana, miksi hän keksi tarinan osan, johon liittyy Robbien ja Cecilian jälleennäkeminen.</w:t>
      </w:r>
    </w:p>
    <w:p>
      <w:r>
        <w:rPr>
          <w:b/>
          <w:u w:val="single"/>
        </w:rPr>
        <w:t xml:space="preserve">Asiakirja 6513</w:t>
      </w:r>
    </w:p>
    <w:p>
      <w:r>
        <w:rPr>
          <w:b/>
        </w:rPr>
        <w:t xml:space="preserve">Ohjeet</w:t>
      </w:r>
    </w:p>
    <w:p>
      <w:r>
        <w:t xml:space="preserve">Mikä on mulligan Magic the Gatheringissa?</w:t>
      </w:r>
    </w:p>
    <w:p>
      <w:r>
        <w:rPr>
          <w:b/>
        </w:rPr>
        <w:t xml:space="preserve">Vastaus</w:t>
      </w:r>
    </w:p>
    <w:p>
      <w:r>
        <w:t xml:space="preserve">Magic the Gatheringissa mulligan on toiminto, jonka voit tehdä, jos et ole tyytyväinen avauskäsiisi pelissä. Pelaamastasi formaatista riippuen sovelletaan erilaisia sääntöjä. Kilpailevissa yksi vastaan yksi -formaateissa sääntö on, että nostat seitsemän kortin aloituskäden. Jos et ole tyytyväinen käteen, voit sekoittaa sen takaisin pakkaan ja ottaa taas seitsemän kortin käden. Jos olet sitten tyytyväinen käteen, voit pitää sen, mutta sinun on valittava yksi kortti kädestäsi ja laitettava se pakan pohjalle. Jos olet tyytymätön, voit taas mulliganoida, mutta silloin sinun on laitettava kaksi korttia takaisin, ja niin edelleen.</w:t>
      </w:r>
    </w:p>
    <w:p>
      <w:r>
        <w:rPr>
          <w:b/>
          <w:u w:val="single"/>
        </w:rPr>
        <w:t xml:space="preserve">Asiakirja 6514</w:t>
      </w:r>
    </w:p>
    <w:p>
      <w:r>
        <w:rPr>
          <w:b/>
        </w:rPr>
        <w:t xml:space="preserve">Ohjeet</w:t>
      </w:r>
    </w:p>
    <w:p>
      <w:r>
        <w:t xml:space="preserve">Minkä värinen auto on Japanissa varattu vain kuninkaalliselle perheelle?</w:t>
      </w:r>
    </w:p>
    <w:p>
      <w:r>
        <w:rPr>
          <w:b/>
        </w:rPr>
        <w:t xml:space="preserve">Vastaus</w:t>
      </w:r>
    </w:p>
    <w:p>
      <w:r>
        <w:t xml:space="preserve">Maroon</w:t>
      </w:r>
    </w:p>
    <w:p>
      <w:r>
        <w:rPr>
          <w:b/>
          <w:u w:val="single"/>
        </w:rPr>
        <w:t xml:space="preserve">Asiakirja 6515</w:t>
      </w:r>
    </w:p>
    <w:p>
      <w:r>
        <w:rPr>
          <w:b/>
        </w:rPr>
        <w:t xml:space="preserve">Ohjeet</w:t>
      </w:r>
    </w:p>
    <w:p>
      <w:r>
        <w:t xml:space="preserve">Miksi reaktiokanavat ovat suosittuja YouTubessa?</w:t>
      </w:r>
    </w:p>
    <w:p>
      <w:r>
        <w:rPr>
          <w:b/>
        </w:rPr>
        <w:t xml:space="preserve">Vastaus</w:t>
      </w:r>
    </w:p>
    <w:p>
      <w:r>
        <w:t xml:space="preserve">Reaktiokanavat ovat YouTube-kanavien luokka, jossa yksi tai useampi henkilö kuluttaa mediasisältöä, ruokaa tai juomia ja kertoo, miltä se tuntuu. Näitä sisällöntuottajia kutsutaan reagoijiksi. On useita syitä, miksi ihmiset saattavat pitää niistä. Yleisimmin ihmiset haluavat tietää, mitä muut ajattelevat jostain, jota he rakastavat. Sosiaalisina eläiminä ihmiset pitävät siitä, että he voivat jakaa kokemuksia muiden kanssa. Ihmisten samanlaisten reaktioiden katsominen vahvistaa heidän omia elettyjä kokemuksiaan. Reaktiokanavat voivat myös toimia keinona saada arvosteluja mediasta, ruoasta jne. ilman, että tarvitsee mennä itse kokeilemaan, mikä usein vaatii aikaa tai rahaa tai molempia. Jos olet jo valmiiksi samaa mieltä reagoijien kanssa muista asioista, nämä arvostelut voivat osoittautua luotettavammiksi kuin mielivaltainen kirjallinen arvostelu jossain internetissä, ja ne saattavat avata katsojalle uusia kokemuksia. Nämä kanavat saivat myös paljon suosiota COVID-lukitusten aikana vuosina 2020-2021, koska monet ihmiset olivat eristyksissä ja mahdollisuus jakaa rakastamiaan asioita muiden kanssa verkossa auttoi rakentamaan virtuaalista yhteisöllisyyttä ja auttoi ihmisiä tuntemaan itsensä vähemmän yksinäisiksi.</w:t>
      </w:r>
    </w:p>
    <w:p>
      <w:r>
        <w:rPr>
          <w:b/>
          <w:u w:val="single"/>
        </w:rPr>
        <w:t xml:space="preserve">Asiakirja 6516</w:t>
      </w:r>
    </w:p>
    <w:p>
      <w:r>
        <w:rPr>
          <w:b/>
        </w:rPr>
        <w:t xml:space="preserve">Ohjeet</w:t>
      </w:r>
    </w:p>
    <w:p>
      <w:r>
        <w:t xml:space="preserve">Anna minulle luettelo Real Housewives -sarjoista kronologisessa järjestyksessä.</w:t>
      </w:r>
    </w:p>
    <w:p>
      <w:r>
        <w:rPr>
          <w:b/>
        </w:rPr>
        <w:t xml:space="preserve">Vastaus</w:t>
      </w:r>
    </w:p>
    <w:p>
      <w:r>
        <w:t xml:space="preserve">The Real Housewives of Orange County</w:t>
        <w:br/>
        <w:t xml:space="preserve">The Real Housewives of New York City</w:t>
        <w:br/>
        <w:t xml:space="preserve">The Real Housewives of Atlanta</w:t>
        <w:br/>
        <w:t xml:space="preserve">The Real Housewives of New Jersey</w:t>
        <w:br/>
        <w:t xml:space="preserve">The Real Housewives of D.C</w:t>
        <w:br/>
        <w:t xml:space="preserve">The Real Housewives of Beverly Hills</w:t>
        <w:br/>
        <w:t xml:space="preserve">The Real Housewives of Miami</w:t>
        <w:br/>
        <w:t xml:space="preserve">The Real Housewives of Potomac</w:t>
        <w:br/>
        <w:t xml:space="preserve">The Real Housewives of Dallas</w:t>
        <w:br/>
        <w:t xml:space="preserve">The Real Housewives of Salt Lake City</w:t>
        <w:br/>
        <w:t xml:space="preserve">The Real Housewives of Dubai</w:t>
      </w:r>
    </w:p>
    <w:p>
      <w:r>
        <w:rPr>
          <w:b/>
          <w:u w:val="single"/>
        </w:rPr>
        <w:t xml:space="preserve">Asiakirja 6517</w:t>
      </w:r>
    </w:p>
    <w:p>
      <w:r>
        <w:rPr>
          <w:b/>
        </w:rPr>
        <w:t xml:space="preserve">Ohjeet</w:t>
      </w:r>
    </w:p>
    <w:p>
      <w:r>
        <w:t xml:space="preserve">Selitä musta ja valkoinen savu paavin vaalien aikana.</w:t>
      </w:r>
    </w:p>
    <w:p>
      <w:r>
        <w:rPr>
          <w:b/>
        </w:rPr>
        <w:t xml:space="preserve">Konteksti</w:t>
      </w:r>
    </w:p>
    <w:p>
      <w:r>
        <w:t xml:space="preserve">1800-luvun alusta alkaen kardinaalien käyttämät äänestysliput poltettiin jokaisen äänestyksen jälkeen osoituksena epäonnistuneesta vaalista.[92][93] Savun puuttuminen sen sijaan merkitsi onnistunutta valintaa.[94][92] Vuodesta 1914 lähtien Sikstuksen kappelin katolle asennetusta väliaikaisesta savupiipusta nouseva musta savu (fumata nera) osoitti, että äänestys ei tuottanut tulosta, kun taas valkoinen savu (fumata bianca) ilmoitti, että uusi paavi on valittu.</w:t>
        <w:t xml:space="preserve">91][95]</w:t>
        <w:br/>
        <w:br/>
        <w:t xml:space="preserve">Ennen vuotta 1945 (jolloin Pius XII muutti äänestyslippujen muodon käyttämään allekirjoituksettomia äänestyslippuja, jotka toteutettiin ensimmäisen kerran vuonna 1958) edellä kuvattujen monimutkaisten äänestyslippujen sinettivahalla oli se vaikutus, että äänestyslippujen polttamisesta syntyvä savu oli joko mustaa tai valkoista riippuen siitä, oliko siihen lisätty kosteaa olkea vai ei. 1900-luvulle asti sinettivahan koostumukseen oli tavallisesti sekoitettu mehiläisvahaa. Pelkästään eläinrasvasta valmistetun vahan käyttö ei anna yhtä paljon valkoista savua kuin mehiläisvahaa sisältävän vahan käyttö. Vuoden 1939 konklaavissa savun väristä oli jonkin verran epäselvyyttä, mikä oli vielä selvempää vuoden 1958 konklaavissa. Se, että äänestyslippuihin ei ole lisätty sinettivahaa, selittää vuoden 1958 konklaavissa vallinneen epäselvyyden savun väristä. Sirin teesi perustui tuon konklaavin ensimmäisenä päivänä vallinneeseen sekaannukseen savun väristä.</w:t>
        <w:br/>
        <w:br/>
        <w:t xml:space="preserve"> Vuodesta 1963 lähtien polttoprosessiin on lisätty kemikaaleja savun mustan tai valkoisen värin lisäämiseksi.</w:t>
        <w:t xml:space="preserve">Vuodesta 2005 lähtien onnistunutta valintaa korostetaan myös soittamalla kelloja valkoisen savun ilmestyessä.[96]</w:t>
        <w:br/>
        <w:br/>
        <w:t xml:space="preserve">Vuoden 2013 konklaavin aikana Vatikaani paljasti savun värjäämiseen käytetyt kemikaalit - musta savu koostuu kaliumperkloraatista, antraseenista ja rikistä; valkoinen savu koostuu kaliumkloraatista, laktoosista ja männynhartsista[97][98][99]</w:t>
      </w:r>
    </w:p>
    <w:p>
      <w:r>
        <w:rPr>
          <w:b/>
        </w:rPr>
        <w:t xml:space="preserve">Vastaus</w:t>
      </w:r>
    </w:p>
    <w:p>
      <w:r>
        <w:t xml:space="preserve">1800-luvun alusta alkaen kardinaalien käyttämät äänestysliput poltettiin jokaisen äänestyksen jälkeen osoituksena epäonnistuneesta vaalista. Savun puuttuminen sen sijaan merkitsi onnistunutta vaalia. Vuodesta 1914 lähtien Sikstuksen kappelin katolle asennetusta tilapäisestä savupiipusta nouseva musta savu (fumata nera) osoittaa, että äänestys ei tuottanut tulosta, kun taas valkoinen savu (fumata bianca) ilmoittaa, että uusi paavi on valittu.</w:t>
        <w:br/>
        <w:br/>
        <w:t xml:space="preserve"> Ennen vuotta 1945 (jolloin Pius XII muutti äänestyslomakkeen muotoa ja käytti allekirjoittamattomia äänestyslippuja, jotka toteutettiin ensimmäisen kerran vuonna 1958), edellä kuvattujen monimutkaisten äänestyslippujen sinettivahalla oli se vaikutus, että äänestyslippujen polttamisesta syntyvä savu oli joko mustaa tai valkoista riippuen siitä, oliko siihen lisätty kosteaa olkea vai ei. 1900-luvulle asti sinettivahan koostumukseen oli tavallisesti sekoitettu mehiläisvahaa. Pelkästään eläinrasvasta valmistetun vahan käyttö ei anna yhtä paljon valkoista savua kuin mehiläisvahaa sisältävän vahan käyttö. Vuoden 1939 konklaavissa savun väristä oli jonkin verran epäselvyyttä, mikä oli vielä selvempää vuoden 1958 konklaavissa. Se, että äänestyslippuihin ei ole lisätty sinettivahaa, selittää vuoden 1958 konklaavissa vallinneen epäselvyyden savun väristä. Sirin teesi perustui tuon konklaavin ensimmäisenä päivänä vallinneeseen sekaannukseen savun väristä.</w:t>
        <w:br/>
        <w:br/>
        <w:t xml:space="preserve"> Vuodesta 1963 lähtien polttoprosessiin on lisätty kemikaaleja savun mustan tai valkoisen värin lisäämiseksi. Vuodesta 2005 lähtien onnistunutta vaalia korostetaan myös kellojen soitolla valkoisen savun ilmestyessä.</w:t>
        <w:br/>
        <w:br/>
        <w:t xml:space="preserve"> Vuoden 2013 konklaavin aikana Vatikaani paljasti savun värjäämiseen käytetyt kemikaalit - musta savu koostuu kaliumperkloraatista, antraseenista ja rikistä; valkoinen savu koostuu kaliumkloraatista, laktoosista ja männynhartsista.</w:t>
      </w:r>
    </w:p>
    <w:p>
      <w:r>
        <w:rPr>
          <w:b/>
          <w:u w:val="single"/>
        </w:rPr>
        <w:t xml:space="preserve">Asiakirja 6518</w:t>
      </w:r>
    </w:p>
    <w:p>
      <w:r>
        <w:rPr>
          <w:b/>
        </w:rPr>
        <w:t xml:space="preserve">Ohjeet</w:t>
      </w:r>
    </w:p>
    <w:p>
      <w:r>
        <w:t xml:space="preserve">Kun otetaan huomioon tämä kappale säveltäjä Paul Lanskystä, oliko hänellä korkeakoulututkinto?</w:t>
      </w:r>
    </w:p>
    <w:p>
      <w:r>
        <w:rPr>
          <w:b/>
        </w:rPr>
        <w:t xml:space="preserve">Konteksti</w:t>
      </w:r>
    </w:p>
    <w:p>
      <w:r>
        <w:t xml:space="preserve">Paul Lansky (s. 1944) on yhdysvaltalainen säveltäjä. Hän opiskeli Manhattanin High School of Music and Artissa, Queens Collegessa ja Princetonin yliopistossa muun muassa George Perlen ja Milton Babbittin kanssa. Hän väitteli musiikin tohtoriksi Princetonin yliopistosta vuonna 1973. Hänen väitöskirjansa koostui esseestä "Affine music" ja jousikvartetin sävellyksestä.Alun perin hän aikoi tehdä uraa esiintyjänä, mutta vuosina 1965-66 hän soitti käyrätorvea Dorian Wind Quintet -yhtyeessä. Hän jätti yhtyeen opiskellakseen jatko-opintoja. Vuodesta 1969 eläkkeelle siirtymiseensä vuonna 2014 hän oli Princetonin yliopiston tiedekunnassa, josta hän jäi eläkkeelle William Shubael Conantin musiikkiprofessorina.</w:t>
      </w:r>
    </w:p>
    <w:p>
      <w:r>
        <w:rPr>
          <w:b/>
        </w:rPr>
        <w:t xml:space="preserve">Vastaus</w:t>
      </w:r>
    </w:p>
    <w:p>
      <w:r>
        <w:t xml:space="preserve">Kyllä. Paul Lansky valmistui Princetonin yliopistosta musiikin tohtoriksi.</w:t>
      </w:r>
    </w:p>
    <w:p>
      <w:r>
        <w:rPr>
          <w:b/>
          <w:u w:val="single"/>
        </w:rPr>
        <w:t xml:space="preserve">Asiakirja 6519</w:t>
      </w:r>
    </w:p>
    <w:p>
      <w:r>
        <w:rPr>
          <w:b/>
        </w:rPr>
        <w:t xml:space="preserve">Ohjeet</w:t>
      </w:r>
    </w:p>
    <w:p>
      <w:r>
        <w:t xml:space="preserve">Anna minulle luettelo Pohjois-Amerikassa saatavilla olevista suosituista katumaastureista.</w:t>
      </w:r>
    </w:p>
    <w:p>
      <w:r>
        <w:rPr>
          <w:b/>
        </w:rPr>
        <w:t xml:space="preserve">Vastaus</w:t>
      </w:r>
    </w:p>
    <w:p>
      <w:r>
        <w:t xml:space="preserve">Maasturit (Sports Utility Vehicle) ovat kasvattaneet suosiotaan Pohjois-Amerikassa viime vuosina.  Tällä hetkellä saatavilla on viisi suosittua katumaasturia:</w:t>
        <w:br/>
        <w:t xml:space="preserve"> Kia Telluride</w:t>
        <w:br/>
        <w:t xml:space="preserve"> - BMW X5</w:t>
        <w:br/>
        <w:t xml:space="preserve"> - Hyundai Palisade</w:t>
        <w:br/>
        <w:t xml:space="preserve"> - Jeep Grand Cherokee</w:t>
        <w:br/>
        <w:t xml:space="preserve"> - Volvo XC40</w:t>
      </w:r>
    </w:p>
    <w:p>
      <w:r>
        <w:rPr>
          <w:b/>
          <w:u w:val="single"/>
        </w:rPr>
        <w:t xml:space="preserve">Asiakirja 6520</w:t>
      </w:r>
    </w:p>
    <w:p>
      <w:r>
        <w:rPr>
          <w:b/>
        </w:rPr>
        <w:t xml:space="preserve">Ohjeet</w:t>
      </w:r>
    </w:p>
    <w:p>
      <w:r>
        <w:t xml:space="preserve">Mitä ovat tämän kappaleen mukaan Virginian yliopiston "vanhat asuntolat"?</w:t>
      </w:r>
    </w:p>
    <w:p>
      <w:r>
        <w:rPr>
          <w:b/>
        </w:rPr>
        <w:t xml:space="preserve">Konteksti</w:t>
      </w:r>
    </w:p>
    <w:p>
      <w:r>
        <w:t xml:space="preserve">Ensimmäisen vuoden opiskelijoiden ensisijaiset asuinalueet ovat McCormick Roadin asuntolat, joita kutsutaan usein "vanhoiksi asuntoloiksi", ja Alderman Roadin asuntolat, joita kutsutaan usein "uusiksi asuntoloiksi". Alderman Roadin 1970-luvun asuntolat korvataan kokonaan upouusilla asuntolarakennuksilla samalla alueella. Uusissa asuntoloissa on käytävätyyliset asumisjärjestelyt, yhteiset tilat ja monia nykyaikaisia mukavuuksia. Sen sijaan, että vanhat asuntolat purettaisiin ja korvattaisiin alkuperäisten uusien asuntoloiden tapaan, niihin tehdään 105 miljoonan dollarin remonttihanke vuosina 2017-2022.[98] Ne on rakennettu vuonna 1950, ja ne ovat myös hallimaisia rakennuksia, mutta niissä on vähemmän mukavuuksia. Old Dormit ovat lähempänä opiskelijoiden luokkia.</w:t>
      </w:r>
    </w:p>
    <w:p>
      <w:r>
        <w:rPr>
          <w:b/>
        </w:rPr>
        <w:t xml:space="preserve">Vastaus</w:t>
      </w:r>
    </w:p>
    <w:p>
      <w:r>
        <w:t xml:space="preserve">Virginian yliopiston "vanhoilla asuntoloilla" tarkoitetaan usein ensimmäisen vuoden opiskelijoiden ensisijaista asuinaluetta McCormick Roadilla.</w:t>
      </w:r>
    </w:p>
    <w:p>
      <w:r>
        <w:rPr>
          <w:b/>
          <w:u w:val="single"/>
        </w:rPr>
        <w:t xml:space="preserve">Asiakirja 6521</w:t>
      </w:r>
    </w:p>
    <w:p>
      <w:r>
        <w:rPr>
          <w:b/>
        </w:rPr>
        <w:t xml:space="preserve">Ohjeet</w:t>
      </w:r>
    </w:p>
    <w:p>
      <w:r>
        <w:t xml:space="preserve">Tunnista, kumpi soitin on jousi- vai lyömäsoittimet: Taksitorvi, Sihu</w:t>
      </w:r>
    </w:p>
    <w:p>
      <w:r>
        <w:rPr>
          <w:b/>
        </w:rPr>
        <w:t xml:space="preserve">Vastaus</w:t>
      </w:r>
    </w:p>
    <w:p>
      <w:r>
        <w:t xml:space="preserve">Sihu on jousi, taksitorvi on lyömäsoittimet.</w:t>
      </w:r>
    </w:p>
    <w:p>
      <w:r>
        <w:rPr>
          <w:b/>
          <w:u w:val="single"/>
        </w:rPr>
        <w:t xml:space="preserve">Asiakirja 6522</w:t>
      </w:r>
    </w:p>
    <w:p>
      <w:r>
        <w:rPr>
          <w:b/>
        </w:rPr>
        <w:t xml:space="preserve">Ohjeet</w:t>
      </w:r>
    </w:p>
    <w:p>
      <w:r>
        <w:t xml:space="preserve">Mainitse kolme kuuluisaa urheiluelokuvaa.</w:t>
      </w:r>
    </w:p>
    <w:p>
      <w:r>
        <w:rPr>
          <w:b/>
        </w:rPr>
        <w:t xml:space="preserve">Vastaus</w:t>
      </w:r>
    </w:p>
    <w:p>
      <w:r>
        <w:t xml:space="preserve">Kolme kuuluisaa urheiluelokuvaa ovat Remember the Titans, Glory Road ja Coach Carter.</w:t>
      </w:r>
    </w:p>
    <w:p>
      <w:r>
        <w:rPr>
          <w:b/>
          <w:u w:val="single"/>
        </w:rPr>
        <w:t xml:space="preserve">Asiakirja 6523</w:t>
      </w:r>
    </w:p>
    <w:p>
      <w:r>
        <w:rPr>
          <w:b/>
        </w:rPr>
        <w:t xml:space="preserve">Ohjeet</w:t>
      </w:r>
    </w:p>
    <w:p>
      <w:r>
        <w:t xml:space="preserve">Mitä välineitä ihmiset käyttävät viestintään vuonna 2023?</w:t>
      </w:r>
    </w:p>
    <w:p>
      <w:r>
        <w:rPr>
          <w:b/>
        </w:rPr>
        <w:t xml:space="preserve">Vastaus</w:t>
      </w:r>
    </w:p>
    <w:p>
      <w:r>
        <w:t xml:space="preserve">Vuonna 2023 ihmiset käyttävät viestintään monia välineitä.  Sähköposti, puhelin, tekstiviestit ja suorat viestit sosiaalisessa mediassa ovat yleisimpiä, mutta ihmiset kirjoittavat edelleen kirjeitä ja lähettävät postikortteja toisilleen, kuten he ovat tehneet sukupolvien ajan.  Toinen viestintämuoto on henkilökohtainen viestintä, jossa ihmisryhmät kokoontuvat yhteen ja keskustelevat tietystä aiheesta.  Tämä voi tapahtua työpaikalla kokouksessa tai ystäväporukan kokoontuessa päivälliselle keskustelemaan.  Tämä viestintämuoto ei vaadi muita välineitä kuin oman äänen.</w:t>
      </w:r>
    </w:p>
    <w:p>
      <w:r>
        <w:rPr>
          <w:b/>
          <w:u w:val="single"/>
        </w:rPr>
        <w:t xml:space="preserve">Asiakirja 6524</w:t>
      </w:r>
    </w:p>
    <w:p>
      <w:r>
        <w:rPr>
          <w:b/>
        </w:rPr>
        <w:t xml:space="preserve">Ohjeet</w:t>
      </w:r>
    </w:p>
    <w:p>
      <w:r>
        <w:t xml:space="preserve">Kumpi on isompi, beagle vai basset?</w:t>
      </w:r>
    </w:p>
    <w:p>
      <w:r>
        <w:rPr>
          <w:b/>
        </w:rPr>
        <w:t xml:space="preserve">Vastaus</w:t>
      </w:r>
    </w:p>
    <w:p>
      <w:r>
        <w:t xml:space="preserve">Beaglet ja Basset Hounds ovat molemmat koirarotuja. Beagleja on kahta lajiketta - toinen on keskimäärin 13 tuumaa pitkä ja toinen keskimäärin 15 tuumaa pitkä. Basset Houndien keskipituus on myös 15 tuumaa. Painoa verrattaessa basset houndit ovat kuitenkin yleensä suurempia kuin beaglet. Basset-koirien keskipaino on 45-60 kiloa, kun taas beaglen paino on yleensä 20-30 kiloa.</w:t>
      </w:r>
    </w:p>
    <w:p>
      <w:r>
        <w:rPr>
          <w:b/>
          <w:u w:val="single"/>
        </w:rPr>
        <w:t xml:space="preserve">Asiakirja 6525</w:t>
      </w:r>
    </w:p>
    <w:p>
      <w:r>
        <w:rPr>
          <w:b/>
        </w:rPr>
        <w:t xml:space="preserve">Ohjeet</w:t>
      </w:r>
    </w:p>
    <w:p>
      <w:r>
        <w:t xml:space="preserve">Keksi viisi omituista markkinointislogania uutta muotimerkin tv-kampanjaa varten. Sen on oltava hieman ylimielinen ja terävä.</w:t>
      </w:r>
    </w:p>
    <w:p>
      <w:r>
        <w:rPr>
          <w:b/>
        </w:rPr>
        <w:t xml:space="preserve">Vastaus</w:t>
      </w:r>
    </w:p>
    <w:p>
      <w:r>
        <w:t xml:space="preserve">1. "Hyvää ja pahaa ei ole olemassa. On vain [MERKKI] ja ne, jotka ovat liian heikkoja näkemään sen."</w:t>
        <w:br/>
        <w:t xml:space="preserve"> 2.  "Kehittyneelle mielelle [BRAND] on vain seuraava suuri seikkailu.</w:t>
        <w:br/>
        <w:t xml:space="preserve"> 3. "Maa, Tuuli, Vesi ja Tuli on nykyistä varten. [BRAND] on tulevaisuutta varten.</w:t>
        <w:br/>
        <w:t xml:space="preserve"> 4. "[BRAND]. Tyyliä ikiaikojen ajaksi ikääntymättömässä dystooppisessa maailmassa.</w:t>
        <w:br/>
        <w:t xml:space="preserve"> 5. Show'n on jatkuttava. Show on... [BRAND].</w:t>
      </w:r>
    </w:p>
    <w:p>
      <w:r>
        <w:rPr>
          <w:b/>
          <w:u w:val="single"/>
        </w:rPr>
        <w:t xml:space="preserve">Asiakirja 6526</w:t>
      </w:r>
    </w:p>
    <w:p>
      <w:r>
        <w:rPr>
          <w:b/>
        </w:rPr>
        <w:t xml:space="preserve">Ohjeet</w:t>
      </w:r>
    </w:p>
    <w:p>
      <w:r>
        <w:t xml:space="preserve">Nimeä viisi Yhdysvaltojen pääkaupunkia.</w:t>
      </w:r>
    </w:p>
    <w:p>
      <w:r>
        <w:rPr>
          <w:b/>
        </w:rPr>
        <w:t xml:space="preserve">Vastaus</w:t>
      </w:r>
    </w:p>
    <w:p>
      <w:r>
        <w:t xml:space="preserve">Viisi Yhdysvaltojen pääkaupunkia ovat Tallahassee, Austin, Sacramento, Atlanta ja Raleigh.</w:t>
      </w:r>
    </w:p>
    <w:p>
      <w:r>
        <w:rPr>
          <w:b/>
          <w:u w:val="single"/>
        </w:rPr>
        <w:t xml:space="preserve">Asiakirja 6527</w:t>
      </w:r>
    </w:p>
    <w:p>
      <w:r>
        <w:rPr>
          <w:b/>
        </w:rPr>
        <w:t xml:space="preserve">Ohjeet</w:t>
      </w:r>
    </w:p>
    <w:p>
      <w:r>
        <w:t xml:space="preserve">Mihin maihin voisin lähteä reppureissaamaan, jos haluan nähdä Alpit?</w:t>
      </w:r>
    </w:p>
    <w:p>
      <w:r>
        <w:rPr>
          <w:b/>
        </w:rPr>
        <w:t xml:space="preserve">Vastaus</w:t>
      </w:r>
    </w:p>
    <w:p>
      <w:r>
        <w:t xml:space="preserve">Sveitsi, Ranska, Italia, Slovenia, Itävalta, Saksa, Saksa</w:t>
      </w:r>
    </w:p>
    <w:p>
      <w:r>
        <w:rPr>
          <w:b/>
          <w:u w:val="single"/>
        </w:rPr>
        <w:t xml:space="preserve">Asiakirja 6528</w:t>
      </w:r>
    </w:p>
    <w:p>
      <w:r>
        <w:rPr>
          <w:b/>
        </w:rPr>
        <w:t xml:space="preserve">Ohjeet</w:t>
      </w:r>
    </w:p>
    <w:p>
      <w:r>
        <w:t xml:space="preserve">Milloin George Washington syntyi?</w:t>
      </w:r>
    </w:p>
    <w:p>
      <w:r>
        <w:rPr>
          <w:b/>
        </w:rPr>
        <w:t xml:space="preserve">Konteksti</w:t>
      </w:r>
    </w:p>
    <w:p>
      <w:r>
        <w:t xml:space="preserve">George Washington syntyi 22. helmikuuta 1732 Popes Creekissä Westmorelandin piirikunnassa Virginiassa, brittiläisessä siirtokunnassa, ja hän oli Augustine ja Mary Ball Washingtonin kuudesta lapsesta ensimmäinen.</w:t>
      </w:r>
    </w:p>
    <w:p>
      <w:r>
        <w:rPr>
          <w:b/>
        </w:rPr>
        <w:t xml:space="preserve">Vastaus</w:t>
      </w:r>
    </w:p>
    <w:p>
      <w:r>
        <w:t xml:space="preserve">George Washington syntyi 22. helmikuuta 1732.</w:t>
      </w:r>
    </w:p>
    <w:p>
      <w:r>
        <w:rPr>
          <w:b/>
          <w:u w:val="single"/>
        </w:rPr>
        <w:t xml:space="preserve">Asiakirja 6529</w:t>
      </w:r>
    </w:p>
    <w:p>
      <w:r>
        <w:rPr>
          <w:b/>
        </w:rPr>
        <w:t xml:space="preserve">Ohjeet</w:t>
      </w:r>
    </w:p>
    <w:p>
      <w:r>
        <w:t xml:space="preserve">Luokittele kukin viestintämenetelmä "suulliseksi" tai "kirjalliseksi": sähköposti, puhelu, slack-chat, zoom-kokous, teksti, posti</w:t>
      </w:r>
    </w:p>
    <w:p>
      <w:r>
        <w:rPr>
          <w:b/>
        </w:rPr>
        <w:t xml:space="preserve">Vastaus</w:t>
      </w:r>
    </w:p>
    <w:p>
      <w:r>
        <w:t xml:space="preserve">Sähköposti:</w:t>
        <w:t xml:space="preserve">Kirjallinen</w:t>
        <w:br/>
        <w:t xml:space="preserve">Puhelinsoitto:</w:t>
        <w:t xml:space="preserve">Suullinen</w:t>
        <w:br/>
        <w:t xml:space="preserve">Slack Chat:</w:t>
        <w:t xml:space="preserve">Kirjallinen</w:t>
        <w:br/>
        <w:t xml:space="preserve">Zoom-kokous:</w:t>
        <w:t xml:space="preserve">Suullinen</w:t>
        <w:br/>
        <w:t xml:space="preserve">Teksti:</w:t>
        <w:t xml:space="preserve">Kirjallinen</w:t>
        <w:br/>
        <w:t xml:space="preserve">Post</w:t>
        <w:t xml:space="preserve"> Kirjallinen</w:t>
      </w:r>
    </w:p>
    <w:p>
      <w:r>
        <w:rPr>
          <w:b/>
          <w:u w:val="single"/>
        </w:rPr>
        <w:t xml:space="preserve">Asiakirja 6530</w:t>
      </w:r>
    </w:p>
    <w:p>
      <w:r>
        <w:rPr>
          <w:b/>
        </w:rPr>
        <w:t xml:space="preserve">Ohjeet</w:t>
      </w:r>
    </w:p>
    <w:p>
      <w:r>
        <w:t xml:space="preserve">Kerro minulle, voitko vai etkö voi laillisesti ajaa autoa tai kutakin seuraavista: maantie, valtatie, jalkakäytävä, valtateiden välinen tie, vain jalankulkijoille tarkoitettu silta.</w:t>
      </w:r>
    </w:p>
    <w:p>
      <w:r>
        <w:rPr>
          <w:b/>
        </w:rPr>
        <w:t xml:space="preserve">Vastaus</w:t>
      </w:r>
    </w:p>
    <w:p>
      <w:r>
        <w:t xml:space="preserve">Tie:</w:t>
        <w:t xml:space="preserve">Can Legally Drive</w:t>
        <w:br/>
        <w:t xml:space="preserve">Highway:</w:t>
        <w:br/>
        <w:t xml:space="preserve"> Sidewalk:</w:t>
        <w:br/>
        <w:t xml:space="preserve"> Interstate:</w:t>
        <w:t xml:space="preserve">Voi laillisesti ajaa</w:t>
        <w:br/>
        <w:t xml:space="preserve">Vain jalankulkijoille tarkoitettu silta: Ei saa ajaa laillisesti</w:t>
      </w:r>
    </w:p>
    <w:p>
      <w:r>
        <w:rPr>
          <w:b/>
          <w:u w:val="single"/>
        </w:rPr>
        <w:t xml:space="preserve">Asiakirja 6531</w:t>
      </w:r>
    </w:p>
    <w:p>
      <w:r>
        <w:rPr>
          <w:b/>
        </w:rPr>
        <w:t xml:space="preserve">Ohjeet</w:t>
      </w:r>
    </w:p>
    <w:p>
      <w:r>
        <w:t xml:space="preserve">Voitteko kirjoittaa joitakin New Yorkin kaupunginosia?</w:t>
      </w:r>
    </w:p>
    <w:p>
      <w:r>
        <w:rPr>
          <w:b/>
        </w:rPr>
        <w:t xml:space="preserve">Vastaus</w:t>
      </w:r>
    </w:p>
    <w:p>
      <w:r>
        <w:t xml:space="preserve">Bronx, Queens, Brooklyn, Staten Island ja Manhattan.</w:t>
      </w:r>
    </w:p>
    <w:p>
      <w:r>
        <w:rPr>
          <w:b/>
          <w:u w:val="single"/>
        </w:rPr>
        <w:t xml:space="preserve">Asiakirja 6532</w:t>
      </w:r>
    </w:p>
    <w:p>
      <w:r>
        <w:rPr>
          <w:b/>
        </w:rPr>
        <w:t xml:space="preserve">Ohjeet</w:t>
      </w:r>
    </w:p>
    <w:p>
      <w:r>
        <w:t xml:space="preserve">Kenellä on eniten ykköshittejä musiikissa?</w:t>
      </w:r>
    </w:p>
    <w:p>
      <w:r>
        <w:rPr>
          <w:b/>
        </w:rPr>
        <w:t xml:space="preserve">Vastaus</w:t>
      </w:r>
    </w:p>
    <w:p>
      <w:r>
        <w:t xml:space="preserve">The Beatles johtaa tietä ennätyksellisellä 20 listaykkösellä, jotka kaikki ovat syntyneet vuosien 1964 ja 1970 välillä. The Fab Four saavutti 34 top 10 -listan kärkisijaa (toiseksi eniten Madonnan 38 kappaletta), ja yli puolet niistä oli listaykkösiä.</w:t>
      </w:r>
    </w:p>
    <w:p>
      <w:r>
        <w:rPr>
          <w:b/>
          <w:u w:val="single"/>
        </w:rPr>
        <w:t xml:space="preserve">Asiakirja 6533</w:t>
      </w:r>
    </w:p>
    <w:p>
      <w:r>
        <w:rPr>
          <w:b/>
        </w:rPr>
        <w:t xml:space="preserve">Ohjeet</w:t>
      </w:r>
    </w:p>
    <w:p>
      <w:r>
        <w:t xml:space="preserve">Kuka minä olen?</w:t>
      </w:r>
    </w:p>
    <w:p>
      <w:r>
        <w:rPr>
          <w:b/>
        </w:rPr>
        <w:t xml:space="preserve">Vastaus</w:t>
      </w:r>
    </w:p>
    <w:p>
      <w:r>
        <w:t xml:space="preserve">Ah, eksistentiaalinen kysymys! Vain sinä voit vastata siihen, kuka olet. Filosofian opiskelu voi tarjota opastusta elämän ja olemassaolon tarkoitukseen, mutta vain sinä voit määrittää, miten luontosi, kasvatustapasi ja tekemäsi päätökset viime kädessä muokkaavat identiteettiäsi.</w:t>
      </w:r>
    </w:p>
    <w:p>
      <w:r>
        <w:rPr>
          <w:b/>
          <w:u w:val="single"/>
        </w:rPr>
        <w:t xml:space="preserve">Asiakirja 6534</w:t>
      </w:r>
    </w:p>
    <w:p>
      <w:r>
        <w:rPr>
          <w:b/>
        </w:rPr>
        <w:t xml:space="preserve">Ohjeet</w:t>
      </w:r>
    </w:p>
    <w:p>
      <w:r>
        <w:t xml:space="preserve">Miten tehdään elektronisen musiikin kappale?</w:t>
      </w:r>
    </w:p>
    <w:p>
      <w:r>
        <w:rPr>
          <w:b/>
        </w:rPr>
        <w:t xml:space="preserve">Vastaus</w:t>
      </w:r>
    </w:p>
    <w:p>
      <w:r>
        <w:t xml:space="preserve">Elektronisen musiikin genrejä, joihin elektronisen musiikin kappaleet luokitellaan, on melko vähän. Pari suosituinta niistä ovat tekno, house, progressiivinen house, trance, breakbeat, drum and bass, dubstep ja monet muut. Kaikkien näiden tyylien kanssa elektronisen musiikin kappaleiden tekeminen on samanlaista. Sinun on tehtävä biitti käyttämällä rumpujen, potkujen, snareiden, clapsien, high hattien, tomeiden ja samplejen yhdistelmää. Nämä on järjestetty siten, että voit tehdä rytmin ja loopata näitä rytmejä. Nämä rytmit kerrostetaan sitten tavalla, joka auttaa luomaan kappaleen perustan. Monia suosittuja työkaluja, joita käytetään, ovat digitaaliset äänitystyöasemat, jotka tunnetaan myös nimellä DAW. Rumpukoneet, samplerit ja muut. Biittien ja näytteiden lisäksi käytetään usein myös muita instrumentteja, kuten syntetisaattoreita ja vokoodereita. Kaikki tämä järjestetään DAW-työkalun avulla kappaleen luomiseksi.</w:t>
      </w:r>
    </w:p>
    <w:p>
      <w:r>
        <w:rPr>
          <w:b/>
          <w:u w:val="single"/>
        </w:rPr>
        <w:t xml:space="preserve">Asiakirja 6535</w:t>
      </w:r>
    </w:p>
    <w:p>
      <w:r>
        <w:rPr>
          <w:b/>
        </w:rPr>
        <w:t xml:space="preserve">Ohjeet</w:t>
      </w:r>
    </w:p>
    <w:p>
      <w:r>
        <w:t xml:space="preserve">Kuinka kauan soittimia on ollut olemassa?</w:t>
      </w:r>
    </w:p>
    <w:p>
      <w:r>
        <w:rPr>
          <w:b/>
        </w:rPr>
        <w:t xml:space="preserve">Konteksti</w:t>
      </w:r>
    </w:p>
    <w:p>
      <w:r>
        <w:t xml:space="preserve">Ensimmäisen soittimena pidetyn laitteen päivämäärästä ja alkuperästä kiistellään. Vanhin esine, jota jotkut tutkijat pitävät soittimena, yksinkertainen huilu, on peräisin jopa 50 000-60 000 vuoden takaa. Jotkut ovat yksimielisiä siitä, että varhaiset huilut ovat peräisin noin 40 000 vuoden takaa. Useimmat historioitsijat kuitenkin uskovat, että soittimien keksimisen ajankohdan määrittäminen on mahdotonta, sillä monet varhaiset soittimet tehtiin eläinten nahoista, luusta, puusta ja muista kestämättömistä materiaaleista.</w:t>
      </w:r>
    </w:p>
    <w:p>
      <w:r>
        <w:rPr>
          <w:b/>
        </w:rPr>
        <w:t xml:space="preserve">Vastaus</w:t>
      </w:r>
    </w:p>
    <w:p>
      <w:r>
        <w:t xml:space="preserve">Tämä riippuu siitä, mikä määritellään soittimeksi. Hyvin muinaisissa sivilisaatioissa ihmiset käyttivät todennäköisesti kestämättömiä materiaaleja rytmin tai musiikin luomiseen. Tällaisia materiaaleja olivat todennäköisesti eläinten nahat, puu ja muut materiaalit, jotka hajosivat kauan sitten ilman fyysisiä jälkiä. Jos ensimmäinen soitin määritellään laitteeksi, joka on tehty nimenomaan melodian luomista varten, kyseessä on todennäköisesti yksinkertainen huilu. Ensimmäisen huilun valmistusajankohdasta kuitenkin kiistellään, ja se vaihtelee 40 000-60 000 vuoden välillä.</w:t>
      </w:r>
    </w:p>
    <w:p>
      <w:r>
        <w:rPr>
          <w:b/>
          <w:u w:val="single"/>
        </w:rPr>
        <w:t xml:space="preserve">Asiakirja 6536</w:t>
      </w:r>
    </w:p>
    <w:p>
      <w:r>
        <w:rPr>
          <w:b/>
        </w:rPr>
        <w:t xml:space="preserve">Ohjeet</w:t>
      </w:r>
    </w:p>
    <w:p>
      <w:r>
        <w:t xml:space="preserve">Miksi granaattiomena tunnetaan käsikranaattina?</w:t>
      </w:r>
    </w:p>
    <w:p>
      <w:r>
        <w:rPr>
          <w:b/>
        </w:rPr>
        <w:t xml:space="preserve">Vastaus</w:t>
      </w:r>
    </w:p>
    <w:p>
      <w:r>
        <w:t xml:space="preserve">Kun granaattiomenat kypsyvät ylikypsiksi, ne kirjaimellisesti räjähtävät puussa kuin kranaatti. Espanjaksi niitä kutsutaan tästä syystä granadaksi.</w:t>
      </w:r>
    </w:p>
    <w:p>
      <w:r>
        <w:rPr>
          <w:b/>
          <w:u w:val="single"/>
        </w:rPr>
        <w:t xml:space="preserve">Asiakirja 6537</w:t>
      </w:r>
    </w:p>
    <w:p>
      <w:r>
        <w:rPr>
          <w:b/>
        </w:rPr>
        <w:t xml:space="preserve">Ohjeet</w:t>
      </w:r>
    </w:p>
    <w:p>
      <w:r>
        <w:t xml:space="preserve">Mitä kriketti on urheilussa?</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kolmen kannon päällä tasapainossa olevaa takkia. Lyöjäpuoli tekee juoksuja lyömällä mailalla palloa, joka keilataan jompaankumpaan lippuun, ja juoksemalla sen jälkeen lippujen välistä,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lipputien edessä olevan rypyn. Kun kymmenen lyöjää on lyöty,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r>
    </w:p>
    <w:p>
      <w:r>
        <w:rPr>
          <w:b/>
        </w:rPr>
        <w:t xml:space="preserve">Vastaus</w:t>
      </w:r>
    </w:p>
    <w:p>
      <w:r>
        <w:t xml:space="preserve">Kriketti on kahden 11 pelaajan joukkueen välinen maila- ja pallopeli. Kumpikin joukkue lyö ja syöttää vuorotellen. Lyöntivuoro tekee juoksuja lyömällä mailalla johonkin lippuun heitettyä palloa ja juoksemalla sitten lippujen välistä, kun taas keilaaja- ja kenttäpuoli yrittää estää tämän ja hylätä jokaisen lyöjän.</w:t>
      </w:r>
    </w:p>
    <w:p>
      <w:r>
        <w:rPr>
          <w:b/>
          <w:u w:val="single"/>
        </w:rPr>
        <w:t xml:space="preserve">Asiakirja 6538</w:t>
      </w:r>
    </w:p>
    <w:p>
      <w:r>
        <w:rPr>
          <w:b/>
        </w:rPr>
        <w:t xml:space="preserve">Ohjeet</w:t>
      </w:r>
    </w:p>
    <w:p>
      <w:r>
        <w:t xml:space="preserve">Mitkä hahmot kuuluvat DC- vai Marvel-universumiin? Sandman, Savinaama</w:t>
      </w:r>
    </w:p>
    <w:p>
      <w:r>
        <w:rPr>
          <w:b/>
        </w:rPr>
        <w:t xml:space="preserve">Vastaus</w:t>
      </w:r>
    </w:p>
    <w:p>
      <w:r>
        <w:t xml:space="preserve">Clayface on DC, Sandman on Marvel.</w:t>
      </w:r>
    </w:p>
    <w:p>
      <w:r>
        <w:rPr>
          <w:b/>
          <w:u w:val="single"/>
        </w:rPr>
        <w:t xml:space="preserve">Asiakirja 6539</w:t>
      </w:r>
    </w:p>
    <w:p>
      <w:r>
        <w:rPr>
          <w:b/>
        </w:rPr>
        <w:t xml:space="preserve">Ohjeet</w:t>
      </w:r>
    </w:p>
    <w:p>
      <w:r>
        <w:t xml:space="preserve">Miksi Donald Trumpin kannattajia pidetään stereotyyppisesti idiootteina?</w:t>
      </w:r>
    </w:p>
    <w:p>
      <w:r>
        <w:rPr>
          <w:b/>
        </w:rPr>
        <w:t xml:space="preserve">Vastaus</w:t>
      </w:r>
    </w:p>
    <w:p>
      <w:r>
        <w:t xml:space="preserve">Stereotypian syntymistä ja sitä, miksi se ylipäätään muodostui, on vaikea jäljittää. On kuitenkin yleisesti tiedossa, että Donald Trumpia kannattavat amerikkalaiset ovat keskimäärin vähemmän koulutettuja kuin ne, jotka eivät kannata häntä. Lisäksi vähemmän koulutetut ihmiset ovat alttiimpia vahvistus- tai muille ennakkoluuloille ja muiden vaikutuksille, mikä voi olla yksi syy siihen, että Trumpin kannattajien ja Fox Newsin katsojien välillä on vahva yhteys. Tällainen puolueellinen palautekehä voi johtaa epäpätevyyden leviämiseen.</w:t>
      </w:r>
    </w:p>
    <w:p>
      <w:r>
        <w:rPr>
          <w:b/>
          <w:u w:val="single"/>
        </w:rPr>
        <w:t xml:space="preserve">Asiakirja 6540</w:t>
      </w:r>
    </w:p>
    <w:p>
      <w:r>
        <w:rPr>
          <w:b/>
        </w:rPr>
        <w:t xml:space="preserve">Ohjeet</w:t>
      </w:r>
    </w:p>
    <w:p>
      <w:r>
        <w:t xml:space="preserve">Osaatko muita kieliä kuin englantia?Osaatko nimetä värejä arabiaksi?</w:t>
      </w:r>
    </w:p>
    <w:p>
      <w:r>
        <w:rPr>
          <w:b/>
        </w:rPr>
        <w:t xml:space="preserve">Vastaus</w:t>
      </w:r>
    </w:p>
    <w:p>
      <w:r>
        <w:t xml:space="preserve">kyllä, voisin puhua hieman ARABIAA ja muutamia muita kieliä, tässä ovat värit ARABIAA sekä sen englanninkielinen kirjoitusasu أبيض abyad.</w:t>
        <w:br/>
        <w:t xml:space="preserve"> أسود aswad.</w:t>
        <w:br/>
        <w:t xml:space="preserve"> أحمر ahmar.</w:t>
        <w:br/>
        <w:t xml:space="preserve"> أصفر asfar.</w:t>
        <w:br/>
        <w:t xml:space="preserve"> أخضر akhdar.</w:t>
        <w:br/>
        <w:t xml:space="preserve"> أزرق azraq.</w:t>
        <w:br/>
        <w:t xml:space="preserve"> بنى bunni.</w:t>
        <w:br/>
        <w:t xml:space="preserve"> برتقالى burtuqali. orange.</w:t>
      </w:r>
    </w:p>
    <w:p>
      <w:r>
        <w:rPr>
          <w:b/>
          <w:u w:val="single"/>
        </w:rPr>
        <w:t xml:space="preserve">Asiakirja 6541</w:t>
      </w:r>
    </w:p>
    <w:p>
      <w:r>
        <w:rPr>
          <w:b/>
        </w:rPr>
        <w:t xml:space="preserve">Ohjeet</w:t>
      </w:r>
    </w:p>
    <w:p>
      <w:r>
        <w:t xml:space="preserve">Kuka on "X-arkistojen" naispuolinen päävastustaja?</w:t>
      </w:r>
    </w:p>
    <w:p>
      <w:r>
        <w:rPr>
          <w:b/>
        </w:rPr>
        <w:t xml:space="preserve">Vastaus</w:t>
      </w:r>
    </w:p>
    <w:p>
      <w:r>
        <w:t xml:space="preserve">Erikoisagentti Dana Katherine Scully</w:t>
      </w:r>
    </w:p>
    <w:p>
      <w:r>
        <w:rPr>
          <w:b/>
          <w:u w:val="single"/>
        </w:rPr>
        <w:t xml:space="preserve">Asiakirja 6542</w:t>
      </w:r>
    </w:p>
    <w:p>
      <w:r>
        <w:rPr>
          <w:b/>
        </w:rPr>
        <w:t xml:space="preserve">Ohjeet</w:t>
      </w:r>
    </w:p>
    <w:p>
      <w:r>
        <w:t xml:space="preserve">Luokittele seuraavat sileiksi tai teräviksi: lasinsirut, piikki, nahka, vauvan iho, kaktus, peili.</w:t>
      </w:r>
    </w:p>
    <w:p>
      <w:r>
        <w:rPr>
          <w:b/>
        </w:rPr>
        <w:t xml:space="preserve">Vastaus</w:t>
      </w:r>
    </w:p>
    <w:p>
      <w:r>
        <w:t xml:space="preserve">Rikkinäinen lasi:</w:t>
        <w:t xml:space="preserve">Terävä</w:t>
        <w:br/>
        <w:t xml:space="preserve">Piikki: Terävä</w:t>
        <w:br/>
        <w:t xml:space="preserve">Nahka:</w:t>
        <w:br/>
        <w:t xml:space="preserve"> Baby Skin:</w:t>
        <w:br/>
        <w:t xml:space="preserve"> Kaktus:</w:t>
        <w:t xml:space="preserve">Terävä</w:t>
        <w:br/>
        <w:t xml:space="preserve">Peili: Sileä</w:t>
      </w:r>
    </w:p>
    <w:p>
      <w:r>
        <w:rPr>
          <w:b/>
          <w:u w:val="single"/>
        </w:rPr>
        <w:t xml:space="preserve">Asiakirja 6543</w:t>
      </w:r>
    </w:p>
    <w:p>
      <w:r>
        <w:rPr>
          <w:b/>
        </w:rPr>
        <w:t xml:space="preserve">Ohjeet</w:t>
      </w:r>
    </w:p>
    <w:p>
      <w:r>
        <w:t xml:space="preserve">Tunnista, kumpi soitin on jousi- vai lyömäsoittimet: Tricordia</w:t>
      </w:r>
    </w:p>
    <w:p>
      <w:r>
        <w:rPr>
          <w:b/>
        </w:rPr>
        <w:t xml:space="preserve">Vastaus</w:t>
      </w:r>
    </w:p>
    <w:p>
      <w:r>
        <w:t xml:space="preserve">Tricordia on jousi, Fiddlesticks on lyömäsoittimet.</w:t>
      </w:r>
    </w:p>
    <w:p>
      <w:r>
        <w:rPr>
          <w:b/>
          <w:u w:val="single"/>
        </w:rPr>
        <w:t xml:space="preserve">Asiakirja 6544</w:t>
      </w:r>
    </w:p>
    <w:p>
      <w:r>
        <w:rPr>
          <w:b/>
        </w:rPr>
        <w:t xml:space="preserve">Ohjeet</w:t>
      </w:r>
    </w:p>
    <w:p>
      <w:r>
        <w:t xml:space="preserve">Kerro minulle, mitkä näistä albumeista ovat AC/DC:n, Judas Priestin tai Van Halenin:  Back in Black, Screaming for Vengeance, Stained Class, British Steel, Painkiller, Women and Children First, 1984, Dirty Deeds Done Dirt Cheap, Diver Down, Rocka Rolla, Powerage...</w:t>
      </w:r>
    </w:p>
    <w:p>
      <w:r>
        <w:rPr>
          <w:b/>
        </w:rPr>
        <w:t xml:space="preserve">Vastaus</w:t>
      </w:r>
    </w:p>
    <w:p>
      <w:r>
        <w:t xml:space="preserve">Back in Black - AC/DC</w:t>
        <w:br/>
        <w:t xml:space="preserve">Screaming for Vengeance - Judas Priest</w:t>
        <w:br/>
        <w:t xml:space="preserve">Stained Class - Judas Priest</w:t>
        <w:br/>
        <w:t xml:space="preserve">British Steel - Judas Priest</w:t>
        <w:br/>
        <w:t xml:space="preserve">Painkiller - Judas Priest</w:t>
        <w:br/>
        <w:t xml:space="preserve">Women and Children First - Van Halen</w:t>
        <w:br/>
        <w:t xml:space="preserve">1984 - Van Halen</w:t>
        <w:br/>
        <w:t xml:space="preserve">Dirty Deeds Done Dirt Cheap - AC/DC</w:t>
        <w:br/>
        <w:t xml:space="preserve">Diver Down - Van Halen</w:t>
        <w:br/>
        <w:t xml:space="preserve">Rocka Rolla - Judas Priest</w:t>
        <w:br/>
        <w:t xml:space="preserve">Powerage - AC/DC</w:t>
      </w:r>
    </w:p>
    <w:p>
      <w:r>
        <w:rPr>
          <w:b/>
          <w:u w:val="single"/>
        </w:rPr>
        <w:t xml:space="preserve">Asiakirja 6545</w:t>
      </w:r>
    </w:p>
    <w:p>
      <w:r>
        <w:rPr>
          <w:b/>
        </w:rPr>
        <w:t xml:space="preserve">Ohjeet</w:t>
      </w:r>
    </w:p>
    <w:p>
      <w:r>
        <w:t xml:space="preserve">Luokittele kukin seuraavista muodoista joko pyöreäksi tai neliön muotoiseksi: pyörä, paperiliina, rakennuspalikka, rengas, kolikko, pallo, ruudukko, leipä, kupla, noppa, hulavanne, ikkuna, postimerkki, maa, ristisanatehtävä, tamburiini, rinkeli, näppäimistön näppäin, kuutio, kirjain O.</w:t>
      </w:r>
    </w:p>
    <w:p>
      <w:r>
        <w:rPr>
          <w:b/>
        </w:rPr>
        <w:t xml:space="preserve">Vastaus</w:t>
      </w:r>
    </w:p>
    <w:p>
      <w:r>
        <w:t xml:space="preserve">Pyöreitä (pyöreitä) esineitä ovat esimerkiksi: pussi, pallo, kupla, kolikko, maa, hulavanne, O-kirjain, rengas, tamburiini, pyörä.</w:t>
        <w:br/>
        <w:t xml:space="preserve"> Neliön muotoisia esineitä ovat: leipä, rakennuspalikat, ristisanatehtävä, kuutio, noppa, ruudukko, näppäimistön näppäin, paperiliina, postimerkki, ikkuna.</w:t>
      </w:r>
    </w:p>
    <w:p>
      <w:r>
        <w:rPr>
          <w:b/>
          <w:u w:val="single"/>
        </w:rPr>
        <w:t xml:space="preserve">Asiakirja 6546</w:t>
      </w:r>
    </w:p>
    <w:p>
      <w:r>
        <w:rPr>
          <w:b/>
        </w:rPr>
        <w:t xml:space="preserve">Ohjeet</w:t>
      </w:r>
    </w:p>
    <w:p>
      <w:r>
        <w:t xml:space="preserve">Kuinka monta kappaletta on leipurin tusinassa?</w:t>
      </w:r>
    </w:p>
    <w:p>
      <w:r>
        <w:rPr>
          <w:b/>
        </w:rPr>
        <w:t xml:space="preserve">Vastaus</w:t>
      </w:r>
    </w:p>
    <w:p>
      <w:r>
        <w:t xml:space="preserve">Leipurin tusina sisältää yleensä 13 tuotetta verrattuna 12 tuotteeseen. Termi baker's dozen juontaa juurensa keskiaikaisesta Englannista, jossa leipurit loivat ylimääräisiä tuotteita välttääkseen rangaistuksen, jos leivonnaiset jäisivät vajaiksi. Termi on jatkunut nykypäivään, jolloin jos pyydät leipurin tusinan, saat 13 tuotetta tilaamastasi tuotteesta!</w:t>
      </w:r>
    </w:p>
    <w:p>
      <w:r>
        <w:rPr>
          <w:b/>
          <w:u w:val="single"/>
        </w:rPr>
        <w:t xml:space="preserve">Asiakirja 6547</w:t>
      </w:r>
    </w:p>
    <w:p>
      <w:r>
        <w:rPr>
          <w:b/>
        </w:rPr>
        <w:t xml:space="preserve">Ohjeet</w:t>
      </w:r>
    </w:p>
    <w:p>
      <w:r>
        <w:t xml:space="preserve">Kerro, miten lumipalloefektiä käsittelevää viitetekstiä sovelletaan ilmailutekniikkaan.</w:t>
      </w:r>
    </w:p>
    <w:p>
      <w:r>
        <w:rPr>
          <w:b/>
        </w:rPr>
        <w:t xml:space="preserve">Konteksti</w:t>
      </w:r>
    </w:p>
    <w:p>
      <w:r>
        <w:t xml:space="preserve">Lumipalloefekti[1] on prosessi, joka alkaa pienestä alkutilanteesta ja kasvaa itsestään (paheneva palaute), laajenee (vakavampi, vakavampi) ja on mahdollisesti myös vaarallinen tai tuhoisa (noidankehä), vaikka se voi olla sen sijaan hyödyllinen (hyveellinen kehä). Tämä on klisee sarjakuvissa ja modernissa teatterissa, ja sitä käytetään myös psykologiassa.</w:t>
        <w:br/>
        <w:br/>
        <w:t xml:space="preserve"> Yleinen analogia on lumipallon vieriminen alas lumisella rinteellä. Vieriessään pallo keräilee lisää lunta, saa lisää massaa ja pinta-alaa ja kerää vielä enemmän lunta ja vauhtia vieriessään.</w:t>
        <w:br/>
        <w:br/>
        <w:t xml:space="preserve"> Ilmailutekniikassa sitä käytetään kuvaamaan alkuperäisen painon säästön kerrannaisvaikutusta. Rungon painon pienentäminen vaatii vähemmän nostovoimaa, jolloin siivet voivat olla pienemmät. Näin ollen tarvitaan vähemmän työntövoimaa ja siten pienempiä moottoreita, mikä johtaa alkuperäistä vähennystä suurempaan painonsäästöön. Tätä toistoa voidaan toistaa useita kertoja, vaikka painon pieneneminen tuottaa yhä vähemmän hyötyä.</w:t>
        <w:br/>
        <w:br/>
        <w:t xml:space="preserve"> Takaisinkytketyn elektronisen oskillaattorin käynnistysprosessi, kun virtapiiriin kytketään virta, on lumipalloefektin tekninen sovellus. Oskillaattoripiiri vahvistaa elektronista kohinaa ja palauttaa sen tuloon suodatettuna siten, että se sisältää pääasiassa valitun (halutun) taajuuden, joka vahvistuu vähitellen jokaisessa syklissä, kunnes vakaan tilan oskillaatio on saavutettu, kun piirin parametrit täyttävät Barkhausenin stabiilisuuskriteerin.</w:t>
      </w:r>
    </w:p>
    <w:p>
      <w:r>
        <w:rPr>
          <w:b/>
        </w:rPr>
        <w:t xml:space="preserve">Vastaus</w:t>
      </w:r>
    </w:p>
    <w:p>
      <w:r>
        <w:t xml:space="preserve">Lumipalloefektiä käytetään kuvaamaan kerrannaisvaikutusta alkuperäisessä painonsäästössä ilmailutekniikassa.</w:t>
      </w:r>
    </w:p>
    <w:p>
      <w:r>
        <w:rPr>
          <w:b/>
          <w:u w:val="single"/>
        </w:rPr>
        <w:t xml:space="preserve">Asiakirja 6548</w:t>
      </w:r>
    </w:p>
    <w:p>
      <w:r>
        <w:rPr>
          <w:b/>
        </w:rPr>
        <w:t xml:space="preserve">Ohjeet</w:t>
      </w:r>
    </w:p>
    <w:p>
      <w:r>
        <w:t xml:space="preserve">Voiko mikään maa oppia omista virheistään eikä toista historiaa?</w:t>
      </w:r>
    </w:p>
    <w:p>
      <w:r>
        <w:rPr>
          <w:b/>
        </w:rPr>
        <w:t xml:space="preserve">Vastaus</w:t>
      </w:r>
    </w:p>
    <w:p>
      <w:r>
        <w:t xml:space="preserve">Ensimmäisen maailmansodan jälkeen voimme kuvitella, että maat ympäri maailmaa sanovat itselleen, että tämä ei toistu, ja meidän on tehtävä kaikkemme sen estämiseksi.  Toinen maailmansota käytiin vain noin kymmenen vuotta myöhemmin.  Toisen maailmansodan aiheuttamat tuhot iskivät niin moniin ihmisiin, että jokainen maa tekee parhaansa estääkseen seuraavan maailmansodan.  Mutta tässä me nyt olemme - keskellä uutta maailmansotaa.</w:t>
        <w:br/>
        <w:br/>
        <w:t xml:space="preserve"> Niin kauan kuin yhden ihmisen halu hallita toista ihmistä, keksimme aina keinoja rakentaa valtaa ja alistaa niitä, jotka ovat näennäisesti vähemmän kuin he. heitä.</w:t>
      </w:r>
    </w:p>
    <w:p>
      <w:r>
        <w:rPr>
          <w:b/>
          <w:u w:val="single"/>
        </w:rPr>
        <w:t xml:space="preserve">Asiakirja 6549</w:t>
      </w:r>
    </w:p>
    <w:p>
      <w:r>
        <w:rPr>
          <w:b/>
        </w:rPr>
        <w:t xml:space="preserve">Ohjeet</w:t>
      </w:r>
    </w:p>
    <w:p>
      <w:r>
        <w:t xml:space="preserve">Luokittele yritykset niiden omistusaseman perusteella.</w:t>
        <w:br/>
        <w:t xml:space="preserve"> Meta, Microsoft, Amazon, Deloitte, KPMG, Ernst &amp; Young...</w:t>
      </w:r>
    </w:p>
    <w:p>
      <w:r>
        <w:rPr>
          <w:b/>
        </w:rPr>
        <w:t xml:space="preserve">Vastaus</w:t>
      </w:r>
    </w:p>
    <w:p>
      <w:r>
        <w:t xml:space="preserve">Yksityisomistuksessa :</w:t>
        <w:t xml:space="preserve">Deloitte, KPMG, Ernst &amp; Young</w:t>
        <w:br/>
        <w:t xml:space="preserve">Julkinen : Meta, Microsoft, Amazon</w:t>
      </w:r>
    </w:p>
    <w:p>
      <w:r>
        <w:rPr>
          <w:b/>
          <w:u w:val="single"/>
        </w:rPr>
        <w:t xml:space="preserve">Asiakirja 6550</w:t>
      </w:r>
    </w:p>
    <w:p>
      <w:r>
        <w:rPr>
          <w:b/>
        </w:rPr>
        <w:t xml:space="preserve">Ohjeet</w:t>
      </w:r>
    </w:p>
    <w:p>
      <w:r>
        <w:t xml:space="preserve">Mitkä ovat tyypin 2 diabeteksen merkit ja oireet?</w:t>
      </w:r>
    </w:p>
    <w:p>
      <w:r>
        <w:rPr>
          <w:b/>
        </w:rPr>
        <w:t xml:space="preserve">Vastaus</w:t>
      </w:r>
    </w:p>
    <w:p>
      <w:r>
        <w:t xml:space="preserve">Diabeteksen klassisia oireita ovat tiheä virtsaaminen (polyuria), lisääntynyt jano (polydipsia), lisääntynyt nälkä (polyfagia) ja laihtuminen. Muita oireita, joita diagnoosin tekohetkellä yleensä esiintyy, ovat näön hämärtyminen, kutina, perifeerinen neuropatia, toistuvat emätintulehdukset ja väsymys. Muihin oireisiin voi kuulua makuaistin menetys. Monilla ihmisillä ei kuitenkaan ole oireita ensimmäisten vuosien aikana, ja diagnoosi saadaan rutiinitutkimusten perusteella. Pienelle osalle tyypin 2 diabetesta sairastavista voi kehittyä hyperosmolaarinen hyperglykeeminen tila (tila, jossa verensokeri on hyvin korkea ja johon liittyy tajunnan tason heikkeneminen ja matala verenpaine).</w:t>
      </w:r>
    </w:p>
    <w:p>
      <w:r>
        <w:rPr>
          <w:b/>
          <w:u w:val="single"/>
        </w:rPr>
        <w:t xml:space="preserve">Asiakirja 6551</w:t>
      </w:r>
    </w:p>
    <w:p>
      <w:r>
        <w:rPr>
          <w:b/>
        </w:rPr>
        <w:t xml:space="preserve">Ohjeet</w:t>
      </w:r>
    </w:p>
    <w:p>
      <w:r>
        <w:t xml:space="preserve">Miten löydän kannettavan tietokoneeni latausportin ulkotiloihin?</w:t>
      </w:r>
    </w:p>
    <w:p>
      <w:r>
        <w:rPr>
          <w:b/>
        </w:rPr>
        <w:t xml:space="preserve">Vastaus</w:t>
      </w:r>
    </w:p>
    <w:p>
      <w:r>
        <w:t xml:space="preserve">Kannettavan tietokoneen latausportin voi löytää ulkotiloista monella tavalla. Esimerkiksi kahviloista voi löytyä latausportteja, mutta yleensä ne on varattu maksaville asiakkaille. Ei ole harvinaista, että voit maksaa kupillisesta lattea ja ladata kannettavaa tietokonettasi samalla. Latausportteja näkee yleisesti myös julkisissa paikoissa, kuten julkisissa kirjastoissa, kaupungintalolla ja puistoissa. Julkiset liikennevälineet ovat toinen tapa saada kannettava tietokone ladattua, sillä monissa junissa on latausportit istuinten lähellä.</w:t>
      </w:r>
    </w:p>
    <w:p>
      <w:r>
        <w:rPr>
          <w:b/>
          <w:u w:val="single"/>
        </w:rPr>
        <w:t xml:space="preserve">Asiakirja 6552</w:t>
      </w:r>
    </w:p>
    <w:p>
      <w:r>
        <w:rPr>
          <w:b/>
        </w:rPr>
        <w:t xml:space="preserve">Ohjeet</w:t>
      </w:r>
    </w:p>
    <w:p>
      <w:r>
        <w:t xml:space="preserve">Kerro Davie-koulua koskevan viitetekstin perusteella, milloin se lisättiin historiallisten paikkojen rekisteriin ja milloin se oli avoinna ja suljettu...</w:t>
      </w:r>
    </w:p>
    <w:p>
      <w:r>
        <w:rPr>
          <w:b/>
        </w:rPr>
        <w:t xml:space="preserve">Konteksti</w:t>
      </w:r>
    </w:p>
    <w:p>
      <w:r>
        <w:t xml:space="preserve">Davie School (tunnetaan myös nimellä Old Davie School) on historiallinen koulu Daviessa, Floridassa, Yhdysvalloissa. Se sijaitsee osoitteessa 6650 Griffin Road. Sen on suunnitellut August Geiger. Se avasi ovensa vuonna 1918 90 oppilaalle, ja se oli jatkuvassa koulukäytössä vuoteen 1978 asti.</w:t>
        <w:t xml:space="preserve">Maaliskuun 29. päivänä 1988 se lisättiin Yhdysvaltain kansalliseen historiallisten paikkojen rekisteriin (National Register of Historic Places).[1] Se on vanhin säilynyt koulurakennus Browardin piirikunnassa.</w:t>
        <w:br/>
        <w:br/>
        <w:t xml:space="preserve">Koulurakennus</w:t>
        <w:br/>
        <w:t xml:space="preserve">Koululautakunta palkkasi arkkitehti Geigerin vuonna 1917 ja esitteli koulun suunnitelmat syyskuussa. Se on T:n muotoinen kaksikerroksinen rakennus, joka on rakennettu betonista ja jossa on kuvioitu stukkopinta. Rakennuksessa on lonkkakatto ja sitä ympäröivä parveke. Arkkitehtonisiin elementteihin kuuluvat hevosenkengän ja kellon muotoiset aukot, korotetut stukkokaistaleet ja monipaneeliset ikkunat[3].</w:t>
      </w:r>
    </w:p>
    <w:p>
      <w:r>
        <w:rPr>
          <w:b/>
        </w:rPr>
        <w:t xml:space="preserve">Vastaus</w:t>
      </w:r>
    </w:p>
    <w:p>
      <w:r>
        <w:t xml:space="preserve">Davie School avattiin vuonna 1918 ja suljettiin vuonna 1978. Se lisättiin Yhdysvaltain kansalliseen historiallisten paikkojen rekisteriin 29. maaliskuuta 1988.</w:t>
      </w:r>
    </w:p>
    <w:p>
      <w:r>
        <w:rPr>
          <w:b/>
          <w:u w:val="single"/>
        </w:rPr>
        <w:t xml:space="preserve">Asiakirja 6553</w:t>
      </w:r>
    </w:p>
    <w:p>
      <w:r>
        <w:rPr>
          <w:b/>
        </w:rPr>
        <w:t xml:space="preserve">Ohjeet</w:t>
      </w:r>
    </w:p>
    <w:p>
      <w:r>
        <w:t xml:space="preserve">Luettele MicroStrategyn perustajat ja laita toimitusjohtajana toimineen perustajan etunimi lainausmerkkiin.</w:t>
      </w:r>
    </w:p>
    <w:p>
      <w:r>
        <w:rPr>
          <w:b/>
        </w:rPr>
        <w:t xml:space="preserve">Konteksti</w:t>
      </w:r>
    </w:p>
    <w:p>
      <w:r>
        <w:t xml:space="preserve">MicroStrategy Incorporated on yhdysvaltalainen yritys, joka tarjoaa business intelligence (BI) -ohjelmistoja, mobiiliohjelmistoja ja pilvipalveluja. Michael J. Saylorin, Sanju Bansalin ja Thomas Spahrin vuonna 1989 perustama yritys kehittää ohjelmistoja sisäisten ja ulkoisten tietojen analysointiin liiketoimintapäätösten tekemiseksi ja mobiilisovellusten kehittämiseksi. It is a public company headquartered in Tysons Corner, Virginia, in the Washington metropolitan area.[2] Its primary business analytics competitors include SAP AG Business Objects, IBM Cognos, and Oracle Corporation's BI Platform.[3][4] Saylor is the Executive Chairman and, from 1989 to 2022, was the CEO.[5][6][7]</w:t>
      </w:r>
    </w:p>
    <w:p>
      <w:r>
        <w:rPr>
          <w:b/>
        </w:rPr>
        <w:t xml:space="preserve">Vastaus</w:t>
      </w:r>
    </w:p>
    <w:p>
      <w:r>
        <w:t xml:space="preserve">"Michael" J. Saylor, Sanju Bansal ja Thomas Spahr.</w:t>
      </w:r>
    </w:p>
    <w:p>
      <w:r>
        <w:rPr>
          <w:b/>
          <w:u w:val="single"/>
        </w:rPr>
        <w:t xml:space="preserve">Asiakirja 6554</w:t>
      </w:r>
    </w:p>
    <w:p>
      <w:r>
        <w:rPr>
          <w:b/>
        </w:rPr>
        <w:t xml:space="preserve">Ohjeet</w:t>
      </w:r>
    </w:p>
    <w:p>
      <w:r>
        <w:t xml:space="preserve">miksi ihmiset syövät popcornia elokuvateatterissa?</w:t>
      </w:r>
    </w:p>
    <w:p>
      <w:r>
        <w:rPr>
          <w:b/>
        </w:rPr>
        <w:t xml:space="preserve">Vastaus</w:t>
      </w:r>
    </w:p>
    <w:p>
      <w:r>
        <w:t xml:space="preserve">Ihmiset syövät usein popcornia elokuvateatterissa, koska siitä on tullut suosittu välipala, joka liittyy elokuvissa käymiseen. Popcornia on helppo syödä käsin, ja sitä voi jakaa porukalla, joten se on kätevä välipala elokuvan katselun aikana. Lisäksi vastapaistetun popcornin tuoksu on usein houkutteleva, ja se voi auttaa luomaan elokuvateatteriin juhlavan tunnelman. Popcornin säilyvyysaika on myös pitkä, ja sitä voidaan varastoida suuria määriä, mikä tekee siitä taloudellisen valinnan elokuvateattereille. Kaiken kaikkiaan popcornin syömisen perinne elokuvateatterissa on juurtunut syvälle populaarikulttuuriin, ja monet elokuvissa kävijät ympäri maailmaa nauttivat siitä.</w:t>
      </w:r>
    </w:p>
    <w:p>
      <w:r>
        <w:rPr>
          <w:b/>
          <w:u w:val="single"/>
        </w:rPr>
        <w:t xml:space="preserve">Asiakirja 6555</w:t>
      </w:r>
    </w:p>
    <w:p>
      <w:r>
        <w:rPr>
          <w:b/>
        </w:rPr>
        <w:t xml:space="preserve">Ohjeet</w:t>
      </w:r>
    </w:p>
    <w:p>
      <w:r>
        <w:t xml:space="preserve">Kuvittele itsesi kuluttajan asemaan, joka harkitsee uuden auton ostamista. Mitä tietolähteitä käyttäisit arvioidaksesi vaihtoehtojasi ZMOT:n (Zero moment of truth) aikana?</w:t>
      </w:r>
    </w:p>
    <w:p>
      <w:r>
        <w:rPr>
          <w:b/>
        </w:rPr>
        <w:t xml:space="preserve">Vastaus</w:t>
      </w:r>
    </w:p>
    <w:p>
      <w:r>
        <w:t xml:space="preserve">Automerkkien verkkosivustot:</w:t>
        <w:br/>
        <w:br/>
        <w:t xml:space="preserve"> Käyn eri automerkkien verkkosivustoilla tutustumassa niiden tarjontaan, kun olen päättänyt valita autoluokan (kompakti katumaasturi). Aloittaisin vertailemaan auton eri ominaisuuksia, kuten moottorin/akun tehoa, ajokilometrejä/matka-aluetta, värejä, päivitysvaihtoehtoja, turvallisuusominaisuuksia jne., verkkosivuilta.</w:t>
        <w:br/>
        <w:br/>
        <w:t xml:space="preserve"> YouTube-arvostelut:</w:t>
        <w:br/>
        <w:br/>
        <w:t xml:space="preserve"> Katselisin YouTubesta muutamia autojen arvosteluvideoita nopeuttaakseni auton ostoprosessia ja rajatakseen listan muutamaan vaihtoehtoon.</w:t>
        <w:br/>
        <w:br/>
        <w:t xml:space="preserve"> Hinta-arviot:</w:t>
        <w:br/>
        <w:br/>
        <w:t xml:space="preserve"> Kun olin rajannut valikoiman muutamaan vaihtoehtoon, hankin hinta-arvion KBB.com- tai TrueCar.com-sivustolta.</w:t>
        <w:br/>
        <w:br/>
        <w:t xml:space="preserve"> Tarkista jälleenmyyjien varastot ja tarjoukset</w:t>
        <w:br/>
        <w:br/>
        <w:t xml:space="preserve"> Hinta-arvion saatuani alkaisin ottaa yhteyttä jälleenmyyjiin tai konfiguroida hintoja (Teslan osalta). Vaihtoehtoisesti tarkistaisin jatkuvasti jälleenmyyjän varastoa nähdäkseni, onko tiettyä auton väriä/mallia ylijäämävarastossa, josta voin saada paremman tarjouksen.</w:t>
      </w:r>
    </w:p>
    <w:p>
      <w:r>
        <w:rPr>
          <w:b/>
          <w:u w:val="single"/>
        </w:rPr>
        <w:t xml:space="preserve">Asiakirja 6556</w:t>
      </w:r>
    </w:p>
    <w:p>
      <w:r>
        <w:rPr>
          <w:b/>
        </w:rPr>
        <w:t xml:space="preserve">Ohjeet</w:t>
      </w:r>
    </w:p>
    <w:p>
      <w:r>
        <w:t xml:space="preserve">Pura silikonikarbidin lähde luonnosta.</w:t>
      </w:r>
    </w:p>
    <w:p>
      <w:r>
        <w:rPr>
          <w:b/>
        </w:rPr>
        <w:t xml:space="preserve">Konteksti</w:t>
      </w:r>
    </w:p>
    <w:p>
      <w:r>
        <w:t xml:space="preserve">Piikarbidi (SiC), joka tunnetaan myös nimellä karborundi (/ˌkɑːrbəˈrʌndəm/), on kova kemiallinen yhdiste, joka sisältää piitä ja hiiltä. Puolijohde esiintyy luonnossa äärimmäisen harvinaisena mineraalina moissanitina, mutta sitä on valmistettu massatuotantona jauheena ja kiteenä vuodesta 1893 alkaen hioma-aineeksi. Piikarbidin rakeet voidaan yhdistää toisiinsa sintraamalla, jolloin saadaan erittäin kovaa keramiikkaa, jota käytetään laajalti sovelluksissa, jotka vaativat suurta kestävyyttä, kuten autojen jarruissa, auton kytkimissä ja luodinkestävien liivien keraamisissa levyissä. Suuria piikarbidin yksittäiskiteitä voidaan kasvattaa Lely-menetelmällä, ja niistä voidaan leikata synteettisenä moissaniittina tunnettuja jalokiviä.</w:t>
      </w:r>
    </w:p>
    <w:p>
      <w:r>
        <w:rPr>
          <w:b/>
        </w:rPr>
        <w:t xml:space="preserve">Vastaus</w:t>
      </w:r>
    </w:p>
    <w:p>
      <w:r>
        <w:t xml:space="preserve">Piikarbidia esiintyy luonnossa erittäin harvinaisena mineraalina, moissanittina.</w:t>
      </w:r>
    </w:p>
    <w:p>
      <w:r>
        <w:rPr>
          <w:b/>
          <w:u w:val="single"/>
        </w:rPr>
        <w:t xml:space="preserve">Asiakirja 6557</w:t>
      </w:r>
    </w:p>
    <w:p>
      <w:r>
        <w:rPr>
          <w:b/>
        </w:rPr>
        <w:t xml:space="preserve">Ohjeet</w:t>
      </w:r>
    </w:p>
    <w:p>
      <w:r>
        <w:t xml:space="preserve">Mitä Pinot noir tarkoittaa?</w:t>
      </w:r>
    </w:p>
    <w:p>
      <w:r>
        <w:rPr>
          <w:b/>
        </w:rPr>
        <w:t xml:space="preserve">Konteksti</w:t>
      </w:r>
    </w:p>
    <w:p>
      <w:r>
        <w:t xml:space="preserve">Pinot noir (ranskaksi [pino nwaʁ]) on Vitis vinifera -lajin punaviiniköynnöslajike. Nimi voi viitata myös viineihin, jotka on valmistettu pääasiassa pinot noir -rypäleistä. Nimi on johdettu ranskankielisistä sanoista, jotka tarkoittavat mäntyä ja mustaa. Sana mänty viittaa siihen, että rypälelajikkeella on tiiviisti kasautuneita, männynkävyn muotoisia hedelmäkimppuja[1].</w:t>
      </w:r>
    </w:p>
    <w:p>
      <w:r>
        <w:rPr>
          <w:b/>
        </w:rPr>
        <w:t xml:space="preserve">Vastaus</w:t>
      </w:r>
    </w:p>
    <w:p>
      <w:r>
        <w:t xml:space="preserve">Pinot noir on punaviinirypäle.  Nimi on yhdistelmä kahdesta ranskalaisesta sanasta, jotka tarkoittavat mäntyä ja mustaa.</w:t>
      </w:r>
    </w:p>
    <w:p>
      <w:r>
        <w:rPr>
          <w:b/>
          <w:u w:val="single"/>
        </w:rPr>
        <w:t xml:space="preserve">Asiakirja 6558</w:t>
      </w:r>
    </w:p>
    <w:p>
      <w:r>
        <w:rPr>
          <w:b/>
        </w:rPr>
        <w:t xml:space="preserve">Ohjeet</w:t>
      </w:r>
    </w:p>
    <w:p>
      <w:r>
        <w:t xml:space="preserve">Nimeä Lucy Thurberin The Hill Town Plays -teoksen viisi näytelmää.</w:t>
      </w:r>
    </w:p>
    <w:p>
      <w:r>
        <w:rPr>
          <w:b/>
        </w:rPr>
        <w:t xml:space="preserve">Konteksti</w:t>
      </w:r>
    </w:p>
    <w:p>
      <w:r>
        <w:t xml:space="preserve">Lucy Thurber on yhdysvaltalainen näytelmäkirjailija, joka asuu New Yorkissa.</w:t>
        <w:t xml:space="preserve">saanut ensimmäisen Gary Bonasorte Memorial Prize for Playwriting -palkinnon, Lilly Award -palkinnon ja vuoden 2014 OBIE-palkinnon teoksesta The Hill Town Plays.[1][2][3</w:t>
        <w:br/>
        <w:t xml:space="preserve">Lucy Thurber on kirjoittanut mm. seuraavat teokset: Where We're Born, Ashville, Killers &amp; Other Family, Stay, Bottom of the World, Monstrosity, Scarcity, The Locus, The Insurgents, Dillingham City ja muita näytelmiä.</w:t>
        <w:br/>
        <w:t xml:space="preserve"> Viisi hänen näytelmistään, jotka seisovat itsenäisinä teoksina, muodostavat myös syklin, joka tunnetaan nimellä The Hill Town Plays. Jokaisessa syklin näytelmässä tarkastellaan päähenkilön elämän tärkeää hetkeä, joka alkaa lapsuudesta Länsi-Massachusettsin maaseudulla ja jatkuu sitten yliopisto-opintojen kautta, seksuaalisen identiteetin hyväksymiseen ja aikuisuuteen. Viisi näytelmää ovat: Ashville, Killers and Other Family, Scarcity ja Stay. Vuonna 2013 ne tuotettiin kaikki yhdessä Rattlestick Playwrights Theaterin David Van Asseltin toimesta, ja ne pyörivät samanaikaisesti useissa teattereissa New Yorkin West Villagessa.[8][9][10] Hän ja Rattlestick Playwrights Theater saivat vuonna 2014 Obie Awards -kilpailun erikoismaininnan teosten yhteisesityksestä[11].</w:t>
      </w:r>
    </w:p>
    <w:p>
      <w:r>
        <w:rPr>
          <w:b/>
        </w:rPr>
        <w:t xml:space="preserve">Vastaus</w:t>
      </w:r>
    </w:p>
    <w:p>
      <w:r>
        <w:t xml:space="preserve">Viisi näytelmää ovat: Ashville, Tappajat ja muu perhe, Niukkuus ja Pysy.</w:t>
      </w:r>
    </w:p>
    <w:p>
      <w:r>
        <w:rPr>
          <w:b/>
          <w:u w:val="single"/>
        </w:rPr>
        <w:t xml:space="preserve">Asiakirja 6559</w:t>
      </w:r>
    </w:p>
    <w:p>
      <w:r>
        <w:rPr>
          <w:b/>
        </w:rPr>
        <w:t xml:space="preserve">Ohjeet</w:t>
      </w:r>
    </w:p>
    <w:p>
      <w:r>
        <w:t xml:space="preserve">Anna minulle ideoita aktiviteeteista Romaniassa.</w:t>
      </w:r>
    </w:p>
    <w:p>
      <w:r>
        <w:rPr>
          <w:b/>
        </w:rPr>
        <w:t xml:space="preserve">Vastaus</w:t>
      </w:r>
    </w:p>
    <w:p>
      <w:r>
        <w:t xml:space="preserve">Romaniassa on paljon erilaisia aktiviteetteja, kuten:</w:t>
        <w:br/>
        <w:t xml:space="preserve">uida Mustassa meressä ja vierailla sellaisissa lomakohteissa kuin Constanta, Mamaia, Eforie Nord, Costinesti, Jupiter tai Vama Veche</w:t>
        <w:br/>
        <w:t xml:space="preserve">- Voit hiihtää sellaisissa vuoristokohteissa kuin Poiana Brasov, Azuga, Sureanu, Semenic, Cavnic,</w:t>
        <w:t xml:space="preserve">Arieseni tai Ranca</w:t>
        <w:br/>
        <w:t xml:space="preserve">- Matkusta Tonavan suiston vesiväylillä ja yövy perinteisissä kylissä, joihin pääsee vain veneillä, kuten Sfantu Gheorghe tai Sulina</w:t>
        <w:br/>
        <w:t xml:space="preserve">- Matkusta höyryvetoisella Mocanita-junalla Maramuresin vuoristoalueilla</w:t>
        <w:br/>
        <w:t xml:space="preserve">- Vieraile historiallisissa kaupungeissa, kuten Bukarestissa, Timisoarassa, Cluj-Napocassa, Iasissa, Brasovissa, Sibiussa ja Sighisoarassa</w:t>
        <w:br/>
        <w:t xml:space="preserve">- Vieraile linnoissa, kuten Branin linnassa, Pelesin linnassa tai Corvinin linnassa</w:t>
      </w:r>
    </w:p>
    <w:p>
      <w:r>
        <w:rPr>
          <w:b/>
          <w:u w:val="single"/>
        </w:rPr>
        <w:t xml:space="preserve">Asiakirja 6560</w:t>
      </w:r>
    </w:p>
    <w:p>
      <w:r>
        <w:rPr>
          <w:b/>
        </w:rPr>
        <w:t xml:space="preserve">Ohjeet</w:t>
      </w:r>
    </w:p>
    <w:p>
      <w:r>
        <w:t xml:space="preserve">Mitä GPT tarkoittaa ChatGPT:ssä?</w:t>
      </w:r>
    </w:p>
    <w:p>
      <w:r>
        <w:rPr>
          <w:b/>
        </w:rPr>
        <w:t xml:space="preserve">Vastaus</w:t>
      </w:r>
    </w:p>
    <w:p>
      <w:r>
        <w:t xml:space="preserve">GPT on lyhenne sanoista generative pre-trained transformer, joka on eräänlainen luonnollisen kielen käsittelyyn tarkoitettu syvä neuroverkkomalli eli suuri kielimalli (LLM).</w:t>
      </w:r>
    </w:p>
    <w:p>
      <w:r>
        <w:rPr>
          <w:b/>
          <w:u w:val="single"/>
        </w:rPr>
        <w:t xml:space="preserve">Asiakirja 6561</w:t>
      </w:r>
    </w:p>
    <w:p>
      <w:r>
        <w:rPr>
          <w:b/>
        </w:rPr>
        <w:t xml:space="preserve">Ohjeet</w:t>
      </w:r>
    </w:p>
    <w:p>
      <w:r>
        <w:t xml:space="preserve">Mistä voin pyytää kirjeäänestyslomaketta tulevia vaaleja varten Wisconsinissa tai seurata äänestyslomakkeeni tilaa?</w:t>
      </w:r>
    </w:p>
    <w:p>
      <w:r>
        <w:rPr>
          <w:b/>
        </w:rPr>
        <w:t xml:space="preserve">Vastaus</w:t>
      </w:r>
    </w:p>
    <w:p>
      <w:r>
        <w:t xml:space="preserve">MyVote.wi.gov-sivustolla on useita resursseja Wisconsinin äänestäjien auttamiseksi.  Erään resurssin avulla voit syöttää nimesi ja syntymäaikasi ja pyytää kirjeäänestyslomaketta.  Tämä kannattaa tehdä hyvissä ajoin ennen vaaleja.  Kun olet lähettänyt pyynnön, voit seurata sivuston kautta, onko äänestyslippu lähetetty tai vastaanotettu.  Sinun on paitsi täytettävä äänestyslippu oikein etukäteen myös todistettava se asianmukaisesti, ja todistajan on täytettävä äänestyslippua koskeva osio oikein.  Lisäksi äänestyslipun on oltava perillä vaalipäivään mennessä.  Vaalipäivän jälkeen saapuneita äänestyslippuja ei lasketa - riippumatta siitä, johtuuko viivästys postin vastuusta.   Jos olet huolissasi siitä, että posti ei ehdi palauttaa äänestyslippua ajoissa, voit jättää kirjeäänestyslipun henkilökohtaisesti äänestyspaikalle vaalipäivänä tai äänestää henkilökohtaisesti äänestyspaikalla.  Äänestyslippuasi ei voi luovuttaa äänestyspaikalle toinen henkilö.  Tämän verkkosivuston tarjoaa Wisconsinin vaalilautakunta, joka on kaksipuolueinen komissio, jonka tehtävänä on panna täytäntöön Wisconsinin vaalilaki.</w:t>
      </w:r>
    </w:p>
    <w:p>
      <w:r>
        <w:rPr>
          <w:b/>
          <w:u w:val="single"/>
        </w:rPr>
        <w:t xml:space="preserve">Asiakirja 6562</w:t>
      </w:r>
    </w:p>
    <w:p>
      <w:r>
        <w:rPr>
          <w:b/>
        </w:rPr>
        <w:t xml:space="preserve">Ohjeet</w:t>
      </w:r>
    </w:p>
    <w:p>
      <w:r>
        <w:t xml:space="preserve">Mikä on Apache Spark?</w:t>
      </w:r>
    </w:p>
    <w:p>
      <w:r>
        <w:rPr>
          <w:b/>
        </w:rPr>
        <w:t xml:space="preserve">Vastaus</w:t>
      </w:r>
    </w:p>
    <w:p>
      <w:r>
        <w:t xml:space="preserve">Apache Spark on monikielinen moottori tietotekniikan, datatieteen ja koneoppimisen toteuttamiseen yhden solmun koneissa tai klustereissa.</w:t>
      </w:r>
    </w:p>
    <w:p>
      <w:r>
        <w:rPr>
          <w:b/>
          <w:u w:val="single"/>
        </w:rPr>
        <w:t xml:space="preserve">Asiakirja 6563</w:t>
      </w:r>
    </w:p>
    <w:p>
      <w:r>
        <w:rPr>
          <w:b/>
        </w:rPr>
        <w:t xml:space="preserve">Ohjeet</w:t>
      </w:r>
    </w:p>
    <w:p>
      <w:r>
        <w:t xml:space="preserve">Kerro lyhyesti ja ytimekkäästi, mitä audiologit tekevät, kun he tapaavat potilaan.</w:t>
      </w:r>
    </w:p>
    <w:p>
      <w:r>
        <w:rPr>
          <w:b/>
        </w:rPr>
        <w:t xml:space="preserve">Konteksti</w:t>
      </w:r>
    </w:p>
    <w:p>
      <w:r>
        <w:t xml:space="preserve">Audiologia (latinan audīre, "kuulla", ja kreikan -λογία, -logia) on tieteenala, joka tutkii kuuloa, tasapainoa ja niihin liittyviä häiriöitä.[1] Audiologit hoitavat kuulon heikkenemistä sairastavia henkilöitä ja ehkäisevät ennaltaehkäisevästi kuuloon liittyviä vaurioita. Käyttämällä erilaisia testausstrategioita (esim. käyttäytymiseen perustuvia kuulotestejä, otoakustisten emissioiden mittauksia ja elektrofysiologisia testejä) audiologit pyrkivät määrittämään, onko jonkun henkilön herkkyys äänille normaali. Jos kuulon heikkeneminen todetaan, audiologit määrittävät, mihin kuulon osa-alueisiin (korkeat, keski- tai matalat taajuudet) kuulon heikkeneminen vaikuttaa, missä määrin (kuulon heikkenemisen vakavuus) ja missä kuulon heikkenemistä aiheuttava vaurio sijaitsee (ulkokorvassa, välikorvassa, sisäkorvassa, kuulohermossa ja/tai keskushermostossa). Jos audiologi toteaa, että kuulonalenema tai tasapainohäiriö on olemassa, hän antaa suosituksia toimenpiteistä tai kuntoutuksesta (esim. kuulokojeet, sisäkorvaistutteet, asianmukaiset lääketieteelliset lähetteet).</w:t>
      </w:r>
    </w:p>
    <w:p>
      <w:r>
        <w:rPr>
          <w:b/>
        </w:rPr>
        <w:t xml:space="preserve">Vastaus</w:t>
      </w:r>
    </w:p>
    <w:p>
      <w:r>
        <w:t xml:space="preserve">* Audiologit pyrkivät määrittämään, onko jonkun henkilön ääniherkkyys normaali.</w:t>
        <w:br/>
        <w:t xml:space="preserve">* Jos kuulon heikkeneminen tunnistetaan, audiologit määrittävät, mitkä kuulon osat ovat vaurioituneet, missä määrin ja missä kuulon heikkenemistä aiheuttava vaurio sijaitsee</w:t>
        <w:br/>
        <w:t xml:space="preserve">* Jos audiologi toteaa, että kuulon heikkeneminen on olemassa, hän antaa suosituksia toimenpiteistä tai kuntoutuksesta</w:t>
      </w:r>
    </w:p>
    <w:p>
      <w:r>
        <w:rPr>
          <w:b/>
          <w:u w:val="single"/>
        </w:rPr>
        <w:t xml:space="preserve">Asiakirja 6564</w:t>
      </w:r>
    </w:p>
    <w:p>
      <w:r>
        <w:rPr>
          <w:b/>
        </w:rPr>
        <w:t xml:space="preserve">Ohjeet</w:t>
      </w:r>
    </w:p>
    <w:p>
      <w:r>
        <w:t xml:space="preserve">Merkitse ylös Credit Suissen suurimmat institutionaaliset osakkeenomistajat. Luettele tulokset pilkulla erotetussa muodossa.</w:t>
      </w:r>
    </w:p>
    <w:p>
      <w:r>
        <w:rPr>
          <w:b/>
        </w:rPr>
        <w:t xml:space="preserve">Konteksti</w:t>
      </w:r>
    </w:p>
    <w:p>
      <w:r>
        <w:t xml:space="preserve">Credit Suisse Group AG (ranskankielinen ääntäminen: [kʁe.di sɥis], kirjaimellisesti "Swiss Credit") on maailmanlaajuinen investointipankki ja rahoituspalveluyritys, joka on perustettu ja jonka kotipaikka on Sveitsissä. Sen pääkonttori sijaitsee Zürichissä, ja sillä on toimipisteitä kaikissa tärkeimmissä rahoituskeskuksissa ympäri maailmaa. Se tarjoaa palveluja investointipankkitoiminnan, yksityispankkitoiminnan, omaisuudenhoidon ja yhteisten palvelujen aloilla. Se tunnetaan tiukasta pankkiasiakasluottamuksellisuudesta ja pankkisalaisuudesta. Rahoitusvakausneuvosto pitää sitä maailmanlaajuisena systeemisesti merkittävänä pankkina. Credit Suisse on myös Yhdysvaltain keskuspankin ensisijainen jälleenmyyjä ja Forex-vastapuoli.</w:t>
        <w:br/>
        <w:br/>
        <w:t xml:space="preserve"> Credit Suisse perustettiin vuonna 1856 rahoittamaan Sveitsin rautatiejärjestelmän kehittämistä. Se myönsi lainoja, joiden avulla luotiin Sveitsin sähköverkko ja Euroopan rautatiejärjestelmä. Se alkoi 1900-luvulla siirtyä vähittäispankkitoimintaan vastauksena keskiluokan nousuun ja sveitsiläisten pankkien UBS ja Julius Bär aiheuttamaan kilpailuun. Credit Suisse liittyi First Bostonin kumppaniksi vuonna 1978 ja osti pankin enemmistöosuuden vuonna 1988. Vuosina 1990-2000 yhtiö osti muun muassa Winterthur Groupin, Swiss Volksbankin, Swiss American Securities Inc:n (SASI) ja Bank Leun.</w:t>
        <w:t xml:space="preserve">Credit Suissen suurimpiin institutionaalisiin osakkeenomistajiin kuuluvat Saudi National Bank (9,88 %), Qatar Investment Authority ja BlackRock (kumpikin noin 5 %), Dodge &amp; Cox, Norges Bank ja Saudi Olayan Group.[9][10]</w:t>
        <w:br/>
        <w:br/>
        <w:t xml:space="preserve">Yhtiö oli yksi vähiten kärsineistä pankeista globaalin finanssikriisin aikana, mutta sen jälkeen se alkoi supistaa sijoitustoimintaansa, toteuttaa irtisanomisia ja leikata kuluja. Pankki oli useiden veronkierrosta tehtyjen kansainvälisten tutkimusten keskipisteessä, jotka huipentuivat syyllisyystodistukseen ja 2,6 miljardin Yhdysvaltain dollarin sakkojen menettämiseen vuosina 2008-2012.[11][12] Vuoden 2022 lopussa Credit Suissen hallinnoimat varat olivat noin 1,3 biljoonaa Sveitsin frangia.[13][14][15].</w:t>
      </w:r>
    </w:p>
    <w:p>
      <w:r>
        <w:rPr>
          <w:b/>
        </w:rPr>
        <w:t xml:space="preserve">Vastaus</w:t>
      </w:r>
    </w:p>
    <w:p>
      <w:r>
        <w:t xml:space="preserve">Saudi National Bank, Qatar Investment Authority, BlackRock, Dodge &amp; Cox, Norges Bank, Saudi Olayan Group.</w:t>
      </w:r>
    </w:p>
    <w:p>
      <w:r>
        <w:rPr>
          <w:b/>
          <w:u w:val="single"/>
        </w:rPr>
        <w:t xml:space="preserve">Asiakirja 6565</w:t>
      </w:r>
    </w:p>
    <w:p>
      <w:r>
        <w:rPr>
          <w:b/>
        </w:rPr>
        <w:t xml:space="preserve">Ohjeet</w:t>
      </w:r>
    </w:p>
    <w:p>
      <w:r>
        <w:t xml:space="preserve">Mikä on myyntivoitto rahoituksessa?</w:t>
      </w:r>
    </w:p>
    <w:p>
      <w:r>
        <w:rPr>
          <w:b/>
        </w:rPr>
        <w:t xml:space="preserve">Vastaus</w:t>
      </w:r>
    </w:p>
    <w:p>
      <w:r>
        <w:t xml:space="preserve">Saat myyntivoittoa, jos myyt tai luovutat pitkäaikaisen omaisuuserän (kuten rakennuksen) kalliimmalla hinnalla.</w:t>
      </w:r>
    </w:p>
    <w:p>
      <w:r>
        <w:rPr>
          <w:b/>
          <w:u w:val="single"/>
        </w:rPr>
        <w:t xml:space="preserve">Asiakirja 6566</w:t>
      </w:r>
    </w:p>
    <w:p>
      <w:r>
        <w:rPr>
          <w:b/>
        </w:rPr>
        <w:t xml:space="preserve">Ohjeet</w:t>
      </w:r>
    </w:p>
    <w:p>
      <w:r>
        <w:t xml:space="preserve">Mikä on maailman suurin koralliriuttajärjestelmä?</w:t>
      </w:r>
    </w:p>
    <w:p>
      <w:r>
        <w:rPr>
          <w:b/>
        </w:rPr>
        <w:t xml:space="preserve">Konteksti</w:t>
      </w:r>
    </w:p>
    <w:p>
      <w:r>
        <w:t xml:space="preserve">Iso valliriutta on maailman suurin koralliriuttajärjestelmä,[1][2] joka koostuu yli 2 900 yksittäisestä riutasta[3] ja 900 saaresta, jotka ulottuvat yli 2 300 kilometrin päähän noin 344 400 neliökilometrin alueelle.[4][5] Riutta sijaitsee Korallimeressä Queenslandin rannikon edustalla Australiassa, ja sen erottaa rannikosta paikoin 100 mailia leveä ja yli 200 jalkaa syvä kanava.[6] Suuri valliriutta näkyy avaruudesta käsin, ja se on maailman suurin yksittäinen elävien organismien tekemä rakenne.[7] Tämä riuttarakenne koostuu miljardeista pienistä organismeista, joita kutsutaan korallipolypeiksi, ja ne rakentavat sen.[8] Se ylläpitää monenlaista elämää, ja se valittiin maailmanperintökohteeksi vuonna 1981.[1][2] CNN nimesi sen yhdeksi maailman seitsemästä luonnonihmeestä vuonna 1997.[9] Australian maailmanperintökohteet sisällyttivät sen luetteloonsa vuonna 2007.[10] Queenslandin kansallinen säätiö nimesi sen Queenslandin osavaltion ikoniksi vuonna 2006.[11]</w:t>
        <w:br/>
        <w:br/>
        <w:t xml:space="preserve">Suuri osa riutasta on suojeltu Suuren valliriutan meripuiston (Great Barrier Reef Marine Park) avulla, joka auttaa rajoittamaan ihmisen käytön, kuten kalastuksen ja matkailun, vaikutuksia. Muita riuttaan ja sen ekosysteemiin kohdistuvia ympäristöpaineita ovat muun muassa ihmisen aiheuttamat saasteet, ilmastonmuutos, johon liittyy korallien valkaisu, ruoppauslietteen laskeminen mereen ja piikkitähtipopulaatioiden sykliset puhkeamiset.[12] Lokakuussa 2012 Proceedings of the National Academy of Sciences -lehdessä julkaistun tutkimuksen mukaan riutta on menettänyt yli puolet korallipeitteestään vuodesta 1985 lähtien, ja tämä havainto vahvistettiin vuonna 2020 tehdyssä tutkimuksessa, jossa todettiin, että yli puolet riutan korallipeitteestä on hävinnyt vuosina 1995-2017, eikä vuoden 2020 laajamittaisen valkaisutapahtuman vaikutuksia ole vielä määritetty määrällisesti.[13][14]</w:t>
        <w:br/>
        <w:br/>
        <w:t xml:space="preserve">Australian aboriginaalit ja Torres Strait -saarten asukkaat ovat jo pitkään tunteneet ja käyttäneet Suurta valliriuttaa, ja se on tärkeä osa paikallisten ryhmien kulttuuria ja hengellisyyttä. Riutta on erittäin suosittu matkailukohde erityisesti Whitsundayn saarten ja Cairnsin alueella. Matkailu on alueen tärkeä elinkeino, joka tuottaa yli 3 miljardia Australian dollaria vuodessa[15].[16] Marraskuussa 2014 Google lanseerasi Googlen vedenalaisen katunäkymän 3D-kuvauksen Great Barrier Reefistä[16].</w:t>
      </w:r>
    </w:p>
    <w:p>
      <w:r>
        <w:rPr>
          <w:b/>
        </w:rPr>
        <w:t xml:space="preserve">Vastaus</w:t>
      </w:r>
    </w:p>
    <w:p>
      <w:r>
        <w:t xml:space="preserve">Maailman suurin koralliriuttajärjestelmä on Suuri valliriutta, joka sijaitsee Korallimerellä Queenslandin rannikon edustalla Australiassa. Suuri valliriutta koostuu yli 900 saaresta ja 2 900 yksittäisestä riutasta, jotka ulottuvat yli 2 300 kilometrin pituiselle, noin 344 400 neliökilometrin alueelle. Iso valliriutta näkyy avaruudesta käsin, ja se on maailman suurin elävien organismien muodostama yksittäinen rakenne. Tämä riuttarakenne koostuu miljardeista pienistä organismeista, joita kutsutaan korallipolypeiksi, ja ne rakentavat sen. Vuonna 1981 Suuri valliriutta valittiin maailmanperintökohteeksi.</w:t>
      </w:r>
    </w:p>
    <w:p>
      <w:r>
        <w:rPr>
          <w:b/>
          <w:u w:val="single"/>
        </w:rPr>
        <w:t xml:space="preserve">Asiakirja 6567</w:t>
      </w:r>
    </w:p>
    <w:p>
      <w:r>
        <w:rPr>
          <w:b/>
        </w:rPr>
        <w:t xml:space="preserve">Ohjeet</w:t>
      </w:r>
    </w:p>
    <w:p>
      <w:r>
        <w:t xml:space="preserve">Luokittele kukin seuraavista juhlapäivistä niihin liittyvien juhlapäivien mukaan, joko "joulu", "pääsiäinen" tai "halloween". Pupu, muna, hämähäkinseitit, karkkiämpäri, karkkikori, valot, joulupukki.</w:t>
      </w:r>
    </w:p>
    <w:p>
      <w:r>
        <w:rPr>
          <w:b/>
        </w:rPr>
        <w:t xml:space="preserve">Vastaus</w:t>
      </w:r>
    </w:p>
    <w:p>
      <w:r>
        <w:t xml:space="preserve">Pupu: Pupu: Pääsiäinen, muna: pääsiäinen, hämähäkinseitit: Halloween, karkkiämpäri: Halloween, karkkikori: Pääsiäinen, valot: Joulu, Joulupukki: Joulu</w:t>
      </w:r>
    </w:p>
    <w:p>
      <w:r>
        <w:rPr>
          <w:b/>
          <w:u w:val="single"/>
        </w:rPr>
        <w:t xml:space="preserve">Asiakirja 6568</w:t>
      </w:r>
    </w:p>
    <w:p>
      <w:r>
        <w:rPr>
          <w:b/>
        </w:rPr>
        <w:t xml:space="preserve">Ohjeet</w:t>
      </w:r>
    </w:p>
    <w:p>
      <w:r>
        <w:t xml:space="preserve">Anna minulle luettelo siitä, mitä tehdä käytetyille jarrupyörille.</w:t>
      </w:r>
    </w:p>
    <w:p>
      <w:r>
        <w:rPr>
          <w:b/>
        </w:rPr>
        <w:t xml:space="preserve">Vastaus</w:t>
      </w:r>
    </w:p>
    <w:p>
      <w:r>
        <w:t xml:space="preserve">Romuta ne niiden raakametalliarvon vuoksi.  Käytä niitä pylvään, postilaatikon tai vastaavan painavana alustana.  Käytä niitä treenipainoina.  Käytä niitä ankkureina.</w:t>
      </w:r>
    </w:p>
    <w:p>
      <w:r>
        <w:rPr>
          <w:b/>
          <w:u w:val="single"/>
        </w:rPr>
        <w:t xml:space="preserve">Asiakirja 6569</w:t>
      </w:r>
    </w:p>
    <w:p>
      <w:r>
        <w:rPr>
          <w:b/>
        </w:rPr>
        <w:t xml:space="preserve">Ohjeet</w:t>
      </w:r>
    </w:p>
    <w:p>
      <w:r>
        <w:t xml:space="preserve">Luettele minulle joitakin kohtia TV-ohjelmasta : Locke &amp; Key</w:t>
      </w:r>
    </w:p>
    <w:p>
      <w:r>
        <w:rPr>
          <w:b/>
        </w:rPr>
        <w:t xml:space="preserve">Konteksti</w:t>
      </w:r>
    </w:p>
    <w:p>
      <w:r>
        <w:t xml:space="preserve">Kun Rendell Locke murhataan entisen opiskelijan Sam Lesserin toimesta, hänen vaimonsa Nina päättää muuttaa kolmen lapsensa Tylerin, Kinseyn ja Boden kanssa Seattlesta Mathesoniin, Massachusettsiin, ja muuttaa Rendellin perheen kotitaloon, Keyhouseen. Pian lapset löytävät talosta useita salaperäisiä avaimia, joilla voi avata eri ovia maagisilla tavoilla. Pian he huomaavat demonisen olennon, joka myös etsii avaimia omiin pahantahtoisiin tarkoituksiinsa.</w:t>
      </w:r>
    </w:p>
    <w:p>
      <w:r>
        <w:rPr>
          <w:b/>
        </w:rPr>
        <w:t xml:space="preserve">Vastaus</w:t>
      </w:r>
    </w:p>
    <w:p>
      <w:r>
        <w:t xml:space="preserve">1.Kun Ninan aviomies Rendell murhattiin hänen oman oppilaansa Sam Lesserin toimesta, Nina muutti perheensä kanssa Seattlesta Mathesoniin.</w:t>
        <w:br/>
        <w:t xml:space="preserve"> 2.Nina muutti kolmen lapsensa Tylerin, Kinseyn ja Boden kanssa Rendellin perheen kotiin, Keyhouseen.</w:t>
        <w:br/>
        <w:t xml:space="preserve"> 3.Koko talosta lapset löysivät useita salaperäisiä avaimia, joilla voi avata eri ovia maagisesti.</w:t>
        <w:br/>
        <w:t xml:space="preserve"> 4.Lapset tulevat pian tietoisiksi demoneista, jotka myös etsivät avaimia pahantahtoisiin tarkoituksiin.</w:t>
      </w:r>
    </w:p>
    <w:p>
      <w:r>
        <w:rPr>
          <w:b/>
          <w:u w:val="single"/>
        </w:rPr>
        <w:t xml:space="preserve">Asiakirja 6570</w:t>
      </w:r>
    </w:p>
    <w:p>
      <w:r>
        <w:rPr>
          <w:b/>
        </w:rPr>
        <w:t xml:space="preserve">Ohjeet</w:t>
      </w:r>
    </w:p>
    <w:p>
      <w:r>
        <w:t xml:space="preserve">Poimi kaikki kappaleessa olevat maiden nimet ja listaa ne pilkulla erotettuina.</w:t>
      </w:r>
    </w:p>
    <w:p>
      <w:r>
        <w:rPr>
          <w:b/>
        </w:rPr>
        <w:t xml:space="preserve">Konteksti</w:t>
      </w:r>
    </w:p>
    <w:p>
      <w:r>
        <w:t xml:space="preserve">Aasia on maapallon suurin maanosa. Se kattaa 9 prosenttia maapallon kokonaispinta-alasta (eli 30 prosenttia sen maa-alasta), ja sillä on pisin rannikko, 62 800 kilometriä. Aasian katsotaan yleisesti käsittävän Euraasian itäiset neljä viidesosaa. Se sijaitsee Suezin kanavan ja Ural-vuoriston itäpuolella ja Kaukasusvuoriston (tai Kuma-Manychin syvänteen) sekä Kaspianmeren ja Mustanmeren eteläpuolella.[15][55] Idässä se rajoittuu Tyyneen valtamereen, etelässä Intian valtamereen ja pohjoisessa Jäämereen. Aasia jakautuu 49 maahan, joista viisi (Georgia, Azerbaidžan, Azerbaidžan, Venäjä, Kazakstan ja Turkki) on mannertenvälisiä maita, jotka sijaitsevat osittain Euroopassa. Venäjä on maantieteellisesti osittain Aasiassa, mutta sitä pidetään kulttuurisesti ja poliittisesti eurooppalaisena maana.</w:t>
        <w:br/>
        <w:br/>
        <w:t xml:space="preserve"> Gobin autiomaa sijaitsee Mongoliassa, ja Arabian autiomaa ulottuu suuressa osassa Lähi-itää. Kiinassa sijaitseva Jangtse-joki on maanosan pisin joki. Nepalin ja Kiinan välissä sijaitseva Himalajan vuoristo on maailman korkein vuoristo. Trooppiset sademetsät levittäytyvät suuressa osassa Etelä-Aasiaa, ja havu- ja lehtimetsät sijaitsevat pohjoisempana.</w:t>
      </w:r>
    </w:p>
    <w:p>
      <w:r>
        <w:rPr>
          <w:b/>
        </w:rPr>
        <w:t xml:space="preserve">Vastaus</w:t>
      </w:r>
    </w:p>
    <w:p>
      <w:r>
        <w:t xml:space="preserve">Georgia, Azerbaidžan, Venäjä, Kazakstan, Turkki, Nepal, Kiina, Turkki ja Kiina.</w:t>
      </w:r>
    </w:p>
    <w:p>
      <w:r>
        <w:rPr>
          <w:b/>
          <w:u w:val="single"/>
        </w:rPr>
        <w:t xml:space="preserve">Asiakirja 6571</w:t>
      </w:r>
    </w:p>
    <w:p>
      <w:r>
        <w:rPr>
          <w:b/>
        </w:rPr>
        <w:t xml:space="preserve">Ohjeet</w:t>
      </w:r>
    </w:p>
    <w:p>
      <w:r>
        <w:t xml:space="preserve">Mitkä olivat Viva Piñatan alueelliset julkaisupäivät tämän kappaleen perusteella? Party Animals?</w:t>
      </w:r>
    </w:p>
    <w:p>
      <w:r>
        <w:rPr>
          <w:b/>
        </w:rPr>
        <w:t xml:space="preserve">Konteksti</w:t>
      </w:r>
    </w:p>
    <w:p>
      <w:r>
        <w:t xml:space="preserve">Viva Piñata: Krome Studiosin kehittämä videopeli Microsoft Xbox 360 -videopelikonsolille, joka on osa Viva Piñata -sarjaa. Peli julkaistiin 30. lokakuuta 2007 Pohjois-Amerikassa, 15. marraskuuta Australiassa, 16. marraskuuta Euroopassa ja 6. joulukuuta Japanissa.</w:t>
      </w:r>
    </w:p>
    <w:p>
      <w:r>
        <w:rPr>
          <w:b/>
        </w:rPr>
        <w:t xml:space="preserve">Vastaus</w:t>
      </w:r>
    </w:p>
    <w:p>
      <w:r>
        <w:t xml:space="preserve">Viva Piñata: Party Animals julkaistiin Xbox 360 -pelikonsolille 30. lokakuuta 2007 Pohjois-Amerikassa, 15. marraskuuta 2007 Australiassa, 16. marraskuuta 2007 Euroopassa ja 6. joulukuuta 2007 Japanissa.</w:t>
      </w:r>
    </w:p>
    <w:p>
      <w:r>
        <w:rPr>
          <w:b/>
          <w:u w:val="single"/>
        </w:rPr>
        <w:t xml:space="preserve">Asiakirja 6572</w:t>
      </w:r>
    </w:p>
    <w:p>
      <w:r>
        <w:rPr>
          <w:b/>
        </w:rPr>
        <w:t xml:space="preserve">Ohjeet</w:t>
      </w:r>
    </w:p>
    <w:p>
      <w:r>
        <w:t xml:space="preserve">Keitä Weasleyt ovat?</w:t>
      </w:r>
    </w:p>
    <w:p>
      <w:r>
        <w:rPr>
          <w:b/>
        </w:rPr>
        <w:t xml:space="preserve">Vastaus</w:t>
      </w:r>
    </w:p>
    <w:p>
      <w:r>
        <w:t xml:space="preserve">Weasleyn perhe on Harry Potter -sarjan perhe, joka tunnetaan Harry Potterin ystävinä. Tunnistat heidät punaisista hiuksista. Weasleyt ovat 9, Molly, Arthur, Charlie, Bill, Fred, George, Percy, Ron ja Ginny. He asuvat Burrowsissa, joka on myös turvatalo myöhemmin tarinassa.</w:t>
      </w:r>
    </w:p>
    <w:p>
      <w:r>
        <w:rPr>
          <w:b/>
          <w:u w:val="single"/>
        </w:rPr>
        <w:t xml:space="preserve">Asiakirja 6573</w:t>
      </w:r>
    </w:p>
    <w:p>
      <w:r>
        <w:rPr>
          <w:b/>
        </w:rPr>
        <w:t xml:space="preserve">Ohjeet</w:t>
      </w:r>
    </w:p>
    <w:p>
      <w:r>
        <w:t xml:space="preserve">Kerro lyhyesti, mitä ja milloin listautumisannin aikana on hiljaisia kausia.</w:t>
      </w:r>
    </w:p>
    <w:p>
      <w:r>
        <w:rPr>
          <w:b/>
        </w:rPr>
        <w:t xml:space="preserve">Konteksti</w:t>
      </w:r>
    </w:p>
    <w:p>
      <w:r>
        <w:t xml:space="preserve">Yhdysvaltain arvopaperilainsäädännön mukaan listautumisannin aikana on kaksi aikaa, joita kutsutaan yleisesti "hiljaisiksi ajanjaksoiksi". Ensimmäinen ja edellä mainittu on ajanjakso, joka seuraa yhtiön S-1-ilmoituksen jättämistä, mutta ennen kuin SEC:n henkilökunta julistaa rekisteröinti-ilmoituksen päteväksi. Tänä aikana liikkeeseenlaskijat, yrityksen sisäpiiriläiset, analyytikot ja muut osapuolet voivat laillisesti rajoittaa mahdollisuuksiaan keskustella tulevasta listautumisannista tai mainostaa sitä (U.S. Securities and Exchange Commission, 2005).</w:t>
        <w:br/>
        <w:br/>
        <w:t xml:space="preserve"> Toinen "hiljainen jakso" tarkoittaa 10 kalenteripäivän ajanjaksoa, joka seuraa listautumisannin ensimmäistä julkista kaupankäyntipäivää. Tänä aikana sisäpiiriläiset ja mahdolliset listautumisantiin osallistuvat merkitsijät eivät saa antaa tulosennusteita tai tutkimusraportteja yrityksestä. Kun hiljainen jakso on päättynyt, merkitsijät aloittavat yleensä yrityksen tutkimukset. Kolmen päivän odotusaika koskee kaikkia jäseniä, jotka ovat toimineet hallinnoijina tai osahallinnoijina toissijaisessa tarjouksessa.</w:t>
      </w:r>
    </w:p>
    <w:p>
      <w:r>
        <w:rPr>
          <w:b/>
        </w:rPr>
        <w:t xml:space="preserve">Vastaus</w:t>
      </w:r>
    </w:p>
    <w:p>
      <w:r>
        <w:t xml:space="preserve">Listautumisannin aikana on kaksi hiljaista jaksoa, joiden aikana yrityksen sisäpiiriläiset eivät voi mainostaa listautumista tai antaa siihen mahdollisesti vaikuttavia tietoja. Toinen on sen jälkeen, kun S-1-lomake on jätetty, mutta ennen kuin SEC hyväksyy sen, ja toinen on 10 kalenteripäivää listautumisannin ensimmäisen kaupankäyntipäivän jälkeen.</w:t>
      </w:r>
    </w:p>
    <w:p>
      <w:r>
        <w:rPr>
          <w:b/>
          <w:u w:val="single"/>
        </w:rPr>
        <w:t xml:space="preserve">Asiakirja 6574</w:t>
      </w:r>
    </w:p>
    <w:p>
      <w:r>
        <w:rPr>
          <w:b/>
        </w:rPr>
        <w:t xml:space="preserve">Ohjeet</w:t>
      </w:r>
    </w:p>
    <w:p>
      <w:r>
        <w:t xml:space="preserve">Luettele pilkulla erotettuna kaikki tässä kohdassa luetellut yliopistot.</w:t>
      </w:r>
    </w:p>
    <w:p>
      <w:r>
        <w:rPr>
          <w:b/>
        </w:rPr>
        <w:t xml:space="preserve">Konteksti</w:t>
      </w:r>
    </w:p>
    <w:p>
      <w:r>
        <w:t xml:space="preserve">Lisäksi hän on esitellyt synestesia-aiheita useissa yliopistoissa, kuten Yalen yliopistossa, Princetonin yliopistossa, Kalifornian yliopistossa, San Diegossa, Rockefellerin yliopistossa, Virginian yliopistossa, Almerían yliopistossa, Jaénin yliopistossa, Tukholman yliopistossa ja muissa. Duffy kutsuttiin synestesiaa käsitteleväksi täysistuntopuhujaksi Arizonan yliopiston konferenssiin "Towards a Science of Consciousness" Tucsonissa.[4] Hän on American Synesthesia Associationin (American Synesthesia Association) toinen perustaja ja konsultti.</w:t>
      </w:r>
    </w:p>
    <w:p>
      <w:r>
        <w:rPr>
          <w:b/>
        </w:rPr>
        <w:t xml:space="preserve">Vastaus</w:t>
      </w:r>
    </w:p>
    <w:p>
      <w:r>
        <w:t xml:space="preserve">Yalen yliopisto, Princetonin yliopisto, Kalifornian yliopisto, San Diego, Rockefellerin yliopisto, Virginian yliopisto, Almerian yliopisto, Jaénin yliopisto, Tukholman yliopisto, Arizonan yliopisto.</w:t>
      </w:r>
    </w:p>
    <w:p>
      <w:r>
        <w:rPr>
          <w:b/>
          <w:u w:val="single"/>
        </w:rPr>
        <w:t xml:space="preserve">Asiakirja 6575</w:t>
      </w:r>
    </w:p>
    <w:p>
      <w:r>
        <w:rPr>
          <w:b/>
        </w:rPr>
        <w:t xml:space="preserve">Ohjeet</w:t>
      </w:r>
    </w:p>
    <w:p>
      <w:r>
        <w:t xml:space="preserve">Miksi hollantilaiset ajavat aina polkupyörällä?</w:t>
      </w:r>
    </w:p>
    <w:p>
      <w:r>
        <w:rPr>
          <w:b/>
        </w:rPr>
        <w:t xml:space="preserve">Vastaus</w:t>
      </w:r>
    </w:p>
    <w:p>
      <w:r>
        <w:t xml:space="preserve">Hollantilaiset käyttävät polkupyöriä kulkuvälineenä, eivät urheiluna. Yksi mielenkiintoinen tosiasia on, että Alankomaiden pääkaupungissa Amsterdamissa on enemmän polkupyöriä kuin asukkaita.</w:t>
      </w:r>
    </w:p>
    <w:p>
      <w:r>
        <w:rPr>
          <w:b/>
          <w:u w:val="single"/>
        </w:rPr>
        <w:t xml:space="preserve">Asiakirja 6576</w:t>
      </w:r>
    </w:p>
    <w:p>
      <w:r>
        <w:rPr>
          <w:b/>
        </w:rPr>
        <w:t xml:space="preserve">Ohjeet</w:t>
      </w:r>
    </w:p>
    <w:p>
      <w:r>
        <w:t xml:space="preserve">Kerro minulle, ovatko nämä päärynätyyppejä vai omenatyyppejä: Anjou, Bartlett, Bosc, Cosmic Crisp, Fuji, Granny Smith, Plymouth.</w:t>
      </w:r>
    </w:p>
    <w:p>
      <w:r>
        <w:rPr>
          <w:b/>
        </w:rPr>
        <w:t xml:space="preserve">Vastaus</w:t>
      </w:r>
    </w:p>
    <w:p>
      <w:r>
        <w:t xml:space="preserve">Anjou-, Bartlett-, Bosc- ja Plymouth-päärynät ovat kaikki päärynätyyppejä. Cosmic Crisp, Fuji ja Granny Smith ovat kaikki omenatyyppejä.</w:t>
      </w:r>
    </w:p>
    <w:p>
      <w:r>
        <w:rPr>
          <w:b/>
          <w:u w:val="single"/>
        </w:rPr>
        <w:t xml:space="preserve">Asiakirja 6577</w:t>
      </w:r>
    </w:p>
    <w:p>
      <w:r>
        <w:rPr>
          <w:b/>
        </w:rPr>
        <w:t xml:space="preserve">Ohjeet</w:t>
      </w:r>
    </w:p>
    <w:p>
      <w:r>
        <w:t xml:space="preserve">Luettelo kaikista kilpailijoista Italian avoimissa miesten kaksinpelissä 1997</w:t>
      </w:r>
    </w:p>
    <w:p>
      <w:r>
        <w:rPr>
          <w:b/>
        </w:rPr>
        <w:t xml:space="preserve">Konteksti</w:t>
      </w:r>
    </w:p>
    <w:p>
      <w:r>
        <w:t xml:space="preserve">Álex Corretja voitti Marcelo Ríosin loppuottelussa 7-5, 7-5, 6-3 ja voitti miesten kaksinpelin tittelin Italian avoimissa 1997.</w:t>
        <w:br/>
        <w:br/>
        <w:t xml:space="preserve">Thomas Muster oli puolustava mestari, mutta hävisi toisella kierroksella Scott Draperille.</w:t>
        <w:br/>
        <w:br/>
        <w:t xml:space="preserve">Sijoitukset</w:t>
        <w:br/>
        <w:t xml:space="preserve">Yhdysvallat Pete Sampras (ensimmäinen kierros)</w:t>
        <w:br/>
        <w:t xml:space="preserve">Yhdysvallat Michael Chang (ensimmäinen kierros)</w:t>
        <w:br/>
        <w:t xml:space="preserve">Itävalta Thomas Muster (toinen kierros)</w:t>
        <w:br/>
        <w:t xml:space="preserve">Venäjä Jevgeni Kafelnikov (kolmas kierros)</w:t>
        <w:br/>
        <w:t xml:space="preserve">Alankomaat Richard Krajicek (toinen kierros)</w:t>
        <w:br/>
        <w:t xml:space="preserve">Kroatia Goran Ivanišević (välierät)</w:t>
        <w:br/>
        <w:t xml:space="preserve">Chile Marcelo Ríos (loppuottelu)</w:t>
        <w:br/>
        <w:t xml:space="preserve">Espanja Carlos Moyà (kolmas</w:t>
      </w:r>
      <w:r>
        <w:t xml:space="preserve">kierros)</w:t>
        <w:br/>
        <w:t xml:space="preserve">Etelä-Afrikka Wayne Ferreira (ensimmäinen kierros)</w:t>
        <w:br/>
        <w:t xml:space="preserve">Espanja Álex Corretja (mestari)</w:t>
        <w:br/>
        <w:t xml:space="preserve">Espanja Álbert Costa (kolmas kierros)</w:t>
        <w:br/>
        <w:t xml:space="preserve">Saksa Boris Becker (kolmas kierros)</w:t>
        <w:br/>
        <w:t xml:space="preserve">Espanja Félix Mantilla (ensimmäinen kierros)</w:t>
        <w:br/>
        <w:t xml:space="preserve">Iso-Britannia Tim Henman (toinen kierros)</w:t>
        <w:br/>
        <w:t xml:space="preserve">Sveitsi Marc Rosset (kolmas kierros)</w:t>
        <w:br/>
        <w:t xml:space="preserve">Australia Mark Philippoussis (ensimmäinen kierros)</w:t>
      </w:r>
    </w:p>
    <w:p>
      <w:r>
        <w:rPr>
          <w:b/>
        </w:rPr>
        <w:t xml:space="preserve">Vastaus</w:t>
      </w:r>
    </w:p>
    <w:p>
      <w:r>
        <w:t xml:space="preserve">Pete Sampras (ensimmäinen kierros)</w:t>
        <w:br/>
        <w:t xml:space="preserve">Michael Chang (ensimmäinen kierros)</w:t>
        <w:br/>
        <w:t xml:space="preserve">Thomas Muster (toinen kierros)</w:t>
        <w:br/>
        <w:t xml:space="preserve">Jevgeni Kafelnikov (kolmas kierros)</w:t>
        <w:br/>
        <w:t xml:space="preserve">Richard Krajicek (toinen kierros)</w:t>
        <w:br/>
        <w:t xml:space="preserve">Goran Ivanišević (välierät)</w:t>
        <w:br/>
        <w:t xml:space="preserve">Marcelo Ríos (loppuottelu)</w:t>
        <w:br/>
        <w:t xml:space="preserve">Carlos Moyà (kolmas kierros)</w:t>
        <w:br/>
        <w:t xml:space="preserve">Wayne Ferreira (ensimmäinen kierros)</w:t>
        <w:br/>
        <w:t xml:space="preserve">Álex Corretja (mestari)</w:t>
        <w:br/>
        <w:t xml:space="preserve">Álbert Costa (kolmas kierros)</w:t>
        <w:br/>
        <w:t xml:space="preserve">Boris Becker (kolmas kierros)</w:t>
        <w:br/>
        <w:t xml:space="preserve">Félix Mantilla (ensimmäinen kierros)</w:t>
        <w:br/>
        <w:t xml:space="preserve">Tim Henman (toinen kierros)</w:t>
        <w:br/>
        <w:t xml:space="preserve">Marc Rosset (kolmas kierros)</w:t>
        <w:br/>
        <w:t xml:space="preserve">Mark Philippoussis (ensimmäinen kierros)</w:t>
      </w:r>
    </w:p>
    <w:p>
      <w:r>
        <w:rPr>
          <w:b/>
          <w:u w:val="single"/>
        </w:rPr>
        <w:t xml:space="preserve">Asiakirja 6578</w:t>
      </w:r>
    </w:p>
    <w:p>
      <w:r>
        <w:rPr>
          <w:b/>
        </w:rPr>
        <w:t xml:space="preserve">Ohjeet</w:t>
      </w:r>
    </w:p>
    <w:p>
      <w:r>
        <w:t xml:space="preserve">Miksi ihmiset haluavat pelata Path of Exilea?</w:t>
      </w:r>
    </w:p>
    <w:p>
      <w:r>
        <w:rPr>
          <w:b/>
        </w:rPr>
        <w:t xml:space="preserve">Vastaus</w:t>
      </w:r>
    </w:p>
    <w:p>
      <w:r>
        <w:t xml:space="preserve">Path of Exile on monimutkainen toimintaroolipeli. Monissa roolipeleissä on rajoitetusti vaihtoehtoja, mutta Path of Exile tarjoaa pelaajalle huomattavan paljon muokkausmahdollisuuksia ja valintoja. Monet kritisoivat Path of Exilea siitä, että se on liian monimutkainen - enemmän taulukkolaskentaohjelman kuin pelin kaltainen - varsinkin kun sitä verrataan muihin toiminta-RGP:iin, kuten Diabloon.</w:t>
      </w:r>
    </w:p>
    <w:p>
      <w:r>
        <w:rPr>
          <w:b/>
          <w:u w:val="single"/>
        </w:rPr>
        <w:t xml:space="preserve">Asiakirja 6579</w:t>
      </w:r>
    </w:p>
    <w:p>
      <w:r>
        <w:rPr>
          <w:b/>
        </w:rPr>
        <w:t xml:space="preserve">Ohjeet</w:t>
      </w:r>
    </w:p>
    <w:p>
      <w:r>
        <w:t xml:space="preserve">Mikä on ihmisen vastainen kulttuuri</w:t>
      </w:r>
    </w:p>
    <w:p>
      <w:r>
        <w:rPr>
          <w:b/>
        </w:rPr>
        <w:t xml:space="preserve">Konteksti</w:t>
      </w:r>
    </w:p>
    <w:p>
      <w:r>
        <w:t xml:space="preserve">Kulttuuri ihmistä vastaan on antropologi Jules Henryn vuonna 1963 ilmestynyt etnografia, joka käsittelee hänen kotimaansa Yhdysvaltojen kulttuuria. Kirja on esitetty kolmessa osassa: Amerikkalainen elämä ja sen instituutiot, keskustelu lasten kasvatuksesta ja keskustelu hoitokodeista.</w:t>
      </w:r>
    </w:p>
    <w:p>
      <w:r>
        <w:rPr>
          <w:b/>
        </w:rPr>
        <w:t xml:space="preserve">Vastaus</w:t>
      </w:r>
    </w:p>
    <w:p>
      <w:r>
        <w:t xml:space="preserve">Kulttuuri ihmistä vastaan on antropologi Jules Henryn vuonna 1963 ilmestynyt etnografia, joka käsittelee hänen kotimaansa Yhdysvaltojen kulttuuria. Kirja on esitetty kolmessa osassa: Amerikkalainen elämä ja sen instituutiot, keskustelu lasten kasvatuksesta ja keskustelu hoitokodeista.</w:t>
      </w:r>
    </w:p>
    <w:p>
      <w:r>
        <w:rPr>
          <w:b/>
          <w:u w:val="single"/>
        </w:rPr>
        <w:t xml:space="preserve">Asiakirja 6580</w:t>
      </w:r>
    </w:p>
    <w:p>
      <w:r>
        <w:rPr>
          <w:b/>
        </w:rPr>
        <w:t xml:space="preserve">Ohjeet</w:t>
      </w:r>
    </w:p>
    <w:p>
      <w:r>
        <w:t xml:space="preserve">Millaisia sieniä ovat Ochrolechiaceae-suvun sienet?</w:t>
      </w:r>
    </w:p>
    <w:p>
      <w:r>
        <w:rPr>
          <w:b/>
        </w:rPr>
        <w:t xml:space="preserve">Konteksti</w:t>
      </w:r>
    </w:p>
    <w:p>
      <w:r>
        <w:t xml:space="preserve">Ochrolechiaceae on jäkäläsienten suku, joka kuuluu järjestykseen Pertusariales.</w:t>
      </w:r>
    </w:p>
    <w:p>
      <w:r>
        <w:rPr>
          <w:b/>
        </w:rPr>
        <w:t xml:space="preserve">Vastaus</w:t>
      </w:r>
    </w:p>
    <w:p>
      <w:r>
        <w:t xml:space="preserve">Ochrolechiaceae on jäkäläsienten suku, joka kuuluu järjestykseen Pertusariales.</w:t>
      </w:r>
    </w:p>
    <w:p>
      <w:r>
        <w:rPr>
          <w:b/>
          <w:u w:val="single"/>
        </w:rPr>
        <w:t xml:space="preserve">Asiakirja 6581</w:t>
      </w:r>
    </w:p>
    <w:p>
      <w:r>
        <w:rPr>
          <w:b/>
        </w:rPr>
        <w:t xml:space="preserve">Ohjeet</w:t>
      </w:r>
    </w:p>
    <w:p>
      <w:r>
        <w:t xml:space="preserve">Kuinka vanha Boo Boo Bear on?</w:t>
      </w:r>
    </w:p>
    <w:p>
      <w:r>
        <w:rPr>
          <w:b/>
        </w:rPr>
        <w:t xml:space="preserve">Konteksti</w:t>
      </w:r>
    </w:p>
    <w:p>
      <w:r>
        <w:t xml:space="preserve">Boo-Boo Bear on Hanna-Barberan sarjakuvahahmo The Yogi Bear Show'ssa. Boo-Boo on antropomorfinen kääpiökarhu, jolla on sininen rusetti. Boo-Boo on Yogi Bearin vakituinen kumppani (ei hänen poikansa, kuten joskus luullaan) ja toimii usein hänen omantuntonaan[16]. Hän yrittää (yleensä tuloksetta) estää Yogia tekemästä asioita, joita hänen ei pitäisi tehdä, ja myös estää Yogia joutumasta vaikeuksiin Ranger Smithin kanssa[17] - usein sanomalla: "Herra Ranger ei tule pitämään tästä, Yogi". Ei ole selvää, onko Boo-Boo nuorehko karhu, jolla on varhaiskypsä äly, vai yksinkertaisesti aikuinen karhu, joka on lyhytkasvuinen.</w:t>
      </w:r>
    </w:p>
    <w:p>
      <w:r>
        <w:rPr>
          <w:b/>
        </w:rPr>
        <w:t xml:space="preserve">Vastaus</w:t>
      </w:r>
    </w:p>
    <w:p>
      <w:r>
        <w:t xml:space="preserve">On epäselvää, kuinka vanha Boo Boo Bear on. Se voi olla teini-ikäinen tai vain lyhyt aikuinen.</w:t>
      </w:r>
    </w:p>
    <w:p>
      <w:r>
        <w:rPr>
          <w:b/>
          <w:u w:val="single"/>
        </w:rPr>
        <w:t xml:space="preserve">Asiakirja 6582</w:t>
      </w:r>
    </w:p>
    <w:p>
      <w:r>
        <w:rPr>
          <w:b/>
        </w:rPr>
        <w:t xml:space="preserve">Ohjeet</w:t>
      </w:r>
    </w:p>
    <w:p>
      <w:r>
        <w:t xml:space="preserve">Kirjoita kaunis iltasatu 5 kappaleen verran 4-vuotiaalle. Tarinan pääpiirteittäin: Pieni poika nimeltä Jonny lähtee seikkailuun perheensä kanssa.</w:t>
      </w:r>
    </w:p>
    <w:p>
      <w:r>
        <w:rPr>
          <w:b/>
        </w:rPr>
        <w:t xml:space="preserve">Vastaus</w:t>
      </w:r>
    </w:p>
    <w:p>
      <w:r>
        <w:t xml:space="preserve">Aurinkoisena aamuna Jonny herää innoissaan. Tänään on kevätloman ensimmäinen päivä ja Jonnyn perhe lähtee automatkalle! Isä pakkaa auton, ja äiti tekee voileipiä matkaa varten. Jonny ja hänen siskonsa Kayla eivät malta odottaa seikkailua.</w:t>
        <w:br/>
        <w:br/>
        <w:t xml:space="preserve"> He lähtevät lempileiripaikalleen, joka on järven rannalla.</w:t>
        <w:t xml:space="preserve">Jonny kysyy Kaylalta:</w:t>
        <w:br/>
        <w:t xml:space="preserve">- Luuletko, että järvi on tarpeeksi lämmin uimaan?</w:t>
        <w:br/>
        <w:t xml:space="preserve"> - Toivottavasti - vastaa Kayla, kun he molemmat pakkaavat uimapukujaan.</w:t>
        <w:br/>
        <w:br/>
        <w:t xml:space="preserve"> Automatkan aikana Jonny katselee muita ohi ajavia autoja, hänen suosikkinsa oli betonimylly. Hän rakastaa rakennusajoneuvoja.</w:t>
        <w:br/>
        <w:br/>
        <w:t xml:space="preserve"> Kun he saapuvat lounasaikaan, Jonny ja Kayla juoksevat suoraan järvelle ja toteavat iloisena, että muutkin lapset ovat uimassa.</w:t>
        <w:br/>
        <w:t xml:space="preserve"> - Hurraa, järvi on lämmin! Isä, voimmeko mennä uimaan?</w:t>
        <w:t xml:space="preserve">kysyy Jonny</w:t>
        <w:br/>
        <w:br/>
        <w:t xml:space="preserve">Jonny, Kayla, isä ja äiti menevät nopeasti uimaan järveen ennen lounasta ja pystyttävät sitten teltan yöksi.</w:t>
        <w:br/>
        <w:t xml:space="preserve"> - Tästä tulee kevään mahtavin telttailuseikkailu! - sanoo Jonny siskolleen.</w:t>
      </w:r>
    </w:p>
    <w:p>
      <w:r>
        <w:rPr>
          <w:b/>
          <w:u w:val="single"/>
        </w:rPr>
        <w:t xml:space="preserve">Asiakirja 6583</w:t>
      </w:r>
    </w:p>
    <w:p>
      <w:r>
        <w:rPr>
          <w:b/>
        </w:rPr>
        <w:t xml:space="preserve">Ohjeet</w:t>
      </w:r>
    </w:p>
    <w:p>
      <w:r>
        <w:t xml:space="preserve">Mitkä ovat hyviä vierailukohteita Austinissa ja sen ympäristössä?</w:t>
      </w:r>
    </w:p>
    <w:p>
      <w:r>
        <w:rPr>
          <w:b/>
        </w:rPr>
        <w:t xml:space="preserve">Vastaus</w:t>
      </w:r>
    </w:p>
    <w:p>
      <w:r>
        <w:t xml:space="preserve">Austin itsessään on keskikokoinen kaupunki Keski-Texasissa. Yliopistokaupungista se on noussut 2010-luvulla maan teknologiakeskukseksi. Sen lisäksi, että Austinissa on eläväinen, musikaalinen tunnelma ja kohtuullisen kokoinen keskusta-alue, siellä on hienoja paikkoja, joissa voi vierailla, hengailla ja syödä. The Domain on tyylikäs urbaani asuinalue aivan keskustan pohjoispuolella. Travis-järvi ja rantaviiva tarjoavat runsaasti puistoja ja retkeilyvaihtoehtoja sekä pakollisen ruoka- ja juomapaikan, The Oasiksen. Austinin länsipuolella on tarjolla huippu Hill Country ja Balcon Canyonlands, avoin alue, jossa on runsaasti patikointimahdollisuuksia. Mount Bonnell, loistava lyhyt vaellus, ja kaunis näkymä auringonlaskuun Coloradojoen yllä. Barton Creek ja Bee Cave on myös paljon toimintaa tapahtuu. Keskustan keskellä voi kävellä tai pyöräillä ladybird-järven yli kulkevaa rantakäytävää pitkin tai vain mennä chillailemaan Zilker-puistoon.</w:t>
      </w:r>
    </w:p>
    <w:p>
      <w:r>
        <w:rPr>
          <w:b/>
          <w:u w:val="single"/>
        </w:rPr>
        <w:t xml:space="preserve">Asiakirja 6584</w:t>
      </w:r>
    </w:p>
    <w:p>
      <w:r>
        <w:rPr>
          <w:b/>
        </w:rPr>
        <w:t xml:space="preserve">Ohjeet</w:t>
      </w:r>
    </w:p>
    <w:p>
      <w:r>
        <w:t xml:space="preserve">Ketkä ovat kaikkien aikojen parhaita kitaristeja?</w:t>
      </w:r>
    </w:p>
    <w:p>
      <w:r>
        <w:rPr>
          <w:b/>
        </w:rPr>
        <w:t xml:space="preserve">Vastaus</w:t>
      </w:r>
    </w:p>
    <w:p>
      <w:r>
        <w:t xml:space="preserve">Jimi Hendrix</w:t>
        <w:br/>
        <w:t xml:space="preserve">Duane Allman</w:t>
        <w:br/>
        <w:t xml:space="preserve">B.B.</w:t>
        <w:t xml:space="preserve">King</w:t>
        <w:br/>
        <w:t xml:space="preserve">Eric Clapton</w:t>
        <w:br/>
        <w:t xml:space="preserve">Robert Johnson</w:t>
        <w:br/>
        <w:t xml:space="preserve">Chuck Berry</w:t>
        <w:br/>
        <w:t xml:space="preserve">Stevie Ray Vaughan</w:t>
        <w:br/>
        <w:t xml:space="preserve">Ry Cooder</w:t>
        <w:br/>
        <w:t xml:space="preserve">Jimmy Page</w:t>
        <w:br/>
        <w:t xml:space="preserve">Keith Richards</w:t>
        <w:br/>
        <w:t xml:space="preserve">Kirk Hammett</w:t>
        <w:br/>
        <w:t xml:space="preserve">Kurt Cobain</w:t>
        <w:br/>
        <w:t xml:space="preserve">Jerry Garcia</w:t>
        <w:br/>
        <w:t xml:space="preserve">Jeff</w:t>
        <w:t xml:space="preserve">Beck</w:t>
        <w:br/>
        <w:t xml:space="preserve">Carlos Santana</w:t>
        <w:br/>
        <w:t xml:space="preserve">Johnny Ramone</w:t>
        <w:br/>
        <w:t xml:space="preserve">Jack White</w:t>
        <w:br/>
        <w:t xml:space="preserve">John Frusciante</w:t>
        <w:br/>
        <w:t xml:space="preserve">Richard Thompson</w:t>
        <w:br/>
        <w:t xml:space="preserve">James Burton</w:t>
        <w:br/>
        <w:t xml:space="preserve">George Harrison</w:t>
        <w:br/>
        <w:t xml:space="preserve">Mike Bloomfield</w:t>
        <w:br/>
        <w:t xml:space="preserve">Warren Haynes</w:t>
        <w:br/>
        <w:t xml:space="preserve">The</w:t>
        <w:t xml:space="preserve">Edge</w:t>
        <w:br/>
        <w:t xml:space="preserve">Freddie King</w:t>
        <w:br/>
        <w:t xml:space="preserve">Tom Morello</w:t>
        <w:br/>
        <w:t xml:space="preserve">Mark Knopfler</w:t>
        <w:br/>
        <w:t xml:space="preserve">Stephen Stills</w:t>
        <w:br/>
        <w:t xml:space="preserve">Ron Asheton</w:t>
        <w:br/>
        <w:t xml:space="preserve">Buddy Guy</w:t>
        <w:br/>
        <w:t xml:space="preserve">Dick Dale</w:t>
        <w:br/>
        <w:t xml:space="preserve">John Cipollina</w:t>
        <w:br/>
        <w:t xml:space="preserve">Lee Ranaldo</w:t>
        <w:br/>
        <w:t xml:space="preserve">Thurston Moore</w:t>
        <w:br/>
        <w:t xml:space="preserve">John</w:t>
        <w:t xml:space="preserve">Fahey</w:t>
        <w:br/>
        <w:t xml:space="preserve">Steve Cropper</w:t>
        <w:br/>
        <w:t xml:space="preserve">Bo Diddley</w:t>
        <w:br/>
        <w:t xml:space="preserve">Peter Green</w:t>
        <w:br/>
        <w:t xml:space="preserve">Brian May</w:t>
        <w:br/>
        <w:t xml:space="preserve">John Fogerty</w:t>
        <w:br/>
        <w:t xml:space="preserve">Clarence White</w:t>
        <w:br/>
        <w:t xml:space="preserve">Robert Fripp</w:t>
        <w:br/>
        <w:t xml:space="preserve">Eddie Hazel</w:t>
        <w:br/>
        <w:t xml:space="preserve">Scotty Moore</w:t>
        <w:br/>
        <w:t xml:space="preserve">Frank Zappa</w:t>
        <w:br/>
        <w:t xml:space="preserve">Les Paul</w:t>
        <w:br/>
        <w:t xml:space="preserve">T-Bone Walker</w:t>
        <w:br/>
        <w:t xml:space="preserve">Joe Perry</w:t>
        <w:br/>
        <w:t xml:space="preserve">John McLaughlin</w:t>
        <w:br/>
        <w:t xml:space="preserve">Pete Townshend</w:t>
        <w:br/>
        <w:t xml:space="preserve">Paul Kossoff</w:t>
        <w:br/>
        <w:t xml:space="preserve">Lou Reed</w:t>
        <w:br/>
        <w:t xml:space="preserve">Mickey Baker</w:t>
        <w:br/>
        <w:t xml:space="preserve">Jorma Kaukonen</w:t>
        <w:br/>
        <w:t xml:space="preserve">Ritchie Blackmore</w:t>
        <w:br/>
        <w:t xml:space="preserve">Tom Verlaine</w:t>
        <w:br/>
        <w:t xml:space="preserve">Roy Buchanan</w:t>
        <w:br/>
        <w:t xml:space="preserve">Dickey Betts</w:t>
        <w:br/>
        <w:t xml:space="preserve">Jonny Greenwood</w:t>
        <w:br/>
        <w:t xml:space="preserve">Ed O'Brien</w:t>
        <w:br/>
        <w:t xml:space="preserve">Ike Turner</w:t>
        <w:br/>
        <w:t xml:space="preserve">Zoot Horn Rollo</w:t>
        <w:br/>
        <w:t xml:space="preserve">Danny Gatton</w:t>
        <w:br/>
        <w:t xml:space="preserve">Mick Ronson</w:t>
        <w:br/>
        <w:t xml:space="preserve">Hubert Sumlin</w:t>
        <w:br/>
        <w:t xml:space="preserve">Vernon Reid</w:t>
        <w:br/>
        <w:t xml:space="preserve">Link Wray</w:t>
        <w:br/>
        <w:t xml:space="preserve">Jerry Miller</w:t>
        <w:br/>
        <w:t xml:space="preserve">Steve Howe</w:t>
        <w:br/>
        <w:t xml:space="preserve">Eddie Van Halen</w:t>
        <w:br/>
        <w:t xml:space="preserve">Lightnin' Hopkins</w:t>
        <w:br/>
        <w:t xml:space="preserve">Joni Mitchell</w:t>
        <w:br/>
        <w:t xml:space="preserve">Trey</w:t>
        <w:t xml:space="preserve">Anastasio</w:t>
        <w:br/>
        <w:t xml:space="preserve">Johnny Winter</w:t>
        <w:br/>
        <w:t xml:space="preserve">Adam Jones</w:t>
        <w:br/>
        <w:t xml:space="preserve">Ali Farka Toure</w:t>
        <w:br/>
        <w:t xml:space="preserve">Henry Vestine</w:t>
        <w:br/>
        <w:t xml:space="preserve">Robbie Robertson</w:t>
        <w:br/>
        <w:t xml:space="preserve">Cliff Gallup</w:t>
        <w:br/>
        <w:t xml:space="preserve">Robert Quine</w:t>
        <w:br/>
        <w:t xml:space="preserve">Derek Trucks</w:t>
        <w:br/>
        <w:t xml:space="preserve">David Gilmour</w:t>
        <w:br/>
        <w:t xml:space="preserve">Neil Young</w:t>
        <w:br/>
        <w:t xml:space="preserve">Eddie Cochran</w:t>
        <w:br/>
        <w:t xml:space="preserve">Randy Rhoads</w:t>
        <w:br/>
        <w:t xml:space="preserve">Tony</w:t>
        <w:t xml:space="preserve">Iommi</w:t>
        <w:br/>
        <w:t xml:space="preserve">Joan Jett</w:t>
        <w:br/>
        <w:t xml:space="preserve">Dave Davies</w:t>
        <w:br/>
        <w:t xml:space="preserve">D Boon</w:t>
        <w:br/>
        <w:t xml:space="preserve">Glen Buxton</w:t>
        <w:br/>
        <w:t xml:space="preserve">Robby Krieger</w:t>
        <w:br/>
        <w:t xml:space="preserve">Fred "Sonic" Smith</w:t>
        <w:br/>
        <w:t xml:space="preserve">Wayne Kramer</w:t>
        <w:br/>
        <w:t xml:space="preserve">Bert Jansch</w:t>
        <w:br/>
        <w:t xml:space="preserve">Kevin Shields</w:t>
        <w:br/>
        <w:t xml:space="preserve">Angus Young</w:t>
        <w:br/>
        <w:t xml:space="preserve">Robert Randolph</w:t>
        <w:br/>
        <w:t xml:space="preserve">Leigh Stephens</w:t>
        <w:br/>
        <w:t xml:space="preserve">Greg Ginn</w:t>
        <w:br/>
        <w:t xml:space="preserve">Kim Thayil</w:t>
      </w:r>
    </w:p>
    <w:p>
      <w:r>
        <w:rPr>
          <w:b/>
          <w:u w:val="single"/>
        </w:rPr>
        <w:t xml:space="preserve">Asiakirja 6585</w:t>
      </w:r>
    </w:p>
    <w:p>
      <w:r>
        <w:rPr>
          <w:b/>
        </w:rPr>
        <w:t xml:space="preserve">Ohjeet</w:t>
      </w:r>
    </w:p>
    <w:p>
      <w:r>
        <w:t xml:space="preserve">Mitkä kuukaudet lisättiin kalenteriin ja miksi?</w:t>
      </w:r>
    </w:p>
    <w:p>
      <w:r>
        <w:rPr>
          <w:b/>
        </w:rPr>
        <w:t xml:space="preserve">Vastaus</w:t>
      </w:r>
    </w:p>
    <w:p>
      <w:r>
        <w:t xml:space="preserve">Jotta roomalainen kalenterivuosi, joka oli kymmenen kuukauden mittainen, olisi synkronoitu kuuvuoden kanssa, siihen lisättiin tammi- ja helmikuu.</w:t>
      </w:r>
    </w:p>
    <w:p>
      <w:r>
        <w:rPr>
          <w:b/>
          <w:u w:val="single"/>
        </w:rPr>
        <w:t xml:space="preserve">Asiakirja 6586</w:t>
      </w:r>
    </w:p>
    <w:p>
      <w:r>
        <w:rPr>
          <w:b/>
        </w:rPr>
        <w:t xml:space="preserve">Ohjeet</w:t>
      </w:r>
    </w:p>
    <w:p>
      <w:r>
        <w:t xml:space="preserve">Mikä on CA:n pääkaupunki?</w:t>
      </w:r>
    </w:p>
    <w:p>
      <w:r>
        <w:rPr>
          <w:b/>
        </w:rPr>
        <w:t xml:space="preserve">Vastaus</w:t>
      </w:r>
    </w:p>
    <w:p>
      <w:r>
        <w:t xml:space="preserve">Sacramento</w:t>
      </w:r>
    </w:p>
    <w:p>
      <w:r>
        <w:rPr>
          <w:b/>
          <w:u w:val="single"/>
        </w:rPr>
        <w:t xml:space="preserve">Asiakirja 6587</w:t>
      </w:r>
    </w:p>
    <w:p>
      <w:r>
        <w:rPr>
          <w:b/>
        </w:rPr>
        <w:t xml:space="preserve">Ohjeet</w:t>
      </w:r>
    </w:p>
    <w:p>
      <w:r>
        <w:t xml:space="preserve">Kun otetaan huomioon tämä vara-amiraali Alexander Colvillea koskeva kohta, kerro minulle, milloin hän kuoli ja missä taisteluissa hän taisteli.</w:t>
      </w:r>
    </w:p>
    <w:p>
      <w:r>
        <w:rPr>
          <w:b/>
        </w:rPr>
        <w:t xml:space="preserve">Konteksti</w:t>
      </w:r>
    </w:p>
    <w:p>
      <w:r>
        <w:t xml:space="preserve">Vara-amiraali Alexander Colville, 7. lordi Colville of Culross (myös Colvill) (28. helmikuuta 1717 - 21. toukokuuta 1770), toimi Hänen Majesteettinsa alusten komentajana ja päällikkönä Pohjois-Amerikassa vuosina 1757-1762. Colville kirjoitti hyvin säilyneen sarjan yksityiskohtaisia, hyvin kirjoitettuja kirjeitä useille muille sotilasjohtajille, perheelleen, kuninkaalle ja muille vaikutusvaltaisille henkilöille. Näistä kirjeistä on saatu enemmän historiallista tietoa kyseisestä ajanjaksosta kuin monista muista saatavilla olevista lähteistä. Hän kirjoitti niin paljon, että monet hänen kirjeistään ovat yhä esillä antiikkiliikkeissä Lontoosta Halifaxiin ja New Yorkiin. Hän on huonosti muistettu, mutta tärkeä tekijä, joka vaikutti siihen, että Yhdistynyt kuningaskunta hallitsi Pohjois-Amerikan meriä ja taisteli seitsemänvuotisessa sodassa vuosina 1756-1763.</w:t>
      </w:r>
    </w:p>
    <w:p>
      <w:r>
        <w:rPr>
          <w:b/>
        </w:rPr>
        <w:t xml:space="preserve">Vastaus</w:t>
      </w:r>
    </w:p>
    <w:p>
      <w:r>
        <w:t xml:space="preserve">Vara-amiraali Alexander Colville taisteli seitsemänvuotisen sodan taisteluissa vuosina 1756-1763 ja kuoli 21. toukokuuta 1770.</w:t>
      </w:r>
    </w:p>
    <w:p>
      <w:r>
        <w:rPr>
          <w:b/>
          <w:u w:val="single"/>
        </w:rPr>
        <w:t xml:space="preserve">Asiakirja 6588</w:t>
      </w:r>
    </w:p>
    <w:p>
      <w:r>
        <w:rPr>
          <w:b/>
        </w:rPr>
        <w:t xml:space="preserve">Ohjeet</w:t>
      </w:r>
    </w:p>
    <w:p>
      <w:r>
        <w:t xml:space="preserve">Luettele alla olevan tekstin perusteella Laia Forcadell Arenasin voittamat palkinnot.</w:t>
      </w:r>
    </w:p>
    <w:p>
      <w:r>
        <w:rPr>
          <w:b/>
        </w:rPr>
        <w:t xml:space="preserve">Konteksti</w:t>
      </w:r>
    </w:p>
    <w:p>
      <w:r>
        <w:t xml:space="preserve">Laia Forcadell Arenas (s. 6. kesäkuuta 1982 Tortosa, Tarragona, Katalonia) on espanjalainen naispuolinen sprintteri ja estejuoksija.[1] Hän voitti kultaa 400 metrin esteissä Ibero-Amerikan mestaruuskilpailuissa 2006 Poncessa, Puerto Ricossa, ja pronssia Ibero-Amerikan mestaruuskilpailuissa 2010 San Fernandossa, Cádizissa, Espanjassa.[2]</w:t>
        <w:br/>
        <w:t xml:space="preserve">Forcadell edusti Espanjaa vuoden 2008 kesäolympialaisissa Pekingissä, jossa hän kilpaili naisten 400 metrin esteissä. Hän juoksi neljännessä erässä kuutta muuta urheilijaa vastaan, mukaan lukien Puolan Anna Jesień ja Tšekin Zuzana Hejnová, joita molempia pidettiin tässä lajissa mitaliehdokkaina. Hän sijoittui viimeiseksi kahdeksankymmentäkahdeksan sekunnin sadasosan (0,88) erolla Trinidadin ja Tobagon Josanne Lucasiin, jonka aika oli 58,64 sekuntia.</w:t>
        <w:t xml:space="preserve">Forcadell ei päässyt välieriin, sillä hän sijoittui kokonaiskilpailussa kahdeskymmeneskuudenneksi kuudenneksi, ja hänet sijoitettiin kauemmas kolmen pakollisen paikan alapuolelle seuraavalle kierrokselle.</w:t>
        <w:br/>
        <w:t xml:space="preserve">Forcadell on ISS L'Hospitalet Track Clubin jäsen Barcelonassa, Espanjassa, ja häntä valmentaa ja kouluttaa Armando Álvarez Anaya.</w:t>
      </w:r>
    </w:p>
    <w:p>
      <w:r>
        <w:rPr>
          <w:b/>
        </w:rPr>
        <w:t xml:space="preserve">Vastaus</w:t>
      </w:r>
    </w:p>
    <w:p>
      <w:r>
        <w:t xml:space="preserve">Laia Forcadell Arenas voitti kultaa 400 metrin estejuoksussa Ibero-Amerikan mestaruuskilpailuissa Poncessa, Puerto Ricossa vuonna 2006 ja pronssia Ibero-Amerikan mestaruuskilpailuissa San Fernandossa, Cádizissa, Espanjassa vuonna 2010.</w:t>
      </w:r>
    </w:p>
    <w:p>
      <w:r>
        <w:rPr>
          <w:b/>
          <w:u w:val="single"/>
        </w:rPr>
        <w:t xml:space="preserve">Asiakirja 6589</w:t>
      </w:r>
    </w:p>
    <w:p>
      <w:r>
        <w:rPr>
          <w:b/>
        </w:rPr>
        <w:t xml:space="preserve">Ohjeet</w:t>
      </w:r>
    </w:p>
    <w:p>
      <w:r>
        <w:t xml:space="preserve">Mikä on asianmukainen tervehdys pääsiäisenä?</w:t>
      </w:r>
    </w:p>
    <w:p>
      <w:r>
        <w:rPr>
          <w:b/>
        </w:rPr>
        <w:t xml:space="preserve">Vastaus</w:t>
      </w:r>
    </w:p>
    <w:p>
      <w:r>
        <w:t xml:space="preserve">chag sameach</w:t>
      </w:r>
    </w:p>
    <w:p>
      <w:r>
        <w:rPr>
          <w:b/>
          <w:u w:val="single"/>
        </w:rPr>
        <w:t xml:space="preserve">Asiakirja 6590</w:t>
      </w:r>
    </w:p>
    <w:p>
      <w:r>
        <w:rPr>
          <w:b/>
        </w:rPr>
        <w:t xml:space="preserve">Ohjeet</w:t>
      </w:r>
    </w:p>
    <w:p>
      <w:r>
        <w:t xml:space="preserve">Kuka kirjoitti Steve Jobsin elämäkerran?</w:t>
      </w:r>
    </w:p>
    <w:p>
      <w:r>
        <w:rPr>
          <w:b/>
        </w:rPr>
        <w:t xml:space="preserve">Vastaus</w:t>
      </w:r>
    </w:p>
    <w:p>
      <w:r>
        <w:t xml:space="preserve">Walter Isaacson</w:t>
      </w:r>
    </w:p>
    <w:p>
      <w:r>
        <w:rPr>
          <w:b/>
          <w:u w:val="single"/>
        </w:rPr>
        <w:t xml:space="preserve">Asiakirja 6591</w:t>
      </w:r>
    </w:p>
    <w:p>
      <w:r>
        <w:rPr>
          <w:b/>
        </w:rPr>
        <w:t xml:space="preserve">Ohjeet</w:t>
      </w:r>
    </w:p>
    <w:p>
      <w:r>
        <w:t xml:space="preserve">Luokittele kukin seuraavista "ohjelmointikieleksi" tai "ei ohjelmointikieleksi".</w:t>
      </w:r>
    </w:p>
    <w:p>
      <w:r>
        <w:rPr>
          <w:b/>
        </w:rPr>
        <w:t xml:space="preserve">Vastaus</w:t>
      </w:r>
    </w:p>
    <w:p>
      <w:r>
        <w:t xml:space="preserve">Python, Java, englanti, espanja, Javascript, italia, japani, japani</w:t>
      </w:r>
    </w:p>
    <w:p>
      <w:r>
        <w:rPr>
          <w:b/>
          <w:u w:val="single"/>
        </w:rPr>
        <w:t xml:space="preserve">Asiakirja 6592</w:t>
      </w:r>
    </w:p>
    <w:p>
      <w:r>
        <w:rPr>
          <w:b/>
        </w:rPr>
        <w:t xml:space="preserve">Ohjeet</w:t>
      </w:r>
    </w:p>
    <w:p>
      <w:r>
        <w:t xml:space="preserve">Kuka on Vanguardin perustaja?</w:t>
      </w:r>
    </w:p>
    <w:p>
      <w:r>
        <w:rPr>
          <w:b/>
        </w:rPr>
        <w:t xml:space="preserve">Vastaus</w:t>
      </w:r>
    </w:p>
    <w:p>
      <w:r>
        <w:t xml:space="preserve">John C. Bogle</w:t>
      </w:r>
    </w:p>
    <w:p>
      <w:r>
        <w:rPr>
          <w:b/>
          <w:u w:val="single"/>
        </w:rPr>
        <w:t xml:space="preserve">Asiakirja 6593</w:t>
      </w:r>
    </w:p>
    <w:p>
      <w:r>
        <w:rPr>
          <w:b/>
        </w:rPr>
        <w:t xml:space="preserve">Ohjeet</w:t>
      </w:r>
    </w:p>
    <w:p>
      <w:r>
        <w:t xml:space="preserve">millaisia kenkiä on olemassa?</w:t>
      </w:r>
    </w:p>
    <w:p>
      <w:r>
        <w:rPr>
          <w:b/>
        </w:rPr>
        <w:t xml:space="preserve">Vastaus</w:t>
      </w:r>
    </w:p>
    <w:p>
      <w:r>
        <w:t xml:space="preserve">Voit ostaa erilaisia kenkiä, kuten juoksukenkiä, vaelluskenkiä, teräksen varvaskenkiä, sandaaleita, korkokenkiä, kävelykenkiä, pukukenkiä, tossuja, rakennusaappaita jne.  Sinun tulisi valita tarvitsemasi kenkäpari sen toiminnan perusteella, jota aiot harjoittaa.  Oikean kenkäparin käyttäminen oikeaan työhön pitää sinut turvassa, vähentää loukkaantumisalttiutta ja tekee tekemästäsi toiminnasta helpompaa ja miellyttävämpää.</w:t>
      </w:r>
    </w:p>
    <w:p>
      <w:r>
        <w:rPr>
          <w:b/>
          <w:u w:val="single"/>
        </w:rPr>
        <w:t xml:space="preserve">Asiakirja 6594</w:t>
      </w:r>
    </w:p>
    <w:p>
      <w:r>
        <w:rPr>
          <w:b/>
        </w:rPr>
        <w:t xml:space="preserve">Ohjeet</w:t>
      </w:r>
    </w:p>
    <w:p>
      <w:r>
        <w:t xml:space="preserve">Kuinka monta vuotta Hutchinsonin putki kesti ja mikä aiheutti sen päättymisen?</w:t>
      </w:r>
    </w:p>
    <w:p>
      <w:r>
        <w:rPr>
          <w:b/>
        </w:rPr>
        <w:t xml:space="preserve">Konteksti</w:t>
      </w:r>
    </w:p>
    <w:p>
      <w:r>
        <w:t xml:space="preserve">Hutchinson osallistui 1294 peräkkäiseen Geelong Football Clubin otteluun vuoden 1963 11. kierroksen ja vuoden 2019 alustavan finaalin välillä. Tämä putki päättyi, kun hän ja suuri yleisö suljettiin pois Catsin vuoden 2020 1. kierroksen tappiosta Greater Western Sydneylle Sydneyssä COVID-19-pandemian vuoksi.[5][6] Jos vierasotteluita ei oteta huomioon, Hutchinsonin putki kesti kauden 1958 alusta vuoden 2019 alustavaan finaaliin.</w:t>
      </w:r>
    </w:p>
    <w:p>
      <w:r>
        <w:rPr>
          <w:b/>
        </w:rPr>
        <w:t xml:space="preserve">Vastaus</w:t>
      </w:r>
    </w:p>
    <w:p>
      <w:r>
        <w:t xml:space="preserve">Hutchinsonin putki oli 62 vuotta (2019-1958+1), ja se päättyi COVID-19-pandemian aiheuttaman työsulun vuoksi.</w:t>
      </w:r>
    </w:p>
    <w:p>
      <w:r>
        <w:rPr>
          <w:b/>
          <w:u w:val="single"/>
        </w:rPr>
        <w:t xml:space="preserve">Asiakirja 6595</w:t>
      </w:r>
    </w:p>
    <w:p>
      <w:r>
        <w:rPr>
          <w:b/>
        </w:rPr>
        <w:t xml:space="preserve">Ohjeet</w:t>
      </w:r>
    </w:p>
    <w:p>
      <w:r>
        <w:t xml:space="preserve">Miten pelaat LoL-peliä?</w:t>
      </w:r>
    </w:p>
    <w:p>
      <w:r>
        <w:rPr>
          <w:b/>
        </w:rPr>
        <w:t xml:space="preserve">Konteksti</w:t>
      </w:r>
    </w:p>
    <w:p>
      <w:r>
        <w:t xml:space="preserve">League of Legends (LoL), yleisesti tunnettu nimellä League, on Riot Gamesin kehittämä ja julkaisema moninpelivideopeli vuodelta 2009. Riotin perustajat saivat inspiraationsa Defense of the Ancientsista, joka oli Warcraft III:n mukautettu kartta, ja halusivat kehittää itsenäisen pelin samaan genreen. Lokakuussa 2009 tapahtuneesta julkaisustaan lähtien League on ollut ilmaispelattava, ja sen rahallinen arvo perustuu ostettavissa olevaan hahmon kustomointiin. Peli on saatavilla Microsoft Windowsille ja macOS:lle.</w:t>
        <w:br/>
        <w:br/>
        <w:t xml:space="preserve"> Pelissä kaksi viiden pelaajan joukkuetta taistelee pelaaja vastaan pelaaja -taistelussa, jossa kumpikin joukkue miehittää ja puolustaa omaa puoliskoaan kartasta. Kukin kymmenestä pelaajasta ohjaa "mestariksi" kutsuttua hahmoa, jolla on ainutlaatuiset kyvyt ja erilaiset pelityylit. Ottelun aikana mestarit vahvistuvat keräämällä kokemuspisteitä, ansaitsemalla kultaa ja ostamalla esineitä vastustajan joukkueen kukistamiseksi. Liigan päätilassa, Summoner's Riftissä, joukkue voittaa tunkeutumalla vihollisen tukikohtaan ja tuhoamalla sen "Nexuksen", suuren rakennelman, joka sijaitsee sen sisällä.</w:t>
      </w:r>
    </w:p>
    <w:p>
      <w:r>
        <w:rPr>
          <w:b/>
        </w:rPr>
        <w:t xml:space="preserve">Vastaus</w:t>
      </w:r>
    </w:p>
    <w:p>
      <w:r>
        <w:t xml:space="preserve">League of Legends (LoL) on moninpelattava online-tappelupeli, jossa 5 pelaajan joukkue pelaa areenan kummallakin puolella toisiaan vastaan. Jokainen pelaaja ohjaa "mestaria", jolla on ainutlaatuiset kyvyt ja pelityylit. Pelin aikana kunkin pelaajan mestari vahvistuu tasoittumalla ja keräämällä kultaa, jolla voi ostaa tehokkaita esineitä. Pelin tavoitteena on tuhota vastapuolen joukkueen "Nexus".</w:t>
      </w:r>
    </w:p>
    <w:p>
      <w:r>
        <w:rPr>
          <w:b/>
          <w:u w:val="single"/>
        </w:rPr>
        <w:t xml:space="preserve">Asiakirja 6596</w:t>
      </w:r>
    </w:p>
    <w:p>
      <w:r>
        <w:rPr>
          <w:b/>
        </w:rPr>
        <w:t xml:space="preserve">Ohjeet</w:t>
      </w:r>
    </w:p>
    <w:p>
      <w:r>
        <w:t xml:space="preserve">Mitä palkintoja Bill Murray sai elokuvasta Lost in Translation?</w:t>
      </w:r>
    </w:p>
    <w:p>
      <w:r>
        <w:rPr>
          <w:b/>
        </w:rPr>
        <w:t xml:space="preserve">Konteksti</w:t>
      </w:r>
    </w:p>
    <w:p>
      <w:r>
        <w:t xml:space="preserve">Murrayn roolisuorituksesta Sofia Coppolan elokuvassa Lost in Translation (2003) hän sai Golden Globe -palkinnon ja Britannian elokuva-akatemian elokuvapalkinnon sekä Oscar-ehdokkuuden parhaasta miespääosasta. Hän on tehnyt usein yhteistyötä ohjaajien Ivan Reitman, Harold Ramis, Wes Anderson, Sofia Coppola, Jim Jarmusch, John McNaughton ja Farrellyn veljekset kanssa. Hän sai Golden Globe -ehdokkuuden rooleistaan elokuvissa Ghostbusters, Rushmore (1998), Hyde Park on Hudson (2012), St. Vincent (2014), On the Rocks (2020) ja HBO:n minisarjassa Olive Kitteridge (2014), josta hän voitti myöhemmin toisen Primetime Emmy -palkintonsa.</w:t>
      </w:r>
    </w:p>
    <w:p>
      <w:r>
        <w:rPr>
          <w:b/>
        </w:rPr>
        <w:t xml:space="preserve">Vastaus</w:t>
      </w:r>
    </w:p>
    <w:p>
      <w:r>
        <w:t xml:space="preserve">Bill Murray sai Golden Globe -palkinnon ja Britannian elokuva-akatemian elokuvapalkinnon sekä Oscar-ehdokkuuden parhaasta miespääosasta roolistaan elokuvassa Lost in Translation.</w:t>
      </w:r>
    </w:p>
    <w:p>
      <w:r>
        <w:rPr>
          <w:b/>
          <w:u w:val="single"/>
        </w:rPr>
        <w:t xml:space="preserve">Asiakirja 6597</w:t>
      </w:r>
    </w:p>
    <w:p>
      <w:r>
        <w:rPr>
          <w:b/>
        </w:rPr>
        <w:t xml:space="preserve">Ohjeet</w:t>
      </w:r>
    </w:p>
    <w:p>
      <w:r>
        <w:t xml:space="preserve">Nimeä Jane Austenin kirja.</w:t>
      </w:r>
    </w:p>
    <w:p>
      <w:r>
        <w:rPr>
          <w:b/>
        </w:rPr>
        <w:t xml:space="preserve">Vastaus</w:t>
      </w:r>
    </w:p>
    <w:p>
      <w:r>
        <w:t xml:space="preserve">Ylpeys ja ennakkoluulo.</w:t>
      </w:r>
    </w:p>
    <w:p>
      <w:r>
        <w:rPr>
          <w:b/>
          <w:u w:val="single"/>
        </w:rPr>
        <w:t xml:space="preserve">Asiakirja 6598</w:t>
      </w:r>
    </w:p>
    <w:p>
      <w:r>
        <w:rPr>
          <w:b/>
        </w:rPr>
        <w:t xml:space="preserve">Ohjeet</w:t>
      </w:r>
    </w:p>
    <w:p>
      <w:r>
        <w:t xml:space="preserve">Luettele tämän Herakleen kahdestatoista työstä kertovan tekstin perusteella hahmot, jotka joko auttavat häntä etsinnöissä, miten ja miksi.</w:t>
      </w:r>
    </w:p>
    <w:p>
      <w:r>
        <w:rPr>
          <w:b/>
        </w:rPr>
        <w:t xml:space="preserve">Konteksti</w:t>
      </w:r>
    </w:p>
    <w:p>
      <w:r>
        <w:t xml:space="preserve">1.</w:t>
        <w:t xml:space="preserve">Nemean leijonan surmaaminen</w:t>
        <w:br/>
        <w:t xml:space="preserve">Herakles voitti paljain käsin Nemean kaupunkia vastaan hyökänneen leijonan. Onnistuttuaan hän käytti nahkaa viittana osoittaakseen voimansa voittamaansa vastustajaan nähden.</w:t>
        <w:br/>
        <w:t xml:space="preserve"> 2.</w:t>
        <w:t xml:space="preserve">Tappaa yhdeksänpäinen Lernaean hydra</w:t>
        <w:br/>
        <w:t xml:space="preserve">Tulta syövä hirviö, jolla oli useita käärmeenpäätä. Kun yksi pää katkaistiin, sen tilalle kasvoi kaksi. Se asui suolla lähellä Lernaa. Hera oli lähettänyt sen toivoen, että se tuhoaisi Herakleen kotikaupungin, koska hän piti sitä voittamattomana. Herakles voitti hirviön veljenpoikansa Iolaan avulla ja kastoi nuolensa sen myrkytettyyn vereen, jolloin ne muuttuivat myrkyllisiksi.</w:t>
        <w:br/>
        <w:t xml:space="preserve"> 3.</w:t>
        <w:t xml:space="preserve">Ota kiinni Artemiksen kultainen peura</w:t>
        <w:br/>
        <w:t xml:space="preserve">Ei tappaa, vaan ottaa kiinni tämä Artemikselle pyhä peura. Erilainen, mutta silti vaikea tehtävä sankarille. Se maksoi aikaa, mutta jahdattuaan sitä vuoden ajan Herakles uuvutti Hindin. Artemis puuttui asiaan, mutta heti kun Herakles selitti Herakleen tilanteen, hän antoi Herakleen ottaa sen, ja Herakles esitteli sen elävänä Eurystheukselle.</w:t>
        <w:br/>
        <w:t xml:space="preserve"> 4.</w:t>
        <w:t xml:space="preserve">Sieppaa erymanthialainen villisika</w:t>
        <w:br/>
        <w:t xml:space="preserve">Pelottava ryöstelevä villisika vapaana. Eurystheus asetti Herakleen tehtäväksi ottaa se kiinni ja tuoda se Mykeneen. Tehtävä oli jälleen aikaa vievä, mutta väsymätön sankari löysi pedon, vangitsi sen ja toi sen lopulliselle paikalleen. Kärsivällisyys on sankarillinen ominaisuus kolmannessa ja neljännessä työtehtävässä.</w:t>
        <w:br/>
        <w:t xml:space="preserve"> 5.</w:t>
        <w:t xml:space="preserve">Puhdista Augeian talli yhdessä</w:t>
        <w:br/>
        <w:t xml:space="preserve">Augeian talleilla asui 3000 myrkytettyä ulostetta sisältävää karjaa, jotka Augeas oli saanut isältään Heliokselta. Herakles sai lähes mahdottoman tehtävän puhdistaa tallit sairaista ulosteista. Hän onnistui siinä kaivamalla ojia tallien molemmin puolin, siirtämällä eläimet ojiin ja ohjaamalla sitten Alpheios- ja Pineios-joet pesemään ojat puhtaiksi.</w:t>
        <w:br/>
        <w:t xml:space="preserve"> 6.</w:t>
        <w:t xml:space="preserve">Tapa Stymphalian linnut</w:t>
        <w:br/>
        <w:t xml:space="preserve">Nämä aggressiiviset ihmissyöjälinnut terrorisoivat metsää lähellä Stymphalia-järveä Pohjois-Arkadiassa. Herakles pelotteli niitä Athenen hänelle antamalla helistimellä, jotta ne säikähtäisivät lentoon pois metsästä, minkä ansiosta hän pystyi ampumaan monet niistä jousellaan ja nuolellaan ja tuomaan tämän todisteen onnistumisestaan Eurystheukselle.</w:t>
        <w:br/>
        <w:t xml:space="preserve"> 7.</w:t>
        <w:t xml:space="preserve">Kreetalaisen sonnin vangitseminen</w:t>
        <w:br/>
        <w:t xml:space="preserve">Haitallinen härkä, Minotauroksen isä, oli hävittämässä maita Knossoksen ympärillä Kreetalla. Se ruumiillisti Poseidonin raivoa siitä, että hänen lahjansa (härkä) Minokselle oli harhautettu pois aikomuksesta uhrata se itselleen. Herakles otti sen kiinni ja kantoi sen harteillaan Eurystheuksen luo Tirynsiin. Eurystheus päästi sen vapaaksi, jolloin se vaelsi Maratonille, jota se sitten terrorisoi, kunnes Theseus tappoi sen.</w:t>
        <w:br/>
        <w:t xml:space="preserve"> 8.</w:t>
        <w:t xml:space="preserve">Varasta Diomedeksen tammat</w:t>
        <w:br/>
        <w:t xml:space="preserve">Seuraavana haasteena oli varastaa Diomedeksen talleista hevoset, jotka omistaja oli kouluttanut syömään ihmislihaa. Herakleen tehtävänä oli vangita ne ja luovuttaa Eurystheukselle. Hän suoritti tämän tehtävän syöttämällä kuningas Diomedesin eläimille ennen kuin sitoi niiden suut kiinni.</w:t>
        <w:br/>
        <w:t xml:space="preserve"> 9.</w:t>
        <w:t xml:space="preserve">Hanki amatsonikuningatar Hippolytan vyö</w:t>
        <w:br/>
        <w:t xml:space="preserve">Hippolyta oli amatsonikuningatar, ja hänellä oli vyö, jonka hänen isänsä Ares antoi hänelle. Herakleen piti hakea vyötärö ja palauttaa se Eurystheukselle. Hän ja hänen seurueensa saivat tylyn vastaanoton, sillä Heran käskystä amatsonien oli määrä hyökätä heidän kimppuunsa; kaikesta huolimatta Herakles kuitenkin suoritti tehtävänsä ja sai vyön Eurystheukselle.</w:t>
        <w:br/>
        <w:t xml:space="preserve"> 10.</w:t>
        <w:t xml:space="preserve">Hirviö Geryonin karjan haltuunotto</w:t>
        <w:br/>
        <w:t xml:space="preserve">Seuraavana haasteena oli vangita Geryonille kuulunut lauma, jota vartioi Orthrus-niminen kaksipäinen koira; Geryon oli kolmipäinen ja kuusikätinen jättiläinen, joka asui Erytheiassa. Matkalla Erytheiaan hän kulki Libyan autiomaan läpi, ja kuumuus ärsytti häntä niin, että hän ampui nuolella Heliosta, aurinkoa. Helios, joka oli vaikuttunut, lainasi hänelle jättiläismaljan, jonka avulla Herakles löysi Orthruksen, paimentolaisen Erytionin ja omistajan Geryonin. Kaksi ensimmäistä hän tappoi nuijallaan ja kolmannen myrkytetyllä nuolella. Sitten Herakles paimensi karjan ja vei sen vaivoin Eurystheuksen luo.</w:t>
        <w:br/>
        <w:t xml:space="preserve"> 11.</w:t>
        <w:t xml:space="preserve">Varasta Hesperidien kultaiset omenat</w:t>
        <w:br/>
        <w:t xml:space="preserve">Herakles varastaa kultaiset omenat Hesperidien puutarhasta</w:t>
        <w:br/>
        <w:t xml:space="preserve">Näitä pyhiä hedelmiä suojeli Hera, joka oli asettanut vartijaksi pelottavan satapäisen lohikäärmeen Ladonin. Herakleen oli ensin löydettävä, missä puutarha sijaitsi; hän pyysi Nereukselta apua. Hän törmäsi matkallaan Prometheukseen. Herakles ampui kotkan, joka söi tämän maksaa, ja vastineeksi tämä auttoi Heraklesta tiedolla, että hänen veljensä tietäisi, missä puutarha oli. Hänen veljensä Atlas tarjosi hänelle apua omenoiden kanssa, jos hän pitäisi taivaita pystyssä hänen poissa ollessaan. Atlas huijasi häntä eikä palannut. Herakles palautti huijauksen ja onnistui saamaan Atlaksen jälleen kerran ottamaan taakan taivaista ja palauttamaan omenat Mykeneen.</w:t>
        <w:br/>
        <w:t xml:space="preserve"> 12.</w:t>
        <w:t xml:space="preserve">Kerberoksen vangitseminen ja palauttaminen</w:t>
        <w:br/>
        <w:t xml:space="preserve">Hänen viimeinen ja epäilemättä riskialttein työnsä. Eurystheus oli niin turhautunut siihen, että Herakles suoritti kaikki hänelle antamansa tehtävät, että hän määräsi yhden, jonka hän piti mahdottomana: Herakleen oli mentävä alas Haadeksen alamaailmaan ja vangittava portteja vartioiva hurja kolmipäinen koira Kerberos. Hän käytti sieluja apuna vakuuttaakseen Haadeksen luovuttamaan koiran. Hän suostui antamaan koiran hänelle, jos tämä ei käyttäisi aseita sen saamiseksi. Herakles onnistui ja vei otuksen takaisin Mykeneen, mikä sai Eurystheuksen pelkäämään tämän sankarin voimaa ja vahvuutta.</w:t>
      </w:r>
    </w:p>
    <w:p>
      <w:r>
        <w:rPr>
          <w:b/>
        </w:rPr>
        <w:t xml:space="preserve">Vastaus</w:t>
      </w:r>
    </w:p>
    <w:p>
      <w:r>
        <w:t xml:space="preserve">Iolaus, joka auttaa häntä tappamaan Lernaen Hydran, koska tämä on hänen veljenpoikansa</w:t>
        <w:br/>
        <w:t xml:space="preserve">- Artemis, joka antaa hänen ottaa Kultaisen Hindin, kun Herakles on selittänyt hänelle tilanteensa</w:t>
        <w:br/>
        <w:t xml:space="preserve">- Prometheus, joka kertoo hänelle, että hänen veljensä Atlas tietää Hesperidien puutarhan sijainnin, vastineeksi siitä, että Herakles on pelastanut hänet</w:t>
      </w:r>
    </w:p>
    <w:p>
      <w:r>
        <w:rPr>
          <w:b/>
          <w:u w:val="single"/>
        </w:rPr>
        <w:t xml:space="preserve">Asiakirja 6599</w:t>
      </w:r>
    </w:p>
    <w:p>
      <w:r>
        <w:rPr>
          <w:b/>
        </w:rPr>
        <w:t xml:space="preserve">Ohjeet</w:t>
      </w:r>
    </w:p>
    <w:p>
      <w:r>
        <w:t xml:space="preserve">Anna minulle 3 ideaa välittömään serotoniinin lisäämiseen.</w:t>
      </w:r>
    </w:p>
    <w:p>
      <w:r>
        <w:rPr>
          <w:b/>
        </w:rPr>
        <w:t xml:space="preserve">Vastaus</w:t>
      </w:r>
    </w:p>
    <w:p>
      <w:r>
        <w:t xml:space="preserve">Jos haluat välittömästi lisää serotoniinia, kokeile seuraavia asioita:</w:t>
        <w:br/>
        <w:t xml:space="preserve"> 1. Harrasta muutama minuutti liikuntaa, jopa lyhyt kävelylenkki voi kohottaa mielialaa.</w:t>
        <w:br/>
        <w:t xml:space="preserve"> 2. Vie itsesi ulos herkuttelemaan, olipa kyseessä sitten ateria lempiravintolassasi, käynti lempikahvilassasi tai suosikkijäätelön hakeminen.</w:t>
        <w:br/>
        <w:t xml:space="preserve"> 3. Ajattele iloista muistoa ja muistele kyseisen päivän tapahtumia.</w:t>
      </w:r>
    </w:p>
    <w:p>
      <w:r>
        <w:rPr>
          <w:b/>
          <w:u w:val="single"/>
        </w:rPr>
        <w:t xml:space="preserve">Asiakirja 6600</w:t>
      </w:r>
    </w:p>
    <w:p>
      <w:r>
        <w:rPr>
          <w:b/>
        </w:rPr>
        <w:t xml:space="preserve">Ohjeet</w:t>
      </w:r>
    </w:p>
    <w:p>
      <w:r>
        <w:t xml:space="preserve">Kun otetaan huomioon tämä videopelikonsoleita koskeva kohta, milloin Nintendo DS julkaistiin?</w:t>
      </w:r>
    </w:p>
    <w:p>
      <w:r>
        <w:rPr>
          <w:b/>
        </w:rPr>
        <w:t xml:space="preserve">Konteksti</w:t>
      </w:r>
    </w:p>
    <w:p>
      <w:r>
        <w:t xml:space="preserve">Vuonna 2004 Nintendo julkaisi Nintendo DS:n, joka sisälsi muun muassa kaksi näyttöä - joista toinen oli kosketusnäyttö - ja langattoman yhteyden moninpeliin.[4][127] Sitä myytiin koko sen elinkaaren aikana yli 154 miljoonaa kappaletta, mikä teki siitä menestyneimmän kannettavan konsolin ja historian toiseksi myydyimmän konsolin.[111] Vuonna 2005 Nintendo julkaisi Game Boy Micro -järjestelmän, joka oli viimeinen Game Boy -malliston järjestelmä.[4][110] Myynti ei vastannut Nintendon odotuksia,[128] vaan sitä myytiin 2,5 miljoonaa kappaletta vuoteen 2007 mennessä.[129] Vuoden 2005 puolivälissä avattiin Nintendo World Store New Yorkissa[130].</w:t>
      </w:r>
    </w:p>
    <w:p>
      <w:r>
        <w:rPr>
          <w:b/>
        </w:rPr>
        <w:t xml:space="preserve">Vastaus</w:t>
      </w:r>
    </w:p>
    <w:p>
      <w:r>
        <w:t xml:space="preserve">2004</w:t>
      </w:r>
    </w:p>
    <w:p>
      <w:r>
        <w:rPr>
          <w:b/>
          <w:u w:val="single"/>
        </w:rPr>
        <w:t xml:space="preserve">Asiakirja 6601</w:t>
      </w:r>
    </w:p>
    <w:p>
      <w:r>
        <w:rPr>
          <w:b/>
        </w:rPr>
        <w:t xml:space="preserve">Ohjeet</w:t>
      </w:r>
    </w:p>
    <w:p>
      <w:r>
        <w:t xml:space="preserve">Kun tarkastellaan Australian kaupunkeja, jotka sijaitsevat maan itärannikolla ja länsirannikolla, kummalla rannikolla sijaitsevat Fremantle, Sydney, Brisbane, Perth, Cairns, Townsville ja Newcastle?</w:t>
      </w:r>
    </w:p>
    <w:p>
      <w:r>
        <w:rPr>
          <w:b/>
        </w:rPr>
        <w:t xml:space="preserve">Vastaus</w:t>
      </w:r>
    </w:p>
    <w:p>
      <w:r>
        <w:t xml:space="preserve">Sydney, Brisbane, Cairns, Townsville ja Newcastle ovat Australian itärannikolla sijaitsevia kaupunkeja. Fremantle ja Perth sijaitsevat maan länsirannikolla.</w:t>
      </w:r>
    </w:p>
    <w:p>
      <w:r>
        <w:rPr>
          <w:b/>
          <w:u w:val="single"/>
        </w:rPr>
        <w:t xml:space="preserve">Asiakirja 6602</w:t>
      </w:r>
    </w:p>
    <w:p>
      <w:r>
        <w:rPr>
          <w:b/>
        </w:rPr>
        <w:t xml:space="preserve">Ohjeet</w:t>
      </w:r>
    </w:p>
    <w:p>
      <w:r>
        <w:t xml:space="preserve">Mistä maailmankaikkeus on tehty?</w:t>
      </w:r>
    </w:p>
    <w:p>
      <w:r>
        <w:rPr>
          <w:b/>
        </w:rPr>
        <w:t xml:space="preserve">Vastaus</w:t>
      </w:r>
    </w:p>
    <w:p>
      <w:r>
        <w:t xml:space="preserve">Tähtitieteilijät eivät näytä tietävän, mistä 95 prosenttia maailmankaikkeudesta koostuu. Atomien ja fysikaalisen aineen, jotka muodostavat kaiken ympärillämme näkyvän, osuus on vain vaivaiset 5 prosenttia. Viimeisten 80 vuoden aikana on käynyt selväksi, että huomattava osa lopusta koostuu kahdesta hämärästä kokonaisuudesta - pimeästä aineesta ja pimeästä energiasta. Ensin mainittu, joka löydettiin ensimmäisen kerran vuonna 1933, toimii näkymättömänä liimana, joka sitoo galakseja ja galaksijoukkoja yhteen. Vuonna 1998 paljastunut pimeä energia on vastuussa maailmankaikkeuden kiihtyneestä laajenemisesta.</w:t>
      </w:r>
    </w:p>
    <w:p>
      <w:r>
        <w:rPr>
          <w:b/>
          <w:u w:val="single"/>
        </w:rPr>
        <w:t xml:space="preserve">Asiakirja 6603</w:t>
      </w:r>
    </w:p>
    <w:p>
      <w:r>
        <w:rPr>
          <w:b/>
        </w:rPr>
        <w:t xml:space="preserve">Ohjeet</w:t>
      </w:r>
    </w:p>
    <w:p>
      <w:r>
        <w:t xml:space="preserve">Mitä on DVD:llä Our Favorite Things?</w:t>
      </w:r>
    </w:p>
    <w:p>
      <w:r>
        <w:rPr>
          <w:b/>
        </w:rPr>
        <w:t xml:space="preserve">Konteksti</w:t>
      </w:r>
    </w:p>
    <w:p>
      <w:r>
        <w:t xml:space="preserve">Our Favorite Things on Negativland-yhtyeen kokoelma-DVD, joka julkaistiin 27. marraskuuta 2007. Alkuperäinen julkaisupäivä 23. lokakuuta jätettiin väliin DVD:n ja bonus-CD:n painovirheen vuoksi, joka oli kokoelma Negativlandin covereita a cappella doo-wop -yhtyeen tekemänä. Se sisältää 20 bändin suurinta "hittiä" 20 eri artistin animoimana eri puolilta Yhdysvaltoja. Kansi parodioi The Sound of Music -elokuvan kuvitusta sekä elokuvan kappaleen "My Favorite Things" otsikkoa. Etupuolella on hahmo Goofyn "arvostelu", jossa sanotaan: "Se on hölmöä". Kannessa olevat ihmiset ovat nukkeja.</w:t>
      </w:r>
    </w:p>
    <w:p>
      <w:r>
        <w:rPr>
          <w:b/>
        </w:rPr>
        <w:t xml:space="preserve">Vastaus</w:t>
      </w:r>
    </w:p>
    <w:p>
      <w:r>
        <w:t xml:space="preserve">Our Favorite Things on Negativland-yhtyeen kokoelma-DVD, joka julkaistiin 27. marraskuuta 2007. Alkuperäinen julkaisupäivä 23. lokakuuta jätettiin väliin DVD:n ja bonus-CD:n painovirheen vuoksi, joka oli kokoelma Negativlandin covereita a cappella doo-wop -yhtyeen tekemänä.</w:t>
        <w:br/>
        <w:br/>
        <w:t xml:space="preserve"> Se sisältää 20 bändin suurinta "hittiä" 20 eri artistin animoimana eri puolilta Yhdysvaltoja. Kansi parodioi The Sound of Music -elokuvan kuvitusta sekä elokuvan kappaleen "My Favorite Things" otsikkoa. Etupuolella on hahmo Goofyn "arvostelu", jossa sanotaan: "Se on hölmöä". Kannessa olevat ihmiset ovat nukkeja.</w:t>
      </w:r>
    </w:p>
    <w:p>
      <w:r>
        <w:rPr>
          <w:b/>
          <w:u w:val="single"/>
        </w:rPr>
        <w:t xml:space="preserve">Asiakirja 6604</w:t>
      </w:r>
    </w:p>
    <w:p>
      <w:r>
        <w:rPr>
          <w:b/>
        </w:rPr>
        <w:t xml:space="preserve">Ohjeet</w:t>
      </w:r>
    </w:p>
    <w:p>
      <w:r>
        <w:t xml:space="preserve">Ketkä ovat Harry Potter -kirjasarjan Dumbledor's Army -nimisen opiskelijaryhmän tunnettuja jäseniä.</w:t>
      </w:r>
    </w:p>
    <w:p>
      <w:r>
        <w:rPr>
          <w:b/>
        </w:rPr>
        <w:t xml:space="preserve">Vastaus</w:t>
      </w:r>
    </w:p>
    <w:p>
      <w:r>
        <w:t xml:space="preserve">Dumbledorin armeijaan kuuluvien oppilaiden tiedossa oleva luettelo on seuraava:</w:t>
        <w:br/>
        <w:br/>
        <w:t xml:space="preserve">Harry Potter (johtaja ja opettaja)</w:t>
        <w:br/>
        <w:t xml:space="preserve">Ron Weasley (toinen perustaja)</w:t>
        <w:br/>
        <w:t xml:space="preserve">Hermione Granger (toinen opettaja</w:t>
      </w:r>
      <w:r>
        <w:t xml:space="preserve">perustaja)</w:t>
        <w:br/>
        <w:t xml:space="preserve">Neville Longbottom (johtaja)</w:t>
        <w:br/>
        <w:t xml:space="preserve">Ginny Weasley (johtaja)</w:t>
        <w:br/>
        <w:t xml:space="preserve">Luna Lovegood (johtaja)</w:t>
        <w:br/>
        <w:t xml:space="preserve">Angelina Johnson</w:t>
        <w:br/>
        <w:t xml:space="preserve">Alice Tolipan</w:t>
        <w:br/>
        <w:t xml:space="preserve">Alicia Spinnet</w:t>
        <w:br/>
        <w:t xml:space="preserve">Anthony Goldstein</w:t>
        <w:br/>
        <w:t xml:space="preserve">Cho Chang</w:t>
        <w:br/>
        <w:t xml:space="preserve">Colin Creevey</w:t>
        <w:br/>
        <w:t xml:space="preserve">Cormac McLaggen</w:t>
        <w:br/>
        <w:t xml:space="preserve">Dean Thomas</w:t>
        <w:br/>
        <w:t xml:space="preserve">Dennis Creevey</w:t>
        <w:br/>
        <w:t xml:space="preserve">Ernie Macmillan</w:t>
        <w:br/>
        <w:t xml:space="preserve">Fred Weasley</w:t>
        <w:br/>
        <w:t xml:space="preserve">George Weasley</w:t>
        <w:br/>
        <w:t xml:space="preserve">Hannah Abbott</w:t>
        <w:br/>
        <w:t xml:space="preserve">Justin Finch-Fletchley</w:t>
        <w:br/>
        <w:t xml:space="preserve">Katie Bell</w:t>
        <w:br/>
        <w:t xml:space="preserve">Lavender Brown</w:t>
        <w:br/>
        <w:t xml:space="preserve">Leanne</w:t>
        <w:br/>
        <w:t xml:space="preserve">Lee Jordan</w:t>
        <w:br/>
        <w:t xml:space="preserve">Luca Caruso</w:t>
        <w:br/>
        <w:t xml:space="preserve">Maisy Reynolds</w:t>
        <w:br/>
        <w:t xml:space="preserve">Marietta Edgecombe</w:t>
        <w:br/>
        <w:t xml:space="preserve">Michael Corner</w:t>
        <w:br/>
        <w:t xml:space="preserve">Nigel Wolpert</w:t>
        <w:br/>
        <w:t xml:space="preserve">Padma Patil</w:t>
        <w:br/>
        <w:t xml:space="preserve">Parvati Patil</w:t>
        <w:br/>
        <w:t xml:space="preserve">Romilda Vane</w:t>
        <w:br/>
        <w:t xml:space="preserve">Seamus Finnigan</w:t>
        <w:br/>
        <w:t xml:space="preserve">Susan Bones</w:t>
        <w:br/>
        <w:t xml:space="preserve">Terry Boot</w:t>
        <w:br/>
        <w:t xml:space="preserve">Zacharias Smith</w:t>
      </w:r>
    </w:p>
    <w:p>
      <w:r>
        <w:rPr>
          <w:b/>
          <w:u w:val="single"/>
        </w:rPr>
        <w:t xml:space="preserve">Asiakirja 6605</w:t>
      </w:r>
    </w:p>
    <w:p>
      <w:r>
        <w:rPr>
          <w:b/>
        </w:rPr>
        <w:t xml:space="preserve">Ohjeet</w:t>
      </w:r>
    </w:p>
    <w:p>
      <w:r>
        <w:t xml:space="preserve">Millä äänensävyllä useimmat autojen torvet soivat?</w:t>
      </w:r>
    </w:p>
    <w:p>
      <w:r>
        <w:rPr>
          <w:b/>
        </w:rPr>
        <w:t xml:space="preserve">Vastaus</w:t>
      </w:r>
    </w:p>
    <w:p>
      <w:r>
        <w:t xml:space="preserve">F</w:t>
      </w:r>
    </w:p>
    <w:p>
      <w:r>
        <w:rPr>
          <w:b/>
          <w:u w:val="single"/>
        </w:rPr>
        <w:t xml:space="preserve">Asiakirja 6606</w:t>
      </w:r>
    </w:p>
    <w:p>
      <w:r>
        <w:rPr>
          <w:b/>
        </w:rPr>
        <w:t xml:space="preserve">Ohjeet</w:t>
      </w:r>
    </w:p>
    <w:p>
      <w:r>
        <w:t xml:space="preserve">Kuka on liikevaihdoltaan maailman suurin pinnoitealan yritys?</w:t>
      </w:r>
    </w:p>
    <w:p>
      <w:r>
        <w:rPr>
          <w:b/>
        </w:rPr>
        <w:t xml:space="preserve">Konteksti</w:t>
      </w:r>
    </w:p>
    <w:p>
      <w:r>
        <w:t xml:space="preserve">PPG Industries, Inc. on yhdysvaltalainen Fortune 500 -yritys ja maailmanlaajuinen maalien, pinnoitteiden ja erikoismateriaalien toimittaja. PPG:n pääkonttori sijaitsee Pittsburghissa, Pennsylvaniassa, ja se toimii yli 70 maassa ympäri maailmaa. Liikevaihdolla mitattuna se on maailman suurin pinnoitealan yritys AkzoNobelin jälkeen. PPG:n pääkonttori sijaitsee PPG Placessa, Pittsburghin keskustassa sijaitsevassa toimisto- ja myymäläkompleksissa, joka on tunnettu postmodernin arkkitehti Philip Johnsonin suunnittelemasta lasijulkisivusta.</w:t>
      </w:r>
    </w:p>
    <w:p>
      <w:r>
        <w:rPr>
          <w:b/>
        </w:rPr>
        <w:t xml:space="preserve">Vastaus</w:t>
      </w:r>
    </w:p>
    <w:p>
      <w:r>
        <w:t xml:space="preserve">PPG Industries, Inc.</w:t>
      </w:r>
    </w:p>
    <w:p>
      <w:r>
        <w:rPr>
          <w:b/>
          <w:u w:val="single"/>
        </w:rPr>
        <w:t xml:space="preserve">Asiakirja 6607</w:t>
      </w:r>
    </w:p>
    <w:p>
      <w:r>
        <w:rPr>
          <w:b/>
        </w:rPr>
        <w:t xml:space="preserve">Ohjeet</w:t>
      </w:r>
    </w:p>
    <w:p>
      <w:r>
        <w:t xml:space="preserve">Ovatko siemenöljyt haitallisia?</w:t>
      </w:r>
    </w:p>
    <w:p>
      <w:r>
        <w:rPr>
          <w:b/>
        </w:rPr>
        <w:t xml:space="preserve">Vastaus</w:t>
      </w:r>
    </w:p>
    <w:p>
      <w:r>
        <w:t xml:space="preserve">Siemenöljyt, kuten kasvi-, rypsi-, soija- ja auringonkukkaöljyt, sisältävät runsaasti omega-6-rasvahappoja. Tutkimukset ovat osoittaneet, että runsaasti omega-6-rasvahappoja sisältävä ruokavalio johtaa systeemiseen tulehdukseen. Toisin kuin siemenöljyt, tyydyttyneet rasvat ovat yleensä peräisin eläintuotteista, mutta eri yhteisöt, joilla on poliittisia tavoitteita, ovat demonisoineet ne. Toisin kuin siemenöljyt, tyydyttyneet rasvat eivät sisällä suuria määriä omega 6 -rasvahappoja.</w:t>
      </w:r>
    </w:p>
    <w:p>
      <w:r>
        <w:rPr>
          <w:b/>
          <w:u w:val="single"/>
        </w:rPr>
        <w:t xml:space="preserve">Asiakirja 6608</w:t>
      </w:r>
    </w:p>
    <w:p>
      <w:r>
        <w:rPr>
          <w:b/>
        </w:rPr>
        <w:t xml:space="preserve">Ohjeet</w:t>
      </w:r>
    </w:p>
    <w:p>
      <w:r>
        <w:t xml:space="preserve">Mikä on autourheilussa kärkipiste ja kilpailulinja?</w:t>
      </w:r>
    </w:p>
    <w:p>
      <w:r>
        <w:rPr>
          <w:b/>
        </w:rPr>
        <w:t xml:space="preserve">Vastaus</w:t>
      </w:r>
    </w:p>
    <w:p>
      <w:r>
        <w:t xml:space="preserve">Kilpalinja on autourheilussa kuvitteellinen linja, jota seuraamalla ajoneuvo kulkee tehokkaimmin ja nopeimmin käännöksen tai käännöksen sarjan läpi.  Kilpalinjan kärkipiste on ihanteellinen kohta, jossa auton tulisi olla lähimpänä kaaren sisäpuolta.  Termiä "osuminen kärkeen" käytetään, kun ihanteellista ajolinjaa noudatetaan.</w:t>
      </w:r>
    </w:p>
    <w:p>
      <w:r>
        <w:rPr>
          <w:b/>
          <w:u w:val="single"/>
        </w:rPr>
        <w:t xml:space="preserve">Asiakirja 6609</w:t>
      </w:r>
    </w:p>
    <w:p>
      <w:r>
        <w:rPr>
          <w:b/>
        </w:rPr>
        <w:t xml:space="preserve">Ohjeet</w:t>
      </w:r>
    </w:p>
    <w:p>
      <w:r>
        <w:t xml:space="preserve">Mikä on National Financial Switch eli NFS?</w:t>
      </w:r>
    </w:p>
    <w:p>
      <w:r>
        <w:rPr>
          <w:b/>
        </w:rPr>
        <w:t xml:space="preserve">Vastaus</w:t>
      </w:r>
    </w:p>
    <w:p>
      <w:r>
        <w:t xml:space="preserve">National Financial Switch (NFS) on Intian suurin yhteisten pankkiautomaattien verkosto. Institute for Development and Research in Banking Technology (IDRBT) suunnitteli, kehitti ja otti sen käyttöön vuonna 2004 tavoitteenaan yhdistää maan pankkiautomaatit toisiinsa ja helpottaa pankkipalvelujen käyttöä. Sitä hallinnoi National Payments Corporation of India (NPCI). Tammikuun 31. päivänä 22 NFS-verkkoon kuului 1 203 jäsentä, joista 111 oli suoria jäseniä, 1 045 alajäseniä, 43 RRB:tä ja 4 WLAO:ta, jotka käyttivät NFS-verkkoa ja joilla oli yhteydet yli 2,55 miljoonaan pankkiautomaattiin (käteistalletusautomaatit ja kierrätyslaitteet mukaan luettuina).</w:t>
        <w:br/>
        <w:t xml:space="preserve"> IDRBT käynnisti National Financial Switch -verkoston 27. elokuuta 2004, jolloin se yhdisti kolmen pankin, Corporation Bankin, Bank of Barodan ja ICICI Bankin, pankkiautomaatit. IDRBT pyrki sen jälkeen saamaan kaikki Intian suurimmat pankit mukaan verkostoon, ja joulukuuhun 2009 mennessä verkosto oli kasvanut niin, että se yhdisti 49 880 pankkiautomaattia 37 pankista ja oli siten maan suurin yhteisten pankkiautomaattien verkosto.</w:t>
      </w:r>
    </w:p>
    <w:p>
      <w:r>
        <w:rPr>
          <w:b/>
          <w:u w:val="single"/>
        </w:rPr>
        <w:t xml:space="preserve">Asiakirja 6610</w:t>
      </w:r>
    </w:p>
    <w:p>
      <w:r>
        <w:rPr>
          <w:b/>
        </w:rPr>
        <w:t xml:space="preserve">Ohjeet</w:t>
      </w:r>
    </w:p>
    <w:p>
      <w:r>
        <w:t xml:space="preserve">Kuinka monta väriä sateenkaaressa on?</w:t>
      </w:r>
    </w:p>
    <w:p>
      <w:r>
        <w:rPr>
          <w:b/>
        </w:rPr>
        <w:t xml:space="preserve">Vastaus</w:t>
      </w:r>
    </w:p>
    <w:p>
      <w:r>
        <w:t xml:space="preserve">Sateenkaari koostuu yleensä seitsemästä väristä - punaisesta, oranssista, keltaisesta, vihreästä, sinisestä, indigosta ja violetista, jotka voidaan muistaa käyttämällä lyhenteitä kuten "ROY G BIV" tai yksinkertaisia lauseita kuten "Richard Of York Gave Battle In Vain", joissa kunkin sanan alkukirjain vastaa sateenkaaren värien alkukirjainta järjestyksessä.</w:t>
      </w:r>
    </w:p>
    <w:p>
      <w:r>
        <w:rPr>
          <w:b/>
          <w:u w:val="single"/>
        </w:rPr>
        <w:t xml:space="preserve">Asiakirja 6611</w:t>
      </w:r>
    </w:p>
    <w:p>
      <w:r>
        <w:rPr>
          <w:b/>
        </w:rPr>
        <w:t xml:space="preserve">Ohjeet</w:t>
      </w:r>
    </w:p>
    <w:p>
      <w:r>
        <w:t xml:space="preserve">Voittiinko Tropics to the Snow -elokuva mitään palkintoja?</w:t>
      </w:r>
    </w:p>
    <w:p>
      <w:r>
        <w:rPr>
          <w:b/>
        </w:rPr>
        <w:t xml:space="preserve">Konteksti</w:t>
      </w:r>
    </w:p>
    <w:p>
      <w:r>
        <w:t xml:space="preserve">From the Tropics to the Snow on australialainen lyhyt dokumenttielokuva vuodelta 1964. Se oli yksi 1960-luvun tunnetuimmista australialaisista elokuvista.[1] Se tuotettiin Commonwealth Film Unitin (CFU), myöhemmin Film Australia, alaisuudessa. Sen ohjasivat Jack Lee ja Richard (Dick) Mason, ja siinä esiintyi Reg Livermore (ensimmäisessä elokuvaroolissaan) yhtenä "kertojana".</w:t>
        <w:br/>
        <w:br/>
        <w:t xml:space="preserve"> Yksi CFU:n säännöllisistä tehtävistä oli tuolloin tuottaa lyhytelokuvia, jotka oli tarkoitettu ulkomaille ja joiden tarkoituksena oli mainostaa Australiaa houkuttelevana kohteena siirtolaisille ja matkailijoille. From the Tropics to the Snow poikkesi merkittävästi tällaisten elokuvien perinteisestä tyylistä, ja se on tunnettu kumouksellisesta ja satiirisesta lähestymistavastaan aiheeseensa.</w:t>
        <w:br/>
        <w:br/>
        <w:t xml:space="preserve"> Sen sijaan, että Mason ja Lee olisivat käyttäneet tuohon aikaan tyypillistä yksiäänistä ja arvovaltaista kerrontaa, Mason ja Lee valitsivat silmiinpistävän refleksiivisen lähestymistavan ja käyttivät vilkasta (ja usein kieli poskessa olevaa) moniäänistä kerrontaa, joka esitellään dramaattisesti elokuvan päätuottajan (Alexander Archdale), ohjaajan (Alastair Smart) ja käsikirjoittajan (Livermore) välisessä tuotantosuunnittelukokouksessa. Näin elokuvasta tuli ironinen kritiikki itseään kohtaan, ja siinä tutkitaan humoristisesti "dokumenttielokuvan" rakentamisen mekaniikkaa ja niitä kilpailevia paineita ja valintoja, joita elokuvantekijät kohtaavat tällaisia elokuvia luodessaan.</w:t>
        <w:t xml:space="preserve">Se myös parodioi lempeästi Leen ja Masonin omaa tilannetta "nuorina turkkilaisina", joiden tehtävänä oli tuottaa pohjimmiltaan "tuotantolinjan" propagandafilmejä piilossa olevalle ministeriölle.[2]</w:t>
        <w:br/>
        <w:br/>
        <w:t xml:space="preserve">Elokuva voitti Australian elokuvainstituutin parhaan elokuvan kultamitalin vuonna 1965.[3] Elokuva voitti myös Australian elokuvainstituutin parhaan elokuvan kultamitalin vuonna 1965.[4] El</w:t>
      </w:r>
    </w:p>
    <w:p>
      <w:r>
        <w:rPr>
          <w:b/>
        </w:rPr>
        <w:t xml:space="preserve">Vastaus</w:t>
      </w:r>
    </w:p>
    <w:p>
      <w:r>
        <w:t xml:space="preserve">Kyllä, Tropics to the Snow voitti Australian elokuvainstituutin kultamitalin parhaan elokuvan palkinnon vuonna 1965.</w:t>
      </w:r>
    </w:p>
    <w:p>
      <w:r>
        <w:rPr>
          <w:b/>
          <w:u w:val="single"/>
        </w:rPr>
        <w:t xml:space="preserve">Asiakirja 6612</w:t>
      </w:r>
    </w:p>
    <w:p>
      <w:r>
        <w:rPr>
          <w:b/>
        </w:rPr>
        <w:t xml:space="preserve">Ohjeet</w:t>
      </w:r>
    </w:p>
    <w:p>
      <w:r>
        <w:t xml:space="preserve">Miksi helikopterit eivät voi lentää yhtä nopeasti kuin lentokoneet?</w:t>
      </w:r>
    </w:p>
    <w:p>
      <w:r>
        <w:rPr>
          <w:b/>
        </w:rPr>
        <w:t xml:space="preserve">Vastaus</w:t>
      </w:r>
    </w:p>
    <w:p>
      <w:r>
        <w:t xml:space="preserve">Lentääkseen lentokoneiden on tuotettava nostetta. Lentokoneissa noste syntyy siipien yli virtaavasta ilmasta. Mitä nopeammin lentokone lentää, sitä enemmän nostetta syntyy. Helikoptereissa taas nostetta tuottavat pyörivät roottorin lavat. Jos helikopteri on liikkeessä, lavat tuottavat enemmän nostetta siltä puolelta, jossa ne liikkuvat helikopterin kulkusuuntaan (etenevät), kuin siltä puolelta, jossa ne liikkuvat vastakkaiseen suuntaan (perääntyvät). Tätä kutsutaan nostovoiman hajonnaksi. Mitä nopeammin helikopteri lentää, sitä suuremmaksi tämä dissymetria kasvaa. Helikopterin maksiminopeus on yhtä suuri kuin nopeus, jolla vetäytyvä lapa alkaa sakkaamaan.</w:t>
      </w:r>
    </w:p>
    <w:p>
      <w:r>
        <w:rPr>
          <w:b/>
          <w:u w:val="single"/>
        </w:rPr>
        <w:t xml:space="preserve">Asiakirja 6613</w:t>
      </w:r>
    </w:p>
    <w:p>
      <w:r>
        <w:rPr>
          <w:b/>
        </w:rPr>
        <w:t xml:space="preserve">Ohjeet</w:t>
      </w:r>
    </w:p>
    <w:p>
      <w:r>
        <w:t xml:space="preserve">Luokittele kukin seuraavista joko Yhdysvaltojen osavaltioksi tai maaksi: Georgia, Kalifornia, Alaska, Kanada, Peru, Texas, Florida, Pennsylvania, Uusi Meksiko, Meksiko, Irlanti, Venäjä, Oregon.</w:t>
      </w:r>
    </w:p>
    <w:p>
      <w:r>
        <w:rPr>
          <w:b/>
        </w:rPr>
        <w:t xml:space="preserve">Vastaus</w:t>
      </w:r>
    </w:p>
    <w:p>
      <w:r>
        <w:t xml:space="preserve">Valtio:</w:t>
        <w:t xml:space="preserve">Kalifornia, Alaska, Texas, Florida, Pennsylvania, New Mexico, Oregon</w:t>
        <w:br/>
        <w:t xml:space="preserve">Maa</w:t>
        <w:t xml:space="preserve">Kanada, Peru, Meksiko, Irlanti, Venäjä</w:t>
        <w:br/>
        <w:t xml:space="preserve">Molemmat: Georgia</w:t>
      </w:r>
    </w:p>
    <w:p>
      <w:r>
        <w:rPr>
          <w:b/>
          <w:u w:val="single"/>
        </w:rPr>
        <w:t xml:space="preserve">Asiakirja 6614</w:t>
      </w:r>
    </w:p>
    <w:p>
      <w:r>
        <w:rPr>
          <w:b/>
        </w:rPr>
        <w:t xml:space="preserve">Ohjeet</w:t>
      </w:r>
    </w:p>
    <w:p>
      <w:r>
        <w:t xml:space="preserve">Luokittele seuraavat kriketinpelaajat lyöjiksi, keilaajiksi tai yleispelaajiksi.</w:t>
        <w:br/>
        <w:t xml:space="preserve"> David Warner, Trent Boult, Rohit Sharma, Virat Kohli, Rashid Khan, Quinton de Kock.</w:t>
      </w:r>
    </w:p>
    <w:p>
      <w:r>
        <w:rPr>
          <w:b/>
        </w:rPr>
        <w:t xml:space="preserve">Vastaus</w:t>
      </w:r>
    </w:p>
    <w:p>
      <w:r>
        <w:t xml:space="preserve">David Warner, Rohit Sharma, Virat Kohli ja Quinton de Kock ovat lyöjiä. Trent Boult on keilaaja. Rashid Khan on yleispelaaja.</w:t>
      </w:r>
    </w:p>
    <w:p>
      <w:r>
        <w:rPr>
          <w:b/>
          <w:u w:val="single"/>
        </w:rPr>
        <w:t xml:space="preserve">Asiakirja 6615</w:t>
      </w:r>
    </w:p>
    <w:p>
      <w:r>
        <w:rPr>
          <w:b/>
        </w:rPr>
        <w:t xml:space="preserve">Ohjeet</w:t>
      </w:r>
    </w:p>
    <w:p>
      <w:r>
        <w:t xml:space="preserve">Mitä etuja on ReLU-aktivointifunktion käyttämisestä klassiseen sigmoidifunktioon verrattuna neuroverkoissa?</w:t>
      </w:r>
    </w:p>
    <w:p>
      <w:r>
        <w:rPr>
          <w:b/>
        </w:rPr>
        <w:t xml:space="preserve">Vastaus</w:t>
      </w:r>
    </w:p>
    <w:p>
      <w:r>
        <w:t xml:space="preserve">1. Gradientin katoamisongelma: Sigmoidifunktion derivaatan maksimiarvo on 0,25, mikä voi johtaa siihen, että kokonaisgradientit muuttuvat hyvin pieniksi takaisin etenemisen aikana. Sitä vastoin ReLU:n gradientti on vakio 1 positiivisille syötteille.</w:t>
        <w:br/>
        <w:t xml:space="preserve"> 2. Laskentatehokkuus: ReLU voidaan laskea käyttämällä max(0, x), mikä on tehokkaampaa kuin sigmoidifunktion eksponenttioperaatiot.</w:t>
        <w:br/>
        <w:t xml:space="preserve"> 3. Konvergenssinopeus: On myös raportoitu, että ReLU:n käyttäminen aktivointifunktiona neuroverkoissa konvergoi nopeammin kuin sigmoidifunktion käyttäminen.</w:t>
      </w:r>
    </w:p>
    <w:p>
      <w:r>
        <w:rPr>
          <w:b/>
          <w:u w:val="single"/>
        </w:rPr>
        <w:t xml:space="preserve">Asiakirja 6616</w:t>
      </w:r>
    </w:p>
    <w:p>
      <w:r>
        <w:rPr>
          <w:b/>
        </w:rPr>
        <w:t xml:space="preserve">Ohjeet</w:t>
      </w:r>
    </w:p>
    <w:p>
      <w:r>
        <w:t xml:space="preserve">Mikä on raportointikojelauta?</w:t>
      </w:r>
    </w:p>
    <w:p>
      <w:r>
        <w:rPr>
          <w:b/>
        </w:rPr>
        <w:t xml:space="preserve">Vastaus</w:t>
      </w:r>
    </w:p>
    <w:p>
      <w:r>
        <w:t xml:space="preserve">Raportoinnin kojelauta on tapa näyttää liiketoimintamittareita ja liiketoimintatietoihin perustuvia liiketoimintatietoja.  Sen avulla korkean tason johto ja johto voivat tehdä ja toteuttaa päätöksiä, jotka vaikuttavat myönteisesti yrityksen tuloihin.  Näihin hyötyihin kuuluvat sekä lisätulot että menetettyjen tulojen pysäyttäminen.  Data-analyytikko työskentelee yhdessä data-insinöörien kanssa näiden kojelautojen ja raportoinnin kehittämiseksi.</w:t>
      </w:r>
    </w:p>
    <w:p>
      <w:r>
        <w:rPr>
          <w:b/>
          <w:u w:val="single"/>
        </w:rPr>
        <w:t xml:space="preserve">Asiakirja 6617</w:t>
      </w:r>
    </w:p>
    <w:p>
      <w:r>
        <w:rPr>
          <w:b/>
        </w:rPr>
        <w:t xml:space="preserve">Ohjeet</w:t>
      </w:r>
    </w:p>
    <w:p>
      <w:r>
        <w:t xml:space="preserve">Kirjoita tarina junaan jumiin jäämisestä.</w:t>
      </w:r>
    </w:p>
    <w:p>
      <w:r>
        <w:rPr>
          <w:b/>
        </w:rPr>
        <w:t xml:space="preserve">Vastaus</w:t>
      </w:r>
    </w:p>
    <w:p>
      <w:r>
        <w:t xml:space="preserve">Metro pysähtyy yhtäkkiä. Huokaan turhautuneena. Olen odottanut kuukausia päästäkseni tähän tiettyyn taidenäyttelyyn, joka järjestetään kerran vuodessa, ja nyt myöhästyn. Naputan jalallani kärsimättömyyttäni. Minuutit kuluvat ja juna muuttuu äänekkääksi vihaisista matkustajista.</w:t>
        <w:br/>
        <w:t xml:space="preserve">          Livahdan pois junan tyhjempään osaan. Minun on soitettava ystävilleni ja ilmoitettava, että myöhästyn. Etsin puhelintani laukustani, mutta en löytänyt sitä. Luulen, että unohdin sen kotiin. Katselen ympärilleni, voisinko lainata jonkun puhelinta. Kävelen vastapäätä istuvan henkilön luo.</w:t>
        <w:br/>
        <w:t xml:space="preserve">                 "Anteeksi, olisiko mahdollista, että voisin lainata puhelintanne?"</w:t>
        <w:t xml:space="preserve">Kysyn</w:t>
        <w:br/>
        <w:t xml:space="preserve">                          "Täällä ei kannata soittaa kenellekään</w:t>
        <w:t xml:space="preserve">Täällä ei ole kenttää", hän vastaa</w:t>
        <w:br/>
        <w:t xml:space="preserve">               Kiitos kuitenkin", sanon ja kävelen takaisin istuimelleni tappiolla. Katson ulos ikkunasta ja näen, että konduktöörin osa metrosta on kadonnut. Alan panikoida, ja mielessäni pyörii kaikki pahimmat mahdolliset skenaariot. Huomasiko kukaan muu? Istun hiljaa muutaman minuutin tietämättä, mitä seuraavaksi tapahtuu.</w:t>
        <w:br/>
        <w:t xml:space="preserve">                   "Missä konduktöörin vaunu on?" Joku huutaa. Koko metro sekoaa. Katson edelleen ulos ikkunasta estääkseni kaikkien huomion. Eksyn haaveisiini, kunnes näen seinään ilmestyvän halkeaman. Hyppään ylös. Halkeama alkaa levitä ja levitä.</w:t>
        <w:br/>
        <w:t xml:space="preserve">                     Vettä alkaa valua ulos, yhtäkkiä en ole enää ainoa, joka on huomannut sen. Kaikki ovat ällistyneitä. Ajattelevat selvästi samaa kuin minä. Me hukumme.</w:t>
        <w:br/>
        <w:t xml:space="preserve">                   Katson pelosta, kun vesi leviää yhä nopeammin ja pian se peittää metron lattian. Onnistuin hyppäämään tuolille ajoissa, mutta muut eivät olleet yhtä onnekkaita kuin minä.</w:t>
        <w:br/>
        <w:t xml:space="preserve">                Se alkaa yltää tuoleihin asti. Veden tulo ei tunnu loppuvan koskaan. Sitten näen toisen valon, palomiehiä erityisessä junavaunussa. Olen lähellä uloskäyntiovea, joten olin yksi ensimmäisistä evakuoiduista.</w:t>
      </w:r>
    </w:p>
    <w:p>
      <w:r>
        <w:rPr>
          <w:b/>
          <w:u w:val="single"/>
        </w:rPr>
        <w:t xml:space="preserve">Asiakirja 6618</w:t>
      </w:r>
    </w:p>
    <w:p>
      <w:r>
        <w:rPr>
          <w:b/>
        </w:rPr>
        <w:t xml:space="preserve">Ohjeet</w:t>
      </w:r>
    </w:p>
    <w:p>
      <w:r>
        <w:t xml:space="preserve">Kolmion kulmat ovat 25 astetta ja 45 astetta. Mikä on kolmion viimeinen kulma?</w:t>
      </w:r>
    </w:p>
    <w:p>
      <w:r>
        <w:rPr>
          <w:b/>
        </w:rPr>
        <w:t xml:space="preserve">Vastaus</w:t>
      </w:r>
    </w:p>
    <w:p>
      <w:r>
        <w:t xml:space="preserve">Kolmion kulmien summa on 180 astetta. Viimeinen kulma on siis 180 - 45 - 25 = 110 astetta.</w:t>
      </w:r>
    </w:p>
    <w:p>
      <w:r>
        <w:rPr>
          <w:b/>
          <w:u w:val="single"/>
        </w:rPr>
        <w:t xml:space="preserve">Asiakirja 6619</w:t>
      </w:r>
    </w:p>
    <w:p>
      <w:r>
        <w:rPr>
          <w:b/>
        </w:rPr>
        <w:t xml:space="preserve">Ohjeet</w:t>
      </w:r>
    </w:p>
    <w:p>
      <w:r>
        <w:t xml:space="preserve">Mitä mielenkiintoista Wilmer McLeanin residensseihin liittyy Amerikan sisällissodan osalta?</w:t>
      </w:r>
    </w:p>
    <w:p>
      <w:r>
        <w:rPr>
          <w:b/>
        </w:rPr>
        <w:t xml:space="preserve">Konteksti</w:t>
      </w:r>
    </w:p>
    <w:p>
      <w:r>
        <w:t xml:space="preserve">Wilmer McLean (3. toukokuuta 1814 - 5. kesäkuuta 1882) oli yhdysvaltalainen tukkukauppias Virginiasta. Hänen talonsa lähellä Manassasia, Virginiassa, oli mukana Bull Runin ensimmäisessä taistelussa vuonna 1861. Taistelun jälkeen hän muutti Appomattoxiin, Virginiaan, paetakseen sotaa luullessaan, että siellä olisi turvallista. Sen sijaan vuonna 1865 kenraali Robert E. Lee antautui Ulysses S. Grantille McLeanin talossa Appomattoxissa. Hänen talonsa olivat siis mukana yhdessä Yhdysvaltain sisällissodan ensimmäisistä ja yhdessä viimeisistä yhteenotoista.</w:t>
      </w:r>
    </w:p>
    <w:p>
      <w:r>
        <w:rPr>
          <w:b/>
        </w:rPr>
        <w:t xml:space="preserve">Vastaus</w:t>
      </w:r>
    </w:p>
    <w:p>
      <w:r>
        <w:t xml:space="preserve">Hän asui lähellä Manassasia, Virginiassa, jossa käytiin yksi sisällissodan ensimmäisistä taisteluista, ja muutti sitten Appomattoxiin, joka sijaitsee myös Virginiassa, jossa kenraali Robert E. Lee antautui Ulysses S. Grantille lähellä sisällissodan loppua.</w:t>
      </w:r>
    </w:p>
    <w:p>
      <w:r>
        <w:rPr>
          <w:b/>
          <w:u w:val="single"/>
        </w:rPr>
        <w:t xml:space="preserve">Asiakirja 6620</w:t>
      </w:r>
    </w:p>
    <w:p>
      <w:r>
        <w:rPr>
          <w:b/>
        </w:rPr>
        <w:t xml:space="preserve">Ohjeet</w:t>
      </w:r>
    </w:p>
    <w:p>
      <w:r>
        <w:t xml:space="preserve">Missä Allen Eager kasvoi?</w:t>
      </w:r>
    </w:p>
    <w:p>
      <w:r>
        <w:rPr>
          <w:b/>
        </w:rPr>
        <w:t xml:space="preserve">Konteksti</w:t>
      </w:r>
    </w:p>
    <w:p>
      <w:r>
        <w:t xml:space="preserve">Allen Eager syntyi New Yorkissa 10. tammikuuta 1927. Hän kasvoi Bronxissa.[1] Denise McCluggage'n mukaan Eager osasi lukea 3-vuotiaana ja oppi ajamaan autoa 9-vuotiaana äitinsä avulla, kun tämä sai hänet kiinni ajamasta roska-autoa vanhempiensa omistamien hotellien lähellä Catskill-vuorilla.[2] Hän otti klarinettitunteja New Yorkin filharmonikkojen David Weberin kanssa 13-vuotiaana.[3] Eager oppi ajamaan autoa 13-vuotiaana.[4] Hän oppi ajamaan autoa 13-vuotiaana.</w:t>
      </w:r>
    </w:p>
    <w:p>
      <w:r>
        <w:rPr>
          <w:b/>
        </w:rPr>
        <w:t xml:space="preserve">Vastaus</w:t>
      </w:r>
    </w:p>
    <w:p>
      <w:r>
        <w:t xml:space="preserve">Allen Eager kasvoi Bronxissa.</w:t>
      </w:r>
    </w:p>
    <w:p>
      <w:r>
        <w:rPr>
          <w:b/>
          <w:u w:val="single"/>
        </w:rPr>
        <w:t xml:space="preserve">Asiakirja 6621</w:t>
      </w:r>
    </w:p>
    <w:p>
      <w:r>
        <w:rPr>
          <w:b/>
        </w:rPr>
        <w:t xml:space="preserve">Ohjeet</w:t>
      </w:r>
    </w:p>
    <w:p>
      <w:r>
        <w:t xml:space="preserve">Mikä aiheuttaa painottomuuden tunteen vuoristoradassa?</w:t>
      </w:r>
    </w:p>
    <w:p>
      <w:r>
        <w:rPr>
          <w:b/>
        </w:rPr>
        <w:t xml:space="preserve">Vastaus</w:t>
      </w:r>
    </w:p>
    <w:p>
      <w:r>
        <w:t xml:space="preserve">Vuoristoradan painoton tunne johtuu painovoimasta, jota kutsutaan myös g-voimaksi. Eri vuoristorataelementit aiheuttavat erityyppisiä g-voimia: on olemassa positiivinen g-voima, joka ajaa veren alaspäin kohti jalkoja, ja negatiivinen g-voima, joka ajaa veren ylöspäin kohti päätä. Negatiivinen g-voima toimii vastakkaisesti painovoiman kanssa, ja sitä esiintyy, kun kiihdytät alaspäin vapaata pudotusta nopeammin. Kiihtyvyys saa sinut vetäytymään istuimestasi, mikä herättää painottomuuden tunteen.</w:t>
      </w:r>
    </w:p>
    <w:p>
      <w:r>
        <w:rPr>
          <w:b/>
          <w:u w:val="single"/>
        </w:rPr>
        <w:t xml:space="preserve">Asiakirja 6622</w:t>
      </w:r>
    </w:p>
    <w:p>
      <w:r>
        <w:rPr>
          <w:b/>
        </w:rPr>
        <w:t xml:space="preserve">Ohjeet</w:t>
      </w:r>
    </w:p>
    <w:p>
      <w:r>
        <w:t xml:space="preserve">Onko mahdollista ehkäistä tyypin 2 diabetesta?</w:t>
      </w:r>
    </w:p>
    <w:p>
      <w:r>
        <w:rPr>
          <w:b/>
        </w:rPr>
        <w:t xml:space="preserve">Vastaus</w:t>
      </w:r>
    </w:p>
    <w:p>
      <w:r>
        <w:t xml:space="preserve">Tyypin 2 diabetes on suurelta osin ehkäistävissä pysymällä normaalipainoisena, harrastamalla säännöllistä liikuntaa ja syömällä terveellisesti (runsaasti hedelmiä ja vihanneksia sekä vähän sokeria ja tyydyttyneitä rasvoja).Hoitona on liikunta ja ruokavalion muuttaminen.  Jos verensokeriarvoja ei saada riittävästi laskemaan, suositellaan yleensä metformiinilääkitystä. Monet ihmiset saattavat lopulta tarvita myös insuliinipistoksia. Insuliinia saavien on suositeltavaa tarkistaa verensokeriarvot säännöllisesti, mutta tämä ei välttämättä ole tarpeen niille, jotka eivät saa insuliinihoitoa. Lihavuusleikkaus parantaa usein lihavien diabetesta.</w:t>
      </w:r>
    </w:p>
    <w:p>
      <w:r>
        <w:rPr>
          <w:b/>
          <w:u w:val="single"/>
        </w:rPr>
        <w:t xml:space="preserve">Asiakirja 6623</w:t>
      </w:r>
    </w:p>
    <w:p>
      <w:r>
        <w:rPr>
          <w:b/>
        </w:rPr>
        <w:t xml:space="preserve">Ohjeet</w:t>
      </w:r>
    </w:p>
    <w:p>
      <w:r>
        <w:t xml:space="preserve">Kuinka monta rokotetta minun pitäisi saada, jos koira puree minua?</w:t>
      </w:r>
    </w:p>
    <w:p>
      <w:r>
        <w:rPr>
          <w:b/>
        </w:rPr>
        <w:t xml:space="preserve">Vastaus</w:t>
      </w:r>
    </w:p>
    <w:p>
      <w:r>
        <w:t xml:space="preserve">Kaikille yhteistä lukua ei ole olemassa, joten sinun on hakeuduttava välittömästi lääkärin hoitoon. Sen jälkeen terveydenhuollon tarjoaja voi pureman vakavuuden perusteella suositella rokotteiden lukumäärää ja muuta hoitoa.</w:t>
      </w:r>
    </w:p>
    <w:p>
      <w:r>
        <w:rPr>
          <w:b/>
          <w:u w:val="single"/>
        </w:rPr>
        <w:t xml:space="preserve">Asiakirja 6624</w:t>
      </w:r>
    </w:p>
    <w:p>
      <w:r>
        <w:rPr>
          <w:b/>
        </w:rPr>
        <w:t xml:space="preserve">Ohjeet</w:t>
      </w:r>
    </w:p>
    <w:p>
      <w:r>
        <w:t xml:space="preserve">Kerro tämän Amerikan katolista yliopistoa käsittelevän tekstin perusteella, milloin se perustettiin, missä se sijaitsee ja kuka sen perusti.</w:t>
      </w:r>
    </w:p>
    <w:p>
      <w:r>
        <w:rPr>
          <w:b/>
        </w:rPr>
        <w:t xml:space="preserve">Konteksti</w:t>
      </w:r>
    </w:p>
    <w:p>
      <w:r>
        <w:t xml:space="preserve">The Catholic University of America (CUA) on yksityinen roomalaiskatolinen tutkimusyliopisto Washingtonissa, D.C. Se on katolisen kirkon pontifikaaliyliopisto Yhdysvalloissa ja ainoa Yhdysvaltojen katolisten piispojen perustama korkeakoulu.Yliopisto perustettiin vuonna 1887 paavi Leo XIII:n hyväksynnän jälkeen jatko- ja tutkimuskeskukseksi[8], ja se aloitti perustutkintokoulutuksen vuonna 1904. Se on luokiteltu ryhmään "R2:</w:t>
        <w:t xml:space="preserve">Doctoral Universities - High research activity".[9</w:t>
        <w:br/>
        <w:br/>
        <w:t xml:space="preserve">Sen kampus sijaitsee Brooklandin kaupunginosan vieressä, joka tunnetaan nimellä "Little Rome" ja jossa on 60 katolista laitosta, mukaan lukien Trinity Washington University, Dominican House of Studies ja Archbishop Carroll High School, sekä Basilica of the National Shrine of the Immaculate Conception.</w:t>
        <w:br/>
        <w:br/>
        <w:t xml:space="preserve"> CUA:n ohjelmissa korostetaan vapaita taiteita, ammatillista koulutusta ja henkilökohtaista kehitystä. Koulu pysyy tiiviissä yhteydessä katoliseen kirkkoon ja katolisiin järjestöihin. Yhdysvaltain asuinpaikkakunnalla asuvat kardinaalit järjestävät joka vuosi amerikkalaisten kardinaalien illallisen kerätäkseen stipendirahoja. Yliopistolla on myös pitkä historia yhteistyössä Kolumbuksen ritarien kanssa; sen oikeustieteellisessä tiedekunnassa ja basilikassa on omistusosoituksia ritarien osallistumiselle ja tuelle.</w:t>
      </w:r>
    </w:p>
    <w:p>
      <w:r>
        <w:rPr>
          <w:b/>
        </w:rPr>
        <w:t xml:space="preserve">Vastaus</w:t>
      </w:r>
    </w:p>
    <w:p>
      <w:r>
        <w:t xml:space="preserve">Yhdysvaltain katoliset piispat perustivat katolisen yliopiston vuonna 1887, ja se sijaitsee Washingtonissa.</w:t>
      </w:r>
    </w:p>
    <w:p>
      <w:r>
        <w:rPr>
          <w:b/>
          <w:u w:val="single"/>
        </w:rPr>
        <w:t xml:space="preserve">Asiakirja 6625</w:t>
      </w:r>
    </w:p>
    <w:p>
      <w:r>
        <w:rPr>
          <w:b/>
        </w:rPr>
        <w:t xml:space="preserve">Ohjeet</w:t>
      </w:r>
    </w:p>
    <w:p>
      <w:r>
        <w:t xml:space="preserve">Kun otetaan huomioon tämä Ranskan vallankumousta käsittelevä kappale, mitkä olivat tärkeimmät syyt...</w:t>
      </w:r>
    </w:p>
    <w:p>
      <w:r>
        <w:rPr>
          <w:b/>
        </w:rPr>
        <w:t xml:space="preserve">Konteksti</w:t>
      </w:r>
    </w:p>
    <w:p>
      <w:r>
        <w:t xml:space="preserve">Ranskan vallankumous (ranskaksi Révolution française [ʁevɔlysjɔ̃ fʁɑ̃sɛːz]) oli Ranskassa radikaalin poliittisen ja yhteiskunnallisen muutoksen kausi, joka alkoi vuoden 1789 yleishallintoneuvostosta ja päättyi Ranskan konsulaatin perustamiseen marraskuussa 1799.</w:t>
        <w:t xml:space="preserve">Monia sen ajatuksia pidetään liberaalin demokratian perusperiaatteina,[1] ja sen luomat arvot ja instituutiot ovat edelleen keskeisiä ranskalaisessa poliittisessa keskustelussa.[2</w:t>
        <w:br/>
        <w:br/>
        <w:t xml:space="preserve">Sen syiden katsotaan yleisesti johtuneen sosiaalisten, poliittisten ja taloudellisten tekijöiden yhdistelmästä, jota Ancien Régime ei kyennyt hallitsemaan. Toukokuussa 1789 laajalle levinnyt yhteiskunnallinen ahdinko johti yleisten valtiopäivien koolle kutsumiseen, joka muutettiin kesäkuussa kansalliskokoukseksi. Jatkuvat levottomuudet huipentuivat Bastiljan rynnäkköön 14. heinäkuuta, mikä johti yleiskokouksen radikaaleihin toimenpiteisiin, joihin kuuluivat feodalismin lakkauttaminen, Ranskan katolisen kirkon asettaminen valtion valvontaan ja äänioikeuden laajentaminen.</w:t>
      </w:r>
    </w:p>
    <w:p>
      <w:r>
        <w:rPr>
          <w:b/>
        </w:rPr>
        <w:t xml:space="preserve">Vastaus</w:t>
      </w:r>
    </w:p>
    <w:p>
      <w:r>
        <w:t xml:space="preserve">Syitä oli useita, muun muassa sosiaalisia, poliittisia ja taloudellisia tekijöitä.</w:t>
      </w:r>
    </w:p>
    <w:p>
      <w:r>
        <w:rPr>
          <w:b/>
          <w:u w:val="single"/>
        </w:rPr>
        <w:t xml:space="preserve">Asiakirja 6626</w:t>
      </w:r>
    </w:p>
    <w:p>
      <w:r>
        <w:rPr>
          <w:b/>
        </w:rPr>
        <w:t xml:space="preserve">Ohjeet</w:t>
      </w:r>
    </w:p>
    <w:p>
      <w:r>
        <w:t xml:space="preserve">Mistä kirja "The Sun Also Rises" kertoo?</w:t>
      </w:r>
    </w:p>
    <w:p>
      <w:r>
        <w:rPr>
          <w:b/>
        </w:rPr>
        <w:t xml:space="preserve">Konteksti</w:t>
      </w:r>
    </w:p>
    <w:p>
      <w:r>
        <w:t xml:space="preserve">The Sun Also Rises on yhdysvaltalaisen kirjailijan Ernest Hemingwayn ensimmäinen romaani vuodelta 1926, joka kertoo amerikkalaisista ja brittiläisistä ekspatriaateista, jotka matkustavat Pariisista San Fermínin festivaaleille Pamplonaan katsomaan härkien juoksua ja härkätaisteluita. Varhaismodernistinen romaani sai ilmestyessään ristiriitaisia arvioita. Hemingwayn elämäkerran kirjoittaja Jeffrey Meyers kirjoittaa, että se on nykyään "tunnustettu Hemingwayn suurimmaksi teokseksi", ja Hemingwayn tutkija Linda Wagner-Martin kutsuu sitä Hemingwayn tärkeimmäksi romaaniksi.[2][3] Romaani julkaistiin Yhdysvalloissa lokakuussa 1926 Scribner'sin kustantamana. Vuotta myöhemmin Jonathan Cape julkaisi romaanin Lontoossa nimellä Fiesta. Se on edelleen painettuna.</w:t>
        <w:br/>
        <w:br/>
        <w:t xml:space="preserve"> Romaani on roman à clef: henkilöhahmot perustuvat Hemingwayn lähipiiriin kuuluviin henkilöihin, ja toiminta perustuu tapahtumiin, erityisesti Hemingwayn elämään Pariisissa 1920-luvulla ja matkalle Espanjaan vuonna 1925 Pamplonan festivaaleille ja kalastukseen Pyreneillä. Hemingway esittää käsityksensä siitä, että "kadonnut sukupolvi" - jota pidettiin dekadenttina, irstailijana ja ensimmäisen maailmansodan peruuttamattomasti vahingoittamana - oli itse asiassa sitkeä ja vahva. 4 Hemingway tutkii rakkauden ja kuoleman teemoja, luonnon elvyttävää voimaa ja maskuliinisuuden käsitettä. Hänen säästeliäs kirjoitustyylinsä yhdistettynä hillittyyn kuvailun käyttöön hahmojen ja toiminnan välittämisessä osoittaa hänen "jäävuoriteoriaansa" kirjoittamisesta.</w:t>
      </w:r>
    </w:p>
    <w:p>
      <w:r>
        <w:rPr>
          <w:b/>
        </w:rPr>
        <w:t xml:space="preserve">Vastaus</w:t>
      </w:r>
    </w:p>
    <w:p>
      <w:r>
        <w:t xml:space="preserve">Kirja The Sun Also Rises perustuu ihmisiin, jotka Hemingway tunsi elämästään Pariisissa, kalastuksesta Pyreneillä ja matkasta Pamplonan festivaaleille Espanjassa.</w:t>
      </w:r>
    </w:p>
    <w:p>
      <w:r>
        <w:rPr>
          <w:b/>
          <w:u w:val="single"/>
        </w:rPr>
        <w:t xml:space="preserve">Asiakirja 6627</w:t>
      </w:r>
    </w:p>
    <w:p>
      <w:r>
        <w:rPr>
          <w:b/>
        </w:rPr>
        <w:t xml:space="preserve">Ohjeet</w:t>
      </w:r>
    </w:p>
    <w:p>
      <w:r>
        <w:t xml:space="preserve">Anna minulle luettelo monista mahdollisista sääennusteista...</w:t>
      </w:r>
    </w:p>
    <w:p>
      <w:r>
        <w:rPr>
          <w:b/>
        </w:rPr>
        <w:t xml:space="preserve">Vastaus</w:t>
      </w:r>
    </w:p>
    <w:p>
      <w:r>
        <w:t xml:space="preserve">Aurinkoinen</w:t>
        <w:br/>
        <w:t xml:space="preserve">- Osittain pilvinen</w:t>
        <w:br/>
        <w:t xml:space="preserve">- Pilvinen</w:t>
        <w:br/>
        <w:t xml:space="preserve">- Sadekuurot</w:t>
        <w:br/>
        <w:t xml:space="preserve">- Ukkoset</w:t>
        <w:br/>
        <w:t xml:space="preserve">- Rakeet</w:t>
        <w:br/>
        <w:t xml:space="preserve">- Lumimyrsky</w:t>
        <w:br/>
        <w:t xml:space="preserve">- Lumikuurot</w:t>
        <w:br/>
        <w:t xml:space="preserve">- Voimakas sumu</w:t>
      </w:r>
    </w:p>
    <w:p>
      <w:r>
        <w:rPr>
          <w:b/>
          <w:u w:val="single"/>
        </w:rPr>
        <w:t xml:space="preserve">Asiakirja 6628</w:t>
      </w:r>
    </w:p>
    <w:p>
      <w:r>
        <w:rPr>
          <w:b/>
        </w:rPr>
        <w:t xml:space="preserve">Ohjeet</w:t>
      </w:r>
    </w:p>
    <w:p>
      <w:r>
        <w:t xml:space="preserve">Ketkä ovat National Association of Broadcastersin toimitusjohtajat?</w:t>
      </w:r>
    </w:p>
    <w:p>
      <w:r>
        <w:rPr>
          <w:b/>
        </w:rPr>
        <w:t xml:space="preserve">Konteksti</w:t>
      </w:r>
    </w:p>
    <w:p>
      <w:r>
        <w:t xml:space="preserve">National Association of Broadcasters (NAB) on ammattiyhdistys ja edunvalvontaryhmä, joka edustaa kaupallisten ja ei-kaupallisten radio- ja televisiolähetystoiminnan harjoittajien etuja Yhdysvalloissa. NAB edustaa yli 8 300 maanpäällistä radio- ja televisioasemaa sekä lähetysverkkoja.</w:t>
        <w:br/>
        <w:br/>
        <w:t xml:space="preserve">2022 NAB:n toimitusjohtaja on Curtis LeGeyt.[2]</w:t>
        <w:br/>
        <w:br/>
        <w:t xml:space="preserve">Perustaminen</w:t>
        <w:br/>
        <w:br/>
        <w:t xml:space="preserve">NAB:n päämaja Washingtonissa, D.C.</w:t>
        <w:br/>
        <w:t xml:space="preserve">NAB perustettiin huhtikuussa 1923 National Association of Radio Broadcasters (NARB) -nimellä Drake Hotelissa Chicagossa. Yhdistyksen perustaja ja ensimmäinen puheenjohtaja oli Eugene F. McDonald Jr., joka perusti myös Zenith-yhtiön. 1951 yhdistys muutti nimensä National Association of Radio and Television Broadcasters (NARTB) -yhdistykseksi sisällyttääkseen siihen myös televisioalan.</w:t>
        <w:t xml:space="preserve">Vuonna 1958 se otti käyttöön nykyisen nimensä "National Association of Broadcasters".[4]</w:t>
        <w:br/>
        <w:br/>
        <w:t xml:space="preserve">Kaupallinen radio</w:t>
        <w:br/>
        <w:t xml:space="preserve">NAB työskenteli kaupallisen radiojärjestelmän perustamiseksi Yhdysvaltoihin. Järjestelmä perustettiin elokuussa 1928, kun liittovaltion radiokomissio (Federal Radio Commission) otti käyttöön General Order 40 - radiotaajuuksien uudelleenjakojärjestelmän, jonka perusteella tuolloin syntymässä olleelle kaupalliselle radioteollisuudelle myönnettiin parhaat taajuudet ja lähetysajat. General Order 40 -määräyksen jälkeen koulutusalan ammattilaisten, voittoa tavoittelemattomien lähetystoiminnan harjoittajien, ammattiliittojen ja uskonnollisten ryhmien löyhä liittouma liittoutui vastustamaan NAB:tä ja sen liittolaisia 1920- ja 1930-luvuilla ja kehittämään julkisen, voittoa tavoittelemattoman, lisenssirahoitteisen radiojärjestelmän, jossa ei ollut mainoksia (samaan tapaan kuin BBC:n kanssa tapahtui). Koalitio väitti, että kaupallinen teollisuus edistäisi vain kannattavaa ohjelmatarjontaa ja heikentäisi siten radiolähetystoiminnan laatua ja tulevaisuuden mahdollisuuksia.</w:t>
        <w:br/>
        <w:br/>
        <w:t xml:space="preserve">voittoa tavoittelemattomalla koalitiolla ei ollut NAB:n ja kaupallisen radioteollisuuden poliittisia yhteyksiä, resursseja tai julkisuutta, se hävisi lopulta taistelun vuoden 1934 Communications Actin hyväksymisen myötä.[5]</w:t>
        <w:br/>
        <w:br/>
        <w:t xml:space="preserve">National Independent Broadcasters perustettiin vuonna 1939 osana NAB:a edustamaan asemia, jotka eivät olleet yhteydessä mihinkään verkkoon, mutta ryhmä hajosi vuonna 1941.[6][7]</w:t>
        <w:br/>
        <w:br/>
        <w:t xml:space="preserve">Satelliittiradio</w:t>
        <w:br/>
        <w:t xml:space="preserve">Monet satelliittiradion harrastajat ovat kritisoineet NAB:a siitä, että se on lobbaillut näiden palvelujen lainsäädännöllistä hyväksymistä vastaan.</w:t>
        <w:t xml:space="preserve">NAB vastusti FCC:n hyväksyntää molemmille satelliittiradiopalveluille Yhdysvalloissa - XM ja Sirius - ja lisäksi kritisoi näiden kahden yhtiön vuonna 2008 tapahtunutta fuusiota kutsumalla fuusioitunutta yhtiötä "potentiaaliseksi monopoliksi".[8]</w:t>
        <w:br/>
        <w:br/>
        <w:t xml:space="preserve">Digitaalinen siirtyminen</w:t>
        <w:br/>
        <w:t xml:space="preserve">Vuonna 2005 NAB yhdessä Association for Maximum Service Television Stations, Inc. (MSTV), aloitti maanpäällisen digitaalitelevisiovastaanoton korkealaatuisen ja edullisen digitaali-analogiamuunninlaatikon prototyypin kehittämisen.[9] Hankkeen tuloksena laadittiin muunninlaatikon eritelmä, jonka National Telecommunications and Information Administration (NAB) hyväksyi tekniseksi vaatimukseksi muunninlaitteille, jotka voidaan hyväksyä hallinnon Digital-to-Analog Converter Box Coupon Program -ohjelmassa.</w:t>
        <w:br/>
        <w:br/>
        <w:t xml:space="preserve">Valkoinen tila</w:t>
        <w:br/>
        <w:t xml:space="preserve">NAB on vastustanut valkoisten tilojen, eli lähetyskanavien välissä olevien käyttämättömien lähetystaajuuksien, käyttöä langattomaan laajakaistainternetiin ja muuhun digitaaliseen käyttöön. NAB on väittänyt, että valkoisen tilan käyttö häiritsee olemassa olevia lähetystaajuuksia, vaikka Federal Communications Commissionin testit, jotka on tehty paljon voimakkaammilla tasoilla kuin mitä poliittisissa piireissä kannatetaan, eivät ole tukeneet tällaisia väitteitä.[10] FCC on itse asiassa suositellut valkoisen tilan käyttöä laajakaistakäytössä ja muussa digitaalisessa käytössä.[11] Vuonna 2011 NAB rahoitti mainoskampanjan nimeltä "The Future of TV",[12] jossa kannatettiin taajuuksien yksityistä omistusta, joka nähtiin uhkana vapaalle televisiolle.</w:t>
        <w:br/>
        <w:br/>
        <w:t xml:space="preserve">Free TV -kampanja</w:t>
        <w:br/>
        <w:t xml:space="preserve">Vuoden 2014 puolivälissä ilmestyi kongressin uhkaa vastaan NAB:n mainoskampanja, jossa kannatettiin katsojia kaapelitelevisiolobbyn kukistamiseksi.[13][14]</w:t>
        <w:br/>
        <w:br/>
        <w:t xml:space="preserve">Samankaltaiset järjestöt</w:t>
        <w:br/>
        <w:t xml:space="preserve">NAB:n kaltaisia järjestöjä on olemassa yksittäisissä Yhdysvaltain osavaltioissa, kuten Georgia Association of Broadcasters (GAB) Georgiassa ja Illinois Broadcasters Association (IBA) Illinoisissa. Kanadassa Canadian Association of Broadcasters (CAB) toimii samankaltaisessa tehtävässä.</w:t>
      </w:r>
    </w:p>
    <w:p>
      <w:r>
        <w:rPr>
          <w:b/>
        </w:rPr>
        <w:t xml:space="preserve">Vastaus</w:t>
      </w:r>
    </w:p>
    <w:p>
      <w:r>
        <w:t xml:space="preserve">Vuodesta 2022 alkaen NAB:n toimitusjohtaja on Curtis LeGeyt.</w:t>
      </w:r>
    </w:p>
    <w:p>
      <w:r>
        <w:rPr>
          <w:b/>
          <w:u w:val="single"/>
        </w:rPr>
        <w:t xml:space="preserve">Asiakirja 6629</w:t>
      </w:r>
    </w:p>
    <w:p>
      <w:r>
        <w:rPr>
          <w:b/>
        </w:rPr>
        <w:t xml:space="preserve">Ohjeet</w:t>
      </w:r>
    </w:p>
    <w:p>
      <w:r>
        <w:t xml:space="preserve">Millä laulajalla on ollut Billboardin ykköshitti jokaisena neljänä viime vuosikymmenenä?</w:t>
      </w:r>
    </w:p>
    <w:p>
      <w:r>
        <w:rPr>
          <w:b/>
        </w:rPr>
        <w:t xml:space="preserve">Vastaus</w:t>
      </w:r>
    </w:p>
    <w:p>
      <w:r>
        <w:t xml:space="preserve">Mariah Carey</w:t>
      </w:r>
    </w:p>
    <w:p>
      <w:r>
        <w:rPr>
          <w:b/>
          <w:u w:val="single"/>
        </w:rPr>
        <w:t xml:space="preserve">Asiakirja 6630</w:t>
      </w:r>
    </w:p>
    <w:p>
      <w:r>
        <w:rPr>
          <w:b/>
        </w:rPr>
        <w:t xml:space="preserve">Ohjeet</w:t>
      </w:r>
    </w:p>
    <w:p>
      <w:r>
        <w:t xml:space="preserve">Kirjoita päiväkirjamerkintä tosielämän tapahtumasta, joka sattui äskettäisellä matkallasi perheesi kanssa.</w:t>
      </w:r>
    </w:p>
    <w:p>
      <w:r>
        <w:rPr>
          <w:b/>
        </w:rPr>
        <w:t xml:space="preserve">Vastaus</w:t>
      </w:r>
    </w:p>
    <w:p>
      <w:r>
        <w:t xml:space="preserve">Oli aurinkoinen iltapäivä, kun lähdimme perheenä patikoimaan Latourellin putouksille. Kun kiipesimme alas, löysimme yhtäkkiä polulta käärmeen ja salamanterin. Käärme hyökkäsi salamanterin kimppuun. Salamanteri taisteli vastaan, mutta käärme söi sen. Poikani näki kohtauksen ja oli niin surullinen. Selitimme hänelle, että se oli luonnon tapa säilyttää tasapaino.</w:t>
      </w:r>
    </w:p>
    <w:p>
      <w:r>
        <w:rPr>
          <w:b/>
          <w:u w:val="single"/>
        </w:rPr>
        <w:t xml:space="preserve">Asiakirja 6631</w:t>
      </w:r>
    </w:p>
    <w:p>
      <w:r>
        <w:rPr>
          <w:b/>
        </w:rPr>
        <w:t xml:space="preserve">Ohjeet</w:t>
      </w:r>
    </w:p>
    <w:p>
      <w:r>
        <w:t xml:space="preserve">Mitkä seuraavista ovat rantavaatteita ja mitkä ovat rantavaatteita kylmällä talvivaelluksella? Jos on yhteisiä vaatekappaleita, luo kolmas luokka nimeltä "Common":</w:t>
        <w:br/>
        <w:br/>
        <w:t xml:space="preserve">Sukat</w:t>
        <w:br/>
        <w:t xml:space="preserve">Hatut</w:t>
        <w:br/>
        <w:t xml:space="preserve">Niskansuojus</w:t>
        <w:br/>
        <w:t xml:space="preserve">Aurinkolasit</w:t>
        <w:br/>
        <w:t xml:space="preserve">Uimapuvut</w:t>
        <w:br/>
        <w:t xml:space="preserve">Aluspaidat</w:t>
        <w:br/>
        <w:t xml:space="preserve">Peittopaidat</w:t>
        <w:br/>
        <w:t xml:space="preserve">Untuvatakki</w:t>
        <w:br/>
        <w:t xml:space="preserve">Vaellussauvat</w:t>
        <w:br/>
        <w:t xml:space="preserve">Vesikengät</w:t>
        <w:br/>
        <w:t xml:space="preserve">Pipo</w:t>
        <w:br/>
        <w:t xml:space="preserve">Sandaalit</w:t>
      </w:r>
    </w:p>
    <w:p>
      <w:r>
        <w:rPr>
          <w:b/>
        </w:rPr>
        <w:t xml:space="preserve">Vastaus</w:t>
      </w:r>
    </w:p>
    <w:p>
      <w:r>
        <w:t xml:space="preserve">Rantavaatteet:</w:t>
        <w:br/>
        <w:br/>
        <w:t xml:space="preserve"> Vesikengät</w:t>
        <w:br/>
        <w:br/>
        <w:t xml:space="preserve">Kylmän talven vaelluspuvut:</w:t>
        <w:t xml:space="preserve">Uimapuvut</w:t>
        <w:br/>
        <w:t xml:space="preserve">Päällysteet</w:t>
        <w:br/>
        <w:t xml:space="preserve">Sandaalit Vesikengät Kylmän talven vaelluspuvut:</w:t>
        <w:br/>
        <w:t xml:space="preserve">Niskahaalari</w:t>
        <w:br/>
        <w:t xml:space="preserve">Untuvatakki</w:t>
        <w:br/>
        <w:t xml:space="preserve">Pipo</w:t>
        <w:br/>
        <w:t xml:space="preserve">Retkeilysauvat</w:t>
        <w:br/>
        <w:br/>
        <w:t xml:space="preserve">Yleiset:</w:t>
        <w:br/>
        <w:t xml:space="preserve">Sukat</w:t>
        <w:br/>
        <w:t xml:space="preserve">Hatut</w:t>
        <w:br/>
        <w:t xml:space="preserve">Aurinkolasit</w:t>
        <w:br/>
        <w:t xml:space="preserve">Aluspaidat</w:t>
      </w:r>
    </w:p>
    <w:p>
      <w:r>
        <w:rPr>
          <w:b/>
          <w:u w:val="single"/>
        </w:rPr>
        <w:t xml:space="preserve">Asiakirja 6632</w:t>
      </w:r>
    </w:p>
    <w:p>
      <w:r>
        <w:rPr>
          <w:b/>
        </w:rPr>
        <w:t xml:space="preserve">Ohjeet</w:t>
      </w:r>
    </w:p>
    <w:p>
      <w:r>
        <w:t xml:space="preserve">Mikä on Yhdysvaltojen Bill of Rights?</w:t>
      </w:r>
    </w:p>
    <w:p>
      <w:r>
        <w:rPr>
          <w:b/>
        </w:rPr>
        <w:t xml:space="preserve">Konteksti</w:t>
      </w:r>
    </w:p>
    <w:p>
      <w:r>
        <w:t xml:space="preserve">Yhdysvaltain Bill of Rights sisältää Yhdysvaltain perustuslain kymmenen ensimmäistä lisäystä. Perustuslain ratifioinnista vuosina 1787-88 käytyjen, usein katkerien keskustelujen jälkeen ehdotetut ja liittovaltion vastustajien esittämiin vastalauseisiin vastaamiseksi laaditut Bill of Rights -lisäykset lisäävät perustuslakiin henkilökohtaisten vapauksien ja oikeuksien erityiset takeet, selkeät rajoitukset hallituksen valtuuksille oikeudellisissa ja muissa menettelyissä sekä nimenomaiset julistukset siitä, että kaikki valtuudet, joita ei ole nimenomaisesti myönnetty liittovaltion hallitukselle perustuslaissa, on varattu osavaltioille tai kansalle. Näihin muutoksiin kodifioidut käsitteet perustuvat aiempien asiakirjojen, erityisesti Virginian oikeuksien julistuksen (1776), Luoteisasetuksen (1787),[1] Englannin Bill of Rightsin (1689) ja Magna Cartan (1215) käsitteisiin.</w:t>
        <w:t xml:space="preserve">2]</w:t>
        <w:br/>
        <w:br/>
        <w:t xml:space="preserve">Suurelta osin edustaja James Madisonin ponnistelujen ansiosta, joka tutki federalismin vastustajien osoittamia perustuslain puutteita ja laati sitten joukon korjausehdotuksia, kongressi hyväksyi 25. syyskuuta 1789 kaksitoista muutosartiklaa ja toimitti ne osavaltioiden ratifioitaviksi. Vastoin Madisonin ehdotusta, jonka mukaan ehdotetut muutokset olisi sisällytetty perustuslain päärunkoon (asianomaisten artiklojen ja jaksojen kohdalla), niitä ehdotettiin perustuslain lisäyksiksi (codicileiksi). 3-12 artikla ratifioitiin lisäyksinä perustuslakiin 15. joulukuuta 1791, ja niistä tuli perustuslain muutokset yhdestä kymmeneen. Kakkosartikla tuli osaksi perustuslakia 5. toukokuuta 1992 kahdentenakymmenentenä seitsemäntenä lisäyksenä. Ensimmäinen artikla on edelleen osavaltioiden käsiteltävänä.</w:t>
        <w:br/>
        <w:br/>
        <w:t xml:space="preserve"> Vaikka Madisonin ehdottamiin muutoksiin sisältyi säännös joidenkin Bill of Rights -lakiehdotuksen oikeuksien suojan ulottamisesta koskemaan osavaltioita, lopulta ratifioitavaksi toimitetut muutokset koskivat vain liittovaltiota. Ovi niiden soveltamiselle osavaltioiden hallituksiin avattiin 1860-luvulla, kun neljästoista lisäys oli ratifioitu. Sekä liittovaltion että osavaltioiden tuomioistuimet ovat 1900-luvun alkupuolelta lähtien käyttäneet neljättätoista lisäystä soveltaakseen Bill of Rights -asiakirjan osia osavaltioiden ja paikallishallintoon.</w:t>
        <w:t xml:space="preserve">Prosessi tunnetaan nimellä sisällyttäminen.[4]</w:t>
        <w:br/>
        <w:br/>
        <w:t xml:space="preserve">Bill of Rightsista on edelleen olemassa useita alkuperäisiä, kaiverrettuja kopioita. Yksi näistä on pysyvästi esillä kansallisarkistossa Washingtonissa.</w:t>
      </w:r>
    </w:p>
    <w:p>
      <w:r>
        <w:rPr>
          <w:b/>
        </w:rPr>
        <w:t xml:space="preserve">Vastaus</w:t>
      </w:r>
    </w:p>
    <w:p>
      <w:r>
        <w:t xml:space="preserve">Yhdysvaltain Bill of Rights sisältää Yhdysvaltain perustuslain kymmenen ensimmäistä lisäystä. Perustuslain ratifioinnista vuosina 1787-88 käytyjen, usein katkerien keskustelujen jälkeen ehdotetut ja liittovaltion vastaisten federalistien esittämiin vastalauseisiin vastaamiseksi laaditut Bill of Rights -lisäykset lisäävät perustuslakiin henkilökohtaisten vapauksien ja oikeuksien erityiset takeet, selkeät rajoitukset hallituksen valtuuksille oikeudellisissa ja muissa menettelyissä sekä nimenomaiset julistukset siitä, että kaikki valtuudet, joita ei ole nimenomaisesti myönnetty liittovaltion hallitukselle perustuslaissa, on varattu osavaltioille tai kansalle. Näihin muutoksiin kodifioidut käsitteet perustuvat aiempien asiakirjojen, erityisesti Virginian oikeuksien julistuksen (1776), Luoteisasetuksen (1787), Englannin Bill of Rightsin (1689) ja Magna Cartan (1215) käsitteisiin.</w:t>
      </w:r>
    </w:p>
    <w:p>
      <w:r>
        <w:rPr>
          <w:b/>
          <w:u w:val="single"/>
        </w:rPr>
        <w:t xml:space="preserve">Asiakirja 6633</w:t>
      </w:r>
    </w:p>
    <w:p>
      <w:r>
        <w:rPr>
          <w:b/>
        </w:rPr>
        <w:t xml:space="preserve">Ohjeet</w:t>
      </w:r>
    </w:p>
    <w:p>
      <w:r>
        <w:t xml:space="preserve">Luokittele alla olevat elintarvikkeiksi tai juomiksi.</w:t>
        <w:br/>
        <w:t xml:space="preserve"> Kala, liha, salaatti, omena, limonadi, kahvi, tee...</w:t>
      </w:r>
    </w:p>
    <w:p>
      <w:r>
        <w:rPr>
          <w:b/>
        </w:rPr>
        <w:t xml:space="preserve">Vastaus</w:t>
      </w:r>
    </w:p>
    <w:p>
      <w:r>
        <w:t xml:space="preserve">Ruoka - Kala, liha, salaatti, omena</w:t>
        <w:br/>
        <w:t xml:space="preserve">Juomat - limonadi, kahvi, tee</w:t>
      </w:r>
    </w:p>
    <w:p>
      <w:r>
        <w:rPr>
          <w:b/>
          <w:u w:val="single"/>
        </w:rPr>
        <w:t xml:space="preserve">Asiakirja 6634</w:t>
      </w:r>
    </w:p>
    <w:p>
      <w:r>
        <w:rPr>
          <w:b/>
        </w:rPr>
        <w:t xml:space="preserve">Ohjeet</w:t>
      </w:r>
    </w:p>
    <w:p>
      <w:r>
        <w:t xml:space="preserve">Poimi kaikki yksilölliset nimet annetuista kappaleista pilkulla erotettuina.</w:t>
      </w:r>
    </w:p>
    <w:p>
      <w:r>
        <w:rPr>
          <w:b/>
        </w:rPr>
        <w:t xml:space="preserve">Konteksti</w:t>
      </w:r>
    </w:p>
    <w:p>
      <w:r>
        <w:t xml:space="preserve">Neville näyttää etsivä Delroylle hiljattain kuvatun Keefen ja Elainen välisen rakkauskohtauksen, ja hän osoittaa mielellään avioliittoon liittyvän yksityiskohdan, joka vaarantaa nuoren leskimiehen jo ennestään herkän aseman. Tämän uuden todisteen valossa Delroy kertoo ohjaajalle, että hän pidättää nuoren miehen hyvin pian. Neville varoittaa Keefeä puhelimitse ja kehottaa häntä tulemaan hänen luokseen tiettyyn aikaan. Ohjaaja kutsuu myös Elainen kotiinsa, jossa hän yrittää toistaa Andrean murhayön, tällä kertaa Elainea käyttäen. Etsivä Vickers näkee Elainen menevän ohjaajan taloon kadulta, mutta hän ei näe Keefeä, joka murtautuu sisään ikkunasta. Hän häiritsee yhteydenpitoa vetämällä sulakkeet katkaisijarasiasta ja sammuttamalla valot. Etsivä Vickers huomaa valojen sammuneen kadulta ja yrittää epäonnistuneesti murtautua sisään. Talossa Neville hyökkää Keefen kimppuun saksilla, ja kaksikko kamppailee. Keefe heittää Nevillen parvekkeen yli, ja tämä laskeutuu alla olevaan sisäkaivoon yhdessä valon kanssa. Samaan aikaan Elaine palauttaa sähköt taloon, ja tietämättään Neville kuolee sähköiskuun.</w:t>
      </w:r>
    </w:p>
    <w:p>
      <w:r>
        <w:rPr>
          <w:b/>
        </w:rPr>
        <w:t xml:space="preserve">Vastaus</w:t>
      </w:r>
    </w:p>
    <w:p>
      <w:r>
        <w:t xml:space="preserve">Neville, Delroy, Keefe, Elaine, Andrea, Vickers</w:t>
      </w:r>
    </w:p>
    <w:p>
      <w:r>
        <w:rPr>
          <w:b/>
          <w:u w:val="single"/>
        </w:rPr>
        <w:t xml:space="preserve">Asiakirja 6635</w:t>
      </w:r>
    </w:p>
    <w:p>
      <w:r>
        <w:rPr>
          <w:b/>
        </w:rPr>
        <w:t xml:space="preserve">Ohjeet</w:t>
      </w:r>
    </w:p>
    <w:p>
      <w:r>
        <w:t xml:space="preserve">Miksi Maa kiertää Aurinkoa?</w:t>
      </w:r>
    </w:p>
    <w:p>
      <w:r>
        <w:rPr>
          <w:b/>
        </w:rPr>
        <w:t xml:space="preserve">Vastaus</w:t>
      </w:r>
    </w:p>
    <w:p>
      <w:r>
        <w:t xml:space="preserve">Maa pyörii auringon ympäri painovoiman vaikutuksesta. Mitä suurempi on kappaleen massa, sitä suurempi on sen vetovoima muihin kappaleisiin. Aurinkokunnan massiivisin kohde on Aurinko, joka on itse asiassa yksi maailmankaikkeuden suurimmista keltaisista kääpiötähdistä. Auringon massa on 1,98892 x 10 potenssiin 30 kilogrammaa, joten sillä on noin 333 000 kertaa enemmän massaa kuin Maalla. Koska Auringon vetovoima on niin paljon suurempi kuin Maan vetovoima, Maa on pakotettu kiertämään Aurinkoa.</w:t>
      </w:r>
    </w:p>
    <w:p>
      <w:r>
        <w:rPr>
          <w:b/>
          <w:u w:val="single"/>
        </w:rPr>
        <w:t xml:space="preserve">Asiakirja 6636</w:t>
      </w:r>
    </w:p>
    <w:p>
      <w:r>
        <w:rPr>
          <w:b/>
        </w:rPr>
        <w:t xml:space="preserve">Ohjeet</w:t>
      </w:r>
    </w:p>
    <w:p>
      <w:r>
        <w:t xml:space="preserve">Mitkä ovat korkealaatuisimpia, täyteläisen makuisia sikareita, joita voin ostaa Yhdysvalloissa?</w:t>
      </w:r>
    </w:p>
    <w:p>
      <w:r>
        <w:rPr>
          <w:b/>
        </w:rPr>
        <w:t xml:space="preserve">Vastaus</w:t>
      </w:r>
    </w:p>
    <w:p>
      <w:r>
        <w:t xml:space="preserve">Koska Yhdysvaltojen kauppasaarto kielsi tuotteiden tuonnin Kuubasta 1900-luvun puolivälissä, amerikkalaiset kuluttajat eivät ole voineet ostaa laillisesti kuubalaista sikaria.Tämän sanottuaan on olemassa lukuisia arvostettuja sikarivalmistajia esimerkiksi Nicaraguassa, Dominikaanisessa tasavallassa ja Hondurasissa, joiden sikarit kilpailevat parhaiden kuubalaisten sikarien kanssa, ja monet niistä ovat täyteläisen makuisia. Tässä on muutamia vaihtoehtoja, joita kannattaa harkita:</w:t>
        <w:br/>
        <w:br/>
        <w:t xml:space="preserve"> Arturo Fuente Opus X - tämä on erittäin monimutkainen, erittäin haluttu, täyteläisen makuinen sikari Dominikaanisesta tasavallasta, jonka yksittäinen sikari maksaa vähittäismyynnissä noin 25 dollaria, joten se on kallis valinta tavalliselle sikarinpolttajalle. Tästä huolimatta se on lähellä useimpien sikariharrastajien suosikkilistan kärkeä.</w:t>
        <w:br/>
        <w:br/>
        <w:t xml:space="preserve"> Padron Serie 1926 - tämä on kermainen, suklainen sikari Nicaraguasta, jonka vähittäismyyntihinta on noin 17 dollaria, mikä tekee siitä hieman edullisemman vaihtoehdon, vaikka se on edelleen premium-luokan valinta. Näitä valmistetaan suurempia määriä kuin Opusia, mikä tekee niistä helpommin hienoja.</w:t>
        <w:br/>
        <w:br/>
        <w:t xml:space="preserve"> Ashton VSG - tämä on dominikaaninen sikari, jossa VSG tarkoittaa "Virgin Sun Grown". Makuprofiili on hyvin ainutlaatuinen auringossa kasvatetun kääreen ansiosta. Nämä ovat noin 13 dollaria yhden kappaleen vähittäismyynnissä koosta riippuen.</w:t>
        <w:br/>
        <w:br/>
        <w:t xml:space="preserve"> On olemassa kymmeniä hyvämaineisia sikarivalmistajia, jotka valmistavat tuhansia sikareita, mutta edellä mainitut ovat monien innokkaiden sikarinpolttajien pitkäaikaisia peruspaketteja Yhdysvalloissa.</w:t>
      </w:r>
    </w:p>
    <w:p>
      <w:r>
        <w:rPr>
          <w:b/>
          <w:u w:val="single"/>
        </w:rPr>
        <w:t xml:space="preserve">Asiakirja 6637</w:t>
      </w:r>
    </w:p>
    <w:p>
      <w:r>
        <w:rPr>
          <w:b/>
        </w:rPr>
        <w:t xml:space="preserve">Ohjeet</w:t>
      </w:r>
    </w:p>
    <w:p>
      <w:r>
        <w:t xml:space="preserve">miten tulla kuntoon</w:t>
      </w:r>
    </w:p>
    <w:p>
      <w:r>
        <w:rPr>
          <w:b/>
        </w:rPr>
        <w:t xml:space="preserve">Vastaus</w:t>
      </w:r>
    </w:p>
    <w:p>
      <w:r>
        <w:t xml:space="preserve">Kuntoon pääseminen on matka eikä vain virstanpylväs. Se alkaa myönteisen asenteen ylläpitämisestä, terveellisistä elämäntavoista, joihin kuuluu hyvät ruokailutottumukset, hyvä unirytmi ja aktiivinen elämäntapa. Jos yrität päästä kuntoon, aloita tekemällä pieniä elämäntapamuutoksia, kuten sisällyttämällä kävelyä, juoksua, urheilua, liikuntarutiinia tai mitä tahansa toimintaa, joka on mielestäsi hauskaa jokapäiväisessä elämässäsi. Sen lisäksi syö terveellisesti ja nuku kunnolla, jotta kehosi ja mielesi voivat levätä ja palautua.  Tärkeintä on muistaa, että kuntoon pääsemiseen ei ole oikoteitä tai nopeaa ratkaisua. Aloita siis matkasi tänään ja nauti olostasi.</w:t>
      </w:r>
    </w:p>
    <w:p>
      <w:r>
        <w:rPr>
          <w:b/>
          <w:u w:val="single"/>
        </w:rPr>
        <w:t xml:space="preserve">Asiakirja 6638</w:t>
      </w:r>
    </w:p>
    <w:p>
      <w:r>
        <w:rPr>
          <w:b/>
        </w:rPr>
        <w:t xml:space="preserve">Ohjeet</w:t>
      </w:r>
    </w:p>
    <w:p>
      <w:r>
        <w:t xml:space="preserve">Miten tarkistat sään iPhonella?</w:t>
      </w:r>
    </w:p>
    <w:p>
      <w:r>
        <w:rPr>
          <w:b/>
        </w:rPr>
        <w:t xml:space="preserve">Vastaus</w:t>
      </w:r>
    </w:p>
    <w:p>
      <w:r>
        <w:t xml:space="preserve">Avaa Sää-sovellus. Voit myös asettaa Weather widgetin aloitusnäytöllesi. Tee tämä painamalla pitkään aloitusnäyttöä.</w:t>
      </w:r>
    </w:p>
    <w:p>
      <w:r>
        <w:rPr>
          <w:b/>
          <w:u w:val="single"/>
        </w:rPr>
        <w:t xml:space="preserve">Asiakirja 6639</w:t>
      </w:r>
    </w:p>
    <w:p>
      <w:r>
        <w:rPr>
          <w:b/>
        </w:rPr>
        <w:t xml:space="preserve">Ohjeet</w:t>
      </w:r>
    </w:p>
    <w:p>
      <w:r>
        <w:t xml:space="preserve">Voitteko laatia tästä tekstistä kahden rivin tiivistelmän?</w:t>
      </w:r>
    </w:p>
    <w:p>
      <w:r>
        <w:rPr>
          <w:b/>
        </w:rPr>
        <w:t xml:space="preserve">Konteksti</w:t>
      </w:r>
    </w:p>
    <w:p>
      <w:r>
        <w:t xml:space="preserve">Fysiikassa painovoima (lat. gravitas 'paino') on perustavanlaatuinen vuorovaikutus, joka aiheuttaa keskinäistä vetovoimaa kaikkien massan tai energian omaavien asioiden välillä. Gravitaatio on ylivoimaisesti heikoin neljästä perustavanlaatuisesta vuorovaikutuksesta, noin 1038 kertaa heikompi kuin vahva vuorovaikutus, 1036 kertaa heikompi kuin sähkömagneettinen voima ja 1029 kertaa heikompi kuin heikko vuorovaikutus. Tämän vuoksi sillä ei ole merkittävää vaikutusta subatomisten hiukkasten tasolla. Painovoima on kuitenkin makroskooppisen mittakaavan merkittävin kappaleiden välinen vuorovaikutus, ja se määrää planeettojen, tähtien, galaksien ja jopa valon liikkeen.</w:t>
        <w:br/>
        <w:br/>
        <w:t xml:space="preserve"> Maapallolla painovoima antaa painon fyysisille esineille, ja Kuun painovoima on vastuussa merten sublunaarisista vuorovesivirtauksista (vastaava antipodaalinen vuorovesi johtuu Maan ja Kuun kiertoradan inertiapainosta). Painovoimalla on myös monia tärkeitä biologisia tehtäviä, sillä se auttaa ohjaamaan kasvien kasvua gravitaatioprosessin avulla ja vaikuttaa nesteiden kiertoon monisoluisissa eliöissä. Painottomuuden vaikutuksia koskevat tutkimukset ovat osoittaneet, että painovoima voi vaikuttaa immuunijärjestelmän toimintaan ja solujen erilaistumiseen ihmiskehossa.</w:t>
        <w:br/>
        <w:br/>
        <w:t xml:space="preserve"> Maailmankaikkeuden alkuperäisen kaasumaisen aineen välinen vetovoima mahdollisti sen sulautumisen yhteen ja muodosti tähtiä, jotka lopulta tiivistyivät galakseiksi, joten painovoima on vastuussa monista maailmankaikkeuden laajamittaisista rakenteista. Gravitaatiolla on ääretön kantama, vaikka sen vaikutus heikkenee, kun kohteet etääntyvät kauemmas.</w:t>
        <w:br/>
        <w:br/>
        <w:t xml:space="preserve"> Painovoimaa kuvaa tarkimmin yleinen suhteellisuusteoria (jonka Albert Einstein esitti vuonna 1915), jossa painovoimaa ei kuvailla voimana vaan avaruusajan kaarevuutena, joka johtuu massan epätasaisesta jakautumisesta ja saa massat liikkumaan geodeettisia linjoja pitkin. Äärimmäisin esimerkki tästä avaruusajan kaarevuudesta on musta aukko, josta mikään - ei edes valo - ei pääse pakenemaan, kun se on ohittanut mustan aukon tapahtumahorisontin. Useimmissa sovelluksissa painovoimaa voidaan kuitenkin hyvin approksimoida Newtonin yleismaailmallisella gravitaatiolailla, joka kuvaa painovoimaa voimana, joka aiheuttaa kahden kappaleen vetovoiman toisiaan kohti, jonka suuruus on verrannollinen niiden massojen tuloon ja kääntäen verrannollinen niiden välisen etäisyyden neliöön.</w:t>
      </w:r>
    </w:p>
    <w:p>
      <w:r>
        <w:rPr>
          <w:b/>
        </w:rPr>
        <w:t xml:space="preserve">Vastaus</w:t>
      </w:r>
    </w:p>
    <w:p>
      <w:r>
        <w:t xml:space="preserve">Yleisen fysiikan teorian (Newton) mukaan painovoima on kappaleiden keskinäinen vetovoima, joka perustuu niiden massoihin ja niiden välisen etäisyyden neliöön. Suhteellisuusteoriassa (Einstein) se on kappaleiden itsensä tuottama avaruusajan kaarevuus.</w:t>
      </w:r>
    </w:p>
    <w:p>
      <w:r>
        <w:rPr>
          <w:b/>
          <w:u w:val="single"/>
        </w:rPr>
        <w:t xml:space="preserve">Asiakirja 6640</w:t>
      </w:r>
    </w:p>
    <w:p>
      <w:r>
        <w:rPr>
          <w:b/>
        </w:rPr>
        <w:t xml:space="preserve">Ohjeet</w:t>
      </w:r>
    </w:p>
    <w:p>
      <w:r>
        <w:t xml:space="preserve">Mitä lintuja San Franciscosta löytyy?</w:t>
      </w:r>
    </w:p>
    <w:p>
      <w:r>
        <w:rPr>
          <w:b/>
        </w:rPr>
        <w:t xml:space="preserve">Vastaus</w:t>
      </w:r>
    </w:p>
    <w:p>
      <w:r>
        <w:t xml:space="preserve">San Franciscossa on paljon lintuja, erityisesti Golden Gate Parkin ja Lands Endin kaltaisissa puistoissa. Joitakin lintuja, joita saatat löytää, ovat mm:</w:t>
        <w:br/>
        <w:br/>
        <w:t xml:space="preserve">American Crow</w:t>
        <w:br/>
        <w:t xml:space="preserve">- Anna's Hummingbird</w:t>
        <w:br/>
        <w:t xml:space="preserve">- Red-tailed Hawk</w:t>
        <w:br/>
        <w:t xml:space="preserve">- Steller's Jay</w:t>
        <w:br/>
        <w:t xml:space="preserve">- Chestnut-backed Chickadee</w:t>
        <w:br/>
        <w:t xml:space="preserve">- Red-winged Blackbird</w:t>
        <w:br/>
        <w:t xml:space="preserve">- Dark-eyed Junco</w:t>
        <w:br/>
        <w:t xml:space="preserve">- Acorn Woodpecker</w:t>
        <w:br/>
        <w:t xml:space="preserve">- House finch</w:t>
        <w:br/>
        <w:t xml:space="preserve">- American Robin</w:t>
        <w:br/>
        <w:t xml:space="preserve">- Song Sparrow</w:t>
      </w:r>
    </w:p>
    <w:p>
      <w:r>
        <w:rPr>
          <w:b/>
          <w:u w:val="single"/>
        </w:rPr>
        <w:t xml:space="preserve">Asiakirja 6641</w:t>
      </w:r>
    </w:p>
    <w:p>
      <w:r>
        <w:rPr>
          <w:b/>
        </w:rPr>
        <w:t xml:space="preserve">Ohjeet</w:t>
      </w:r>
    </w:p>
    <w:p>
      <w:r>
        <w:t xml:space="preserve">Mikä on yksi lempiharrastuksistasi?</w:t>
      </w:r>
    </w:p>
    <w:p>
      <w:r>
        <w:rPr>
          <w:b/>
        </w:rPr>
        <w:t xml:space="preserve">Vastaus</w:t>
      </w:r>
    </w:p>
    <w:p>
      <w:r>
        <w:t xml:space="preserve">Olen innokas lukija, erityisesti äänikirjojen lukija. Luen tai kuuntelen useamman kuin yhden kirjan viikossa, ja harrastan monia eri genrejä. Olen viime aikoina lukenut paljon scifiä ja fantasiaa, mutta nautin myös hyvästä elämäkerrasta, sotahistoriasta, sosiologiasta tai yleisestä kaunokirjallisesta teoksesta, kunhan se on hyvin kirjoitettu.</w:t>
      </w:r>
    </w:p>
    <w:p>
      <w:r>
        <w:rPr>
          <w:b/>
          <w:u w:val="single"/>
        </w:rPr>
        <w:t xml:space="preserve">Asiakirja 6642</w:t>
      </w:r>
    </w:p>
    <w:p>
      <w:r>
        <w:rPr>
          <w:b/>
        </w:rPr>
        <w:t xml:space="preserve">Ohjeet</w:t>
      </w:r>
    </w:p>
    <w:p>
      <w:r>
        <w:t xml:space="preserve">Mitkä ovat kaikkien aikojen suurimpia rockyhtyeitä?</w:t>
      </w:r>
    </w:p>
    <w:p>
      <w:r>
        <w:rPr>
          <w:b/>
        </w:rPr>
        <w:t xml:space="preserve">Vastaus</w:t>
      </w:r>
    </w:p>
    <w:p>
      <w:r>
        <w:t xml:space="preserve">The Rolling Stones, The Beatles ja Led Zeppelin.</w:t>
      </w:r>
    </w:p>
    <w:p>
      <w:r>
        <w:rPr>
          <w:b/>
          <w:u w:val="single"/>
        </w:rPr>
        <w:t xml:space="preserve">Asiakirja 6643</w:t>
      </w:r>
    </w:p>
    <w:p>
      <w:r>
        <w:rPr>
          <w:b/>
        </w:rPr>
        <w:t xml:space="preserve">Ohjeet</w:t>
      </w:r>
    </w:p>
    <w:p>
      <w:r>
        <w:t xml:space="preserve">Greta Thunberg on ruotsalainen ympäristöaktivisti, joka on lahjoittanut miljoona euroa palkintorahaa mihin tarkoitukseen?</w:t>
      </w:r>
    </w:p>
    <w:p>
      <w:r>
        <w:rPr>
          <w:b/>
        </w:rPr>
        <w:t xml:space="preserve">Vastaus</w:t>
      </w:r>
    </w:p>
    <w:p>
      <w:r>
        <w:t xml:space="preserve">Ympäristö ja ilmastonmuutos</w:t>
      </w:r>
    </w:p>
    <w:p>
      <w:r>
        <w:rPr>
          <w:b/>
          <w:u w:val="single"/>
        </w:rPr>
        <w:t xml:space="preserve">Asiakirja 6644</w:t>
      </w:r>
    </w:p>
    <w:p>
      <w:r>
        <w:rPr>
          <w:b/>
        </w:rPr>
        <w:t xml:space="preserve">Ohjeet</w:t>
      </w:r>
    </w:p>
    <w:p>
      <w:r>
        <w:t xml:space="preserve">Mitä Korla tarkoittaa?</w:t>
      </w:r>
    </w:p>
    <w:p>
      <w:r>
        <w:rPr>
          <w:b/>
        </w:rPr>
        <w:t xml:space="preserve">Konteksti</w:t>
      </w:r>
    </w:p>
    <w:p>
      <w:r>
        <w:t xml:space="preserve">Korla,[5][6] joka tunnetaan myös nimellä Kurla[7][8][9][10][11] tai mandariinikiinasta nimellä Ku'erle tai Kuerle,[6] on Xinjiangin toiseksi suurin kaupunki. Se on läänitason kaupunki ja Bayingolinin mongolien autonomisen prefektuurin, Kiinan suurimman prefektuurin, kotipaikka.</w:t>
        <w:br/>
        <w:br/>
        <w:t xml:space="preserve"> Korla on ollut olemassa ainakin Han-dynastian ajoista lähtien. Korla tunnetaan tuoksuvien päärynöiden tuotannosta, ja se on Tarimin öljykenttien tuotantokeskus.</w:t>
      </w:r>
    </w:p>
    <w:p>
      <w:r>
        <w:rPr>
          <w:b/>
        </w:rPr>
        <w:t xml:space="preserve">Vastaus</w:t>
      </w:r>
    </w:p>
    <w:p>
      <w:r>
        <w:t xml:space="preserve">Korla on toiseksi suurin kaupunki Xinjiangissa, Kiinassa. Se tunnetaan myös nimillä Kurla tai Kuerle. Se sijaitsee Bayingolinin mongolien autonomisessa prefektuurissa. Se tunnetaan tuoksuvista päärynöistä ja öljykentistä.</w:t>
      </w:r>
    </w:p>
    <w:p>
      <w:r>
        <w:rPr>
          <w:b/>
          <w:u w:val="single"/>
        </w:rPr>
        <w:t xml:space="preserve">Asiakirja 6645</w:t>
      </w:r>
    </w:p>
    <w:p>
      <w:r>
        <w:rPr>
          <w:b/>
        </w:rPr>
        <w:t xml:space="preserve">Ohjeet</w:t>
      </w:r>
    </w:p>
    <w:p>
      <w:r>
        <w:t xml:space="preserve">Kertokaa minulle, kuinka monessa finaalissa Purdue on ollut ja ovatko he voittaneet yhtään mestaruutta.</w:t>
      </w:r>
    </w:p>
    <w:p>
      <w:r>
        <w:rPr>
          <w:b/>
        </w:rPr>
        <w:t xml:space="preserve">Konteksti</w:t>
      </w:r>
    </w:p>
    <w:p>
      <w:r>
        <w:t xml:space="preserve">Purdue Boilermakersin koripallojoukkue on miesten yliopistokoripallo-ohjelma, joka kilpailee NCAA:n I divisioonassa ja kuuluu Big Ten -konferenssiin.</w:t>
        <w:br/>
        <w:br/>
        <w:t xml:space="preserve">Purdue-koripallolla on eniten Big Tenin runkosarjan mestaruuksia, 25.[2] Purduella on myös voittoennätys kaikkia muita Big Tenin kouluja vastaan keskinäisissä otteluissa.[3][4][5</w:t>
        <w:br/>
        <w:br/>
        <w:t xml:space="preserve">Boilermakers on päässyt kahteen NCAA-turnauksen Final Fours -finaaliin ja yhteen mestaruusotteluun, mutta ei ole voittanut NCAA-mestaruutta.</w:t>
        <w:t xml:space="preserve">Helms Athletic Foundation ja Premo-Porretta Power Poll nimesivät vuoden 1931-32 joukkueen takautuvasti kansalliseksi mestariksi.[6][7]</w:t>
        <w:br/>
        <w:br/>
        <w:t xml:space="preserve">Purdue on lähettänyt yli 30 pelaajaa NBA:han, mukaan lukien kaksi NBA-draftin ykkösvalintaa. Purduella on yksi pääkilpailu Indiana Hoosiersia vastaan (ks. Indiana-Purdue Rivalry).</w:t>
      </w:r>
    </w:p>
    <w:p>
      <w:r>
        <w:rPr>
          <w:b/>
        </w:rPr>
        <w:t xml:space="preserve">Vastaus</w:t>
      </w:r>
    </w:p>
    <w:p>
      <w:r>
        <w:t xml:space="preserve">Purdue Boilermakersin miesten koripallojoukkue on päässyt kahdesti NCAA-turnauksen finaaliin.</w:t>
        <w:br/>
        <w:br/>
        <w:t xml:space="preserve"> Vaikka se ei ole voittanut yhtään kansallista mestaruutta, se nimettiin takautuvasti kansalliseksi mestariksi vuonna 1932. He ovat myös voittaneet 25 Big Tenin runkosarjan mestaruutta.</w:t>
      </w:r>
    </w:p>
    <w:p>
      <w:r>
        <w:rPr>
          <w:b/>
          <w:u w:val="single"/>
        </w:rPr>
        <w:t xml:space="preserve">Asiakirja 6646</w:t>
      </w:r>
    </w:p>
    <w:p>
      <w:r>
        <w:rPr>
          <w:b/>
        </w:rPr>
        <w:t xml:space="preserve">Ohjeet</w:t>
      </w:r>
    </w:p>
    <w:p>
      <w:r>
        <w:t xml:space="preserve">Mikä on Github Copilot?</w:t>
      </w:r>
    </w:p>
    <w:p>
      <w:r>
        <w:rPr>
          <w:b/>
        </w:rPr>
        <w:t xml:space="preserve">Konteksti</w:t>
      </w:r>
    </w:p>
    <w:p>
      <w:r>
        <w:t xml:space="preserve">GitHub Copilot on GitHubin ja OpenAI:n kehittämä pilvipohjainen tekoälytyökalu, joka avustaa Visual Studio Code-, Visual Studio-, Neovim- ja JetBrains-kehitysympäristöjen (IDE) käyttäjiä täydentämällä koodia automaattisesti. Työkalu on tällä hetkellä yksittäisten kehittäjien tilattavissa, ja GitHub julkisti sen ensimmäisen kerran 29. kesäkuuta 2021, ja se toimii parhaiten käyttäjille, jotka koodaavat Pythonilla, JavaScriptillä, TypeScriptillä, Rubylla ja Go:lla.</w:t>
      </w:r>
    </w:p>
    <w:p>
      <w:r>
        <w:rPr>
          <w:b/>
        </w:rPr>
        <w:t xml:space="preserve">Vastaus</w:t>
      </w:r>
    </w:p>
    <w:p>
      <w:r>
        <w:t xml:space="preserve">GitHub Copilot on GitHubin ja OpenAI:n kehittämä pilvipohjainen tekoälytyökalu.</w:t>
      </w:r>
    </w:p>
    <w:p>
      <w:r>
        <w:rPr>
          <w:b/>
          <w:u w:val="single"/>
        </w:rPr>
        <w:t xml:space="preserve">Asiakirja 6647</w:t>
      </w:r>
    </w:p>
    <w:p>
      <w:r>
        <w:rPr>
          <w:b/>
        </w:rPr>
        <w:t xml:space="preserve">Ohjeet</w:t>
      </w:r>
    </w:p>
    <w:p>
      <w:r>
        <w:t xml:space="preserve">Kerro minulle, mitkä näistä ovat tieteiselokuvia ja mitkä fantasiaelokuvia: Taru sormusten herrasta, Star Trek, Prinsessa Mononoke, Ajan pyörä, District 9...</w:t>
      </w:r>
    </w:p>
    <w:p>
      <w:r>
        <w:rPr>
          <w:b/>
        </w:rPr>
        <w:t xml:space="preserve">Vastaus</w:t>
      </w:r>
    </w:p>
    <w:p>
      <w:r>
        <w:t xml:space="preserve">Luettelostasi scifi-elokuvat ovat Star Trek ja District 9. Fantasiaelokuvat ovat Taru sormusten herrasta, Prinsessa Mononoke ja Ajan pyörä.</w:t>
      </w:r>
    </w:p>
    <w:p>
      <w:r>
        <w:rPr>
          <w:b/>
          <w:u w:val="single"/>
        </w:rPr>
        <w:t xml:space="preserve">Asiakirja 6648</w:t>
      </w:r>
    </w:p>
    <w:p>
      <w:r>
        <w:rPr>
          <w:b/>
        </w:rPr>
        <w:t xml:space="preserve">Ohjeet</w:t>
      </w:r>
    </w:p>
    <w:p>
      <w:r>
        <w:t xml:space="preserve">Merkitseekö ero kahden etnisen/ sukupuolisen ryhmän välillä luottopisteytysalgoritmin antamissa ennusteissa tiedonkeruuprosessin tai itse algoritmin aiheuttamaa harhaa?</w:t>
      </w:r>
    </w:p>
    <w:p>
      <w:r>
        <w:rPr>
          <w:b/>
        </w:rPr>
        <w:t xml:space="preserve">Vastaus</w:t>
      </w:r>
    </w:p>
    <w:p>
      <w:r>
        <w:t xml:space="preserve">Väitän, että erot luottopisteytyksen tuloksissa johtuvat sekä tiedoista että algoritmisesta harhasta. Tarkastellaan ensin aineistossa esiintyvää harhaa. Ajattelen itse mallia mustana laatikkona, joka tuottaa tuotoksia tiettyjen tavoitteiden täyttämiseksi - luottopisteytyksen tapauksessa tavoitteena on maksukyvyttömyysriskiennusteiden tarkkuus, muistaminen ja täsmällisyys. Kouluttamattomassa versiossaan malli ei syrji ulkomaalaisia työntekijöitä, naisia tai nuoria: itse asiassa se ei käsitä näitä (sosiaalisesti rakentuneita) leimoja samalla tavalla kuin ihmiset. Silti tietokokonaisuus, johon malli on koulutettu, on täynnä sosiaalisesti rakentuneita vääristymiä. Esimerkiksi sosiaaliset normit pitävät naisia kyvyttöminä, ulkomaalaisia työntekijöitä epäluotettavina ja nuoria kokemattomina, mikä johtaa näiden ryhmien korkeampaan työttömyysasteeseen ja huonompiin elinoloihin. Heidän korkeampi historiallinen maksukyvyttömyyden todennäköisyytensä ei johdu niinkään demografisista eroista kyvyissä kuin sosiaalisten stereotypioiden synnyttämistä noidankehistä. Stereotypiat tekevät tietokokonaisuuksista puolueellisia, mikä puolestaan vääristää algoritmeja: kun tavoitteena on maksimoida ennustustarkkuus, malli oppii tietokokonaisuuksien "mallit" ja omaksuu sosiaalisesti rakentuneet erot osaksi ennustusalgoritmiaan. Voimmeko syyttää algoritmia? - Loppujen lopuksi malli on sidottu "historiaan" eikä sillä ole mielikuvituskapasiteettia historiallisesti syrjittyjen ryhmien mahdollisuuksista. Pohjimmiltaan kyseessä on "garbage in, garbage out" -skenaario, joka johtuu historiallisista ja edustuksellisista vääristymistä syötetyissä tiedoissa.</w:t>
        <w:br/>
        <w:br/>
        <w:t xml:space="preserve"> Toisaalta väitän, että tuloserot muodostavat edelleen algoritmisen vinoutuman. Uskon, että voimme edelleen "syyttää" mallia tavoitteista ja rajoituksista, jotka sen on täytettävä (vaikka me ihmiset ne alun perin asetimmekin). Kuten edellä on esitetty, kun arviointimittarina on tarkkuus, koko historiallisiin tietokokonaisuuksiin perustuvan ennuste-/ennustusalgoritmin tarkoituksena on toistaa historiaa etsimättä potentiaalia tai havaitsematta sosiaalisia normeja. Muodostaako tarkkuuden maksimoimisen tavoite itsessään ennakkoluulon? - Jos pystymme havaitsemaan noidankehän, joka sekä luo että vahvistaa sosiaalisesti muokattuja myyttejä (heikot naiset, holtittomat nuoret ja muukalaisviha), malli, joka aktiivisesti oppii ja levittää tietynlaisia yhteiskunnallisia stereotypioita, olisi ehdottomasti kutsuttava puolueellisuudestaan! Mallit on kuitenkin kytketty niin, että ne optimoivat nämä tavoitteet, ja me ihmiset olemme vastuussa tavoitteiden muuttamisesta ja asianmukaisten rajoitusten lisäämisestä, jotta voimme puuttua mittareihin sisältyviin vääristymiin. Esimerkiksi ohjelmointitehtävässä törmäämme lieventämistekniikkaan, joka hylkää ennusteet tietyn päätösrajan sisällä. Voimmeko aktiivisen hylkäämisen kaltaisten tekniikoiden lisäksi lisätä rajoituksia, kuten epäedullisessa asemassa olevien ryhmien kasvun edistäminen tavoitteeksi? Ilman näitä rajoitteita sanoisin, että tuloserot muodostavat myös algoritmisen harhan tavoitteen määrittelyn osalta.</w:t>
      </w:r>
    </w:p>
    <w:p>
      <w:r>
        <w:rPr>
          <w:b/>
          <w:u w:val="single"/>
        </w:rPr>
        <w:t xml:space="preserve">Asiakirja 6649</w:t>
      </w:r>
    </w:p>
    <w:p>
      <w:r>
        <w:rPr>
          <w:b/>
        </w:rPr>
        <w:t xml:space="preserve">Ohjeet</w:t>
      </w:r>
    </w:p>
    <w:p>
      <w:r>
        <w:t xml:space="preserve">Mitä erikoisagentti Fox Mulder opiskeli yliopistossa?</w:t>
      </w:r>
    </w:p>
    <w:p>
      <w:r>
        <w:rPr>
          <w:b/>
        </w:rPr>
        <w:t xml:space="preserve">Vastaus</w:t>
      </w:r>
    </w:p>
    <w:p>
      <w:r>
        <w:t xml:space="preserve">Fox Mulder, X-arkistot -televisiosarjan päähenkilö, opiskeli Oxfordin yliopistossa pääaineenaan psykologia.</w:t>
      </w:r>
    </w:p>
    <w:p>
      <w:r>
        <w:rPr>
          <w:b/>
          <w:u w:val="single"/>
        </w:rPr>
        <w:t xml:space="preserve">Asiakirja 6650</w:t>
      </w:r>
    </w:p>
    <w:p>
      <w:r>
        <w:rPr>
          <w:b/>
        </w:rPr>
        <w:t xml:space="preserve">Ohjeet</w:t>
      </w:r>
    </w:p>
    <w:p>
      <w:r>
        <w:t xml:space="preserve">Miksi kaasun hinta nousee talvella</w:t>
      </w:r>
    </w:p>
    <w:p>
      <w:r>
        <w:rPr>
          <w:b/>
        </w:rPr>
        <w:t xml:space="preserve">Vastaus</w:t>
      </w:r>
    </w:p>
    <w:p>
      <w:r>
        <w:t xml:space="preserve">Markkinatalouden hintoja ohjaavat kysyntä ja tarjonta. Kaasun hinta nousee markkinataloudessa tyypillisesti talvella, koska kysyntä kasvaa. Kysyntä kasvaa, koska ihmiset käyttävät kaasua lämmittääkseen koteja, ja kylmä sää lisää kaasun kysyntää entisestään. Kaikki tämä kysynnän lisääntyminen tarkoittaa, että kaasun hinta nousee. Kaasun hinnan ei kuitenkaan tarvitse aina nousta.</w:t>
      </w:r>
    </w:p>
    <w:p>
      <w:r>
        <w:rPr>
          <w:b/>
          <w:u w:val="single"/>
        </w:rPr>
        <w:t xml:space="preserve">Asiakirja 6651</w:t>
      </w:r>
    </w:p>
    <w:p>
      <w:r>
        <w:rPr>
          <w:b/>
        </w:rPr>
        <w:t xml:space="preserve">Ohjeet</w:t>
      </w:r>
    </w:p>
    <w:p>
      <w:r>
        <w:t xml:space="preserve">Miksi demokratia ei toimi ja miksi ennen vanhaan meillä oli itsevaltius?</w:t>
      </w:r>
    </w:p>
    <w:p>
      <w:r>
        <w:rPr>
          <w:b/>
        </w:rPr>
        <w:t xml:space="preserve">Vastaus</w:t>
      </w:r>
    </w:p>
    <w:p>
      <w:r>
        <w:t xml:space="preserve">Korruptio, polarisaatio ja vääränlainen tiedottaminen voivat kaikki helposti vaikuttaa demokratiaan, joka on monimutkainen järjestelmä, jossa on monia liikkuvia osia. Lisäksi se on yleisesti ottaen hidas ja tuhlaileva, koska se edellyttää sopimuksen rakentamista ja erimielisyyksien jakamista eri ryhmien kesken.</w:t>
        <w:br/>
        <w:br/>
        <w:t xml:space="preserve"> Toisaalta, koska ei ole tarvetta pitkälliseen päätöksentekoprosessiin tai erilaisten näkemysten sovittamiseen, itsevaltius voi olla tehokkaampi ja päättäväisempi politiikan täytäntöönpanossa. Singapore, jossa hallitus on pystynyt saavuttamaan nopean talouskasvun ja kehityksen vahvan ja keskitetyn johtajuuden avulla, on hyvä esimerkki itsevaltiudesta. Kansakunnalla on yksinoikeudella elämisen odotukset, vähäinen vääryysaste ja hyvin toimivat julkiset puitteet.</w:t>
      </w:r>
    </w:p>
    <w:p>
      <w:r>
        <w:rPr>
          <w:b/>
          <w:u w:val="single"/>
        </w:rPr>
        <w:t xml:space="preserve">Asiakirja 6652</w:t>
      </w:r>
    </w:p>
    <w:p>
      <w:r>
        <w:rPr>
          <w:b/>
        </w:rPr>
        <w:t xml:space="preserve">Ohjeet</w:t>
      </w:r>
    </w:p>
    <w:p>
      <w:r>
        <w:t xml:space="preserve">Mikä NBA-joukkue on voittanut eniten mestaruuksia?</w:t>
      </w:r>
    </w:p>
    <w:p>
      <w:r>
        <w:rPr>
          <w:b/>
        </w:rPr>
        <w:t xml:space="preserve">Konteksti</w:t>
      </w:r>
    </w:p>
    <w:p>
      <w:r>
        <w:t xml:space="preserve">Vuoteen 2022 mennessä itäinen konferenssi/divisioona johti läntistä konferenssia/divisioonaa 40-36 voitetuissa mestaruuksissa.[15] Vuoteen 2022 mennessä Boston Celtics ja Minneapolis/Los Angeles Lakers ovat voittaneet yhteensä 34 NBA-mestaruutta (17 kumpikin).[16] Vuoteen 2022 mennessä mestaruutta puolustava Golden State Warriors.</w:t>
      </w:r>
    </w:p>
    <w:p>
      <w:r>
        <w:rPr>
          <w:b/>
        </w:rPr>
        <w:t xml:space="preserve">Vastaus</w:t>
      </w:r>
    </w:p>
    <w:p>
      <w:r>
        <w:t xml:space="preserve">Vuoteen 2022 mennessä Boston Celtics ja Minneapolis/Los Angeles Lakers ovat voittaneet yhteensä 34 NBA-mestaruutta (17 kumpikin).</w:t>
      </w:r>
    </w:p>
    <w:p>
      <w:r>
        <w:rPr>
          <w:b/>
          <w:u w:val="single"/>
        </w:rPr>
        <w:t xml:space="preserve">Asiakirja 6653</w:t>
      </w:r>
    </w:p>
    <w:p>
      <w:r>
        <w:rPr>
          <w:b/>
        </w:rPr>
        <w:t xml:space="preserve">Ohjeet</w:t>
      </w:r>
    </w:p>
    <w:p>
      <w:r>
        <w:t xml:space="preserve">Voitko kirjoittaa minulle haikun piristämään mielialaani tänään?</w:t>
      </w:r>
    </w:p>
    <w:p>
      <w:r>
        <w:rPr>
          <w:b/>
        </w:rPr>
        <w:t xml:space="preserve">Vastaus</w:t>
      </w:r>
    </w:p>
    <w:p>
      <w:r>
        <w:t xml:space="preserve">Auringonvalo virtaa läpi,</w:t>
        <w:br/>
        <w:t xml:space="preserve">Salama taivaalla,</w:t>
        <w:br/>
        <w:t xml:space="preserve">Mielialani kohoaa.</w:t>
      </w:r>
    </w:p>
    <w:p>
      <w:r>
        <w:rPr>
          <w:b/>
          <w:u w:val="single"/>
        </w:rPr>
        <w:t xml:space="preserve">Asiakirja 6654</w:t>
      </w:r>
    </w:p>
    <w:p>
      <w:r>
        <w:rPr>
          <w:b/>
        </w:rPr>
        <w:t xml:space="preserve">Ohjeet</w:t>
      </w:r>
    </w:p>
    <w:p>
      <w:r>
        <w:t xml:space="preserve">Kerro minulle, mikä näistä on maa, kaupunki, joki tai vuori: Yhdysvallat, Espanja, Italia, Rooma, Praha, Zürich, Ranska, San Francisco, K2, Buenos Aires, Brasilia, Mount Everest, Lontoo, Mekong, K2, Buenos Aires, Brasilia, Lontoo, Mekong.</w:t>
      </w:r>
    </w:p>
    <w:p>
      <w:r>
        <w:rPr>
          <w:b/>
        </w:rPr>
        <w:t xml:space="preserve">Vastaus</w:t>
      </w:r>
    </w:p>
    <w:p>
      <w:r>
        <w:t xml:space="preserve">New York - Kaupunki</w:t>
        <w:br/>
        <w:t xml:space="preserve">Niili - Joki</w:t>
        <w:br/>
        <w:t xml:space="preserve">Amazon - Joki</w:t>
        <w:br/>
        <w:t xml:space="preserve">Kilimanjaro - Vuori</w:t>
        <w:br/>
        <w:t xml:space="preserve">USA - Maa</w:t>
        <w:br/>
        <w:t xml:space="preserve">Espanja - Maa</w:t>
        <w:br/>
        <w:t xml:space="preserve">Italia - Maa</w:t>
        <w:br/>
        <w:t xml:space="preserve">Rooma - Kaupunki</w:t>
        <w:br/>
        <w:t xml:space="preserve">Praha - Kaupunki</w:t>
        <w:br/>
        <w:t xml:space="preserve">Zürich - Kaupunki</w:t>
        <w:br/>
        <w:t xml:space="preserve">Ranska - Maa</w:t>
        <w:br/>
        <w:t xml:space="preserve">San Francisco - Kaupunki</w:t>
        <w:br/>
        <w:t xml:space="preserve">K2 - Vuori</w:t>
        <w:br/>
        <w:t xml:space="preserve">Buenos Aires - Kaupunki</w:t>
        <w:br/>
        <w:t xml:space="preserve">Brasilia - Maa</w:t>
        <w:br/>
        <w:t xml:space="preserve">Mount Everest - Vuori</w:t>
        <w:br/>
        <w:t xml:space="preserve">Lontoo - Kaupunki</w:t>
        <w:br/>
        <w:t xml:space="preserve">Mekong - Joki</w:t>
      </w:r>
    </w:p>
    <w:p>
      <w:r>
        <w:rPr>
          <w:b/>
          <w:u w:val="single"/>
        </w:rPr>
        <w:t xml:space="preserve">Asiakirja 6655</w:t>
      </w:r>
    </w:p>
    <w:p>
      <w:r>
        <w:rPr>
          <w:b/>
        </w:rPr>
        <w:t xml:space="preserve">Ohjeet</w:t>
      </w:r>
    </w:p>
    <w:p>
      <w:r>
        <w:t xml:space="preserve">Mitkä ovat alla olevassa tekstissä mainitut lentokoneiden historian ensimmäinen ja kolmas aikakausi ja milloin ne päättyivät? Käytä luetteloa ja muotoa {Nimi} ({Vuosi}).</w:t>
      </w:r>
    </w:p>
    <w:p>
      <w:r>
        <w:rPr>
          <w:b/>
        </w:rPr>
        <w:t xml:space="preserve">Konteksti</w:t>
      </w:r>
    </w:p>
    <w:p>
      <w:r>
        <w:t xml:space="preserve">Lentävät pienoismallit ja tarinat miehitetyistä lennoista juontavat juurensa vuosisatojen takaa; ensimmäinen miehitetty nousu - ja turvallinen laskeutuminen - tapahtui kuitenkin 1700-luvulla kehitetyillä suuremmilla kuumailmapalloilla. Molemmat maailmansodat johtivat suuriin teknisiin edistysaskeliin.</w:t>
        <w:t xml:space="preserve">Näin ollen lentokoneiden historia voidaan jakaa viiteen aikakauteen:</w:t>
        <w:br/>
        <w:br/>
        <w:t xml:space="preserve">- Lentämisen pioneerit, ensimmäisistä kokeiluista vuoteen 1914.</w:t>
        <w:br/>
        <w:t xml:space="preserve"> - Ensimmäinen maailmansota, 1914-1918.</w:t>
        <w:br/>
        <w:t xml:space="preserve"> - Ilmailu maailmansotien välisenä aikana 1918-1939.</w:t>
        <w:br/>
        <w:t xml:space="preserve"> - Toinen maailmansota 1939-1945.</w:t>
        <w:br/>
        <w:t xml:space="preserve"> - Sodanjälkeinen aikakausi, jota kutsutaan myös suihkukoneiden aikakaudeksi, vuodesta 1945 nykypäivään.</w:t>
      </w:r>
    </w:p>
    <w:p>
      <w:r>
        <w:rPr>
          <w:b/>
        </w:rPr>
        <w:t xml:space="preserve">Vastaus</w:t>
      </w:r>
    </w:p>
    <w:p>
      <w:r>
        <w:t xml:space="preserve">Lennon pioneerit (1914)</w:t>
        <w:br/>
        <w:t xml:space="preserve">- Ilmailu maailmansotien välisenä aikana (1939)</w:t>
      </w:r>
    </w:p>
    <w:p>
      <w:r>
        <w:rPr>
          <w:b/>
          <w:u w:val="single"/>
        </w:rPr>
        <w:t xml:space="preserve">Asiakirja 6656</w:t>
      </w:r>
    </w:p>
    <w:p>
      <w:r>
        <w:rPr>
          <w:b/>
        </w:rPr>
        <w:t xml:space="preserve">Ohjeet</w:t>
      </w:r>
    </w:p>
    <w:p>
      <w:r>
        <w:t xml:space="preserve">Mikä on Walt Disney Worldin koko hehtaareina ilmaistuna tämän kappaleen perusteella?</w:t>
      </w:r>
    </w:p>
    <w:p>
      <w:r>
        <w:rPr>
          <w:b/>
        </w:rPr>
        <w:t xml:space="preserve">Konteksti</w:t>
      </w:r>
    </w:p>
    <w:p>
      <w:r>
        <w:t xml:space="preserve">Walt Disney World Resort, jota kutsutaan myös nimellä Walt Disney World tai Disney World, on viihdekeskuskompleksi Bay Lakessa ja Lake Buena Vistassa, Floridassa, Yhdysvalloissa, lähellä Orlandon ja Kissimmeen kaupunkeja. Lomakeskus avattiin 1. lokakuuta 1971, ja sitä ylläpitää Disney Parks, Experiences and Products, joka on The Walt Disney Companyn osasto. Kiinteistön pinta-ala on lähes 25 000 eekkeriä (39 neliömetriä; 101 km2), josta puolet on käytössä.[5] Lomakeskukseen kuuluu neljä teemapuistoa (Magic Kingdom, Epcot, Disney's Hollywood Studios ja Disney's Animal Kingdom), kaksi vesipuistoa (Disney's Blizzard Beach ja Disney's Typhoon Lagoon), 31 teemahotellia, yhdeksän ei-disneyläistä hotellia, useita golfkenttiä, leirintäalue ja muita viihdepaikkoja, mukaan lukien ulkoilmakauppa-alue Disney Springs. Walt Disney World aloitti 1. lokakuuta 2021 50-vuotisjuhlansa, joka kesti 18 peräkkäistä kuukautta päättyen 31. maaliskuuta 2023.</w:t>
      </w:r>
    </w:p>
    <w:p>
      <w:r>
        <w:rPr>
          <w:b/>
        </w:rPr>
        <w:t xml:space="preserve">Vastaus</w:t>
      </w:r>
    </w:p>
    <w:p>
      <w:r>
        <w:t xml:space="preserve">Tämän tekstin mukaan Walt Disney World on 12 500 hehtaarin suuruinen ja sijaitsee 25 000 hehtaarin suuruisella alueella, jonka yhtiö omistaa.</w:t>
      </w:r>
    </w:p>
    <w:p>
      <w:r>
        <w:rPr>
          <w:b/>
          <w:u w:val="single"/>
        </w:rPr>
        <w:t xml:space="preserve">Asiakirja 6657</w:t>
      </w:r>
    </w:p>
    <w:p>
      <w:r>
        <w:rPr>
          <w:b/>
        </w:rPr>
        <w:t xml:space="preserve">Ohjeet</w:t>
      </w:r>
    </w:p>
    <w:p>
      <w:r>
        <w:t xml:space="preserve">Aiheuttaako mikroaaltouunin käyttö syöpää?</w:t>
      </w:r>
    </w:p>
    <w:p>
      <w:r>
        <w:rPr>
          <w:b/>
        </w:rPr>
        <w:t xml:space="preserve">Vastaus</w:t>
      </w:r>
    </w:p>
    <w:p>
      <w:r>
        <w:t xml:space="preserve">Ei, se on myytti, jonka hypoteesille ei ole tieteellistä vahvistusta. Mikroaallot ovat eräänlaista sähkömagneettista säteilyä, joka lämmittää ainoastaan ruoan sisällä olevia vesimolekyylejä. Kun vesi kuumenee, ruoka kuumenee. Mikroaaltouuneja on käytetty turvallisesti yli 70 vuotta.</w:t>
      </w:r>
    </w:p>
    <w:p>
      <w:r>
        <w:rPr>
          <w:b/>
          <w:u w:val="single"/>
        </w:rPr>
        <w:t xml:space="preserve">Asiakirja 6658</w:t>
      </w:r>
    </w:p>
    <w:p>
      <w:r>
        <w:rPr>
          <w:b/>
        </w:rPr>
        <w:t xml:space="preserve">Ohjeet</w:t>
      </w:r>
    </w:p>
    <w:p>
      <w:r>
        <w:t xml:space="preserve">Luokittele seuraavat värit ensisijaisiksi tai ei-yksisijaisiksi: Punainen, sininen, violetti, valkoinen, musta, vihreä, keltainen, oranssi.</w:t>
      </w:r>
    </w:p>
    <w:p>
      <w:r>
        <w:rPr>
          <w:b/>
        </w:rPr>
        <w:t xml:space="preserve">Vastaus</w:t>
      </w:r>
    </w:p>
    <w:p>
      <w:r>
        <w:t xml:space="preserve">Perusvärit ovat punainen, sininen ja vihreä. Muut kuin päävärit ovat violetti, valkoinen, musta, keltainen ja oranssi.</w:t>
      </w:r>
    </w:p>
    <w:p>
      <w:r>
        <w:rPr>
          <w:b/>
          <w:u w:val="single"/>
        </w:rPr>
        <w:t xml:space="preserve">Asiakirja 6659</w:t>
      </w:r>
    </w:p>
    <w:p>
      <w:r>
        <w:rPr>
          <w:b/>
        </w:rPr>
        <w:t xml:space="preserve">Ohjeet</w:t>
      </w:r>
    </w:p>
    <w:p>
      <w:r>
        <w:t xml:space="preserve">Kuka oli Yoshikazu Shirakawa?</w:t>
      </w:r>
    </w:p>
    <w:p>
      <w:r>
        <w:rPr>
          <w:b/>
        </w:rPr>
        <w:t xml:space="preserve">Konteksti</w:t>
      </w:r>
    </w:p>
    <w:p>
      <w:r>
        <w:t xml:space="preserve">Yoshikazu Shirakawa oli japanilainen valokuvaaja. Hänet tunnetaan erityisesti Harry N. Abramsin vuonna 1971 julkaisemasta kirjasta Himalayas.</w:t>
      </w:r>
    </w:p>
    <w:p>
      <w:r>
        <w:rPr>
          <w:b/>
        </w:rPr>
        <w:t xml:space="preserve">Vastaus</w:t>
      </w:r>
    </w:p>
    <w:p>
      <w:r>
        <w:t xml:space="preserve">Yoshikazu Shirakawa oli japanilainen valokuvaaja. Hänet tunnetaan erityisesti Harry N. Abramsin vuonna 1971 julkaisemasta kirjasta Himalayas. Hän kirjoitti myös kirjan Alpit, jonka on kääntänyt Max A. Wyss.</w:t>
      </w:r>
    </w:p>
    <w:p>
      <w:r>
        <w:rPr>
          <w:b/>
          <w:u w:val="single"/>
        </w:rPr>
        <w:t xml:space="preserve">Asiakirja 6660</w:t>
      </w:r>
    </w:p>
    <w:p>
      <w:r>
        <w:rPr>
          <w:b/>
        </w:rPr>
        <w:t xml:space="preserve">Ohjeet</w:t>
      </w:r>
    </w:p>
    <w:p>
      <w:r>
        <w:t xml:space="preserve">Kun otetaan huomioon tämä hikkoripuuta koskeva kohta, kerro minulle, mihin urheiluvälineisiin sitä voitaisiin käyttää.</w:t>
      </w:r>
    </w:p>
    <w:p>
      <w:r>
        <w:rPr>
          <w:b/>
        </w:rPr>
        <w:t xml:space="preserve">Konteksti</w:t>
      </w:r>
    </w:p>
    <w:p>
      <w:r>
        <w:t xml:space="preserve">Hikkoripuu on kovaa, jäykkää, tiheää ja iskunkestävää. On olemassa hikkoripuuta vahvempia puulajeja ja kovempia puulajeja, mutta hikkoripuun lujuuden, sitkeyden, kovuuden ja jäykkyyden yhdistelmää ei löydy mistään muusta kaupallisesta puusta.[14] Sitä käytetään työkalujen kahvoihin, hakkuukirveen varsiin, jousiin, pyöränkehiin, kärryihin, rumpukeppeihin, lacrosse-keppien varsiin, golfmailan varsiin (joskus sitä kutsutaan edelleen hikkorikeppiin, vaikka se on valmistettu teräksestä tai grafiitista), suksien pohjiin, kävelykeppeihin ja rangaistuskäyttöön kytkinkappaleena (kuten pähkinäpensas) ja erityisesti kouluissa ja vanhempien käytössä keppiä muistuttavana hikkorikeppinä. Melat valmistetaan usein hickorysta. Tämä hikkoripuun ominaisuus on jättänyt jälkensä joihinkin intiaanikieliin: Ojibwe-kielessä hikkoripuuta kutsutaan nimellä mitigwaabaak, joka on yhdistelmä sanoista mitigwaab "jousi" ja loppuosa -aakw "lehtipuu".[15] Runkorakenteensa vuoksi hikkori on muita puulajeja alttiimpi kosteuden imeytymiselle, ja siksi se on alttiimpi kutistumiselle, vääntymiselle tai turpoamiselle kosteuden muuttuessa[16].</w:t>
      </w:r>
    </w:p>
    <w:p>
      <w:r>
        <w:rPr>
          <w:b/>
        </w:rPr>
        <w:t xml:space="preserve">Vastaus</w:t>
      </w:r>
    </w:p>
    <w:p>
      <w:r>
        <w:t xml:space="preserve">Hikkoripuuta voidaan käyttää lacrosse-keppien kahvojen, golfmailojen varsien ja suksien pohjien valmistukseen.</w:t>
      </w:r>
    </w:p>
    <w:p>
      <w:r>
        <w:rPr>
          <w:b/>
          <w:u w:val="single"/>
        </w:rPr>
        <w:t xml:space="preserve">Asiakirja 6661</w:t>
      </w:r>
    </w:p>
    <w:p>
      <w:r>
        <w:rPr>
          <w:b/>
        </w:rPr>
        <w:t xml:space="preserve">Ohjeet</w:t>
      </w:r>
    </w:p>
    <w:p>
      <w:r>
        <w:t xml:space="preserve">Millä kielellä Massimo Bray mielestäsi kirjoittaa tämän kappaleen perusteella?</w:t>
      </w:r>
    </w:p>
    <w:p>
      <w:r>
        <w:rPr>
          <w:b/>
        </w:rPr>
        <w:t xml:space="preserve">Konteksti</w:t>
      </w:r>
    </w:p>
    <w:p>
      <w:r>
        <w:t xml:space="preserve">Massimo Bray on akateeminen kustantaja ja aikakauslehden päätoimittaja.[4] Hän kuului vuoteen 1994 asti Italian Institute of Human Sciences -lehden toimituskuntaan.[5] Hän on yksi Euroopan suosituimpiin musiikkifestivaaleihin kuuluvan Notte della Tarantan perustajista.[6] Hän avasi blogin Huffington Postin italiankielisessä versiossa.[7] Hän on myös julkaissut blogin.</w:t>
      </w:r>
    </w:p>
    <w:p>
      <w:r>
        <w:rPr>
          <w:b/>
        </w:rPr>
        <w:t xml:space="preserve">Vastaus</w:t>
      </w:r>
    </w:p>
    <w:p>
      <w:r>
        <w:t xml:space="preserve">Massimo Bray kirjoittaa todennäköisesti italiaksi.</w:t>
      </w:r>
    </w:p>
    <w:p>
      <w:r>
        <w:rPr>
          <w:b/>
          <w:u w:val="single"/>
        </w:rPr>
        <w:t xml:space="preserve">Asiakirja 6662</w:t>
      </w:r>
    </w:p>
    <w:p>
      <w:r>
        <w:rPr>
          <w:b/>
        </w:rPr>
        <w:t xml:space="preserve">Ohjeet</w:t>
      </w:r>
    </w:p>
    <w:p>
      <w:r>
        <w:t xml:space="preserve">Mikä osavaltio tunnetaan nimellä Lone Star State?</w:t>
      </w:r>
    </w:p>
    <w:p>
      <w:r>
        <w:rPr>
          <w:b/>
        </w:rPr>
        <w:t xml:space="preserve">Vastaus</w:t>
      </w:r>
    </w:p>
    <w:p>
      <w:r>
        <w:t xml:space="preserve">Texasissa.</w:t>
      </w:r>
    </w:p>
    <w:p>
      <w:r>
        <w:rPr>
          <w:b/>
          <w:u w:val="single"/>
        </w:rPr>
        <w:t xml:space="preserve">Asiakirja 6663</w:t>
      </w:r>
    </w:p>
    <w:p>
      <w:r>
        <w:rPr>
          <w:b/>
        </w:rPr>
        <w:t xml:space="preserve">Ohjeet</w:t>
      </w:r>
    </w:p>
    <w:p>
      <w:r>
        <w:t xml:space="preserve">Tunnista, mikä eläin on kotieläin vai villieläin: Kana, mandariiniankka, egyptiläishanhi.</w:t>
      </w:r>
    </w:p>
    <w:p>
      <w:r>
        <w:rPr>
          <w:b/>
        </w:rPr>
        <w:t xml:space="preserve">Vastaus</w:t>
      </w:r>
    </w:p>
    <w:p>
      <w:r>
        <w:t xml:space="preserve">Kana on kotieläin, mandariiniankka ja egyptiläishanhi ovat luonnonvaraisia.</w:t>
      </w:r>
    </w:p>
    <w:p>
      <w:r>
        <w:rPr>
          <w:b/>
          <w:u w:val="single"/>
        </w:rPr>
        <w:t xml:space="preserve">Asiakirja 6664</w:t>
      </w:r>
    </w:p>
    <w:p>
      <w:r>
        <w:rPr>
          <w:b/>
        </w:rPr>
        <w:t xml:space="preserve">Ohjeet</w:t>
      </w:r>
    </w:p>
    <w:p>
      <w:r>
        <w:t xml:space="preserve">Mikä on paras käsi Texas Hold'em -pokerissa?</w:t>
      </w:r>
    </w:p>
    <w:p>
      <w:r>
        <w:rPr>
          <w:b/>
        </w:rPr>
        <w:t xml:space="preserve">Vastaus</w:t>
      </w:r>
    </w:p>
    <w:p>
      <w:r>
        <w:t xml:space="preserve">Texas Hold'em -pokerin paras käsi on royal flush. Kuninkaallinen väri on käsi, joka koostuu seuraavista samanvärisistä korteista: 10, jätkä, kuningatar, kuningas, ässä.</w:t>
      </w:r>
    </w:p>
    <w:p>
      <w:r>
        <w:rPr>
          <w:b/>
          <w:u w:val="single"/>
        </w:rPr>
        <w:t xml:space="preserve">Asiakirja 6665</w:t>
      </w:r>
    </w:p>
    <w:p>
      <w:r>
        <w:rPr>
          <w:b/>
        </w:rPr>
        <w:t xml:space="preserve">Ohjeet</w:t>
      </w:r>
    </w:p>
    <w:p>
      <w:r>
        <w:t xml:space="preserve">Kerro minulle, ovatko seuraavat elintarvikkeet turvallisia vai vaarallisia pähkinäallergiselle? maapähkinävoi, kananmunat, omenat, pb&amp;j, porkkanat, pad thai.</w:t>
      </w:r>
    </w:p>
    <w:p>
      <w:r>
        <w:rPr>
          <w:b/>
        </w:rPr>
        <w:t xml:space="preserve">Vastaus</w:t>
      </w:r>
    </w:p>
    <w:p>
      <w:r>
        <w:t xml:space="preserve">Maapähkinävoi: vaarallinen, munat: vaaraton, omenat: vaaraton, pb&amp;j: vaaraton, porkkanat: vaaraton, pad thai: vaaraton.</w:t>
      </w:r>
    </w:p>
    <w:p>
      <w:r>
        <w:rPr>
          <w:b/>
          <w:u w:val="single"/>
        </w:rPr>
        <w:t xml:space="preserve">Asiakirja 6666</w:t>
      </w:r>
    </w:p>
    <w:p>
      <w:r>
        <w:rPr>
          <w:b/>
        </w:rPr>
        <w:t xml:space="preserve">Ohjeet</w:t>
      </w:r>
    </w:p>
    <w:p>
      <w:r>
        <w:t xml:space="preserve">Nimeä Koillis-Intian osavaltiot.</w:t>
      </w:r>
    </w:p>
    <w:p>
      <w:r>
        <w:rPr>
          <w:b/>
        </w:rPr>
        <w:t xml:space="preserve">Konteksti</w:t>
      </w:r>
    </w:p>
    <w:p>
      <w:r>
        <w:t xml:space="preserve">Koillis-Intia (virallisesti Koillis-Intia) on Intian itäisin alue, joka on sekä maantieteellinen että poliittinen hallinnollinen jako.Siihen kuuluu kahdeksan osavaltiota - Arunachal Pradesh, Assam, Manipur, Meghalaya, Mizoram, Nagaland ja Tripura (tunnetaan yleisesti nimellä "seitsemän sisarta") - sekä "veljeskunta" Sikkim.</w:t>
        <w:t xml:space="preserve">17]</w:t>
        <w:br/>
        <w:t xml:space="preserve">Alueella on 5 182 kilometrin pituinen kansainvälinen raja (noin 99 prosenttia sen maantieteellisestä kokonaisrajasta) useiden naapurimaiden kanssa - 1 395 kilometriä Tiibetin kanssa pohjoisessa, 1 640 kilometriä Myanmarin kanssa idässä, 1 596 kilometriä Bangladeshin kanssa lounaassa, 97 kilometriä Nepalin kanssa lännessä ja 455 kilometriä Bhutanin kanssa luoteessa</w:t>
        <w:t xml:space="preserve">[18] Sen pinta-ala on 262 230 neliökilometriä (101 250 sq mi), lähes 8 prosenttia Intian pinta-alasta. Siligurin käytävä yhdistää alueen muuhun Manner-Intiaan.</w:t>
        <w:br/>
        <w:t xml:space="preserve"> Koillisalueen osavaltiot tunnustetaan virallisesti Koillisneuvoston (North Eastern Council, NEC)[17] alaisuuteen, joka perustettiin vuonna 1971 toimimaan Koillisalueen osavaltioiden kehittämisestä vastaavana virastona. Kauan NEC:n perustamisen jälkeen Sikkimistä tuli osa Koillis-Intiaa kahdeksantena osavaltiona vuonna 2002.[19][20] Intian Look-East-yhteyshankkeet yhdistävät Koillis-Intian Itä-Aasiaan ja ASEANiin. Assamissa sijaitsevaa Guwahatin kaupunkia kutsutaan Koillis-Intian portiksi, ja se on Koillis-Intian suurin metropoli.</w:t>
      </w:r>
    </w:p>
    <w:p>
      <w:r>
        <w:rPr>
          <w:b/>
        </w:rPr>
        <w:t xml:space="preserve">Vastaus</w:t>
      </w:r>
    </w:p>
    <w:p>
      <w:r>
        <w:t xml:space="preserve">Koillis-Intiaan kuuluu kahdeksan osavaltiota: Arunachal Pradesh, Assam, Manipur, Meghalaya, Mizoram, Nagaland, Tripura ja Sikkim.</w:t>
      </w:r>
    </w:p>
    <w:p>
      <w:r>
        <w:rPr>
          <w:b/>
          <w:u w:val="single"/>
        </w:rPr>
        <w:t xml:space="preserve">Asiakirja 6667</w:t>
      </w:r>
    </w:p>
    <w:p>
      <w:r>
        <w:rPr>
          <w:b/>
        </w:rPr>
        <w:t xml:space="preserve">Ohjeet</w:t>
      </w:r>
    </w:p>
    <w:p>
      <w:r>
        <w:t xml:space="preserve">Kuka on SpaceX:n perustaja?</w:t>
      </w:r>
    </w:p>
    <w:p>
      <w:r>
        <w:rPr>
          <w:b/>
        </w:rPr>
        <w:t xml:space="preserve">Vastaus</w:t>
      </w:r>
    </w:p>
    <w:p>
      <w:r>
        <w:t xml:space="preserve">SpaceX, joka tunnetaan myös nimellä Space Exploration Technologies Corporation, perustettiin Elon Muskin toimesta vuonna 2003 Segundossa Kaliforniassa.</w:t>
      </w:r>
    </w:p>
    <w:p>
      <w:r>
        <w:rPr>
          <w:b/>
          <w:u w:val="single"/>
        </w:rPr>
        <w:t xml:space="preserve">Asiakirja 6668</w:t>
      </w:r>
    </w:p>
    <w:p>
      <w:r>
        <w:rPr>
          <w:b/>
        </w:rPr>
        <w:t xml:space="preserve">Ohjeet</w:t>
      </w:r>
    </w:p>
    <w:p>
      <w:r>
        <w:t xml:space="preserve">Kuka on Manchester Unitedin kaikkien aikojen paras maalintekijä?</w:t>
      </w:r>
    </w:p>
    <w:p>
      <w:r>
        <w:rPr>
          <w:b/>
        </w:rPr>
        <w:t xml:space="preserve">Vastaus</w:t>
      </w:r>
    </w:p>
    <w:p>
      <w:r>
        <w:t xml:space="preserve">Manchester Unitedin kaikkien aikojen paras maalintekijä on Wayne Rooney.</w:t>
      </w:r>
    </w:p>
    <w:p>
      <w:r>
        <w:rPr>
          <w:b/>
          <w:u w:val="single"/>
        </w:rPr>
        <w:t xml:space="preserve">Asiakirja 6669</w:t>
      </w:r>
    </w:p>
    <w:p>
      <w:r>
        <w:rPr>
          <w:b/>
        </w:rPr>
        <w:t xml:space="preserve">Ohjeet</w:t>
      </w:r>
    </w:p>
    <w:p>
      <w:r>
        <w:t xml:space="preserve">missä on Intia</w:t>
      </w:r>
    </w:p>
    <w:p>
      <w:r>
        <w:rPr>
          <w:b/>
        </w:rPr>
        <w:t xml:space="preserve">Konteksti</w:t>
      </w:r>
    </w:p>
    <w:p>
      <w:r>
        <w:t xml:space="preserve">Intia, virallisesti Intian tasavalta (hindiksi Bhārat Gaṇarājya)[25], on maa Etelä-Aasiassa. Se on pinta-alaltaan seitsemänneksi suurin maa ja toiseksi väkirikkain maa.</w:t>
      </w:r>
    </w:p>
    <w:p>
      <w:r>
        <w:rPr>
          <w:b/>
        </w:rPr>
        <w:t xml:space="preserve">Vastaus</w:t>
      </w:r>
    </w:p>
    <w:p>
      <w:r>
        <w:t xml:space="preserve">Intia, virallisesti Intian tasavalta (hindiksi Bhārat Gaṇarājya)[25], on maa Etelä-Aasiassa. Se on pinta-alaltaan seitsemänneksi suurin maa ja toiseksi väkirikkain maa. Se rajoittuu Intian valtamereen etelässä, Arabianmereen lounaassa ja Bengalinlahteen kaakossa, ja sillä on maarajat Pakistanin kanssa lännessä,[h] Kiinan, Nepalin ja Bhutanin kanssa pohjoisessa sekä Bangladeshin ja Myanmarin kanssa idässä. Intian valtamerellä Intia on Sri Lankan ja Malediivien läheisyydessä; sen Andamaanien ja Nikobaarien saarilla on meriraja Thaimaan, Myanmarin ja Indonesian kanssa.</w:t>
      </w:r>
    </w:p>
    <w:p>
      <w:r>
        <w:rPr>
          <w:b/>
          <w:u w:val="single"/>
        </w:rPr>
        <w:t xml:space="preserve">Asiakirja 6670</w:t>
      </w:r>
    </w:p>
    <w:p>
      <w:r>
        <w:rPr>
          <w:b/>
        </w:rPr>
        <w:t xml:space="preserve">Ohjeet</w:t>
      </w:r>
    </w:p>
    <w:p>
      <w:r>
        <w:t xml:space="preserve">Mikä on kategorisointi ja tunneanalyysi</w:t>
      </w:r>
    </w:p>
    <w:p>
      <w:r>
        <w:rPr>
          <w:b/>
        </w:rPr>
        <w:t xml:space="preserve">Vastaus</w:t>
      </w:r>
    </w:p>
    <w:p>
      <w:r>
        <w:t xml:space="preserve">Kategorisointi ja tunneanalyysi ovat tyypillisesti asiakaskokemuksen osa-alueita, joissa asiakkaiden vuorovaikutustietoja analysoidaan, jotta saadaan tietoa vuorovaikutustilanteisiin liittyvistä aiheiden ja tunteiden luokista. Joitakin käyttötapauksia, jotka hyötyvät näistä näkemyksistä, ovat muun muassa asiakasedustajien/agenttien suorituskyky ja koulutus, työmäärän hallinta, tuotesuorituskyky ja muut.</w:t>
      </w:r>
    </w:p>
    <w:p>
      <w:r>
        <w:rPr>
          <w:b/>
          <w:u w:val="single"/>
        </w:rPr>
        <w:t xml:space="preserve">Asiakirja 6671</w:t>
      </w:r>
    </w:p>
    <w:p>
      <w:r>
        <w:rPr>
          <w:b/>
        </w:rPr>
        <w:t xml:space="preserve">Ohjeet</w:t>
      </w:r>
    </w:p>
    <w:p>
      <w:r>
        <w:t xml:space="preserve">Kun pelaat golfia, luokittele jokainen seuraavista esineistä "hyödylliseksi" tai "hyödyttömäksi": Raudat, putteri, käsipaino, teet, sukset, etäisyysmittari, farkut, kajakki.</w:t>
      </w:r>
    </w:p>
    <w:p>
      <w:r>
        <w:rPr>
          <w:b/>
        </w:rPr>
        <w:t xml:space="preserve">Vastaus</w:t>
      </w:r>
    </w:p>
    <w:p>
      <w:r>
        <w:t xml:space="preserve">Raudat:</w:t>
        <w:br/>
        <w:t xml:space="preserve">Putter:</w:t>
        <w:t xml:space="preserve">Hyödyllinen</w:t>
        <w:br/>
        <w:br/>
        <w:t xml:space="preserve"> Tees:</w:t>
        <w:br/>
        <w:t xml:space="preserve"> Sukset:</w:t>
        <w:br/>
        <w:t xml:space="preserve"> Range Finder:</w:t>
        <w:t xml:space="preserve">Hyödyllinen</w:t>
        <w:br/>
        <w:t xml:space="preserve">Farkut:</w:t>
        <w:br/>
        <w:t xml:space="preserve"> Kajakki: Hyödytön</w:t>
      </w:r>
    </w:p>
    <w:p>
      <w:r>
        <w:rPr>
          <w:b/>
          <w:u w:val="single"/>
        </w:rPr>
        <w:t xml:space="preserve">Asiakirja 6672</w:t>
      </w:r>
    </w:p>
    <w:p>
      <w:r>
        <w:rPr>
          <w:b/>
        </w:rPr>
        <w:t xml:space="preserve">Ohjeet</w:t>
      </w:r>
    </w:p>
    <w:p>
      <w:r>
        <w:t xml:space="preserve">Global Climate Emergency -raportti perustuu tieteelliseen analyysiin, joka on tehty yli vuoden ajan.</w:t>
      </w:r>
    </w:p>
    <w:p>
      <w:r>
        <w:rPr>
          <w:b/>
        </w:rPr>
        <w:t xml:space="preserve">Vastaus</w:t>
      </w:r>
    </w:p>
    <w:p>
      <w:r>
        <w:t xml:space="preserve">40 vuotta, ja raportti on nimeltään "maailman tiedemiehet", jonka on toimittanut 11258 tiedemiehen ryhmä.</w:t>
      </w:r>
    </w:p>
    <w:p>
      <w:r>
        <w:rPr>
          <w:b/>
          <w:u w:val="single"/>
        </w:rPr>
        <w:t xml:space="preserve">Asiakirja 6673</w:t>
      </w:r>
    </w:p>
    <w:p>
      <w:r>
        <w:rPr>
          <w:b/>
        </w:rPr>
        <w:t xml:space="preserve">Ohjeet</w:t>
      </w:r>
    </w:p>
    <w:p>
      <w:r>
        <w:t xml:space="preserve">Mitä eroa on sianlihakääryleellä ja Taylorin kinkulla?</w:t>
      </w:r>
    </w:p>
    <w:p>
      <w:r>
        <w:rPr>
          <w:b/>
        </w:rPr>
        <w:t xml:space="preserve">Vastaus</w:t>
      </w:r>
    </w:p>
    <w:p>
      <w:r>
        <w:t xml:space="preserve">Pork roll ja Taylor Ham ovat molemmat jalostettuja aamiaislihoja, jotka ovat suosittuja lähinnä New Jerseyssä. Näiden kahden välinen ero on ensisijaisesti niiden puhujan maantieteellinen sijainti. Ne ovat samaa lihaa, mutta Pohjois-New Jerseyn asukkaat kutsuvat sitä Taylor Hamiksi. Jos henkilö on kotoisin Etelä- tai Keski-New Jerseystä, hän kutsuu sitä nimellä Pork roll. Joka tapauksessa kyseessä on sama aamiaisliha.</w:t>
      </w:r>
    </w:p>
    <w:p>
      <w:r>
        <w:rPr>
          <w:b/>
          <w:u w:val="single"/>
        </w:rPr>
        <w:t xml:space="preserve">Asiakirja 6674</w:t>
      </w:r>
    </w:p>
    <w:p>
      <w:r>
        <w:rPr>
          <w:b/>
        </w:rPr>
        <w:t xml:space="preserve">Ohjeet</w:t>
      </w:r>
    </w:p>
    <w:p>
      <w:r>
        <w:t xml:space="preserve">Mikä on yksimielinen?</w:t>
      </w:r>
    </w:p>
    <w:p>
      <w:r>
        <w:rPr>
          <w:b/>
        </w:rPr>
        <w:t xml:space="preserve">Konteksti</w:t>
      </w:r>
    </w:p>
    <w:p>
      <w:r>
        <w:t xml:space="preserve">Unanimous on brittiläinen peliohjelma, joka lähetettiin Channel 4:llä 27. lokakuuta 2006-15. joulukuuta 2006. Se perustui amerikkalaiseen peliohjelmaan Unan1mous.</w:t>
      </w:r>
    </w:p>
    <w:p>
      <w:r>
        <w:rPr>
          <w:b/>
        </w:rPr>
        <w:t xml:space="preserve">Vastaus</w:t>
      </w:r>
    </w:p>
    <w:p>
      <w:r>
        <w:t xml:space="preserve">Unanimous on brittiläinen peliohjelma, joka esitettiin Channel 4:llä 27. lokakuuta 2006-15. joulukuuta 2006. Se perustui amerikkalaiseen peliohjelmaan Unan1mous.</w:t>
        <w:br/>
        <w:br/>
        <w:t xml:space="preserve"> Unanimous: The Fallout, esitettiin E4-kanavalla myöhemmin illalla Unanimousin jälkeen. Sitä juonsivat koomikot Paddy McGuinness ja Olivia Lee, ja siinä oli vakiovieraana Karl Daly, jota esitti Tom Bennett.</w:t>
        <w:br/>
        <w:br/>
        <w:t xml:space="preserve"> Ohjelman "isäntänä" toimi Alex Humes. Vaikka Humes oli melko tuntematon, hän näytteli yhtä venäläistä lentäjää Channel 4:n Space Cadets -tosi-tv-ohjelmassa. Ohjelman äänenä toimi Phil Gallagher.</w:t>
      </w:r>
    </w:p>
    <w:p>
      <w:r>
        <w:rPr>
          <w:b/>
          <w:u w:val="single"/>
        </w:rPr>
        <w:t xml:space="preserve">Asiakirja 6675</w:t>
      </w:r>
    </w:p>
    <w:p>
      <w:r>
        <w:rPr>
          <w:b/>
        </w:rPr>
        <w:t xml:space="preserve">Ohjeet</w:t>
      </w:r>
    </w:p>
    <w:p>
      <w:r>
        <w:t xml:space="preserve">Kumpi maistuu paremmalta, punaiset vai vihreät viinirypäleet?</w:t>
      </w:r>
    </w:p>
    <w:p>
      <w:r>
        <w:rPr>
          <w:b/>
        </w:rPr>
        <w:t xml:space="preserve">Vastaus</w:t>
      </w:r>
    </w:p>
    <w:p>
      <w:r>
        <w:t xml:space="preserve">Maista. Pahamaineinen ruokakaupan riita johtuu usein mausta. Parempi rypäle johtuu henkilökohtaisesta mieltymyksestä. Punaisia rypäleitä pidetään usein makeampina, kun taas vihreät rypäleet ovat happamia.</w:t>
      </w:r>
    </w:p>
    <w:p>
      <w:r>
        <w:rPr>
          <w:b/>
          <w:u w:val="single"/>
        </w:rPr>
        <w:t xml:space="preserve">Asiakirja 6676</w:t>
      </w:r>
    </w:p>
    <w:p>
      <w:r>
        <w:rPr>
          <w:b/>
        </w:rPr>
        <w:t xml:space="preserve">Ohjeet</w:t>
      </w:r>
    </w:p>
    <w:p>
      <w:r>
        <w:t xml:space="preserve">Mikä on Samuel Tildenin, Grover Clevelandin, Al Goren ja Hillary Clintonin yhteinen ero Yhdysvaltain presidenttiehdokkaiden joukossa?</w:t>
      </w:r>
    </w:p>
    <w:p>
      <w:r>
        <w:rPr>
          <w:b/>
        </w:rPr>
        <w:t xml:space="preserve">Vastaus</w:t>
      </w:r>
    </w:p>
    <w:p>
      <w:r>
        <w:t xml:space="preserve">He voittivat kansanäänestyksen, mutta hävisivät valitsijakunnan äänestyksen.</w:t>
      </w:r>
    </w:p>
    <w:p>
      <w:r>
        <w:rPr>
          <w:b/>
          <w:u w:val="single"/>
        </w:rPr>
        <w:t xml:space="preserve">Asiakirja 6677</w:t>
      </w:r>
    </w:p>
    <w:p>
      <w:r>
        <w:rPr>
          <w:b/>
        </w:rPr>
        <w:t xml:space="preserve">Ohjeet</w:t>
      </w:r>
    </w:p>
    <w:p>
      <w:r>
        <w:t xml:space="preserve">Mikä on snook?</w:t>
      </w:r>
    </w:p>
    <w:p>
      <w:r>
        <w:rPr>
          <w:b/>
        </w:rPr>
        <w:t xml:space="preserve">Vastaus</w:t>
      </w:r>
    </w:p>
    <w:p>
      <w:r>
        <w:t xml:space="preserve">Snook on rannikkokalalaji.  Niitä ei voi kalastaa kaupallisesti.  Jos haluat syödä snookin, sinun on pyydystettävä se itse.  Floridan kala- ja luontoliitto säätelee snookin saalisrajoituksia tiukasti.</w:t>
      </w:r>
    </w:p>
    <w:p>
      <w:r>
        <w:rPr>
          <w:b/>
          <w:u w:val="single"/>
        </w:rPr>
        <w:t xml:space="preserve">Asiakirja 6678</w:t>
      </w:r>
    </w:p>
    <w:p>
      <w:r>
        <w:rPr>
          <w:b/>
        </w:rPr>
        <w:t xml:space="preserve">Ohjeet</w:t>
      </w:r>
    </w:p>
    <w:p>
      <w:r>
        <w:t xml:space="preserve">Lisää lisätietoja siitä, mitä shakki on</w:t>
      </w:r>
    </w:p>
    <w:p>
      <w:r>
        <w:rPr>
          <w:b/>
        </w:rPr>
        <w:t xml:space="preserve">Konteksti</w:t>
      </w:r>
    </w:p>
    <w:p>
      <w:r>
        <w:t xml:space="preserve">Isidore Censer oli belgialainen shakinpelaaja.</w:t>
      </w:r>
    </w:p>
    <w:p>
      <w:r>
        <w:rPr>
          <w:b/>
        </w:rPr>
        <w:t xml:space="preserve">Vastaus</w:t>
      </w:r>
    </w:p>
    <w:p>
      <w:r>
        <w:t xml:space="preserve">Isidore Censer oli belgialainen shakinpelaaja.  Shakki on lautapeli kahdelle pelaajalle, joita kutsutaan valkoiseksi ja mustaksi, ja kumpikin hallitsee oman värisiä shakkinappuloita sisältävää armeijaa, jonka tavoitteena on tehdä matti vastustajan kuninkaalle.</w:t>
      </w:r>
    </w:p>
    <w:p>
      <w:r>
        <w:rPr>
          <w:b/>
          <w:u w:val="single"/>
        </w:rPr>
        <w:t xml:space="preserve">Asiakirja 6679</w:t>
      </w:r>
    </w:p>
    <w:p>
      <w:r>
        <w:rPr>
          <w:b/>
        </w:rPr>
        <w:t xml:space="preserve">Ohjeet</w:t>
      </w:r>
    </w:p>
    <w:p>
      <w:r>
        <w:t xml:space="preserve">Millä funambulisti kävelee?</w:t>
      </w:r>
    </w:p>
    <w:p>
      <w:r>
        <w:rPr>
          <w:b/>
        </w:rPr>
        <w:t xml:space="preserve">Vastaus</w:t>
      </w:r>
    </w:p>
    <w:p>
      <w:r>
        <w:t xml:space="preserve">Tiukka köysi</w:t>
      </w:r>
    </w:p>
    <w:p>
      <w:r>
        <w:rPr>
          <w:b/>
          <w:u w:val="single"/>
        </w:rPr>
        <w:t xml:space="preserve">Asiakirja 6680</w:t>
      </w:r>
    </w:p>
    <w:p>
      <w:r>
        <w:rPr>
          <w:b/>
        </w:rPr>
        <w:t xml:space="preserve">Ohjeet</w:t>
      </w:r>
    </w:p>
    <w:p>
      <w:r>
        <w:t xml:space="preserve">Mitkä ovat Yhdistyneen kuningaskunnan kolme korkeinta huippua?</w:t>
      </w:r>
    </w:p>
    <w:p>
      <w:r>
        <w:rPr>
          <w:b/>
        </w:rPr>
        <w:t xml:space="preserve">Vastaus</w:t>
      </w:r>
    </w:p>
    <w:p>
      <w:r>
        <w:t xml:space="preserve">Ben Nevis, Scafell Pike ja Snowdon ovat Skotlannin, Englannin ja Walesin korkeimmat vuoret.</w:t>
      </w:r>
    </w:p>
    <w:p>
      <w:r>
        <w:rPr>
          <w:b/>
          <w:u w:val="single"/>
        </w:rPr>
        <w:t xml:space="preserve">Asiakirja 6681</w:t>
      </w:r>
    </w:p>
    <w:p>
      <w:r>
        <w:rPr>
          <w:b/>
        </w:rPr>
        <w:t xml:space="preserve">Ohjeet</w:t>
      </w:r>
    </w:p>
    <w:p>
      <w:r>
        <w:t xml:space="preserve">Luettelo viidestä elintarvikkeesta, jotka saattaisin löytää supermarketin maitotuotteiden osastolta, pisteiden avulla.</w:t>
      </w:r>
    </w:p>
    <w:p>
      <w:r>
        <w:rPr>
          <w:b/>
        </w:rPr>
        <w:t xml:space="preserve">Vastaus</w:t>
      </w:r>
    </w:p>
    <w:p>
      <w:r>
        <w:t xml:space="preserve">Supermarketin maitotuotteiden osastolta löydät todennäköisesti seuraavat tuotteet:</w:t>
        <w:br/>
        <w:t xml:space="preserve"> - maito</w:t>
        <w:br/>
        <w:t xml:space="preserve">- juusto</w:t>
        <w:br/>
        <w:t xml:space="preserve">- jogurtti</w:t>
        <w:br/>
        <w:t xml:space="preserve">- kerma</w:t>
        <w:br/>
        <w:t xml:space="preserve">- kananmunat</w:t>
      </w:r>
    </w:p>
    <w:p>
      <w:r>
        <w:rPr>
          <w:b/>
          <w:u w:val="single"/>
        </w:rPr>
        <w:t xml:space="preserve">Asiakirja 6682</w:t>
      </w:r>
    </w:p>
    <w:p>
      <w:r>
        <w:rPr>
          <w:b/>
        </w:rPr>
        <w:t xml:space="preserve">Ohjeet</w:t>
      </w:r>
    </w:p>
    <w:p>
      <w:r>
        <w:t xml:space="preserve">Kun otetaan huomioon tämä Sri Lankan esihistoriaa käsittelevä kappale, mitä todisteita Sri Lankan esihistoriallisesta ihmisasutuksesta on olemassa?</w:t>
      </w:r>
    </w:p>
    <w:p>
      <w:r>
        <w:rPr>
          <w:b/>
        </w:rPr>
        <w:t xml:space="preserve">Konteksti</w:t>
      </w:r>
    </w:p>
    <w:p>
      <w:r>
        <w:t xml:space="preserve">Balangodan alueella on todisteita ihmisen asuttamisesta Sri Lankassa. Balangodan ihminen saapui saarelle noin 125 000 vuotta sitten, ja hänet on tunnistettu mesoliittiseksi metsästäjä-keräilijäksi, joka asui luolissa. Useista näistä luolista, kuten tunnetusta Batadombalenasta ja Fa Hienin luolasta, on löydetty monia esineitä näistä ihmisistä, jotka ovat tällä hetkellä saaren ensimmäisiä tunnettuja asukkaita.</w:t>
        <w:br/>
        <w:br/>
        <w:t xml:space="preserve"> Balangoda-ihminen loi luultavasti Hortonin tasangot keskellä kukkuloita polttamalla puita riistan pyyntiä varten. Kauran ja ohran löytyminen tasangolta noin 15 000 eaa. viittaa kuitenkin siihen, että maanviljely oli kehittynyt jo tässä vaiheessa.</w:t>
        <w:br/>
        <w:br/>
        <w:t xml:space="preserve"> Mesoliittiselle ajalle ajoittuu useita pieniä graniittisia työkaluja (pituus noin 4 senttimetriä), saviastioita, hiiltyneen puun jäänteitä ja savisia hautaruukkuja. Warana Raja Maha Viharan luolan ympäriltä ja Kalatuwawan alueelta on löydetty viimeaikaisissa kaivauksissa ihmisjäännöksiä, jotka ovat peräisin ajalta 6000 eaa.</w:t>
      </w:r>
    </w:p>
    <w:p>
      <w:r>
        <w:rPr>
          <w:b/>
        </w:rPr>
        <w:t xml:space="preserve">Vastaus</w:t>
      </w:r>
    </w:p>
    <w:p>
      <w:r>
        <w:t xml:space="preserve">Vanhimmat esihistorialliset todisteet ihmisen asuttamisesta Sri Lankassa ovat peräisin noin 125 000 vuoden takaa Balangoda Man -nimisestä ihmisestä. Hän oli mesoliittinen metsästäjä-keräilijä, joka asui luolissa. Lisäksi maan useista paikoista on löydetty ihmisjäännöksiä, jotka ovat peräisin ajalta 6000 eaa.</w:t>
      </w:r>
    </w:p>
    <w:p>
      <w:r>
        <w:rPr>
          <w:b/>
          <w:u w:val="single"/>
        </w:rPr>
        <w:t xml:space="preserve">Asiakirja 6683</w:t>
      </w:r>
    </w:p>
    <w:p>
      <w:r>
        <w:rPr>
          <w:b/>
        </w:rPr>
        <w:t xml:space="preserve">Ohjeet</w:t>
      </w:r>
    </w:p>
    <w:p>
      <w:r>
        <w:t xml:space="preserve">Mitkä näistä sanoista ovat homonyymejä (sanoja, joilla on kaksi merkitystä): cleave, cotton, red, hungry.</w:t>
      </w:r>
    </w:p>
    <w:p>
      <w:r>
        <w:rPr>
          <w:b/>
        </w:rPr>
        <w:t xml:space="preserve">Vastaus</w:t>
      </w:r>
    </w:p>
    <w:p>
      <w:r>
        <w:t xml:space="preserve">kyllä, kyllä, ei, ei, ei</w:t>
      </w:r>
    </w:p>
    <w:p>
      <w:r>
        <w:rPr>
          <w:b/>
          <w:u w:val="single"/>
        </w:rPr>
        <w:t xml:space="preserve">Asiakirja 6684</w:t>
      </w:r>
    </w:p>
    <w:p>
      <w:r>
        <w:rPr>
          <w:b/>
        </w:rPr>
        <w:t xml:space="preserve">Ohjeet</w:t>
      </w:r>
    </w:p>
    <w:p>
      <w:r>
        <w:t xml:space="preserve">Mikä oli Jiangin aiempi asema ennen kuin hänestä tuli Kiinan presidentti?</w:t>
      </w:r>
    </w:p>
    <w:p>
      <w:r>
        <w:rPr>
          <w:b/>
        </w:rPr>
        <w:t xml:space="preserve">Konteksti</w:t>
      </w:r>
    </w:p>
    <w:p>
      <w:r>
        <w:t xml:space="preserve">Jiang Zemin[a] (17. elokuuta 1926 - 30. marraskuuta 2022) oli kiinalainen poliitikko, joka toimi Kiinan kommunistisen puolueen pääsihteerinä vuosina 1989-2002, sotilaskomitean puheenjohtajana vuosina 1989-2004 ja Kiinan presidenttinä vuosina 1993-2003. Jiang toimi Kiinan ylimpänä johtajana vuosina 1989-2002. Hän oli Kiinan kolmannen johtajasukupolven ydinjohtaja, yksi neljästä ydinjohtajasta Mao Zedongin, Deng Xiaopingin ja Xi Jinpingin ohella.</w:t>
        <w:br/>
        <w:br/>
        <w:t xml:space="preserve"> Jiang syntyi Yangzhoussa, Jiangsun osavaltiossa, ja Jiang liittyi KKP:hen opiskeluaikana. Kiinan kansantasavallan perustamisen jälkeen vuonna 1949 hän sai koulutusta Stalinin autotehtaalla Moskovassa 1950-luvulla, palasi myöhemmin Shanghaihin vuonna 1962 palvelemaan eri laitoksissa ja lähetettiin vuosina 1970-1972 Romaniaan asiantuntijaryhmään perustamaan maahan konetehtaita. Vuoden 1979 jälkeen varapääministeri Gu Mu nimitti hänet varapuheenjohtajaksi kahteen toimikuntaan, joiden tehtävänä oli valvoa äskettäin perustettuja erityistalousalueita. Hänestä tuli vastaperustetun elektroniikkateollisuusministeriön varaministeri ja KKP:n keskuskomitean jäsen vuonna 1982.</w:t>
        <w:br/>
        <w:br/>
        <w:t xml:space="preserve"> Jiang nimitettiin Shanghain pormestariksi vuonna 1985, ja myöhemmin hänet ylennettiin Shanghain kommunistisen puolueen sihteeriksi ja KKP:n politbyroon jäseneksi vuonna 1987. Jiang nousi valtaan yllättäen kompromissiehdokkaana vuoden 1989 Tiananmenin aukion mielenosoitusten ja verilöylyn jälkeen, kun hän korvasi Zhao Ziyangin KKP:n pääsihteerinä sen jälkeen, kun Zhao oli syrjäytetty opiskelijaliikkeen tukemisen vuoksi.</w:t>
        <w:t xml:space="preserve">"kahdeksan vanhimman" osallistuminen Kiinan politiikkaan väheni jatkuvasti,[1] Jiang vahvisti valta-asemaansa ja hänestä tuli maan "ylin johtaja" 1990-luvulla.[b] Deng Xiaopingin etelän kiertueen innoittamana vuonna 1992 Jiang otti virallisesti käyttöön termin "sosialistinen markkinatalous" puheessaan myöhemmin samana vuonna pidetyssä KKP:n 14. kansalliskongressissa, mikä vauhditti "avautumista ja uudistuksia".[2]</w:t>
        <w:br/>
        <w:br/>
        <w:t xml:space="preserve">Jiangin johdolla Kiina koki merkittävää talouskasvua markkinauudistusten jatkuessa. Hongkongin palauttaminen Yhdistyneeltä kuningaskunnalta vuonna 1997 ja Macaon palauttaminen Portugalilta vuonna 1999 sekä liittyminen Maailman kauppajärjestöön vuonna 2001 olivat Jiangin aikakauden merkkipaaluja.[3] Kiinan suhteet ulkomaailmaan paranivat, kun taas kommunistinen puolue säilytti tiukan valvontansa valtion yli. Jiangia arvosteltiin ihmisoikeusrikkomuksista, kuten Falun Gong -liikkeen tukahduttamisesta. Hänen panoksensa puolueen oppiin, joka tunnetaan nimellä "kolme edustajaa", kirjattiin osaksi KKP:n perustuslakia vuonna 2002. Jiang luopui asteittain virallisista johtotehtävistään vuosina 2002-2005, ja Hu Jintao seurasi häntä näissä tehtävissä, vaikka hän ja hänen poliittinen ryhmänsä vaikuttivat asioihin vielä paljon myöhemmin. Jiang kuoli 30. marraskuuta 2022 leukemiaan ja monielinvaurioon Shanghaissa[4].</w:t>
      </w:r>
    </w:p>
    <w:p>
      <w:r>
        <w:rPr>
          <w:b/>
        </w:rPr>
        <w:t xml:space="preserve">Vastaus</w:t>
      </w:r>
    </w:p>
    <w:p>
      <w:r>
        <w:t xml:space="preserve">Hän oli Shanghain pormestari ja tuli sitten kommunistisen puolueen sihteeriksi -</w:t>
      </w:r>
    </w:p>
    <w:p>
      <w:r>
        <w:rPr>
          <w:b/>
          <w:u w:val="single"/>
        </w:rPr>
        <w:t xml:space="preserve">Asiakirja 6685</w:t>
      </w:r>
    </w:p>
    <w:p>
      <w:r>
        <w:rPr>
          <w:b/>
        </w:rPr>
        <w:t xml:space="preserve">Ohjeet</w:t>
      </w:r>
    </w:p>
    <w:p>
      <w:r>
        <w:t xml:space="preserve">Poimi annetusta kohdasta eukaryoottisten ribosomien halkaisija.</w:t>
      </w:r>
    </w:p>
    <w:p>
      <w:r>
        <w:rPr>
          <w:b/>
        </w:rPr>
        <w:t xml:space="preserve">Konteksti</w:t>
      </w:r>
    </w:p>
    <w:p>
      <w:r>
        <w:t xml:space="preserve">Prokaryoottisten ribosomien halkaisija on noin 20 nm (200 Å), ja ne koostuvat 65 %:sti rRNA:sta ja 35 %:sti ribosomiproteiineista. Eukaryoottisten ribosomien halkaisija on 25-30 nm (250-300 Å), ja niiden rRNA:n ja proteiinien suhde on lähes 1. Kiteytystyöt ovat osoittaneet, että ribosomiproteiineja ei ole lähellä polypeptidisynteesin reaktiokohtaa. Tämä viittaa siihen, että ribosomien proteiinikomponentit eivät osallistu suoraan peptidisidosten muodostuksen katalyysiin, vaan että nämä proteiinit toimivat pikemminkin telineenä, joka voi parantaa rRNA:n kykyä syntetisoida proteiinia (ks. Ribotsyymi).</w:t>
      </w:r>
    </w:p>
    <w:p>
      <w:r>
        <w:rPr>
          <w:b/>
        </w:rPr>
        <w:t xml:space="preserve">Vastaus</w:t>
      </w:r>
    </w:p>
    <w:p>
      <w:r>
        <w:t xml:space="preserve">Eukaryoottisten ribosomien halkaisija on 25-30 nm (250-300 Å).</w:t>
      </w:r>
    </w:p>
    <w:p>
      <w:r>
        <w:rPr>
          <w:b/>
          <w:u w:val="single"/>
        </w:rPr>
        <w:t xml:space="preserve">Asiakirja 6686</w:t>
      </w:r>
    </w:p>
    <w:p>
      <w:r>
        <w:rPr>
          <w:b/>
        </w:rPr>
        <w:t xml:space="preserve">Ohjeet</w:t>
      </w:r>
    </w:p>
    <w:p>
      <w:r>
        <w:t xml:space="preserve">Mitä eri tapoja on avata granaattiomena?</w:t>
      </w:r>
    </w:p>
    <w:p>
      <w:r>
        <w:rPr>
          <w:b/>
        </w:rPr>
        <w:t xml:space="preserve">Vastaus</w:t>
      </w:r>
    </w:p>
    <w:p>
      <w:r>
        <w:t xml:space="preserve">1 - Pystysuora leikkaus: pyöritä granaattiomena leikkuulaudan pinnalla siementen irrottamiseksi; aseta se keskelle; leikkaa yläosa (kukka) ja ponnahda se pois; puolita se pystysuoraan harjanteita pitkin; leikkaa kukin harjanteista niin, että syntyy 5 viipaletta, ja revi se sitten erilleen siementen poistamiseksi.</w:t>
        <w:br/>
        <w:t xml:space="preserve"> 2 - Upota se veteen siementen poistamiseksi: täytä suuri kulho viileällä vedellä; tee matala viilto kylkeen ja revi se peukaloilla kahteen puolikkaaseen, aseta ne sitten veteen ja tönäise siemenet sormillasi irti ja siivilöi siemenet lopuksi kulhoon.</w:t>
        <w:br/>
        <w:t xml:space="preserve"> 3 - Siementen poistaminen puulusikalla: tee matala vaakasuora viilto keskelle ja revi se kahteen puolikkaaseen; aseta kumpikin puolikas siemenpuoli alaspäin kulhon päälle ja lyö kuorta puulusikalla, jotta siemenet putoavat ulos.</w:t>
      </w:r>
    </w:p>
    <w:p>
      <w:r>
        <w:rPr>
          <w:b/>
          <w:u w:val="single"/>
        </w:rPr>
        <w:t xml:space="preserve">Asiakirja 6687</w:t>
      </w:r>
    </w:p>
    <w:p>
      <w:r>
        <w:rPr>
          <w:b/>
        </w:rPr>
        <w:t xml:space="preserve">Ohjeet</w:t>
      </w:r>
    </w:p>
    <w:p>
      <w:r>
        <w:t xml:space="preserve">Mitä proteiineja tacot sisältävät?</w:t>
      </w:r>
    </w:p>
    <w:p>
      <w:r>
        <w:rPr>
          <w:b/>
        </w:rPr>
        <w:t xml:space="preserve">Vastaus</w:t>
      </w:r>
    </w:p>
    <w:p>
      <w:r>
        <w:t xml:space="preserve">Tacot voidaan täyttää monenlaisilla proteiineilla, kuten kanalla, jauhelihalla, carnitaksella (silputtu sianliha), carne asadalla (pihvi), kalalla, katkaravuilla, tofulla, mustilla pavuilla, paistetuilla pavuilla tai linsseillä.</w:t>
      </w:r>
    </w:p>
    <w:p>
      <w:r>
        <w:rPr>
          <w:b/>
          <w:u w:val="single"/>
        </w:rPr>
        <w:t xml:space="preserve">Asiakirja 6688</w:t>
      </w:r>
    </w:p>
    <w:p>
      <w:r>
        <w:rPr>
          <w:b/>
        </w:rPr>
        <w:t xml:space="preserve">Ohjeet</w:t>
      </w:r>
    </w:p>
    <w:p>
      <w:r>
        <w:t xml:space="preserve">Miten voin viettää enemmän aikaa koirani kanssa?</w:t>
      </w:r>
    </w:p>
    <w:p>
      <w:r>
        <w:rPr>
          <w:b/>
        </w:rPr>
        <w:t xml:space="preserve">Vastaus</w:t>
      </w:r>
    </w:p>
    <w:p>
      <w:r>
        <w:t xml:space="preserve">Voit leikkiä noutoleikkiä.</w:t>
        <w:br/>
        <w:t xml:space="preserve"> Mene vaelluksille koirasi kanssa.</w:t>
        <w:br/>
        <w:t xml:space="preserve"> Voit kouluttaa niitä.</w:t>
        <w:br/>
        <w:t xml:space="preserve"> Piilota herkut ja käytä kyyhkyläismattoa, jotta niiden aivo- ja nenäaktiivisuus pysyy korkealla.</w:t>
        <w:br/>
        <w:t xml:space="preserve"> Voit käydä leppoisilla pitkillä kävelylenkeillä.</w:t>
        <w:br/>
        <w:t xml:space="preserve"> Lähde niiden kanssa matkalle.</w:t>
        <w:br/>
        <w:t xml:space="preserve"> Kaikki nämä saisivat sinut viettämään enemmän aikaa lemmikkisi kanssa ja huolehtimaan siitä, ja se parantaisi sitoutumista.</w:t>
      </w:r>
    </w:p>
    <w:p>
      <w:r>
        <w:rPr>
          <w:b/>
          <w:u w:val="single"/>
        </w:rPr>
        <w:t xml:space="preserve">Asiakirja 6689</w:t>
      </w:r>
    </w:p>
    <w:p>
      <w:r>
        <w:rPr>
          <w:b/>
        </w:rPr>
        <w:t xml:space="preserve">Ohjeet</w:t>
      </w:r>
    </w:p>
    <w:p>
      <w:r>
        <w:t xml:space="preserve">Miksi hampaiden eroosiota esiintyy?</w:t>
      </w:r>
    </w:p>
    <w:p>
      <w:r>
        <w:rPr>
          <w:b/>
        </w:rPr>
        <w:t xml:space="preserve">Vastaus</w:t>
      </w:r>
    </w:p>
    <w:p>
      <w:r>
        <w:t xml:space="preserve">Hampaiden eroosio johtuu ravitsemuksellisista tekijöistä , fyysisistä tekijöistä sekä ruoansulatushäiriöistä ja refluksitaudista. Ravintohappoja ovat esimerkiksi hiilihapotetut juomat, happamat hedelmät ja mehut sekä makeiset. Hampaita ei pidä harjata heti ruokailun jälkeen , ennen harjausta on odotettava 30 minuuttia ruokailun jälkeen.</w:t>
      </w:r>
    </w:p>
    <w:p>
      <w:r>
        <w:rPr>
          <w:b/>
          <w:u w:val="single"/>
        </w:rPr>
        <w:t xml:space="preserve">Asiakirja 6690</w:t>
      </w:r>
    </w:p>
    <w:p>
      <w:r>
        <w:rPr>
          <w:b/>
        </w:rPr>
        <w:t xml:space="preserve">Ohjeet</w:t>
      </w:r>
    </w:p>
    <w:p>
      <w:r>
        <w:t xml:space="preserve">Mistä osavaltiosta Margaret Hall oli kotoisin?</w:t>
      </w:r>
    </w:p>
    <w:p>
      <w:r>
        <w:rPr>
          <w:b/>
        </w:rPr>
        <w:t xml:space="preserve">Konteksti</w:t>
      </w:r>
    </w:p>
    <w:p>
      <w:r>
        <w:t xml:space="preserve">Margaret Hall (1876-1963) oli ensimmäisen maailmansodan aikana Yhdysvaltain Punaisen Ristin vapaaehtoinen ja valokuvaaja, joka otti kuvia konfliktista. Margaret Hall oli kotoisin Newtonista, Massachusettsista. Hän oli kotoisin varakkaasta perheestä, ja myöhemmin hän peri ja johti isänsä villatehdasta. 1899 hän valmistui Bryn Mawr Collegesta historian ja valtiotieteiden kandidaatiksi. Hän oli suffragisti, joka marssi vuoden 1913 naisten äänioikeuskulkueessa ja osallistui myös vuoden 1913 naisten vaatelakkoon[2].</w:t>
      </w:r>
    </w:p>
    <w:p>
      <w:r>
        <w:rPr>
          <w:b/>
        </w:rPr>
        <w:t xml:space="preserve">Vastaus</w:t>
      </w:r>
    </w:p>
    <w:p>
      <w:r>
        <w:t xml:space="preserve">Margaret Hall oli kotoisin Massachusettsista.</w:t>
      </w:r>
    </w:p>
    <w:p>
      <w:r>
        <w:rPr>
          <w:b/>
          <w:u w:val="single"/>
        </w:rPr>
        <w:t xml:space="preserve">Asiakirja 6691</w:t>
      </w:r>
    </w:p>
    <w:p>
      <w:r>
        <w:rPr>
          <w:b/>
        </w:rPr>
        <w:t xml:space="preserve">Ohjeet</w:t>
      </w:r>
    </w:p>
    <w:p>
      <w:r>
        <w:t xml:space="preserve">Mikä on hot pot?</w:t>
      </w:r>
    </w:p>
    <w:p>
      <w:r>
        <w:rPr>
          <w:b/>
        </w:rPr>
        <w:t xml:space="preserve">Konteksti</w:t>
      </w:r>
    </w:p>
    <w:p>
      <w:r>
        <w:t xml:space="preserve">Hot pot tai hotpot (yksinkertaistettu kiina: 火锅; perinteinen kiina: 火鍋; pinyin: huǒguō; lit. 'tulipata'), joka tunnetaan myös nimellä keitto-ruoka tai höyrylaiva, on ruokalaji, jossa ruokapöytään sijoitettu lämmönlähde pitää kattilan keittolientä kiehumassa, ja kattilan vieressä tarjoillaan erilaisia kiinalaisia elintarvikkeita ja ainesosia, joita ruokailijat voivat laittaa kuumaan liemeen[1].</w:t>
      </w:r>
    </w:p>
    <w:p>
      <w:r>
        <w:rPr>
          <w:b/>
        </w:rPr>
        <w:t xml:space="preserve">Vastaus</w:t>
      </w:r>
    </w:p>
    <w:p>
      <w:r>
        <w:t xml:space="preserve">Hot pot on perinteinen kiinalainen ruokalaji, jossa laitat kaikenlaista ruokaa, kuten viipaloitua naudanlihaa / lamppua, mereneläviä, vihanneksia, lihapullia keitettyyn maustettuun keittoon, kunnes ne ovat täysin kypsiä.</w:t>
      </w:r>
    </w:p>
    <w:p>
      <w:r>
        <w:rPr>
          <w:b/>
          <w:u w:val="single"/>
        </w:rPr>
        <w:t xml:space="preserve">Asiakirja 6692</w:t>
      </w:r>
    </w:p>
    <w:p>
      <w:r>
        <w:rPr>
          <w:b/>
        </w:rPr>
        <w:t xml:space="preserve">Ohjeet</w:t>
      </w:r>
    </w:p>
    <w:p>
      <w:r>
        <w:t xml:space="preserve">Mitkä ovat parhaat päiväretket San Franciscon lähellä?</w:t>
      </w:r>
    </w:p>
    <w:p>
      <w:r>
        <w:rPr>
          <w:b/>
        </w:rPr>
        <w:t xml:space="preserve">Vastaus</w:t>
      </w:r>
    </w:p>
    <w:p>
      <w:r>
        <w:t xml:space="preserve">San Franciscon lahden alueella on useita upeita päiväretkiä, jotka tarjoavat monenlaisia vaihtoehtoja.  Viinialue on alle tunnin matkan päässä.  Santa Cruz, Monterey ja Big Sur ovat kaikki upeita pakopaikkoja rannikolle.  Jos olet kiinnostunut kylpyläkokemuksesta, Calistoga on täynnä vaihtoehtoja.</w:t>
      </w:r>
    </w:p>
    <w:p>
      <w:r>
        <w:rPr>
          <w:b/>
          <w:u w:val="single"/>
        </w:rPr>
        <w:t xml:space="preserve">Asiakirja 6693</w:t>
      </w:r>
    </w:p>
    <w:p>
      <w:r>
        <w:rPr>
          <w:b/>
        </w:rPr>
        <w:t xml:space="preserve">Ohjeet</w:t>
      </w:r>
    </w:p>
    <w:p>
      <w:r>
        <w:t xml:space="preserve">Mikä on kalalaji? Nukkuva tai torkkuva</w:t>
      </w:r>
    </w:p>
    <w:p>
      <w:r>
        <w:rPr>
          <w:b/>
        </w:rPr>
        <w:t xml:space="preserve">Vastaus</w:t>
      </w:r>
    </w:p>
    <w:p>
      <w:r>
        <w:t xml:space="preserve">Makuuhuone</w:t>
      </w:r>
    </w:p>
    <w:p>
      <w:r>
        <w:rPr>
          <w:b/>
          <w:u w:val="single"/>
        </w:rPr>
        <w:t xml:space="preserve">Asiakirja 6694</w:t>
      </w:r>
    </w:p>
    <w:p>
      <w:r>
        <w:rPr>
          <w:b/>
        </w:rPr>
        <w:t xml:space="preserve">Ohjeet</w:t>
      </w:r>
    </w:p>
    <w:p>
      <w:r>
        <w:t xml:space="preserve">Minkä fiktiivisen LAPD:n etsivän roolista Titus Welliver tunnetaan?</w:t>
      </w:r>
    </w:p>
    <w:p>
      <w:r>
        <w:rPr>
          <w:b/>
        </w:rPr>
        <w:t xml:space="preserve">Konteksti</w:t>
      </w:r>
    </w:p>
    <w:p>
      <w:r>
        <w:t xml:space="preserve">Etsivä Hieronymus "Harry" Bosch on yhdysvaltalaisen kirjailijan Michael Connellyn luoma fiktiivinen hahmo. Bosch debytoi päähenkilönä vuonna 1992 ilmestyneessä romaanissa Musta kaiku, joka on ensimmäinen osa bestseller-sarjaa, joka käsittää nykyään 24 romaania.</w:t>
        <w:br/>
        <w:br/>
        <w:t xml:space="preserve"> Romaanit ovat ajallisesti enemmän tai vähemmän yhteneviä niiden julkaisuvuoden kanssa. Harry, kuten hänen työtoverinsa hänet yleisesti tuntevat, on Los Angelesin poliisilaitoksen veteraanihenkirikospoliisi. Hän on saanut nimensä 1400-luvun hollantilaisen taiteilijan Hieronymus Boschin mukaan.</w:t>
        <w:br/>
        <w:br/>
        <w:t xml:space="preserve"> Titus Welliver esitti nimihenkilöä vuosina 2015-2021 romaanien pohjalta sovitetussa Bosch-televisiosarjassa ja vuodesta 2022 sen spin-off-sarjassa Bosch: Legacy.</w:t>
      </w:r>
    </w:p>
    <w:p>
      <w:r>
        <w:rPr>
          <w:b/>
        </w:rPr>
        <w:t xml:space="preserve">Vastaus</w:t>
      </w:r>
    </w:p>
    <w:p>
      <w:r>
        <w:t xml:space="preserve">Titus Welliver esitti Harry Boschia tv-sarjassa Bosch ja myös Bosch:Legacy -sarjassa.</w:t>
      </w:r>
    </w:p>
    <w:p>
      <w:r>
        <w:rPr>
          <w:b/>
          <w:u w:val="single"/>
        </w:rPr>
        <w:t xml:space="preserve">Asiakirja 6695</w:t>
      </w:r>
    </w:p>
    <w:p>
      <w:r>
        <w:rPr>
          <w:b/>
        </w:rPr>
        <w:t xml:space="preserve">Ohjeet</w:t>
      </w:r>
    </w:p>
    <w:p>
      <w:r>
        <w:t xml:space="preserve">Luokittele alla olevat yritykset sen mukaan, kuuluvatko ne Intiaan vai Taiwaniin -</w:t>
        <w:br/>
        <w:t xml:space="preserve">HDFC Bank, Infosys, Taiwan Semiconductor Manufacturing Company, Pegatron</w:t>
      </w:r>
    </w:p>
    <w:p>
      <w:r>
        <w:rPr>
          <w:b/>
        </w:rPr>
        <w:t xml:space="preserve">Vastaus</w:t>
      </w:r>
    </w:p>
    <w:p>
      <w:r>
        <w:t xml:space="preserve">HDFC Bank, Infosys - Intia</w:t>
        <w:br/>
        <w:t xml:space="preserve">Taiwan Semiconductor Manufacturing Company, Pegatron - Taiwan</w:t>
      </w:r>
    </w:p>
    <w:p>
      <w:r>
        <w:rPr>
          <w:b/>
          <w:u w:val="single"/>
        </w:rPr>
        <w:t xml:space="preserve">Asiakirja 6696</w:t>
      </w:r>
    </w:p>
    <w:p>
      <w:r>
        <w:rPr>
          <w:b/>
        </w:rPr>
        <w:t xml:space="preserve">Ohjeet</w:t>
      </w:r>
    </w:p>
    <w:p>
      <w:r>
        <w:t xml:space="preserve">Anna minulle 5 tapaa rentoutua tunnin ajan ?</w:t>
      </w:r>
    </w:p>
    <w:p>
      <w:r>
        <w:rPr>
          <w:b/>
        </w:rPr>
        <w:t xml:space="preserve">Vastaus</w:t>
      </w:r>
    </w:p>
    <w:p>
      <w:r>
        <w:t xml:space="preserve">Tässä on muutamia ehdotuksia</w:t>
        <w:br/>
        <w:t xml:space="preserve">1.</w:t>
        <w:t xml:space="preserve">Mene kävelylle ulos</w:t>
        <w:br/>
        <w:t xml:space="preserve">2</w:t>
        <w:t xml:space="preserve">Nuku kunn</w:t>
        <w:br/>
        <w:t xml:space="preserve">3</w:t>
        <w:t xml:space="preserve">Lue kirjaa</w:t>
        <w:br/>
        <w:t xml:space="preserve">4</w:t>
        <w:t xml:space="preserve">Katso Netflixiä</w:t>
        <w:br/>
        <w:t xml:space="preserve">5. Soita ystävälle</w:t>
      </w:r>
    </w:p>
    <w:p>
      <w:r>
        <w:rPr>
          <w:b/>
          <w:u w:val="single"/>
        </w:rPr>
        <w:t xml:space="preserve">Asiakirja 6697</w:t>
      </w:r>
    </w:p>
    <w:p>
      <w:r>
        <w:rPr>
          <w:b/>
        </w:rPr>
        <w:t xml:space="preserve">Ohjeet</w:t>
      </w:r>
    </w:p>
    <w:p>
      <w:r>
        <w:t xml:space="preserve">Mikä on jokaisen lauseen ensimmäinen kirjain pilkulla erotettuna?</w:t>
      </w:r>
    </w:p>
    <w:p>
      <w:r>
        <w:rPr>
          <w:b/>
        </w:rPr>
        <w:t xml:space="preserve">Konteksti</w:t>
      </w:r>
    </w:p>
    <w:p>
      <w:r>
        <w:t xml:space="preserve">YouTubea on johtanut toimitusjohtaja sen perustamisesta vuonna 2005 lähtien, ja tämä johtamismalli on säilynyt myös sen jälkeen, kun Google osti sen. Nykyinen toimitusjohtaja on Neal Mohan, joka nimitettiin 16. helmikuuta 2023.</w:t>
      </w:r>
    </w:p>
    <w:p>
      <w:r>
        <w:rPr>
          <w:b/>
        </w:rPr>
        <w:t xml:space="preserve">Vastaus</w:t>
      </w:r>
    </w:p>
    <w:p>
      <w:r>
        <w:t xml:space="preserve">Y,T</w:t>
      </w:r>
    </w:p>
    <w:p>
      <w:r>
        <w:rPr>
          <w:b/>
          <w:u w:val="single"/>
        </w:rPr>
        <w:t xml:space="preserve">Asiakirja 6698</w:t>
      </w:r>
    </w:p>
    <w:p>
      <w:r>
        <w:rPr>
          <w:b/>
        </w:rPr>
        <w:t xml:space="preserve">Ohjeet</w:t>
      </w:r>
    </w:p>
    <w:p>
      <w:r>
        <w:t xml:space="preserve">Mikä on Austinin paras BBQ-paikka?</w:t>
      </w:r>
    </w:p>
    <w:p>
      <w:r>
        <w:rPr>
          <w:b/>
        </w:rPr>
        <w:t xml:space="preserve">Vastaus</w:t>
      </w:r>
    </w:p>
    <w:p>
      <w:r>
        <w:t xml:space="preserve">Texas BBQ on yksi kuuluisimmista ja suosituimmista ruokavaihtoehdoista sekä vierailijoiden että paikallisten keskuudessa. Austinissa sijaitseva Franklin BBQ on saanut suurimmat suosionosoitukset kaikki nämä vuodet entisen presidentti Obaman vierailun jälkeen. Sen pitkä jono ei ole karkottanut ruokailijoita ja pyhiinvaeltajia. Muita suosittuja mutta vähemmän ruuhkaisia paikkoja ovat Terry &amp; Blacks BBQ, County Line ja Rudy's BBQ.</w:t>
      </w:r>
    </w:p>
    <w:p>
      <w:r>
        <w:rPr>
          <w:b/>
          <w:u w:val="single"/>
        </w:rPr>
        <w:t xml:space="preserve">Asiakirja 6699</w:t>
      </w:r>
    </w:p>
    <w:p>
      <w:r>
        <w:rPr>
          <w:b/>
        </w:rPr>
        <w:t xml:space="preserve">Ohjeet</w:t>
      </w:r>
    </w:p>
    <w:p>
      <w:r>
        <w:t xml:space="preserve">Onko Aadhaar todiste asuinpaikasta vai kansalaisuudesta?</w:t>
      </w:r>
    </w:p>
    <w:p>
      <w:r>
        <w:rPr>
          <w:b/>
        </w:rPr>
        <w:t xml:space="preserve">Konteksti</w:t>
      </w:r>
    </w:p>
    <w:p>
      <w:r>
        <w:t xml:space="preserve">Aadhaar on 12-numeroinen yksilöllinen tunnistenumero, jonka Intian kansalaiset ja maassa asuvat ulkomaalaiset, jotka ovat viettäneet yli 182 päivää rekisteröintihakemuksen jättämistä välittömästi edeltävien 12 kuukauden aikana, voivat saada vapaaehtoisesti biometristen ja demografisten tietojensa perusteella. Tiedot kerää Intian yksilöllisen tunnistamisen viranomainen (Unique Identification Authority of India, UIDAI), joka on lakisääteinen viranomainen, jonka Intian hallitus perusti tammikuussa 2009 elektroniikka- ja tietotekniikkaministeriön alaisuuteen vuoden 2016 Aadhaar-lain (rahoitustukien ja muiden tukien, etuuksien ja palvelujen kohdennettu toimittaminen) säännösten mukaisesti.</w:t>
        <w:br/>
        <w:t xml:space="preserve"> Aadhaar on maailman laajin biometrinen henkilöllisyystodistusjärjestelmä. Maailmanpankin pääekonomisti Paul Romer kuvaili Aadhaaria "maailman kehittyneimmäksi ID-ohjelmaksi". Aadhaaria pidetään todisteena asuinpaikasta eikä kansalaisuudesta, eikä se itsessään anna mitään oikeutta kotipaikkaan Intiassa. Kesäkuussa 2017 sisäministeriö selvensi, että Aadhaar ei ole pätevä henkilöllisyystodistus Nepaliin ja Bhutaniin matkustaville intialaisille.</w:t>
        <w:br/>
        <w:t xml:space="preserve"> Ennen lain voimaantuloa UIDAI toimi 28. tammikuuta 2009 alkaen suunnittelukomission (nykyisin NITI Aayog) alaisena toimistona. Parlamentissa esiteltiin 3. maaliskuuta 2016 lakiehdotus, jolla Aadhaarille annettaisiin lainsäädännöllinen tuki. Lok Sabhassa hyväksyttiin 11. maaliskuuta 2016 Aadhaar (Targeted Delivery of Financial and other Subsidies, benefits and services) Act, 2016.</w:t>
      </w:r>
    </w:p>
    <w:p>
      <w:r>
        <w:rPr>
          <w:b/>
        </w:rPr>
        <w:t xml:space="preserve">Vastaus</w:t>
      </w:r>
    </w:p>
    <w:p>
      <w:r>
        <w:t xml:space="preserve">Aadhaaria pidetään osoituksena asuinpaikasta eikä kansalaisuudesta, eikä se itsessään anna mitään oikeutta kotipaikkaan Intiassa.</w:t>
      </w:r>
    </w:p>
    <w:p>
      <w:r>
        <w:rPr>
          <w:b/>
          <w:u w:val="single"/>
        </w:rPr>
        <w:t xml:space="preserve">Asiakirja 6700</w:t>
      </w:r>
    </w:p>
    <w:p>
      <w:r>
        <w:rPr>
          <w:b/>
        </w:rPr>
        <w:t xml:space="preserve">Ohjeet</w:t>
      </w:r>
    </w:p>
    <w:p>
      <w:r>
        <w:t xml:space="preserve">Kun otetaan huomioon tämä kohta ESPN:n SportsCenteristä vuonna 2009, missä länsirannikon kaupungissa ESPN aloitti SportsCenterin tuottamisen kello 1:00 itäistä aikaa?</w:t>
      </w:r>
    </w:p>
    <w:p>
      <w:r>
        <w:rPr>
          <w:b/>
        </w:rPr>
        <w:t xml:space="preserve">Konteksti</w:t>
      </w:r>
    </w:p>
    <w:p>
      <w:r>
        <w:t xml:space="preserve">Huhtikuun 6. päivänä 2009 (alkaen klo 9:00-12:00 itäisen ajan painoksesta, jonka ankkureina toimivat Hannah Storm ja Sage Steele) SportsCenter esitteli uuden grafiikkapaketin, jossa "rundown"-grafiikka - joka oli esillä päivällä - siirrettiin näytön vasemmalle puolelle. Samana päivänä SportsCenter alkoi tuottaa SportsCenterin kello 1:00 itäistä aikaa suorana lähetyksenä ESPN:n tuotantotiloista Los Angelesiin hiljattain rakennetussa L.A. Live -kompleksissa (Staples Centeriä vastapäätä). Laitteisto on lähes identtinen Bristolin päätilojen kanssa, ja myöhäisillan länsirannikon lähetys tuotettaisiin yksinkertaisesti toisena ohjelmanumerona. Neil Everett ja Stan Verrett nimitettiin SportsCenterin Los Angelesin lähetysten pääankkureiksi. Samana päivänä esiteltiin myös uusi BottomLine-ticker neljässä ESPN:n viidestä verkosta (ESPN, ESPN2, ESPN Classic ja ESPNU); uusittu ticker poistettiin nopeasti käytöstä ja palattiin vanhaan BottomLine-malliin, joka oli ollut käytössä huhtikuusta 2003 lähtien, laitevian vuoksi (tämä ticker oli kuitenkin käytössä vuoden 2009 NFL Draftin ja vuoden 2009 NBA:n draftin aikana). Kun uudistetun BottomLinen tekniset ongelmat oli korjattu, uusi BottomLine otettiin uudelleen käyttöön 8. heinäkuuta.</w:t>
      </w:r>
    </w:p>
    <w:p>
      <w:r>
        <w:rPr>
          <w:b/>
        </w:rPr>
        <w:t xml:space="preserve">Vastaus</w:t>
      </w:r>
    </w:p>
    <w:p>
      <w:r>
        <w:t xml:space="preserve">Los Angeles on länsirannikon kaupunki, jossa ESPN aloitti SportsCenterin tuottamisen kello 1:00 itäistä aikaa.</w:t>
      </w:r>
    </w:p>
    <w:p>
      <w:r>
        <w:rPr>
          <w:b/>
          <w:u w:val="single"/>
        </w:rPr>
        <w:t xml:space="preserve">Asiakirja 6701</w:t>
      </w:r>
    </w:p>
    <w:p>
      <w:r>
        <w:rPr>
          <w:b/>
        </w:rPr>
        <w:t xml:space="preserve">Ohjeet</w:t>
      </w:r>
    </w:p>
    <w:p>
      <w:r>
        <w:t xml:space="preserve">Millainen peli Binding of Isaac on ja millä alustoilla sitä voi pelata?</w:t>
      </w:r>
    </w:p>
    <w:p>
      <w:r>
        <w:rPr>
          <w:b/>
        </w:rPr>
        <w:t xml:space="preserve">Konteksti</w:t>
      </w:r>
    </w:p>
    <w:p>
      <w:r>
        <w:t xml:space="preserve">The Binding of Isaac on roguelike-videopeli, jonka ovat suunnitelleet itsenäiset kehittäjät Edmund McMillen ja Florian Himsl. Se julkaistiin vuonna 2011 Microsoft Windowsille, jonka jälkeen se siirrettiin OS X:lle ja Linuxille. Pelin nimi ja juoni ovat saaneet inspiraationsa raamatullisesta tarinasta Binding of Isaac. Pelissä Iisakin äiti saa Jumalalta viestin, jossa vaaditaan hänen poikansa henkeä todisteeksi hänen uskostaan, ja Iisak pakenee henkensä puolesta peläten heidän kotinsa hirviöiden täyttämään kellariin, jossa hänen on taisteltava selviytyäkseen. Pelaajat ohjaavat Isaacia tai yhtä seitsemästä muusta lukitsemattomasta hahmosta prosessuaalisesti luodussa luolastossa The Legend of Zelda -elokuvan tapaan. He kukistavat hirviöitä reaaliaikaisessa taistelussa ja keräävät samalla esineitä ja voimavaroja kukistaakseen pomot ja lopulta Isaacin äidin.</w:t>
        <w:br/>
        <w:br/>
        <w:t xml:space="preserve"> Peli oli tulosta McMillenin ja Himslin viikon mittaisesta pelijamista, jonka tarkoituksena oli kehittää The Legend of Zelda -elokuvasta inspiroitunut roguelike, jonka avulla McMillen saattoi esitellä tuntemuksiaan uskonnon myönteisistä ja kielteisistä näkökohdista, jotka hän oli havainnut katolisten ja uudestisyntyneiden kristittyjen perheenjäsentensä välisistä ristiriidoista varttuessaan. McMillen oli pitänyt nimikettä riskinä, jonka hän kuitenkin pystyi ottamaan Super Meat Boyn taloudellisen menestyksen jälkeen, ja julkaisi sen ilman suurempia fanfaareja Steamissa syyskuussa 2011, eikä odottanut suuria myyntilukuja. Peli saavutti pian suosiota osittain nimikettä esittelevien erilaisten Let's Play -videoiden ansiosta. McMillen ja Himsl julkaisivat laajennuksen "Wrath of the Lamb" toukokuussa 2012, mutta eivät voineet laajentaa peliä enempää Flash-alustan rajoitusten vuoksi. He olivat vuonna 2012 aloittaneet yhteistyön Nintendon kanssa 3DS-version julkaisemiseksi, mutta Nintendo perui myöhemmin sopimuksen vetoamalla pelin uskonnollisiin teemoihin liittyviin kiistoihin.</w:t>
        <w:br/>
        <w:br/>
        <w:t xml:space="preserve"> Kehittäjä Nicalis teki McMillenin kanssa yhteistyötä vuonna 2014 saadakseen valmiiksi pelin uusintaversion, The Binding of Isaacin: Rebirth, joka toi McMillenin suunnittelemia lisäominaisuuksia, jotka ylittivät Flashin rajoitukset, sekä paransi pelin grafiikkaa ja mahdollisti porttaukset muille järjestelmille kuin tietokoneille, kuten PlayStation 4:lle ja Vitalle, Xbox Onelle, Wii U:lle, Nintendo 3DS:lle ja Nintendo Switchille.</w:t>
        <w:t xml:space="preserve">Tämä uusintaversio on yleisesti mainittu yhdeksi kaikkien aikojen parhaista roguelike-peleistä.[1][2][3][4][5][6][7][8]</w:t>
        <w:br/>
        <w:br/>
        <w:t xml:space="preserve">McMillen työskenteli myöhemmin James Id:n kanssa kehittäessään The Legend of Bum-bo -peliä, joka toimii The Binding of Isaacin esiosaelokuvana.</w:t>
        <w:br/>
        <w:br/>
        <w:t xml:space="preserve"> The Binding of Isaac on saanut hyvän vastaanoton, ja kriitikot ovat ylistäneet pelin roguelike-luonnetta, joka kannustaa toistuvaan läpipeluun. Heinäkuuhun 2014 mennessä McMillen kertoi, että peliä oli myyty yli 3 miljoonaa kappaletta. Pelin on sanottu edistäneen sekä pelaajien että kehittäjien uutta kiinnostusta roguelike-genreä kohtaan.</w:t>
      </w:r>
    </w:p>
    <w:p>
      <w:r>
        <w:rPr>
          <w:b/>
        </w:rPr>
        <w:t xml:space="preserve">Vastaus</w:t>
      </w:r>
    </w:p>
    <w:p>
      <w:r>
        <w:t xml:space="preserve">The Binding of Isaac on roguelike-videopeli, jota voi pelata useilla alustoilla, kuten Microsoft Windows, OS X, Linux, PlayStation 4/Vita, Xbox One, Wii U, Nintendo 3DS ja Nintendo Switch.</w:t>
      </w:r>
    </w:p>
    <w:p>
      <w:r>
        <w:rPr>
          <w:b/>
          <w:u w:val="single"/>
        </w:rPr>
        <w:t xml:space="preserve">Asiakirja 6702</w:t>
      </w:r>
    </w:p>
    <w:p>
      <w:r>
        <w:rPr>
          <w:b/>
        </w:rPr>
        <w:t xml:space="preserve">Ohjeet</w:t>
      </w:r>
    </w:p>
    <w:p>
      <w:r>
        <w:t xml:space="preserve">miten voin parantaa mieleni</w:t>
      </w:r>
    </w:p>
    <w:p>
      <w:r>
        <w:rPr>
          <w:b/>
        </w:rPr>
        <w:t xml:space="preserve">Vastaus</w:t>
      </w:r>
    </w:p>
    <w:p>
      <w:r>
        <w:t xml:space="preserve">hidasta hengitystäsi</w:t>
      </w:r>
    </w:p>
    <w:p>
      <w:r>
        <w:rPr>
          <w:b/>
          <w:u w:val="single"/>
        </w:rPr>
        <w:t xml:space="preserve">Asiakirja 6703</w:t>
      </w:r>
    </w:p>
    <w:p>
      <w:r>
        <w:rPr>
          <w:b/>
        </w:rPr>
        <w:t xml:space="preserve">Ohjeet</w:t>
      </w:r>
    </w:p>
    <w:p>
      <w:r>
        <w:t xml:space="preserve">Mikä on kategorisointi ja tunneanalyysi</w:t>
      </w:r>
    </w:p>
    <w:p>
      <w:r>
        <w:rPr>
          <w:b/>
        </w:rPr>
        <w:t xml:space="preserve">Vastaus</w:t>
      </w:r>
    </w:p>
    <w:p>
      <w:r>
        <w:t xml:space="preserve">Kategorisointi ja tunneanalyysi ovat tyypillisesti asiakaskokemuksen osa-alueita, joissa asiakkaiden vuorovaikutustietoja analysoidaan, jotta saadaan tietoa vuorovaikutustilanteisiin liittyvistä aiheiden ja tunteiden luokista. Joitakin käyttötapauksia, jotka hyötyvät näistä näkemyksistä, ovat muun muassa asiakasedustajien/asiamiesten suorituskyky ja koulutus, työmäärän hallinta, tuotesuorituskyky ja muut.</w:t>
      </w:r>
    </w:p>
    <w:p>
      <w:r>
        <w:rPr>
          <w:b/>
          <w:u w:val="single"/>
        </w:rPr>
        <w:t xml:space="preserve">Asiakirja 6704</w:t>
      </w:r>
    </w:p>
    <w:p>
      <w:r>
        <w:rPr>
          <w:b/>
        </w:rPr>
        <w:t xml:space="preserve">Ohjeet</w:t>
      </w:r>
    </w:p>
    <w:p>
      <w:r>
        <w:t xml:space="preserve">Mikä on perustuslaki?</w:t>
      </w:r>
    </w:p>
    <w:p>
      <w:r>
        <w:rPr>
          <w:b/>
        </w:rPr>
        <w:t xml:space="preserve">Vastaus</w:t>
      </w:r>
    </w:p>
    <w:p>
      <w:r>
        <w:t xml:space="preserve">Perustuslaki on niiden perusperiaatteiden tai vakiintuneiden ennakkotapausten kokonaisuus, jotka muodostavat valtiollisen järjestelmän, organisaation tai muunlaisen kokonaisuuden oikeusperustan ja määrittelevät yleisesti, miten kyseistä kokonaisuutta on hallittava.</w:t>
      </w:r>
    </w:p>
    <w:p>
      <w:r>
        <w:rPr>
          <w:b/>
          <w:u w:val="single"/>
        </w:rPr>
        <w:t xml:space="preserve">Asiakirja 6705</w:t>
      </w:r>
    </w:p>
    <w:p>
      <w:r>
        <w:rPr>
          <w:b/>
        </w:rPr>
        <w:t xml:space="preserve">Ohjeet</w:t>
      </w:r>
    </w:p>
    <w:p>
      <w:r>
        <w:t xml:space="preserve">Voitko kirjoittaa postauksen, jossa mainostetaan sosiaalista tapahtumaa loppuvuodeksi?</w:t>
      </w:r>
    </w:p>
    <w:p>
      <w:r>
        <w:rPr>
          <w:b/>
        </w:rPr>
        <w:t xml:space="preserve">Vastaus</w:t>
      </w:r>
    </w:p>
    <w:p>
      <w:r>
        <w:t xml:space="preserve">Oletko valmis aloittamaan tämän uskomattoman kevään?</w:t>
        <w:br/>
        <w:t xml:space="preserve"> Tule mukaan juhlimaan. Tuo ystäväsi, perheesi ja kuka tahansa muu nauttimaan hauskoista aktiviteeteista ja kaupungin parhaiden jälkiruokamyyjien tarjoamista herkuista.</w:t>
        <w:br/>
        <w:br/>
        <w:t xml:space="preserve"> Tämän upean tapahtuman lisäksi kannattaa tutustua myös kaikkiin muihin uskomattomiin ohjelmiin, joita järjestämme vuoden loppua kohti!</w:t>
      </w:r>
    </w:p>
    <w:p>
      <w:r>
        <w:rPr>
          <w:b/>
          <w:u w:val="single"/>
        </w:rPr>
        <w:t xml:space="preserve">Asiakirja 6706</w:t>
      </w:r>
    </w:p>
    <w:p>
      <w:r>
        <w:rPr>
          <w:b/>
        </w:rPr>
        <w:t xml:space="preserve">Ohjeet</w:t>
      </w:r>
    </w:p>
    <w:p>
      <w:r>
        <w:t xml:space="preserve">Nimeä joitakin hedelmiä, joiden kuori on keltainen tai oranssi.</w:t>
      </w:r>
    </w:p>
    <w:p>
      <w:r>
        <w:rPr>
          <w:b/>
        </w:rPr>
        <w:t xml:space="preserve">Vastaus</w:t>
      </w:r>
    </w:p>
    <w:p>
      <w:r>
        <w:t xml:space="preserve">Banaanien, sitruunoiden, appelsiinien, nektariinien ja aprikoosien kuori on keltainen tai oranssi.</w:t>
      </w:r>
    </w:p>
    <w:p>
      <w:r>
        <w:rPr>
          <w:b/>
          <w:u w:val="single"/>
        </w:rPr>
        <w:t xml:space="preserve">Asiakirja 6707</w:t>
      </w:r>
    </w:p>
    <w:p>
      <w:r>
        <w:rPr>
          <w:b/>
        </w:rPr>
        <w:t xml:space="preserve">Ohjeet</w:t>
      </w:r>
    </w:p>
    <w:p>
      <w:r>
        <w:t xml:space="preserve">Missä näistä elokuvista Will Ferrell näytteli ja missä Jim Carrey? Elf, Anchorman: The Legend of Ron Burgundy, Step Brothers, Megamind, Zoolander, The Mask, Liar Liar, Sonic the Hedgehog, Dumb and Dumber, The Cable Guy, Ace Ventura: Lemmikkidekkari</w:t>
      </w:r>
    </w:p>
    <w:p>
      <w:r>
        <w:rPr>
          <w:b/>
        </w:rPr>
        <w:t xml:space="preserve">Vastaus</w:t>
      </w:r>
    </w:p>
    <w:p>
      <w:r>
        <w:t xml:space="preserve">Will Ferrell: </w:t>
        <w:t xml:space="preserve">Zoolander</w:t>
        <w:br/>
        <w:t xml:space="preserve">Jim Carrey: Jim Carrey: Elf, Anchorman: The Legend of Ron Burgundy, Step Bro</w:t>
        <w:t xml:space="preserve">hers, Megamind, Zoolander : Carrey: The Mask, Liar Liar, Sonic the Hedgehog, Dumb and Dumber, The Cable Guy, Ace Ventura: Lemmikkidekkari</w:t>
      </w:r>
    </w:p>
    <w:p>
      <w:r>
        <w:rPr>
          <w:b/>
          <w:u w:val="single"/>
        </w:rPr>
        <w:t xml:space="preserve">Asiakirja 6708</w:t>
      </w:r>
    </w:p>
    <w:p>
      <w:r>
        <w:rPr>
          <w:b/>
        </w:rPr>
        <w:t xml:space="preserve">Ohjeet</w:t>
      </w:r>
    </w:p>
    <w:p>
      <w:r>
        <w:t xml:space="preserve">Mikä rock-ikoni oli The Society for the Prevention of Cruelty to Long-Haired Men -järjestön perustaja?</w:t>
      </w:r>
    </w:p>
    <w:p>
      <w:r>
        <w:rPr>
          <w:b/>
        </w:rPr>
        <w:t xml:space="preserve">Vastaus</w:t>
      </w:r>
    </w:p>
    <w:p>
      <w:r>
        <w:t xml:space="preserve">David Bowie.</w:t>
      </w:r>
    </w:p>
    <w:p>
      <w:r>
        <w:rPr>
          <w:b/>
          <w:u w:val="single"/>
        </w:rPr>
        <w:t xml:space="preserve">Asiakirja 6709</w:t>
      </w:r>
    </w:p>
    <w:p>
      <w:r>
        <w:rPr>
          <w:b/>
        </w:rPr>
        <w:t xml:space="preserve">Ohjeet</w:t>
      </w:r>
    </w:p>
    <w:p>
      <w:r>
        <w:t xml:space="preserve">Miksi lacrossea pidetään nopeimpana pelinä kahdella jalalla?</w:t>
      </w:r>
    </w:p>
    <w:p>
      <w:r>
        <w:rPr>
          <w:b/>
        </w:rPr>
        <w:t xml:space="preserve">Vastaus</w:t>
      </w:r>
    </w:p>
    <w:p>
      <w:r>
        <w:t xml:space="preserve">Sekä miesten että naisten lacrossepelien aikana pallo liikkuu hyvin nopeasti laajalla kentällä sekä pelaajien välisillä syötöillä että pelaajien itse juostessa palloa puolustuspäästä hyökkäyspäähän.</w:t>
      </w:r>
    </w:p>
    <w:p>
      <w:r>
        <w:rPr>
          <w:b/>
          <w:u w:val="single"/>
        </w:rPr>
        <w:t xml:space="preserve">Asiakirja 6710</w:t>
      </w:r>
    </w:p>
    <w:p>
      <w:r>
        <w:rPr>
          <w:b/>
        </w:rPr>
        <w:t xml:space="preserve">Ohjeet</w:t>
      </w:r>
    </w:p>
    <w:p>
      <w:r>
        <w:t xml:space="preserve">Kuka oli Kristoffer Kolumbus?</w:t>
      </w:r>
    </w:p>
    <w:p>
      <w:r>
        <w:rPr>
          <w:b/>
        </w:rPr>
        <w:t xml:space="preserve">Vastaus</w:t>
      </w:r>
    </w:p>
    <w:p>
      <w:r>
        <w:t xml:space="preserve">Kristoffer Kolumbus oli italialainen tutkimusmatkailija ja merenkulkija, joka teki neljä matkaa Atlantin valtameren yli. Tutkijat uskovat, että hän syntyi 25. elokuuta ja 31. lokakuuta 1451 välisenä aikana, ja hänet tunnetaan tutkimusmatkoista, jotka käynnistivät Euroopassa tutkimusmatkojen kauden, joka johti vuosisatoja kestäneeseen monien Amerikan maiden kolonisointiin. Monet läntisen pallonpuoliskon paikat kantavat hänen nimeään, kuten Kolumbia (maa), Brittiläinen Kolumbia (maakunta Kanadassa), District of Columbia (Yhdysvaltain pääkaupunki) ja Columbus (kaupunki Ohiossa). Kristoffer Kolumbus kuoli 20. toukokuuta 1506.</w:t>
      </w:r>
    </w:p>
    <w:p>
      <w:r>
        <w:rPr>
          <w:b/>
          <w:u w:val="single"/>
        </w:rPr>
        <w:t xml:space="preserve">Asiakirja 6711</w:t>
      </w:r>
    </w:p>
    <w:p>
      <w:r>
        <w:rPr>
          <w:b/>
        </w:rPr>
        <w:t xml:space="preserve">Ohjeet</w:t>
      </w:r>
    </w:p>
    <w:p>
      <w:r>
        <w:t xml:space="preserve">Mitä on maastokartografia?</w:t>
      </w:r>
    </w:p>
    <w:p>
      <w:r>
        <w:rPr>
          <w:b/>
        </w:rPr>
        <w:t xml:space="preserve">Vastaus</w:t>
      </w:r>
    </w:p>
    <w:p>
      <w:r>
        <w:t xml:space="preserve">Maastokartografia tai pintakartoitus on maapallon pinnan muodon kuvaamista kartalla käyttäen yhtä tai useampaa useista kehitetyistä tekniikoista. Maasto tai pinnanmuodostus on olennainen osa fyysistä maantiedettä, ja siksi sen esittäminen on keskeinen ongelma kartografisessa suunnittelussa ja viime aikoina myös paikkatietojärjestelmissä ja geovisualisoinnissa.</w:t>
      </w:r>
    </w:p>
    <w:p>
      <w:r>
        <w:rPr>
          <w:b/>
          <w:u w:val="single"/>
        </w:rPr>
        <w:t xml:space="preserve">Asiakirja 6712</w:t>
      </w:r>
    </w:p>
    <w:p>
      <w:r>
        <w:rPr>
          <w:b/>
        </w:rPr>
        <w:t xml:space="preserve">Ohjeet</w:t>
      </w:r>
    </w:p>
    <w:p>
      <w:r>
        <w:t xml:space="preserve">Pultizer-palkinto 2022 myönnetään millä alalla?</w:t>
      </w:r>
    </w:p>
    <w:p>
      <w:r>
        <w:rPr>
          <w:b/>
        </w:rPr>
        <w:t xml:space="preserve">Vastaus</w:t>
      </w:r>
    </w:p>
    <w:p>
      <w:r>
        <w:t xml:space="preserve">Journalismi, kirjat, draama ja musiikki</w:t>
      </w:r>
    </w:p>
    <w:p>
      <w:r>
        <w:rPr>
          <w:b/>
          <w:u w:val="single"/>
        </w:rPr>
        <w:t xml:space="preserve">Asiakirja 6713</w:t>
      </w:r>
    </w:p>
    <w:p>
      <w:r>
        <w:rPr>
          <w:b/>
        </w:rPr>
        <w:t xml:space="preserve">Ohjeet</w:t>
      </w:r>
    </w:p>
    <w:p>
      <w:r>
        <w:t xml:space="preserve">Mitkä ovat Saksan suurimmat kaupungit?</w:t>
      </w:r>
    </w:p>
    <w:p>
      <w:r>
        <w:rPr>
          <w:b/>
        </w:rPr>
        <w:t xml:space="preserve">Vastaus</w:t>
      </w:r>
    </w:p>
    <w:p>
      <w:r>
        <w:t xml:space="preserve">Saksan suurimmat kaupungit ovat Berliini, Hampuri, München ja Köln. Berliini on suurin kaupunki lähes 3,7 miljoonalla asukkaallaan. Toiseksi suurin kaupunki on Hampuri, jossa on 1,9 miljoonaa asukasta.</w:t>
      </w:r>
    </w:p>
    <w:p>
      <w:r>
        <w:rPr>
          <w:b/>
          <w:u w:val="single"/>
        </w:rPr>
        <w:t xml:space="preserve">Asiakirja 6714</w:t>
      </w:r>
    </w:p>
    <w:p>
      <w:r>
        <w:rPr>
          <w:b/>
        </w:rPr>
        <w:t xml:space="preserve">Ohjeet</w:t>
      </w:r>
    </w:p>
    <w:p>
      <w:r>
        <w:t xml:space="preserve">Millä alalla Raisa teki tämän tekstin perusteella tohtorin tutkinnon?</w:t>
      </w:r>
    </w:p>
    <w:p>
      <w:r>
        <w:rPr>
          <w:b/>
        </w:rPr>
        <w:t xml:space="preserve">Konteksti</w:t>
      </w:r>
    </w:p>
    <w:p>
      <w:r>
        <w:t xml:space="preserve">Kesäkuussa 1955 Gorbatshov valmistui erinomaisesti[53]; hänen lopputyönsä käsitteli "sosialistisen demokratian" (Neuvostoliiton poliittisen järjestelmän) etuja "porvarilliseen demokratiaan" (liberaaliin demokratiaan) nähden[54].[55] Tämän jälkeen hänet määrättiin Neuvostoliiton syyttäjänvirastoon, joka keskittyi tuolloin Stalinin puhdistusten syyttömien uhrien kuntouttamiseen, mutta huomasi, ettei heillä ollut hänelle töitä.[55] Sitten hänelle tarjottiin paikkaa kolhoosilainsäädäntöön erikoistuneelta MSU:n jatkokurssilta, mutta hän kieltäytyi[56]. Hän oli halunnut jäädä Moskovaan, jossa Raisa opiskeli tohtoriksi, mutta sai sen sijaan työpaikan Stavropolista; Raisa keskeytti opintonsa liittyäkseen hänen luokseen sinne[57].</w:t>
      </w:r>
    </w:p>
    <w:p>
      <w:r>
        <w:rPr>
          <w:b/>
        </w:rPr>
        <w:t xml:space="preserve">Vastaus</w:t>
      </w:r>
    </w:p>
    <w:p>
      <w:r>
        <w:t xml:space="preserve">Tämän kohdan perusteella Raisa ei ole väitellyt tohtoriksi. Hän keskeytti jatko-opintonsa Moskovassa mennäkseen Gorbatshovin luo Stavropoliin.</w:t>
      </w:r>
    </w:p>
    <w:p>
      <w:r>
        <w:rPr>
          <w:b/>
          <w:u w:val="single"/>
        </w:rPr>
        <w:t xml:space="preserve">Asiakirja 6715</w:t>
      </w:r>
    </w:p>
    <w:p>
      <w:r>
        <w:rPr>
          <w:b/>
        </w:rPr>
        <w:t xml:space="preserve">Ohjeet</w:t>
      </w:r>
    </w:p>
    <w:p>
      <w:r>
        <w:t xml:space="preserve">Kuka on Maria Ludwiga Michalk?</w:t>
      </w:r>
    </w:p>
    <w:p>
      <w:r>
        <w:rPr>
          <w:b/>
        </w:rPr>
        <w:t xml:space="preserve">Konteksti</w:t>
      </w:r>
    </w:p>
    <w:p>
      <w:r>
        <w:t xml:space="preserve">Maria Ludwiga Michalk (s. 6. joulukuuta 1949) on saksalainen poliitikko.</w:t>
        <w:t xml:space="preserve">Hän oli Saksan liittopäivien jäsen vuosina 1990-1994 ja 2002-2017 Kristillisdemokraattinen unioni (CDU) -puolueen jäsenenä.</w:t>
        <w:br/>
        <w:br/>
        <w:t xml:space="preserve">Hän syntyi Merkassa Radiborin kunnassa ja kävi paikallista sorbialaista luk</w:t>
        <w:t xml:space="preserve">Hän kouluttautui teollisuusvirkailijaksi ja opiskeli sen jälkeen teknillisessä oppilaitoksessa liiketaloutta.[1]</w:t>
        <w:br/>
        <w:br/>
        <w:t xml:space="preserve">Hänestä tuli Itä-Saksan kristillisdemokraattisen unionin (CDU) jäsen vuonna 1972. Vuonna 1990 hänet nimitettiin Bautzenin piirin CDU:n piirineuvostoon. Vuonna 1990 hänet valittiin Volkskammeriin. Myöhemmin samana vuonna hänet valittiin liittopäiville.[1] Lähdettyään liittopäiviltä vuonna 1994 hän johti seitsemän vuoden ajan koulutuskeskusta Bischofswerdassa.</w:t>
        <w:t xml:space="preserve">hänet valittiin uudelleen liittopäiville[2]. 2016 hän ilmoitti, ettei hän asetu ehdolle uudelleen liittopäiville vuonna 2017.</w:t>
        <w:br/>
        <w:br/>
        <w:t xml:space="preserve">Michalkille myönnettiin Sächsische Verfassungsmedaille ja hänet nimitettiin Saksan liittotasavallan ansioristiin[1</w:t>
      </w:r>
    </w:p>
    <w:p>
      <w:r>
        <w:rPr>
          <w:b/>
        </w:rPr>
        <w:t xml:space="preserve">Vastaus</w:t>
      </w:r>
    </w:p>
    <w:p>
      <w:r>
        <w:t xml:space="preserve">Maria Ludwiga Michalk on saksalainen poliitikko, joka toimi Saksan liittopäivillä vuosina 1990-1994 ja 2002-2017. Hän kuuluu kristillisdemokraattiseen puolueeseen (CDU).</w:t>
      </w:r>
    </w:p>
    <w:p>
      <w:r>
        <w:rPr>
          <w:b/>
          <w:u w:val="single"/>
        </w:rPr>
        <w:t xml:space="preserve">Asiakirja 6716</w:t>
      </w:r>
    </w:p>
    <w:p>
      <w:r>
        <w:rPr>
          <w:b/>
        </w:rPr>
        <w:t xml:space="preserve">Ohjeet</w:t>
      </w:r>
    </w:p>
    <w:p>
      <w:r>
        <w:t xml:space="preserve">Mitä kuljetusmenetelmiä Dallasiin ei todennäköisesti ole käytettävissä?</w:t>
      </w:r>
    </w:p>
    <w:p>
      <w:r>
        <w:rPr>
          <w:b/>
        </w:rPr>
        <w:t xml:space="preserve">Konteksti</w:t>
      </w:r>
    </w:p>
    <w:p>
      <w:r>
        <w:t xml:space="preserve">Dallas on Teksasin kolmanneksi suurin kaupunki ja suurin kaupunki Dallas-Fort Worthin metropolialueella, joka on Yhdysvaltojen neljänneksi suurin metropolialue 7,5 miljoonalla asukkaallaan. Se on Dallasin piirikunnan suurin kaupunki ja sen pääkaupunki, ja sen osat ulottuvat Collinin, Dentonin, Kaufmanin ja Rockwallin piirikuntiin. Vuoden 2020 väestönlaskennan mukaan Dallas on 1 304 379 asukkaan väestömäärällään Yhdysvaltain yhdeksänneksi väkirikkain kaupunki ja Texasin kolmanneksi suurin kaupunki Houstonin ja San Antonion jälkeen.Dallas sijaitsee Pohjois-Texasin alueella, ja se on Yhdysvaltojen eteläosien suurimman suurkaupunkialueen keskus ja Yhdysvaltojen suurin sisämaan suurkaupunkialue, jolla ei ole laivayhteyttä mereen.</w:t>
      </w:r>
    </w:p>
    <w:p>
      <w:r>
        <w:rPr>
          <w:b/>
        </w:rPr>
        <w:t xml:space="preserve">Vastaus</w:t>
      </w:r>
    </w:p>
    <w:p>
      <w:r>
        <w:t xml:space="preserve">On epätodennäköistä, että Dallasiin matkustaminen veneellä olisi mahdollista, koska raamatunkohdan mukaan merelle ei ole laivayhteyttä.</w:t>
      </w:r>
    </w:p>
    <w:p>
      <w:r>
        <w:rPr>
          <w:b/>
          <w:u w:val="single"/>
        </w:rPr>
        <w:t xml:space="preserve">Asiakirja 6717</w:t>
      </w:r>
    </w:p>
    <w:p>
      <w:r>
        <w:rPr>
          <w:b/>
        </w:rPr>
        <w:t xml:space="preserve">Ohjeet</w:t>
      </w:r>
    </w:p>
    <w:p>
      <w:r>
        <w:t xml:space="preserve">Mikä maa tuottaa eniten ananaksia?</w:t>
      </w:r>
    </w:p>
    <w:p>
      <w:r>
        <w:rPr>
          <w:b/>
        </w:rPr>
        <w:t xml:space="preserve">Vastaus</w:t>
      </w:r>
    </w:p>
    <w:p>
      <w:r>
        <w:t xml:space="preserve">Eniten ananaksia tuotetaan Filippiineillä, ja seuraavaksi eniten Costa Ricassa.</w:t>
      </w:r>
    </w:p>
    <w:p>
      <w:r>
        <w:rPr>
          <w:b/>
          <w:u w:val="single"/>
        </w:rPr>
        <w:t xml:space="preserve">Asiakirja 6718</w:t>
      </w:r>
    </w:p>
    <w:p>
      <w:r>
        <w:rPr>
          <w:b/>
        </w:rPr>
        <w:t xml:space="preserve">Ohjeet</w:t>
      </w:r>
    </w:p>
    <w:p>
      <w:r>
        <w:t xml:space="preserve">Miksi Major League Baseball otti käyttöön uudet säännöt vuodeksi 2023?</w:t>
      </w:r>
    </w:p>
    <w:p>
      <w:r>
        <w:rPr>
          <w:b/>
        </w:rPr>
        <w:t xml:space="preserve">Vastaus</w:t>
      </w:r>
    </w:p>
    <w:p>
      <w:r>
        <w:t xml:space="preserve">Major League Baseball on pitkään kamppaillut sen leiman kanssa, että sen pelit olivat tylsiä, koska ne olivat liian pitkiä ilman paljon toimintaa.</w:t>
        <w:br/>
        <w:br/>
        <w:t xml:space="preserve"> Pelit paisuivat keskimäärin yli 3 tunnin mittaisiksi monista syistä, mutta erityisesti syitä olivat syöttäjänvaihdot, pitkät viiveet syöttöjen välillä, mailapelien pelaajat, jotka astuivat ulos mailapesästä syöttöjen välillä, lyöntipelin strategioiden muuttuminen kotiutus- tai lyömisstrategioiksi ja valmentajien lisääntyneet vierailut valmentajien kentällä.</w:t>
        <w:br/>
        <w:br/>
        <w:t xml:space="preserve"> Vuonna 2023 Major League Baseball toteutti useita rajuja sääntömuutoksia ykkösliigassaan, jotka olivat lyhentäneet peliaikoja 2 tuntiin ja 30 minuuttiin alemmilla tasoilla, joita kutsutaan Minor Leagueksi.  Näihin muutoksiin kuului syöttökello, joka rajoitti noutoyritysten määrää.  Lisätäkseen hyökkäysten määrää he poistivat puolustusvuoron ja kasvattivat pesien kokoa lyhentämällä tehokkaasti pesien välistä etäisyyttä, jotta varastettuja pesäyrityksiä olisi enemmän.</w:t>
        <w:br/>
        <w:br/>
        <w:t xml:space="preserve"> Kauden 2023 ensimmäisellä viikolla ottelun keskimääräinen pituus on laskenut 2 tuntiin ja 30 minuuttiin kuten Minorsissa, lyöntikeskiarvot ovat nousseet 15 pistettä .245:een ja varastettujen pesien määrä kaksinkertaistunut edellisvuoteen verrattuna.</w:t>
      </w:r>
    </w:p>
    <w:p>
      <w:r>
        <w:rPr>
          <w:b/>
          <w:u w:val="single"/>
        </w:rPr>
        <w:t xml:space="preserve">Asiakirja 6719</w:t>
      </w:r>
    </w:p>
    <w:p>
      <w:r>
        <w:rPr>
          <w:b/>
        </w:rPr>
        <w:t xml:space="preserve">Ohjeet</w:t>
      </w:r>
    </w:p>
    <w:p>
      <w:r>
        <w:t xml:space="preserve">Mitkä ovat parhaat vaellusreitit Seattlen, Washingtonin lähellä?</w:t>
      </w:r>
    </w:p>
    <w:p>
      <w:r>
        <w:rPr>
          <w:b/>
        </w:rPr>
        <w:t xml:space="preserve">Vastaus</w:t>
      </w:r>
    </w:p>
    <w:p>
      <w:r>
        <w:t xml:space="preserve">Washingtonin osavaltio on kuuluisa henkeäsalpaavasta luonnosta, jossa on luonnonkauniita järviä, valtavia vuoria ja viehättäviä merinäköaloja.  Joitakin parhaita patikointireittejä Seattlen, Washingtonin lähellä ovat:</w:t>
        <w:br/>
        <w:t xml:space="preserve"> - Rattlesnake Ledge Trail: North Bendissä, Washingtonissa vain 30 minuutin päässä Seattlesta. Kun otetaan huomioon, kuinka lähellä ja kaunis tämä polku on kaupunkia, ei ole ihme, että tämä on yksi Washingtonin suosituimmista vaellusreiteistä. Polku on kohtalaisen haastava, sillä se on 5,3 mailia edestakaisin ja siinä on 1 459 jalan nousu. Vuoristopolku tarjoaa kolmen tason panoraamanäkymät Mount Si:lle ja Mount Washingtonille, jotka kohoavat RattleSnake-järven yläpuolella, joka on myös suosittu uinti- ja melontakohde kesäisin.</w:t>
        <w:br/>
        <w:t xml:space="preserve"> - Wallace Falls via Woody Trail: 4,9 mailin edestakainen polku lähellä Gold Baria, Washingtonissa, alle tunnin matkan päässä Seattlesta. Se on luonnonkaunis polku, joka kiemurtelee Wallace-joen varrella rehevän kasvillisuuden ja metsäsammalen keskellä. Voit nähdä Wallacen putoukset kolmesta näköalapaikasta Lower Falls, Middle Falls ja Upper Falls. Suurimmassa osassa polkua Middle Fallsille ei ole paljon nousua, merkittävä nousu tapahtuu Middle Fallsin ja Upper Fallsin välillä.</w:t>
        <w:br/>
        <w:t xml:space="preserve"> - Lake 22: Mount Baker Snoqualmie National Forestissa, noin 2 tunnin ajomatkan päässä Seattlesta. Lake Twenty-Two Trail on kaunis vaellus alppijärvelle vanhojen metsien läpi. Polku on haastava, sillä se on 6,8 mailia edestakaisin ja siinä on 1 473 jalan nousu. Kun saavut perille, voit kiertää turkoosin järven ja ihailla valtavaa näkymää Mount Pilchuckille.</w:t>
        <w:br/>
        <w:t xml:space="preserve"> - Colchuck Lake: Okanogan-Wenatchee National Forestissa, lähellä Leavenworthia noin 3 tunnin ajomatkan päässä Seattlesta. Siellä on kauniit maisemat Alpine Lakes -alueella Washingtonin osavaltiossa. Polku on haastava: 8,5 mailia edestakaista matkaa ja 2 349 jalan nousu. Vaellus voi olla tekninen jyrkällä maastolla lohkareiden ja vesipurojen yli. Sinut kuitenkin palkitaan henkeäsalpaavalla näkymällä smaragdinsiniselle jäätikköjärvelle ja korkealle kohoaville lumivuorille.</w:t>
        <w:br/>
        <w:t xml:space="preserve"> - Seattlesta käsin voi myös käydä kolmessa kauniissa kansallispuistossa, joissa on satoja polkuja, kuten Mount Rainierin kansallispuistossa (sijoitus 6/59), Olympicin kansallispuistossa (sijoitus 12/59) ja North Cascadesin kansallispuistossa (sijoitus 36/59).</w:t>
      </w:r>
    </w:p>
    <w:p>
      <w:r>
        <w:rPr>
          <w:b/>
          <w:u w:val="single"/>
        </w:rPr>
        <w:t xml:space="preserve">Asiakirja 6720</w:t>
      </w:r>
    </w:p>
    <w:p>
      <w:r>
        <w:rPr>
          <w:b/>
        </w:rPr>
        <w:t xml:space="preserve">Ohjeet</w:t>
      </w:r>
    </w:p>
    <w:p>
      <w:r>
        <w:t xml:space="preserve">Tunnista, kumpi soitin on jousi- vai puupuhallin: Oktobasso, bassoklarinetti</w:t>
      </w:r>
    </w:p>
    <w:p>
      <w:r>
        <w:rPr>
          <w:b/>
        </w:rPr>
        <w:t xml:space="preserve">Vastaus</w:t>
      </w:r>
    </w:p>
    <w:p>
      <w:r>
        <w:t xml:space="preserve">Bassoklarinetti on puupuhallin, oktobasso on jousi.</w:t>
      </w:r>
    </w:p>
    <w:p>
      <w:r>
        <w:rPr>
          <w:b/>
          <w:u w:val="single"/>
        </w:rPr>
        <w:t xml:space="preserve">Asiakirja 6721</w:t>
      </w:r>
    </w:p>
    <w:p>
      <w:r>
        <w:rPr>
          <w:b/>
        </w:rPr>
        <w:t xml:space="preserve">Ohjeet</w:t>
      </w:r>
    </w:p>
    <w:p>
      <w:r>
        <w:t xml:space="preserve">Mitä eroa on nopeudella ja nopeudella?</w:t>
      </w:r>
    </w:p>
    <w:p>
      <w:r>
        <w:rPr>
          <w:b/>
        </w:rPr>
        <w:t xml:space="preserve">Vastaus</w:t>
      </w:r>
    </w:p>
    <w:p>
      <w:r>
        <w:t xml:space="preserve">Nopeus ja nopeus ovat eri termejä. Nopeus mittaa etäisyyttä ajassa. Nopeus mittaa etäisyyttä ajassa johonkin suuntaan. Nopeus on skalaarinen ja voi olla vain positiivinen. Nopeus on vektori ja voi olla joko positiivinen tai negatiivinen. Esimerkiksi 50 km/h nopeudella liikkuva esine kertoo vain, kuinka nopeasti se liikkuu, mutta ei sen suuntaa. Esine, jonka nopeus on +50 km/h, kertoo sen nopeuden ja sen, että se liikkuu eteenpäin. Sitä vastoin esine, jonka nopeus on -50 km/h, kertoo sen nopeuden ja että se liikkuu taaksepäin.</w:t>
      </w:r>
    </w:p>
    <w:p>
      <w:r>
        <w:rPr>
          <w:b/>
          <w:u w:val="single"/>
        </w:rPr>
        <w:t xml:space="preserve">Asiakirja 6722</w:t>
      </w:r>
    </w:p>
    <w:p>
      <w:r>
        <w:rPr>
          <w:b/>
        </w:rPr>
        <w:t xml:space="preserve">Ohjeet</w:t>
      </w:r>
    </w:p>
    <w:p>
      <w:r>
        <w:t xml:space="preserve">Mihin perheeseen Chasenella kuuluu?</w:t>
      </w:r>
    </w:p>
    <w:p>
      <w:r>
        <w:rPr>
          <w:b/>
        </w:rPr>
        <w:t xml:space="preserve">Konteksti</w:t>
      </w:r>
    </w:p>
    <w:p>
      <w:r>
        <w:t xml:space="preserve">Chasenella on Sclerosomatidae-heimoon kuuluva sadonkorjuueläinten suku Borneolta[1].</w:t>
      </w:r>
    </w:p>
    <w:p>
      <w:r>
        <w:rPr>
          <w:b/>
        </w:rPr>
        <w:t xml:space="preserve">Vastaus</w:t>
      </w:r>
    </w:p>
    <w:p>
      <w:r>
        <w:t xml:space="preserve">Chasenella on Sclerosomatidae-heimoon kuuluva sadonkorjuueläinten suku Borneolta.</w:t>
      </w:r>
    </w:p>
    <w:p>
      <w:r>
        <w:rPr>
          <w:b/>
          <w:u w:val="single"/>
        </w:rPr>
        <w:t xml:space="preserve">Asiakirja 6723</w:t>
      </w:r>
    </w:p>
    <w:p>
      <w:r>
        <w:rPr>
          <w:b/>
        </w:rPr>
        <w:t xml:space="preserve">Ohjeet</w:t>
      </w:r>
    </w:p>
    <w:p>
      <w:r>
        <w:t xml:space="preserve">Kun otetaan huomioon tämä Pearl Mill Village Historic District -aluetta koskeva kohta, kertokaa minulle, missä se sijaitsee.</w:t>
      </w:r>
    </w:p>
    <w:p>
      <w:r>
        <w:rPr>
          <w:b/>
        </w:rPr>
        <w:t xml:space="preserve">Konteksti</w:t>
      </w:r>
    </w:p>
    <w:p>
      <w:r>
        <w:t xml:space="preserve">Pearl Mill Village Historic District on kansallinen historiallinen alue Durhamissa, Durhamin piirikunnassa, Pohjois-Carolinassa. Piiriin kuuluu 26 asuinrakennusta, jotka Pearl Cotton Millsin omistajat ovat rakentaneet. Myllykylän asunnot ovat joko kaksikerroksisia, noin vuonna 1905 rakennettuja duplex-tyyppisiä tai yksikerroksisia, noin vuonna 1924 rakennettuja bungaloweja[2].</w:t>
      </w:r>
    </w:p>
    <w:p>
      <w:r>
        <w:rPr>
          <w:b/>
        </w:rPr>
        <w:t xml:space="preserve">Vastaus</w:t>
      </w:r>
    </w:p>
    <w:p>
      <w:r>
        <w:t xml:space="preserve">Pearl Mill Village Historic District sijaitsee Durhamissa, Pohjois-Carolinassa.</w:t>
      </w:r>
    </w:p>
    <w:p>
      <w:r>
        <w:rPr>
          <w:b/>
          <w:u w:val="single"/>
        </w:rPr>
        <w:t xml:space="preserve">Asiakirja 6724</w:t>
      </w:r>
    </w:p>
    <w:p>
      <w:r>
        <w:rPr>
          <w:b/>
        </w:rPr>
        <w:t xml:space="preserve">Ohjeet</w:t>
      </w:r>
    </w:p>
    <w:p>
      <w:r>
        <w:t xml:space="preserve">Mikä on Pullmanin kansallinen historiallinen puisto?</w:t>
      </w:r>
    </w:p>
    <w:p>
      <w:r>
        <w:rPr>
          <w:b/>
        </w:rPr>
        <w:t xml:space="preserve">Konteksti</w:t>
      </w:r>
    </w:p>
    <w:p>
      <w:r>
        <w:t xml:space="preserve">Pullman National Historical Park on Chicagossa sijaitseva historiallinen alue, joka oli Yhdysvaltojen ensimmäinen suunniteltu teollisuusyhteisö. Alue sai alkunsa Pullman-yhtiön tuotantosuunnitelmista ja organisaatiosta, ja siitä tuli yksi Yhdysvaltojen tunnetuimmista yhtiökaupungeista sekä vuoden 1894 Pullmanin väkivaltaisen lakon tapahtumapaikka. Se rakennettiin George Pullmanille kuuluisien Pullmanin makuuvaunujen valmistuspaikaksi.</w:t>
      </w:r>
    </w:p>
    <w:p>
      <w:r>
        <w:rPr>
          <w:b/>
        </w:rPr>
        <w:t xml:space="preserve">Vastaus</w:t>
      </w:r>
    </w:p>
    <w:p>
      <w:r>
        <w:t xml:space="preserve">Pullman National Historical Park on Chicagossa sijaitseva historiallinen alue, joka oli Yhdysvaltojen ensimmäinen suunniteltu teollisuusyhteisö. Se rakennettiin George Pullmanille kuuluisien Pullmanin makuuvaunujen valmistuspaikaksi.Presidentti Barack Obama teki puistosta kansallisen muistomerkin 19. helmikuuta 2015. Kaupunginosa sai alkunsa Pullman-yhtiön tuotantosuunnitelmista ja organisaatiosta, ja siitä tuli yksi Yhdysvaltojen tunnetuimmista yhtiökylistä sekä vuoden 1894 väkivaltaisen Pullmanin lakon näyttämö. Lakon aikana Eugene V. Debsin johtama American Railway Union boikotoi yhtiötä sen jälkeen, kun vuoden 1893 paniikki lamautti rautatieliikenteen Yhdysvalloissa. Tuhansia Yhdysvaltain seriffejä ja armeijan joukkoja lähetettiin lakon murtamiseksi. Lakko muutti lopulta Yhdysvaltojen työmarkkinakenttää ja osoitti, millainen valta liitolla voi olla toimialaa vastaan.</w:t>
      </w:r>
    </w:p>
    <w:p>
      <w:r>
        <w:rPr>
          <w:b/>
          <w:u w:val="single"/>
        </w:rPr>
        <w:t xml:space="preserve">Asiakirja 6725</w:t>
      </w:r>
    </w:p>
    <w:p>
      <w:r>
        <w:rPr>
          <w:b/>
        </w:rPr>
        <w:t xml:space="preserve">Ohjeet</w:t>
      </w:r>
    </w:p>
    <w:p>
      <w:r>
        <w:t xml:space="preserve">Luokittele jokainen joukkue EPL:ssä tai La Ligassa pelaavaksi: Barcelona, Tottenham, Brighton, Liverpool, Sevilla, Valencia, Everton.</w:t>
      </w:r>
    </w:p>
    <w:p>
      <w:r>
        <w:rPr>
          <w:b/>
        </w:rPr>
        <w:t xml:space="preserve">Vastaus</w:t>
      </w:r>
    </w:p>
    <w:p>
      <w:r>
        <w:t xml:space="preserve">Barcelona:</w:t>
        <w:t xml:space="preserve">La Liga</w:t>
        <w:br/>
        <w:t xml:space="preserve">Tottenham</w:t>
        <w:br/>
        <w:t xml:space="preserve">Brighton:</w:t>
        <w:br/>
        <w:t xml:space="preserve">Liverpool:</w:t>
        <w:t xml:space="preserve">EPL</w:t>
        <w:br/>
        <w:t xml:space="preserve">Sevilla</w:t>
        <w:t xml:space="preserve">Valencia</w:t>
        <w:t xml:space="preserve">La Liga</w:t>
        <w:br/>
        <w:t xml:space="preserve">:</w:t>
        <w:t xml:space="preserve">La Liga</w:t>
        <w:br/>
        <w:t xml:space="preserve">Everton: EPL</w:t>
      </w:r>
    </w:p>
    <w:p>
      <w:r>
        <w:rPr>
          <w:b/>
          <w:u w:val="single"/>
        </w:rPr>
        <w:t xml:space="preserve">Asiakirja 6726</w:t>
      </w:r>
    </w:p>
    <w:p>
      <w:r>
        <w:rPr>
          <w:b/>
        </w:rPr>
        <w:t xml:space="preserve">Ohjeet</w:t>
      </w:r>
    </w:p>
    <w:p>
      <w:r>
        <w:t xml:space="preserve">Mitkä ovat Euroopan viisi pienintä maata?</w:t>
      </w:r>
    </w:p>
    <w:p>
      <w:r>
        <w:rPr>
          <w:b/>
        </w:rPr>
        <w:t xml:space="preserve">Vastaus</w:t>
      </w:r>
    </w:p>
    <w:p>
      <w:r>
        <w:t xml:space="preserve">Euroopan viisi pienintä maata ovat Andorra, Monaco, San Marino, Vatikaani ja Liechtenstein.</w:t>
      </w:r>
    </w:p>
    <w:p>
      <w:r>
        <w:rPr>
          <w:b/>
          <w:u w:val="single"/>
        </w:rPr>
        <w:t xml:space="preserve">Asiakirja 6727</w:t>
      </w:r>
    </w:p>
    <w:p>
      <w:r>
        <w:rPr>
          <w:b/>
        </w:rPr>
        <w:t xml:space="preserve">Ohjeet</w:t>
      </w:r>
    </w:p>
    <w:p>
      <w:r>
        <w:t xml:space="preserve">Kun otetaan huomioon tämä teksti Major League Baseballista, kuinka monta peliä joukkueet pelaavat runkosarjassa ja kuinka monta peliä pelataan World Seriesissä.</w:t>
      </w:r>
    </w:p>
    <w:p>
      <w:r>
        <w:rPr>
          <w:b/>
        </w:rPr>
        <w:t xml:space="preserve">Konteksti</w:t>
      </w:r>
    </w:p>
    <w:p>
      <w:r>
        <w:t xml:space="preserve">Major League Baseball (MLB) on baseball-ammattilaisorganisaatio ja maailman vanhin ammattilaisurheiluliiga.MLB:ssä on 30 joukkuetta, jotka jakautuvat tasan National League (NL) ja American League (AL) -liigoihin, joista 29 on Yhdysvalloissa ja yksi Kanadassa. NL perustettiin vuonna 1876 ja AL vuonna 1901, ja NL ja AL vakiinnuttivat yhteistyönsä vuonna 1903 tehdyllä kansallisella sopimuksella. Ne pysyivät juridisesti erillisinä yksikköinä vuoteen 2000 asti, jolloin ne yhdistyivät yhdeksi organisaatioksi, jota johtaa Baseball Commissioner of Baseball.[3][17][18] MLB:n pääkonttori sijaitsee Midtown Manhattanilla.[7] Sitä pidetään yhtenä Yhdysvaltojen ja Kanadan suurimmista ammattiurheiluliigoista.</w:t>
        <w:br/>
        <w:br/>
        <w:t xml:space="preserve"> Kukin joukkue pelaa 162 ottelua kaudessa, ja kuusi joukkuetta kustakin liigasta pääsee neljän kierroksen postseason-turnaukseen, joka huipentuu World Seriesiin, joka on kahden liigan mestarin välinen paras seitsemästä -mestaruussarja, joka pelattiin ensimmäisen kerran vuonna 1903. New York Yankeesilla on eniten mestaruuksia: 27. Hallitseva mestari on Houston Astros, joka voitti Philadelphia Philliesin 4-2 vuoden 2022 World Seriesissä.</w:t>
      </w:r>
    </w:p>
    <w:p>
      <w:r>
        <w:rPr>
          <w:b/>
        </w:rPr>
        <w:t xml:space="preserve">Vastaus</w:t>
      </w:r>
    </w:p>
    <w:p>
      <w:r>
        <w:t xml:space="preserve">Kukin joukkue pelaa 162 ottelua runkosarjassa, ja kaksi parasta joukkuetta pelaa paras seitsemästä ottelusta World Series Championshipissä.</w:t>
      </w:r>
    </w:p>
    <w:p>
      <w:r>
        <w:rPr>
          <w:b/>
          <w:u w:val="single"/>
        </w:rPr>
        <w:t xml:space="preserve">Asiakirja 6728</w:t>
      </w:r>
    </w:p>
    <w:p>
      <w:r>
        <w:rPr>
          <w:b/>
        </w:rPr>
        <w:t xml:space="preserve">Ohjeet</w:t>
      </w:r>
    </w:p>
    <w:p>
      <w:r>
        <w:t xml:space="preserve">Mitä luottopisteisiin lasketaan?</w:t>
      </w:r>
    </w:p>
    <w:p>
      <w:r>
        <w:rPr>
          <w:b/>
        </w:rPr>
        <w:t xml:space="preserve">Vastaus</w:t>
      </w:r>
    </w:p>
    <w:p>
      <w:r>
        <w:t xml:space="preserve">Yhdysvalloissa luottopisteet perustuvat luottotietoraportissa annettuihin tietoihin. Nämä tiedot analysoidaan ja ryhmitellään viiteen luokkaan: maksuhistoria (35 %), velkojen määrä (30 %), luottohistorian pituus (15 %), uudet luotot (10 %) ja luottojen yhdistelmä (10 %). Kuhunkin luokkaan kerätään sekä myönteisiä että kielteisiä tietoja.</w:t>
      </w:r>
    </w:p>
    <w:p>
      <w:r>
        <w:rPr>
          <w:b/>
          <w:u w:val="single"/>
        </w:rPr>
        <w:t xml:space="preserve">Asiakirja 6729</w:t>
      </w:r>
    </w:p>
    <w:p>
      <w:r>
        <w:rPr>
          <w:b/>
        </w:rPr>
        <w:t xml:space="preserve">Ohjeet</w:t>
      </w:r>
    </w:p>
    <w:p>
      <w:r>
        <w:t xml:space="preserve">Mikä on neljännen toimitsijan rooli jalkapallossa?</w:t>
      </w:r>
    </w:p>
    <w:p>
      <w:r>
        <w:rPr>
          <w:b/>
        </w:rPr>
        <w:t xml:space="preserve">Vastaus</w:t>
      </w:r>
    </w:p>
    <w:p>
      <w:r>
        <w:t xml:space="preserve">Neljännen toimitsijan tärkein tehtävä jalkapallossa on avustaa erotuomaria ottelun valvonnassa.</w:t>
        <w:t xml:space="preserve">Kaikkien toimitsijoiden tulisi toimia näin FIFA:n jalkapallon pelisääntöjen mukaisesti</w:t>
        <w:br/>
        <w:br/>
        <w:t xml:space="preserve">. Neljäs toimitsija toimii toimitsijana, jos joku kolmesta muusta ottelun toimitsijasta (erotuomari tai avustava erotuomari) ei pysty jatkamaan sääntöjen ja määräysten noudattamista.</w:t>
      </w:r>
    </w:p>
    <w:p>
      <w:r>
        <w:rPr>
          <w:b/>
          <w:u w:val="single"/>
        </w:rPr>
        <w:t xml:space="preserve">Asiakirja 6730</w:t>
      </w:r>
    </w:p>
    <w:p>
      <w:r>
        <w:rPr>
          <w:b/>
        </w:rPr>
        <w:t xml:space="preserve">Ohjeet</w:t>
      </w:r>
    </w:p>
    <w:p>
      <w:r>
        <w:t xml:space="preserve">Tarjoa muutama erilainen peli-idea 4 aikuisen leikkejä varten.</w:t>
      </w:r>
    </w:p>
    <w:p>
      <w:r>
        <w:rPr>
          <w:b/>
        </w:rPr>
        <w:t xml:space="preserve">Vastaus</w:t>
      </w:r>
    </w:p>
    <w:p>
      <w:r>
        <w:t xml:space="preserve">On olemassa useita suosittuja lautapelejä, jotka sopivat neljälle aikuiselle pelaajalle. Catan on suosittu strategia- ja resurssipeli kahdelle tai neljälle pelaajalle, Scrabble on hyvä vaihtoehto, ja pokeri on aina suosittu peli aikuisten keskuudessa, ja siihen tarvitaan vain pelikorttipakkaus ja joko pelimerkkejä tai esineitä, joita voidaan käyttää pelimerkkien sijasta, kuten nappeja.</w:t>
      </w:r>
    </w:p>
    <w:p>
      <w:r>
        <w:rPr>
          <w:b/>
          <w:u w:val="single"/>
        </w:rPr>
        <w:t xml:space="preserve">Asiakirja 6731</w:t>
      </w:r>
    </w:p>
    <w:p>
      <w:r>
        <w:rPr>
          <w:b/>
        </w:rPr>
        <w:t xml:space="preserve">Ohjeet</w:t>
      </w:r>
    </w:p>
    <w:p>
      <w:r>
        <w:t xml:space="preserve">Mikä on interception amerikkalaisessa jalkapallossa? Kirjoita vastauksesi ikään kuin olisit amerikkalainen ja selittäisit asiaa toisesta maasta olevalle työtoverillesi.</w:t>
      </w:r>
    </w:p>
    <w:p>
      <w:r>
        <w:rPr>
          <w:b/>
        </w:rPr>
        <w:t xml:space="preserve">Vastaus</w:t>
      </w:r>
    </w:p>
    <w:p>
      <w:r>
        <w:t xml:space="preserve">Keskushyökkääjää kutsutaan pelinrakentajaksi. Hänen tehtävänään on heittää tai luovuttaa jalkapallo tämän oman joukkueen jäsenelle. Tavallisesti pallo annetaan juoksijalle, laitahyökkääjälle tai laitapuolustajalle. Interception tapahtuu, kun pelinrakentaja heittää jalkapallon aiotulle joukkuetoverilleen ja vastajoukkueen pelaaja nappaa sen sijaan jalkapallon. Kun näin tapahtuu, vastustajajoukkue saa jalkapallon haltuunsa, ja heidän hyökkäyksensä lähtee kentälle, ja heillä on tilaisuus ajaa jalkapalloa kenttää pitkin tavoitteenaan touchdown tai kenttämaali.</w:t>
      </w:r>
    </w:p>
    <w:p>
      <w:r>
        <w:rPr>
          <w:b/>
          <w:u w:val="single"/>
        </w:rPr>
        <w:t xml:space="preserve">Asiakirja 6732</w:t>
      </w:r>
    </w:p>
    <w:p>
      <w:r>
        <w:rPr>
          <w:b/>
        </w:rPr>
        <w:t xml:space="preserve">Ohjeet</w:t>
      </w:r>
    </w:p>
    <w:p>
      <w:r>
        <w:t xml:space="preserve">5 epätavallisinta tapaa käyttää ruuvimeisseliä</w:t>
      </w:r>
    </w:p>
    <w:p>
      <w:r>
        <w:rPr>
          <w:b/>
        </w:rPr>
        <w:t xml:space="preserve">Vastaus</w:t>
      </w:r>
    </w:p>
    <w:p>
      <w:r>
        <w:t xml:space="preserve">käyttää sitä kookospähkinän leikkaamiseen</w:t>
        <w:br/>
        <w:t xml:space="preserve">käyttää sitä tölkinavaajana</w:t>
        <w:br/>
        <w:t xml:space="preserve">käyttää sitä tikkana</w:t>
        <w:br/>
        <w:t xml:space="preserve">käyttää sitä estona</w:t>
        <w:br/>
        <w:t xml:space="preserve">käyttää sitä taltana</w:t>
      </w:r>
    </w:p>
    <w:p>
      <w:r>
        <w:rPr>
          <w:b/>
          <w:u w:val="single"/>
        </w:rPr>
        <w:t xml:space="preserve">Asiakirja 6733</w:t>
      </w:r>
    </w:p>
    <w:p>
      <w:r>
        <w:rPr>
          <w:b/>
        </w:rPr>
        <w:t xml:space="preserve">Ohjeet</w:t>
      </w:r>
    </w:p>
    <w:p>
      <w:r>
        <w:t xml:space="preserve">Voitko luetella alla olevasta tekstistä muutamia kaupunkeja, joissa Obama asui?</w:t>
      </w:r>
    </w:p>
    <w:p>
      <w:r>
        <w:rPr>
          <w:b/>
        </w:rPr>
        <w:t xml:space="preserve">Konteksti</w:t>
      </w:r>
    </w:p>
    <w:p>
      <w:r>
        <w:t xml:space="preserve">Barack Hussein Obama II (/bəˈrɑːk huːˈseɪn oʊˈbɑːmə/ (listen) bə-RAHK hoo-SAYN oh-BAH-mə;[1] s. 4. elokuuta 1961) on yhdysvaltalainen entinen poliitikko, joka toimi Yhdysvaltain 44. presidenttinä vuosina 2009-2017. Hän kuului demokraattiseen puolueeseen, ja hän oli Yhdysvaltain ensimmäinen afroamerikkalainen presidentti.[2] Obama toimi aiemmin Illinois'ta edustavana Yhdysvaltain senaattorina vuosina 2005-2008 ja Illinoisin osavaltion senaattorina vuosina 1997-2004, ja hän työskenteli kansalaisoikeusjuristina ennen julkista virkaa.</w:t>
        <w:br/>
        <w:br/>
        <w:t xml:space="preserve"> Obama on syntynyt Honolulussa Havaijilla. Valmistuttuaan Columbian yliopistosta vuonna 1983 hän työskenteli yhteisöjärjestäjänä Chicagossa. Vuonna 1988 hän kirjoittautui Harvardin oikeustieteelliseen tiedekuntaan, jossa hän oli Harvard Law Review -lehden ensimmäinen musta puheenjohtaja. Valmistuttuaan hänestä tuli kansalaisoikeusasianajaja ja akateemikko, joka opetti perustuslaillista oikeutta Chicagon yliopiston oikeustieteellisessä tiedekunnassa vuosina 1992-2004. Hän siirtyi vaalipolitiikkaan ja edusti Illinoisin 13. piiriä senaatissa vuodesta 1997 vuoteen 2004, jolloin hän pyrki Yhdysvaltain senaattiin. Obama sai kansallista huomiota vuonna 2004, kun hän voitti senaatin esivaalit maaliskuussa, piti hyvän vastaanoton saaneen avauspuheenvuoronsa heinäkuun demokraattisessa kansalliskokouksessa ja valittiin marraskuussa murskavoitolla senaattiin. Hillary Clintonia vastaan käydyn tiukan esivaalikampanjan jälkeen demokraattinen puolue nimitti hänet presidentiksi vuonna 2008 ja valitsi Joe Bidenin vastaehdokkaakseen. Obama voitti presidentinvaaleissa republikaanien ehdokkaan John McCainin, ja hänet vihittiin virkaan 20. tammikuuta 2009. Yhdeksän kuukautta myöhemmin hänet nimitettiin vuoden 2009 Nobelin rauhanpalkinnon saajaksi, mikä herätti sekä kiitosta että kritiikkiä.</w:t>
        <w:br/>
        <w:br/>
        <w:t xml:space="preserve"> Obaman ensimmäisellä kaudella toteuttamat toimet liittyivät maailmanlaajuiseen finanssikriisiin, ja niihin sisältyi merkittävä elvytyspaketti, George W. Bushin veronalennusten osittainen jatkaminen, terveydenhuollon uudistamista koskeva lainsäädäntö, merkittävä finanssialan sääntelyn uudistamista koskeva lakiesitys ja Yhdysvaltojen merkittävän sotilaallisen läsnäolon lopettaminen Irakissa. Obama nimitti myös korkeimman oikeuden tuomarit Sonia Sotomayorin ja Elena Kaganin, joista ensimmäinen oli ensimmäinen latinalaisamerikkalainen korkeimman oikeuden jäsen. Hän määräsi terrorismin vastaisen iskun, jossa Osama bin Laden tapettiin, ja vähätteli Bushin kapinallisten vastaiskumallia laajentamalla ilmaiskuja ja käyttämällä laajasti erikoisjoukkoja sekä rohkaisemalla samalla tukeutumaan entistä enemmän isäntävaltion armeijaan.</w:t>
      </w:r>
    </w:p>
    <w:p>
      <w:r>
        <w:rPr>
          <w:b/>
        </w:rPr>
        <w:t xml:space="preserve">Vastaus</w:t>
      </w:r>
    </w:p>
    <w:p>
      <w:r>
        <w:t xml:space="preserve">Honolulu, Chicago,</w:t>
      </w:r>
    </w:p>
    <w:p>
      <w:r>
        <w:rPr>
          <w:b/>
          <w:u w:val="single"/>
        </w:rPr>
        <w:t xml:space="preserve">Asiakirja 6734</w:t>
      </w:r>
    </w:p>
    <w:p>
      <w:r>
        <w:rPr>
          <w:b/>
        </w:rPr>
        <w:t xml:space="preserve">Ohjeet</w:t>
      </w:r>
    </w:p>
    <w:p>
      <w:r>
        <w:t xml:space="preserve">Luettele ainekset parhaan kreikkalaisen salaatin valmistamiseksi</w:t>
      </w:r>
    </w:p>
    <w:p>
      <w:r>
        <w:rPr>
          <w:b/>
        </w:rPr>
        <w:t xml:space="preserve">Vastaus</w:t>
      </w:r>
    </w:p>
    <w:p>
      <w:r>
        <w:t xml:space="preserve">Salaatti:</w:t>
        <w:t xml:space="preserve">Punajuuret, vaaleanpunainen suola, tuore mustapippuri, runsaasti oreganoa</w:t>
        <w:br/>
        <w:t xml:space="preserve">Dressing: Oliiviöljy, tuorepuristettu sitruunamehu.</w:t>
      </w:r>
    </w:p>
    <w:p>
      <w:r>
        <w:rPr>
          <w:b/>
          <w:u w:val="single"/>
        </w:rPr>
        <w:t xml:space="preserve">Asiakirja 6735</w:t>
      </w:r>
    </w:p>
    <w:p>
      <w:r>
        <w:rPr>
          <w:b/>
        </w:rPr>
        <w:t xml:space="preserve">Ohjeet</w:t>
      </w:r>
    </w:p>
    <w:p>
      <w:r>
        <w:t xml:space="preserve">Kun otetaan huomioon tämä lyhyt kappale Belizestä, kuinka monta ihmistä siellä asuu ja mitä merkittävää sen väestötiheydessä on?</w:t>
      </w:r>
    </w:p>
    <w:p>
      <w:r>
        <w:rPr>
          <w:b/>
        </w:rPr>
        <w:t xml:space="preserve">Konteksti</w:t>
      </w:r>
    </w:p>
    <w:p>
      <w:r>
        <w:t xml:space="preserve">Belize, joka tunnettiin aiemmin nimellä Brittiläinen Honduras, on Keski-Amerikan koillisrannikolla sijaitseva Karibianmeren maa. Belize rajoittuu luoteessa Meksikoon, idässä Karibianmereen ja etelässä ja lännessä Guatemalaan. Sen pinta-ala on 22 970 neliökilometriä ja väkiluku 408 487 (2019). Sen mantereen pituus on noin 290 km (180 mi) ja leveys 110 km (68 mi). Sen väkiluku ja asukastiheys on Keski-Amerikan alhaisin.</w:t>
      </w:r>
    </w:p>
    <w:p>
      <w:r>
        <w:rPr>
          <w:b/>
        </w:rPr>
        <w:t xml:space="preserve">Vastaus</w:t>
      </w:r>
    </w:p>
    <w:p>
      <w:r>
        <w:t xml:space="preserve">Belizessä on 408 487 asukasta, ja sen asukastiheys on Keski-Amerikan alhaisin.</w:t>
      </w:r>
    </w:p>
    <w:p>
      <w:r>
        <w:rPr>
          <w:b/>
          <w:u w:val="single"/>
        </w:rPr>
        <w:t xml:space="preserve">Asiakirja 6736</w:t>
      </w:r>
    </w:p>
    <w:p>
      <w:r>
        <w:rPr>
          <w:b/>
        </w:rPr>
        <w:t xml:space="preserve">Ohjeet</w:t>
      </w:r>
    </w:p>
    <w:p>
      <w:r>
        <w:t xml:space="preserve">Miten Washingtonista tuli osavaltio?</w:t>
      </w:r>
    </w:p>
    <w:p>
      <w:r>
        <w:rPr>
          <w:b/>
        </w:rPr>
        <w:t xml:space="preserve">Konteksti</w:t>
      </w:r>
    </w:p>
    <w:p>
      <w:r>
        <w:t xml:space="preserve">Washington, joka on virallisesti Washingtonin osavaltio ja jota kutsutaan usein Washingtonin osavaltioksi erotukseksi Yhdysvaltain pääkaupungista Washington D.C.:stä, on osavaltio Yhdysvaltojen länsiosassa, Tyynenmeren luoteisosassa. Osavaltio on nimetty George Washingtonin - Yhdysvaltain ensimmäisen presidentin - mukaan, ja se muodostettiin Washingtonin territorion länsiosasta, jonka Britannia luovutti vuonna 1846 Oregonin sopimuksella Oregonin rajakiistan ratkaisemiseksi. Osavaltio rajoittuu lännessä Tyyneen valtamereen, etelässä Oregoniin, idässä Idahoon ja pohjoisessa Kanadan British Columbian maakuntaan. Se hyväksyttiin unioniin 42. osavaltiona vuonna 1889. Olympia on osavaltion pääkaupunki; osavaltion suurin kaupunki on Seattle.</w:t>
      </w:r>
    </w:p>
    <w:p>
      <w:r>
        <w:rPr>
          <w:b/>
        </w:rPr>
        <w:t xml:space="preserve">Vastaus</w:t>
      </w:r>
    </w:p>
    <w:p>
      <w:r>
        <w:t xml:space="preserve">Washingtonista tuli Yhdysvaltain 42. osavaltio vuonna 1889. Yhdysvaltain kongressi hyväksyi lain, jonka nojalla Washingtonin, Pohjois-Dakotan, Etelä-Dakotan ja Montanan alueet saattoivat hakea osavaltiota.</w:t>
      </w:r>
    </w:p>
    <w:p>
      <w:r>
        <w:rPr>
          <w:b/>
          <w:u w:val="single"/>
        </w:rPr>
        <w:t xml:space="preserve">Asiakirja 6737</w:t>
      </w:r>
    </w:p>
    <w:p>
      <w:r>
        <w:rPr>
          <w:b/>
        </w:rPr>
        <w:t xml:space="preserve">Ohjeet</w:t>
      </w:r>
    </w:p>
    <w:p>
      <w:r>
        <w:t xml:space="preserve">Missä Mazzy Star perustettiin?</w:t>
      </w:r>
    </w:p>
    <w:p>
      <w:r>
        <w:rPr>
          <w:b/>
        </w:rPr>
        <w:t xml:space="preserve">Konteksti</w:t>
      </w:r>
    </w:p>
    <w:p>
      <w:r>
        <w:t xml:space="preserve">"Mazzy Star on yhdysvaltalainen vaihtoehtorock-yhtye, joka perustettiin vuonna 1988 Santa Monicassa, Kaliforniassa, Opal-yhtyeen jäänteistä.</w:t>
        <w:t xml:space="preserve">Perustajajäsen David Robackin ystävä Hope Sandovalista tuli yhtyeen laulaja, kun Kendra Smith jätti Opalin.</w:t>
        <w:br/>
        <w:br/>
        <w:t xml:space="preserve">Mazzy Star tunnetaan parhaiten kappaleesta ""Fade into You"", joka toi yhtyeelle menestystä 1990-luvun puolivälissä ja oli yhtyeen suurin valtavirtahitti, joka sai laajaa näkyvyyttä MTV:llä, VH1:llä ja radiosoittoa. Roback ja Sandoval olivat yhtyeen luova keskus, Sandoval sanoittajana ja Roback säveltäjänä suurimmassa osassa yhtyeen materiaalia kuolemaansa asti Los Angelesissa 24. helmikuuta 2020 metastasoituneeseen syöpään. Mazzy Starin perustajarumpali Keith Mitchell, joka oli alun perin osa Opalia, kuoli 14. toukokuuta 2017 syöpään."</w:t>
      </w:r>
    </w:p>
    <w:p>
      <w:r>
        <w:rPr>
          <w:b/>
        </w:rPr>
        <w:t xml:space="preserve">Vastaus</w:t>
      </w:r>
    </w:p>
    <w:p>
      <w:r>
        <w:t xml:space="preserve">Mazzy Star perustettiin Santa Monicassa, Kaliforniassa vuonna 1988.</w:t>
      </w:r>
    </w:p>
    <w:p>
      <w:r>
        <w:rPr>
          <w:b/>
          <w:u w:val="single"/>
        </w:rPr>
        <w:t xml:space="preserve">Asiakirja 6738</w:t>
      </w:r>
    </w:p>
    <w:p>
      <w:r>
        <w:rPr>
          <w:b/>
        </w:rPr>
        <w:t xml:space="preserve">Ohjeet</w:t>
      </w:r>
    </w:p>
    <w:p>
      <w:r>
        <w:t xml:space="preserve">Anna minulle yleiskatsaus siitä, miten nousu ja lasku toimii Englannin Valioliigassa.</w:t>
      </w:r>
    </w:p>
    <w:p>
      <w:r>
        <w:rPr>
          <w:b/>
        </w:rPr>
        <w:t xml:space="preserve">Konteksti</w:t>
      </w:r>
    </w:p>
    <w:p>
      <w:r>
        <w:t xml:space="preserve">Kilpailu</w:t>
        <w:br/>
        <w:t xml:space="preserve">Valioliigassa on 20</w:t>
        <w:t xml:space="preserve"> Kauden aikana (elokuusta toukokuuhun) kukin seura pelaa toisiaan vastaan kahdesti (kaksinkertainen round-robin -järjestelmä), kerran kotistadionillaan ja kerran vastustajansa stadionilla, yhteensä 38 ottelua. Joukkueet saavat kolme pistettä voitosta ja yhden pisteen tasapelistä. Häviöstä ei anneta pisteitä. Joukkueet asetetaan paremmuusjärjestykseen ensin kokonaispisteiden, sitten maalieron ja sitten tehtyjen maalien perusteella. Jos joukkueet ovat edelleen tasoissa, niiden katsotaan olevan samalla sijalla. Jos mestaruudesta, putoamisesta tai muihin kilpailuihin pääsystä syntyy tasapeli, otetaan huomioon tasapisteissä olevien joukkueiden keskinäiset tulokset (joukkueiden välisissä otteluissa tehdyt pisteet ja vierasmaalit).</w:t>
        <w:t xml:space="preserve">Jos kaksi joukkuetta on edelleen tasapisteissä, pudotuspeliottelu puolueettomassa paikassa ratkaisee sijoituksen.[83]</w:t>
        <w:br/>
        <w:br/>
        <w:t xml:space="preserve">Nousu ja putoaminen</w:t>
        <w:br/>
        <w:t xml:space="preserve">Valioliigan ja EFL Championshipin välillä on nousu- ja putoamisjärjestelmä. Valioliigan kolme huonoimmin sijoittunutta joukkuetta putoavat Championshipiin ja Championshipin kaksi parasta joukkuetta nousevat Valioliigaan[84], ja lisäksi yksi joukkue nousee pudotuspelien jälkeen, joihin osallistuvat kolmanneksi, neljänneksi, viidenneksi ja kuudenneksi sijoittuneet seurat[85].[85] Seurojen määrä vähennettiin 22:sta 20:een vuonna 1995, jolloin neljä joukkuetta putosi liigasta ja vain kaksi joukkuetta nousi.[86][87] Ylin sarja oli laajennettu 22 joukkueeseen vasta kauden 1991-92 alussa - vuosi ennen Valioliigan perustamista.[87]</w:t>
        <w:br/>
        <w:br/>
        <w:t xml:space="preserve">FIFA pyysi 8. kesäkuuta 2006, että kaikki suuret eurooppalaiset liigat, mukaan lukien Italian Serie A ja Espanjan La Liga, supistettaisiin 18 joukkueeseen kauden 2007-08 alkuun mennessä. Valioliiga vastasi ilmoittamalla aikomuksestaan vastustaa tällaista pienentämistä[88].[88] Lopulta kausi 2007-08 käynnistyi jälleen 20 joukkueella[89].</w:t>
      </w:r>
    </w:p>
    <w:p>
      <w:r>
        <w:rPr>
          <w:b/>
        </w:rPr>
        <w:t xml:space="preserve">Vastaus</w:t>
      </w:r>
    </w:p>
    <w:p>
      <w:r>
        <w:t xml:space="preserve">Valioliigan kolme huonointa joukkuetta putoavat EFL Championshipiin. Kaksi parasta joukkuetta ja EFL Championshipin 3.-6. sijoittuneiden joukkueiden välisen turnauksen voittaja nousevat Valioliigaan.</w:t>
      </w:r>
    </w:p>
    <w:p>
      <w:r>
        <w:rPr>
          <w:b/>
          <w:u w:val="single"/>
        </w:rPr>
        <w:t xml:space="preserve">Asiakirja 6739</w:t>
      </w:r>
    </w:p>
    <w:p>
      <w:r>
        <w:rPr>
          <w:b/>
        </w:rPr>
        <w:t xml:space="preserve">Ohjeet</w:t>
      </w:r>
    </w:p>
    <w:p>
      <w:r>
        <w:t xml:space="preserve">Mikä on 6-kielisen kitaran vakioviritys?</w:t>
      </w:r>
    </w:p>
    <w:p>
      <w:r>
        <w:rPr>
          <w:b/>
        </w:rPr>
        <w:t xml:space="preserve">Vastaus</w:t>
      </w:r>
    </w:p>
    <w:p>
      <w:r>
        <w:t xml:space="preserve">Korkeimmasta äänestä matalimpaan, 6 jousen viritys on E B G D A E.</w:t>
      </w:r>
    </w:p>
    <w:p>
      <w:r>
        <w:rPr>
          <w:b/>
          <w:u w:val="single"/>
        </w:rPr>
        <w:t xml:space="preserve">Asiakirja 6740</w:t>
      </w:r>
    </w:p>
    <w:p>
      <w:r>
        <w:rPr>
          <w:b/>
        </w:rPr>
        <w:t xml:space="preserve">Ohjeet</w:t>
      </w:r>
    </w:p>
    <w:p>
      <w:r>
        <w:t xml:space="preserve">Kuinka pian kahvin keittäminen kannattaa aloittaa papujen jauhamisen jälkeen?</w:t>
      </w:r>
    </w:p>
    <w:p>
      <w:r>
        <w:rPr>
          <w:b/>
        </w:rPr>
        <w:t xml:space="preserve">Vastaus</w:t>
      </w:r>
    </w:p>
    <w:p>
      <w:r>
        <w:t xml:space="preserve">Parhaan tuloksen saavuttamiseksi kahvin valmistustavasta riippumatta kahvi tulisi valmistaa kahdenkymmenen minuutin kuluessa kahvipapujen jauhamisesta.</w:t>
      </w:r>
    </w:p>
    <w:p>
      <w:r>
        <w:rPr>
          <w:b/>
          <w:u w:val="single"/>
        </w:rPr>
        <w:t xml:space="preserve">Asiakirja 6741</w:t>
      </w:r>
    </w:p>
    <w:p>
      <w:r>
        <w:rPr>
          <w:b/>
        </w:rPr>
        <w:t xml:space="preserve">Ohjeet</w:t>
      </w:r>
    </w:p>
    <w:p>
      <w:r>
        <w:t xml:space="preserve">Seuraavat ovat sekoitus englannin ja hindin sanoja. erottele ne loogisesti:</w:t>
        <w:br/>
        <w:t xml:space="preserve">your</w:t>
        <w:br/>
        <w:t xml:space="preserve">mujhe</w:t>
        <w:br/>
        <w:t xml:space="preserve">lamp</w:t>
        <w:br/>
        <w:t xml:space="preserve">pyaar</w:t>
        <w:br/>
        <w:t xml:space="preserve">tamanna</w:t>
        <w:br/>
        <w:t xml:space="preserve">tomorrow</w:t>
        <w:br/>
        <w:t xml:space="preserve">perhaps</w:t>
        <w:br/>
        <w:t xml:space="preserve">kyunki</w:t>
        <w:br/>
        <w:t xml:space="preserve">how</w:t>
        <w:br/>
        <w:t xml:space="preserve">your</w:t>
        <w:br/>
        <w:t xml:space="preserve">yaar</w:t>
        <w:br/>
        <w:t xml:space="preserve">shade</w:t>
      </w:r>
    </w:p>
    <w:p>
      <w:r>
        <w:rPr>
          <w:b/>
        </w:rPr>
        <w:t xml:space="preserve">Vastaus</w:t>
      </w:r>
    </w:p>
    <w:p>
      <w:r>
        <w:t xml:space="preserve">English:</w:t>
        <w:br/>
        <w:t xml:space="preserve">tomorrow</w:t>
        <w:br/>
        <w:t xml:space="preserve">how</w:t>
        <w:br/>
        <w:t xml:space="preserve">your</w:t>
        <w:br/>
        <w:t xml:space="preserve">perhaps</w:t>
        <w:br/>
        <w:t xml:space="preserve">lamp</w:t>
        <w:br/>
        <w:t xml:space="preserve">shade</w:t>
        <w:br/>
        <w:br/>
        <w:t xml:space="preserve">Hindi:</w:t>
        <w:br/>
        <w:t xml:space="preserve">mujhe</w:t>
        <w:br/>
        <w:t xml:space="preserve">kyunki</w:t>
        <w:br/>
        <w:t xml:space="preserve">yaar</w:t>
        <w:br/>
        <w:t xml:space="preserve">tamanna</w:t>
        <w:br/>
        <w:t xml:space="preserve">pyaar</w:t>
      </w:r>
    </w:p>
    <w:p>
      <w:r>
        <w:rPr>
          <w:b/>
          <w:u w:val="single"/>
        </w:rPr>
        <w:t xml:space="preserve">Asiakirja 6742</w:t>
      </w:r>
    </w:p>
    <w:p>
      <w:r>
        <w:rPr>
          <w:b/>
        </w:rPr>
        <w:t xml:space="preserve">Ohjeet</w:t>
      </w:r>
    </w:p>
    <w:p>
      <w:r>
        <w:t xml:space="preserve">Missä vuonna 1985 julkaistussa ja vuonna 1985 tapahtuvassa elokuvassa Doc Brownin Delorean-aikakone vie Marty McFlyn takaisin vuoteen 1955, jossa hän vahingossa esti syntymänsä puuttumalla siihen, kun hänen äitinsä ja isänsä tapasivat ja rakastuivat?</w:t>
      </w:r>
    </w:p>
    <w:p>
      <w:r>
        <w:rPr>
          <w:b/>
        </w:rPr>
        <w:t xml:space="preserve">Vastaus</w:t>
      </w:r>
    </w:p>
    <w:p>
      <w:r>
        <w:t xml:space="preserve">Takaisin tulevaisuuteen</w:t>
      </w:r>
    </w:p>
    <w:p>
      <w:r>
        <w:rPr>
          <w:b/>
          <w:u w:val="single"/>
        </w:rPr>
        <w:t xml:space="preserve">Asiakirja 6743</w:t>
      </w:r>
    </w:p>
    <w:p>
      <w:r>
        <w:rPr>
          <w:b/>
        </w:rPr>
        <w:t xml:space="preserve">Ohjeet</w:t>
      </w:r>
    </w:p>
    <w:p>
      <w:r>
        <w:t xml:space="preserve">Mitä erilaisia juhlallisuuksia ihmiset tekevät pääsiäisenä?</w:t>
      </w:r>
    </w:p>
    <w:p>
      <w:r>
        <w:rPr>
          <w:b/>
        </w:rPr>
        <w:t xml:space="preserve">Vastaus</w:t>
      </w:r>
    </w:p>
    <w:p>
      <w:r>
        <w:t xml:space="preserve">Kananmunajahti, munien värjäys, pääsiäiskorit, valokuvia pääsiäispupun kanssa.</w:t>
      </w:r>
    </w:p>
    <w:p>
      <w:r>
        <w:rPr>
          <w:b/>
          <w:u w:val="single"/>
        </w:rPr>
        <w:t xml:space="preserve">Asiakirja 6744</w:t>
      </w:r>
    </w:p>
    <w:p>
      <w:r>
        <w:rPr>
          <w:b/>
        </w:rPr>
        <w:t xml:space="preserve">Ohjeet</w:t>
      </w:r>
    </w:p>
    <w:p>
      <w:r>
        <w:t xml:space="preserve">Mikä on paras tapa virittää pikkurumpu?</w:t>
      </w:r>
    </w:p>
    <w:p>
      <w:r>
        <w:rPr>
          <w:b/>
        </w:rPr>
        <w:t xml:space="preserve">Vastaus</w:t>
      </w:r>
    </w:p>
    <w:p>
      <w:r>
        <w:t xml:space="preserve">Paras tapa virittää rumpu riippuu siitä, minkälaista jännitysjärjestelmää rumpu käyttää. Uudempien tekniikoiden, kuten Dialtunen kaapeliviritysjärjestelmän, avulla rumpali voi virittää rumpupään nopeasti ja tasaisesti kääntämällä erillisiä säätöpyöriä ylä- ja alapäätä varten.</w:t>
        <w:br/>
        <w:br/>
        <w:t xml:space="preserve"> Perinteisissä korvakkeilla ja kiristystangoilla varustetuissa rummuissa käytetään rumpuavainta, ja ne vaativat enemmän huomiota yksityiskohtiin. Aloita näiden rumpujen kohdalla säätämällä kaikki kiristystangot sormikireälle. Kiristä pikkurumpu kireälle kääntämällä rumpuavainta kokonaan jokaisen rummun kohdalta tähtimäisesti rummun ympärillä. Naputtele rumpukepillä rumpua jokaisen kiristystangon kohdalla ja kuuntele, onko ääni yhtenäinen.</w:t>
        <w:br/>
        <w:br/>
        <w:t xml:space="preserve"> Kun olet saanut kokonaisäänen haluamallesi alueelle, testaa sävelkorkeutta naputtelemalla rummun ympärillä. Viritä snaren resonanssipää pienemmäksi kuin lyöjänpää. Viritä se "pöytälevy tiukasti": niin litteäksi, että voit huoletta laskea juoman sen päälle (älä kuitenkaan tee näin). Nosta jokaista kiristystankoa vielä neljänneskierros ylöspäin. Haluat kuulla langat, mutta et niin paljon, että se hukuttaa hyökkäyksen. Napauta päätä jokaisen kiristyssauvan vieressä ja ala sitten tasoittaa sävelkorkeutta kiristyssauvoilla niin, että ne kaikki vastaavat toisiaan.</w:t>
      </w:r>
    </w:p>
    <w:p>
      <w:r>
        <w:rPr>
          <w:b/>
          <w:u w:val="single"/>
        </w:rPr>
        <w:t xml:space="preserve">Asiakirja 6745</w:t>
      </w:r>
    </w:p>
    <w:p>
      <w:r>
        <w:rPr>
          <w:b/>
        </w:rPr>
        <w:t xml:space="preserve">Ohjeet</w:t>
      </w:r>
    </w:p>
    <w:p>
      <w:r>
        <w:t xml:space="preserve">Kerro Rafael Nadalia koskevan viitetekstin perusteella, kuinka monta grand slam -titteliä hän on voittanut, minkä grand slam -turnauksen hän on voittanut eniten ja mikä on hänen tennispelinsä tärkein vahvuus.</w:t>
      </w:r>
    </w:p>
    <w:p>
      <w:r>
        <w:rPr>
          <w:b/>
        </w:rPr>
        <w:t xml:space="preserve">Konteksti</w:t>
      </w:r>
    </w:p>
    <w:p>
      <w:r>
        <w:t xml:space="preserve">Rafael Nadal Parera (katalaani: [rəf(ə)ˈɛl nəˈðal pəˈɾeɾə], espanja: [rafaˈel naˈðal paˈɾeɾa];[6] s. 3. kesäkuuta 1986) on espanjalainen tennisammattilainen. Hän on tällä hetkellä ATP:n (Association of Tennis Professionals) maailmanlistalla sijalla 14.[1] Hän on ollut maailmanlistalla 209 viikkoa, ja hän on sijoittunut vuoden ykköseksi viisi kertaa. Hänellä on myös ennätys eniten peräkkäisiä viikkoja ATP-listan top 10:ssä, sillä hän ei ole koskaan poistunut top 10:stä huhtikuusta 2005 maaliskuuhun 2023, yhteensä 912 viikkoa. Nadal on voittanut ennätykselliset 22 Grand Slam -mestaruutta miesten kaksinpelissä, mukaan lukien ennätykselliset 14 Ranskan avointen mestaruutta. Hän on voittanut 92 ATP-yksinpelin mestaruutta, joista 36 Masters-titteliä, joista 63 savikentillä. Nadal on yksi niistä kahdesta miehestä, jotka ovat saavuttaneet uransa Golden Slamin kaksinpelissä. 81 peräkkäistä voittoa savikentillä on pisin yksittäisen kentän voittoputki avoimen aikakauden aikana.</w:t>
        <w:br/>
        <w:br/>
        <w:t xml:space="preserve"> Yli vuosikymmenen ajan Nadal on hallinnut miesten tennistä yhdessä Roger Federerin ja Novak Djokovicin kanssa Big Three -ryhmänä, jota monet pitävät yhdessä kaikkien aikojen kolmena suurimpana miestennispelaajana.[c] Ammattilaisuransa alussa Nadalista tuli yksi ATP-kiertueen historian menestyneimmistä teini-ikäisistä, joka nousi maailmanlistan kakkoseksi ja voitti 16 mestaruutta ennen kuin täytti 20 vuotta, mukaan lukien ensimmäiset Ranskan avoimet ja kuusi Masters-kilpailua. Nadal nousi maailmanlistan ykköseksi ensimmäistä kertaa vuonna 2008 voitettuaan Federerin historiallisessa Wimbledonin finaalissa, joka oli hänen ensimmäinen suuri voittonsa savesta. Voiton jälkeen hän voitti olympiakultaa Pekingin olympialaisissa 2008. Voitettuaan Djokovicin vuoden 2010 US Openin finaalissa, tuolloin 24-vuotiaasta Nadalista tuli avoimen aikakauden nuorin mies, joka saavutti uransa Grand Slam -voiton, ja ensimmäinen mies, joka on voittanut major-turnauksia kolmella eri alustalla (kova, nurmi ja savi) samana vuonna (Surface Slam).</w:t>
        <w:br/>
        <w:br/>
        <w:t xml:space="preserve"> Kahden loukkaantumisista kärsineen kauden jälkeen Nadal teki loistavan paluun yhdellä kaikkien aikojen suurimmista comeback-kausista vuonna 2013; hän saavutti 14 loppuottelua, voitti kaksi major-turnausta ja viisi Masters-turnausta, mukaan lukien US Open -sarjan voitto (Summer Slam). Hän jatkoi dominointiaan Ranskan avoimissa, varmisti kuusi mestaruutta, kaksi US Openin mestaruutta, Australian Openin mestaruuden ja olympiakultaa kaksinpelissä Rion olympialaisissa 2016 Marc Lópezin kanssa. Australian avoimissa 2022 Nadal ylitti Djokovicin ja Federerin kanssa yhdessä tekemänsä ennätyksen miesten suurten kaksinpelin mestaruuksista, ja hänestä tuli yksi niistä neljästä miehestä historiassa, jotka ovat saavuttaneet kaksoisuransa Grand Slam -tittelin kaksinpelissä. Hän oli ATP-rankingin top 10:ssä yhtäjaksoisesti huhtikuusta 2005 maaliskuuhun 2023 - ennätys kestää 18 vuotta.</w:t>
        <w:br/>
        <w:br/>
        <w:t xml:space="preserve"> Voimakkaana vasenkätisenä pelaajana yksi Nadalin tärkeimmistä vahvuuksista on hänen etukäden lyöntinsä, jota hän lyö erittäin raskaalla topspinillä vaikeista kulmista. Hän on yksi parhaista syötönmurtajista, ja hän on säännöllisesti kiertueen johtavien pelaajien joukossa paluupelien prosenttiosuudessa, paluupisteissä ja voitetuissa murtopisteissä. Nadal on voittanut Stefan Edberg Sportsmanship Award -palkinnon viisi kertaa, ja hän oli Laureus World Sportsman of the Year vuosina 2011 ja 2021. Hän on myös saanut Dos De Mayon ritarikunnan suurristin, merivoimien ansioristin suurristin ja Pariisin kaupungin mitalin. Espanjaa edustaessaan hän on voittanut kaksi olympiakultaa ja johtanut maan neljään Davis Cupin mestaruuteen. Nadal on myös avannut tennisakatemian Mallorcalle ja on aktiivinen hyväntekijä.</w:t>
      </w:r>
    </w:p>
    <w:p>
      <w:r>
        <w:rPr>
          <w:b/>
        </w:rPr>
        <w:t xml:space="preserve">Vastaus</w:t>
      </w:r>
    </w:p>
    <w:p>
      <w:r>
        <w:t xml:space="preserve">Rafael Nadal on voittanut 22 grand slam -titteliä kaksinpelissä. Suurin osa hänen grand slam -voitoistaan on tullut Ranskan avoimista, joissa hän on voittanut 14 kertaa.</w:t>
        <w:br/>
        <w:br/>
        <w:t xml:space="preserve"> Hänen tennispelinsä tärkein vahvuus on etukäden lyönti, koska hän pystyy lyömään palloa erittäin kovalla topspinillä vaikeista kulmista.</w:t>
      </w:r>
    </w:p>
    <w:p>
      <w:r>
        <w:rPr>
          <w:b/>
          <w:u w:val="single"/>
        </w:rPr>
        <w:t xml:space="preserve">Asiakirja 6746</w:t>
      </w:r>
    </w:p>
    <w:p>
      <w:r>
        <w:rPr>
          <w:b/>
        </w:rPr>
        <w:t xml:space="preserve">Ohjeet</w:t>
      </w:r>
    </w:p>
    <w:p>
      <w:r>
        <w:t xml:space="preserve">Mikä on lyhyt vaellusreitti Tiburonissa?</w:t>
      </w:r>
    </w:p>
    <w:p>
      <w:r>
        <w:rPr>
          <w:b/>
        </w:rPr>
        <w:t xml:space="preserve">Vastaus</w:t>
      </w:r>
    </w:p>
    <w:p>
      <w:r>
        <w:t xml:space="preserve">Yksi lyhyt vaellusreitti Tiburonissa, Kaliforniassa on Gilmartin Driven varrella. Se on helppo löytää, mutta sitä ei ole merkitty! Polku on paikallinen suosikki, ja se vie sinut näköalapaikalle, josta on näkymät San Franciscoon ja Golden Gate -sillalle. Voit tarkkailla näkymiä samalla, kun keinut Hippie Treestä, jättimäisestä eukalyptuspuusta.</w:t>
      </w:r>
    </w:p>
    <w:p>
      <w:r>
        <w:rPr>
          <w:b/>
          <w:u w:val="single"/>
        </w:rPr>
        <w:t xml:space="preserve">Asiakirja 6747</w:t>
      </w:r>
    </w:p>
    <w:p>
      <w:r>
        <w:rPr>
          <w:b/>
        </w:rPr>
        <w:t xml:space="preserve">Ohjeet</w:t>
      </w:r>
    </w:p>
    <w:p>
      <w:r>
        <w:t xml:space="preserve">Voitteko ehdottaa 5 hyötyä geneettisistä muutostekniikoista, kuten CRISPR:stä?</w:t>
      </w:r>
    </w:p>
    <w:p>
      <w:r>
        <w:rPr>
          <w:b/>
        </w:rPr>
        <w:t xml:space="preserve">Vastaus</w:t>
      </w:r>
    </w:p>
    <w:p>
      <w:r>
        <w:t xml:space="preserve">1.Ihmisten ja eläinten sairauksien hoito</w:t>
        <w:br/>
        <w:t xml:space="preserve">2</w:t>
        <w:t xml:space="preserve">Uusien lääkkeiden kehittäminen</w:t>
        <w:br/>
        <w:t xml:space="preserve">3.</w:t>
        <w:t xml:space="preserve">Maatalouskasvien viljely</w:t>
        <w:br/>
        <w:t xml:space="preserve">4.</w:t>
        <w:t xml:space="preserve">Uusien syöpähoitojen kehittäminen</w:t>
        <w:br/>
        <w:t xml:space="preserve">5. In vitro -ongelmien tunnistaminen ja hoito</w:t>
      </w:r>
    </w:p>
    <w:p>
      <w:r>
        <w:rPr>
          <w:b/>
          <w:u w:val="single"/>
        </w:rPr>
        <w:t xml:space="preserve">Asiakirja 6748</w:t>
      </w:r>
    </w:p>
    <w:p>
      <w:r>
        <w:rPr>
          <w:b/>
        </w:rPr>
        <w:t xml:space="preserve">Ohjeet</w:t>
      </w:r>
    </w:p>
    <w:p>
      <w:r>
        <w:t xml:space="preserve">Mitkä ovat hyviä sadepäivän aktiviteetteja?</w:t>
      </w:r>
    </w:p>
    <w:p>
      <w:r>
        <w:rPr>
          <w:b/>
        </w:rPr>
        <w:t xml:space="preserve">Vastaus</w:t>
      </w:r>
    </w:p>
    <w:p>
      <w:r>
        <w:t xml:space="preserve">Elokuvan katsominen, leipominen, neulominen, piirtäminen, värittäminen, vaatekaapin järjestäminen, keittiön kaappien järjestäminen, kodin epäjärjestyksestä eroon pääseminen, taulun maalaaminen, kattotuulettimien ja pohjalevyjen puhdistaminen.</w:t>
      </w:r>
    </w:p>
    <w:p>
      <w:r>
        <w:rPr>
          <w:b/>
          <w:u w:val="single"/>
        </w:rPr>
        <w:t xml:space="preserve">Asiakirja 6749</w:t>
      </w:r>
    </w:p>
    <w:p>
      <w:r>
        <w:rPr>
          <w:b/>
        </w:rPr>
        <w:t xml:space="preserve">Ohjeet</w:t>
      </w:r>
    </w:p>
    <w:p>
      <w:r>
        <w:t xml:space="preserve">tässä on maininta tavuparin koodauksesta salausta varten, mitä hyötyä tästä käsitteestä on pakkaamisen lisäksi?</w:t>
      </w:r>
    </w:p>
    <w:p>
      <w:r>
        <w:rPr>
          <w:b/>
        </w:rPr>
        <w:t xml:space="preserve">Konteksti</w:t>
      </w:r>
    </w:p>
    <w:p>
      <w:r>
        <w:t xml:space="preserve">Tavuparikoodaus[1][2] (BPE) tai digrammikoodaus[3] on yksinkertainen ja vankka tiedonpakkausmuoto, jossa sarjan yleisimmät vierekkäiset tavuparit korvataan tavulla, joka ei esiinny sarjassa. Alkuperäisen datan palauttaminen edellyttää korvaavien merkkien hakutaulukkoa.</w:t>
        <w:t xml:space="preserve">Philip Gage kuvasi algoritmin ensimmäisen kerran julkisesti helmikuussa 1994 C Users Journal -lehdessä julkaistussa artikkelissa "A New Algorithm for Data Compression".[4]</w:t>
        <w:br/>
        <w:br/>
        <w:t xml:space="preserve">Tekniikan muunnos on osoittautunut hyödylliseksi useilla luonnollisen kielen käsittelyn (NLP) aloilla, kuten Googlen SentencePiece-ohjelmassa[5] ja OpenAI:n GPT-3-ohjelmassa</w:t>
        <w:t xml:space="preserve">[6] Tässä tapauksessa tavoitteena ei ole tiedon pakkaaminen vaan tietyn kielisen tekstin merkkien muodostaminen siten, että kiinteäkokoisesta merkkisanastosta tuotetaan vaihteleva termien sarja. Tyypillisesti useimmat sanat koodataan yhdeksi merkiksi, kun taas harvinaiset sanat koodataan muutaman merkin sarjana, jossa nämä merkit edustavat merkityksellisiä sanan osia.</w:t>
        <w:t xml:space="preserve">Tämä tekstin kääntäminen tokeniksi voidaan löytää tavuparikoodauksen muunnoksilla, kuten alasanayksiköillä.[7</w:t>
        <w:br/>
        <w:br/>
        <w:t xml:space="preserve">Tavuparikoodaus soveltuu NLP-tehtäviin yksinkertaisuutensa ja nopeutensa vuoksi; BPE on sopivan tehokas termien tokenisointiin, ei vaadi suuria laskennallisia yleiskustannuksia ja pysyy johdonmukaisena, mikä tekee siitä luotettavan.</w:t>
      </w:r>
    </w:p>
    <w:p>
      <w:r>
        <w:rPr>
          <w:b/>
        </w:rPr>
        <w:t xml:space="preserve">Vastaus</w:t>
      </w:r>
    </w:p>
    <w:p>
      <w:r>
        <w:t xml:space="preserve">Tavuparikoodauksen vaihtoehtoinen käyttötapa pakkaamisen lisäksi olisi tokenisointi.  Tokenisointia voidaan käyttää luonnollisen kielen prosessoinnissa koodaamaan sanojen merkkejä, jotta NLP-tehtävät olisivat yksinkertaisia ja nopeampia.</w:t>
      </w:r>
    </w:p>
    <w:p>
      <w:r>
        <w:rPr>
          <w:b/>
          <w:u w:val="single"/>
        </w:rPr>
        <w:t xml:space="preserve">Asiakirja 6750</w:t>
      </w:r>
    </w:p>
    <w:p>
      <w:r>
        <w:rPr>
          <w:b/>
        </w:rPr>
        <w:t xml:space="preserve">Ohjeet</w:t>
      </w:r>
    </w:p>
    <w:p>
      <w:r>
        <w:t xml:space="preserve">Luokittele seuraavat eläimet ihmiseen verrattuna nopeiksi tai hitaiksi: laiskiainen, gepardi, kotka, kilpikonna, virtahepo, etana, hevonen.</w:t>
      </w:r>
    </w:p>
    <w:p>
      <w:r>
        <w:rPr>
          <w:b/>
        </w:rPr>
        <w:t xml:space="preserve">Vastaus</w:t>
      </w:r>
    </w:p>
    <w:p>
      <w:r>
        <w:t xml:space="preserve">Laiskuri, kilpikonna ja etana ovat kaikki hitaampia kuin sprinttaava ihminen. Huippunopeudella kulkevat gepardi, kotka, virtahepo ja hevonen ovat kaikki nopeampia kuin sprinttaava ihminen.</w:t>
      </w:r>
    </w:p>
    <w:p>
      <w:r>
        <w:rPr>
          <w:b/>
          <w:u w:val="single"/>
        </w:rPr>
        <w:t xml:space="preserve">Asiakirja 6751</w:t>
      </w:r>
    </w:p>
    <w:p>
      <w:r>
        <w:rPr>
          <w:b/>
        </w:rPr>
        <w:t xml:space="preserve">Ohjeet</w:t>
      </w:r>
    </w:p>
    <w:p>
      <w:r>
        <w:t xml:space="preserve">Mikä on paras tapa arvioida markkinointimenojeni tehokkuutta?</w:t>
      </w:r>
    </w:p>
    <w:p>
      <w:r>
        <w:rPr>
          <w:b/>
        </w:rPr>
        <w:t xml:space="preserve">Vastaus</w:t>
      </w:r>
    </w:p>
    <w:p>
      <w:r>
        <w:t xml:space="preserve">Markkinointimenojen suorituskyvyn arvioinnin ensisijaisena tarkoituksena on yleensä tehdä päätöksiä siitä, miten markkinointimenoja voidaan kohdentaa uudelleen tulevina kausina liiketoiminnan kokonaistuloksen parantamiseksi. Tältä osin voimme tarkastella tätä ongelmaa päätöksenteon tukemiseen liittyvänä ongelma-alueena. Aikaisemmin markkinoijat ovat käyttäneet erilaisia lähestymistapoja markkinointimixin mallintamisesta, markkinoinnin attribuutiosta, kontrolloiduista kokeista ja muista. Mikään näistä lähestymistavoista ei ole täydellinen, mutta näiden lähestymistapojen yhdistelmä yhdistettynä tiukkaan päätöksenteon palautesilmukkaan (esim. Observe, Oriented, Decide, Act -silmukan hengessä) voi auttaa markkinoijia parantamaan markkinoinnin suorituskyvyn hallintaa ja siten markkinoinnin suorituskykyä ajan mittaan.</w:t>
      </w:r>
    </w:p>
    <w:p>
      <w:r>
        <w:rPr>
          <w:b/>
          <w:u w:val="single"/>
        </w:rPr>
        <w:t xml:space="preserve">Asiakirja 6752</w:t>
      </w:r>
    </w:p>
    <w:p>
      <w:r>
        <w:rPr>
          <w:b/>
        </w:rPr>
        <w:t xml:space="preserve">Ohjeet</w:t>
      </w:r>
    </w:p>
    <w:p>
      <w:r>
        <w:t xml:space="preserve">Mitkä ovat Yhdysvaltojen kolmen suurimman Neitsytsaaren nimet?</w:t>
      </w:r>
    </w:p>
    <w:p>
      <w:r>
        <w:rPr>
          <w:b/>
        </w:rPr>
        <w:t xml:space="preserve">Vastaus</w:t>
      </w:r>
    </w:p>
    <w:p>
      <w:r>
        <w:t xml:space="preserve">St. Croix, St. John ja St. Thomas.</w:t>
      </w:r>
    </w:p>
    <w:p>
      <w:r>
        <w:rPr>
          <w:b/>
          <w:u w:val="single"/>
        </w:rPr>
        <w:t xml:space="preserve">Asiakirja 6753</w:t>
      </w:r>
    </w:p>
    <w:p>
      <w:r>
        <w:rPr>
          <w:b/>
        </w:rPr>
        <w:t xml:space="preserve">Ohjeet</w:t>
      </w:r>
    </w:p>
    <w:p>
      <w:r>
        <w:t xml:space="preserve">Luettelo top 5 ihmiset eniten mitaleja olympialaisissa</w:t>
      </w:r>
    </w:p>
    <w:p>
      <w:r>
        <w:rPr>
          <w:b/>
        </w:rPr>
        <w:t xml:space="preserve">Vastaus</w:t>
      </w:r>
    </w:p>
    <w:p>
      <w:r>
        <w:t xml:space="preserve">1.</w:t>
        <w:t xml:space="preserve">Michael Phelps - 28 mitalia</w:t>
        <w:br/>
        <w:t xml:space="preserve">2</w:t>
        <w:t xml:space="preserve">Larisa Latynina - 18 mitalia</w:t>
        <w:br/>
        <w:t xml:space="preserve">3</w:t>
        <w:t xml:space="preserve">Marit Björgen - 15 mitalia</w:t>
        <w:br/>
        <w:t xml:space="preserve">4</w:t>
        <w:t xml:space="preserve">Nikolai Andrianov - 15 mitalia</w:t>
        <w:br/>
        <w:t xml:space="preserve">5</w:t>
        <w:t xml:space="preserve"> Ole Einar Bjorndalen - 13 mitalia.</w:t>
      </w:r>
    </w:p>
    <w:p>
      <w:r>
        <w:rPr>
          <w:b/>
          <w:u w:val="single"/>
        </w:rPr>
        <w:t xml:space="preserve">Asiakirja 6754</w:t>
      </w:r>
    </w:p>
    <w:p>
      <w:r>
        <w:rPr>
          <w:b/>
        </w:rPr>
        <w:t xml:space="preserve">Ohjeet</w:t>
      </w:r>
    </w:p>
    <w:p>
      <w:r>
        <w:t xml:space="preserve">Kuka voittaa pisteen tenniksessä?</w:t>
      </w:r>
    </w:p>
    <w:p>
      <w:r>
        <w:rPr>
          <w:b/>
        </w:rPr>
        <w:t xml:space="preserve">Konteksti</w:t>
      </w:r>
    </w:p>
    <w:p>
      <w:r>
        <w:t xml:space="preserve">Tennis on maila-urheilulaji, jota pelataan joko yksin yhtä vastustajaa vastaan (kaksinpeli) tai kahden kahden pelaajan joukkueiden välillä (kaksinpeli). Kumpikin pelaaja lyö narulla pingotetulla tennismailalla onttoa kumipalloa, joka on päällystetty huovalla, verkon yli tai ympäri ja vastustajan kentälle. Pelin tavoitteena on liikuttaa palloa siten, että vastustaja ei pysty pelaamaan hyväksyttävää paluupalloa. Pelaaja, joka ei pysty palauttamaan palloa pätevästi, ei saa pistettä, kun taas vastapelaaja saa.</w:t>
      </w:r>
    </w:p>
    <w:p>
      <w:r>
        <w:rPr>
          <w:b/>
        </w:rPr>
        <w:t xml:space="preserve">Vastaus</w:t>
      </w:r>
    </w:p>
    <w:p>
      <w:r>
        <w:t xml:space="preserve">Pelaaja, joka pystyy palauttamaan pallon pätevästi, kun vastapuolen pelaaja ei pysty palauttamaan sitä.</w:t>
      </w:r>
    </w:p>
    <w:p>
      <w:r>
        <w:rPr>
          <w:b/>
          <w:u w:val="single"/>
        </w:rPr>
        <w:t xml:space="preserve">Asiakirja 6755</w:t>
      </w:r>
    </w:p>
    <w:p>
      <w:r>
        <w:rPr>
          <w:b/>
        </w:rPr>
        <w:t xml:space="preserve">Ohjeet</w:t>
      </w:r>
    </w:p>
    <w:p>
      <w:r>
        <w:t xml:space="preserve">Mitkä seuraavista sopivat Black Tie -pukukoodiin? Smokki, sininen puku, väljä aurinkomekko, muodollinen lattiapituinen puku?</w:t>
      </w:r>
    </w:p>
    <w:p>
      <w:r>
        <w:rPr>
          <w:b/>
        </w:rPr>
        <w:t xml:space="preserve">Vastaus</w:t>
      </w:r>
    </w:p>
    <w:p>
      <w:r>
        <w:t xml:space="preserve">Smokki ja muodollinen lattiapituinen puku.</w:t>
      </w:r>
    </w:p>
    <w:p>
      <w:r>
        <w:rPr>
          <w:b/>
          <w:u w:val="single"/>
        </w:rPr>
        <w:t xml:space="preserve">Asiakirja 6756</w:t>
      </w:r>
    </w:p>
    <w:p>
      <w:r>
        <w:rPr>
          <w:b/>
        </w:rPr>
        <w:t xml:space="preserve">Ohjeet</w:t>
      </w:r>
    </w:p>
    <w:p>
      <w:r>
        <w:t xml:space="preserve">Kirjoita tekstistä ylös eri julkkikset, jotka liittyivät TikTokiin . Luettele tulokset pilkulla erotetussa muodossa.</w:t>
      </w:r>
    </w:p>
    <w:p>
      <w:r>
        <w:rPr>
          <w:b/>
        </w:rPr>
        <w:t xml:space="preserve">Konteksti</w:t>
      </w:r>
    </w:p>
    <w:p>
      <w:r>
        <w:t xml:space="preserve">ByteDance suunnitteli Douyinin laajentumista ulkomaille. ByteDancen perustaja Zhang Yiming totesi, että "Kiinassa asuu vain viidesosa maailman internetin käyttäjistä. Jos emme laajenna toimintaamme maailmanlaajuisesti, häviämme väistämättä kilpailijoillemme, jotka tavoittelevat neljää viidesosaa.</w:t>
        <w:t xml:space="preserve">Globaalistuminen on siis välttämätöntä."[20]</w:t>
        <w:br/>
        <w:br/>
        <w:t xml:space="preserve">Sovellus lanseerattiin kansainvälisillä markkinoilla nimellä TikTok syyskuussa 2017. 23. tammikuuta 2018 TikTok-sovellus oli Thaimaan ja muiden maiden sovelluskauppojen ilmaisten sovellusten latausten joukossa ensimmäisellä sijalla. 21. tammikuuta 2018 TikTok-sovellus nousi Thaimaan ja muiden maiden sovelluskaupoissa ensimmäiselle sijalle.</w:t>
        <w:t xml:space="preserve">22]</w:t>
        <w:br/>
        <w:br/>
        <w:t xml:space="preserve">TikTokia on ladattu Yhdysvalloissa yli 130 miljoonaa kertaa, ja se on saavuttanut 2 miljardin latauskerran maailmanlaajuisesti[23][24] mobiilitutkimusyritys Sensor Towerin tietojen mukaan (nämä luvut eivät sisällä Android-käyttäjiä Kiinassa).[25]</w:t>
        <w:br/>
        <w:br/>
        <w:t xml:space="preserve">Yhdysvalloissa julkkikset, kuten Jimmy Fallon ja Tony Hawk, alkoivat käyttää sovellusta vuonna 2018.</w:t>
        <w:t xml:space="preserve">26][27] Myös muut julkkikset, kuten Jennifer Lopez, Jessica Alba, Will Smith ja Justin Bieber liittyivät TikTokiin, kuten myös monet muut.[28]</w:t>
        <w:br/>
        <w:br/>
        <w:t xml:space="preserve">Tammikuussa 2019 TikTok salli tekijöiden upottaa tavaran myyntilinkkejä videoihinsa.</w:t>
        <w:t xml:space="preserve">29]</w:t>
        <w:br/>
        <w:br/>
        <w:t xml:space="preserve">3. syyskuuta 2019 TikTok ja Yhdysvaltain kansallinen jalkapalloliiga (NFL) ilmoittivat monivuotisesta kumppanuudesta. 3. syyskuuta 2019 TikTok ja NFL (National Football League) ilmoittivat monivuotisesta kumppanuudesta.[30] Sopimus tehtiin vain kaksi päivää ennen NFL:n 100. kauden aloitusta Soldier Fieldillä, jossa TikTok järjesti faneille aktiviteetteja sopimuksen kunniaksi. Kumppanuuteen liittyy virallisen NFL:n TikTok-tilin avaaminen, jonka on tarkoitus tuoda uusia markkinointimahdollisuuksia, kuten sponsoroituja videoita ja hashtag-haasteita. Heinäkuussa 2020 TikTok, lukuun ottamatta Douyinia, ilmoitti vajaan neljän vuoden olemassaolon jälkeen lähes 800 miljoonasta kuukausittain aktiivisesta käyttäjästä maailmanlaajuisesti[31].</w:t>
      </w:r>
    </w:p>
    <w:p>
      <w:r>
        <w:rPr>
          <w:b/>
        </w:rPr>
        <w:t xml:space="preserve">Vastaus</w:t>
      </w:r>
    </w:p>
    <w:p>
      <w:r>
        <w:t xml:space="preserve">Jimmy Fallon, Tony Hawk, Jennifer Lopez, Jessica Alba, Will Smith, Justin Bieber</w:t>
      </w:r>
    </w:p>
    <w:p>
      <w:r>
        <w:rPr>
          <w:b/>
          <w:u w:val="single"/>
        </w:rPr>
        <w:t xml:space="preserve">Asiakirja 6757</w:t>
      </w:r>
    </w:p>
    <w:p>
      <w:r>
        <w:rPr>
          <w:b/>
        </w:rPr>
        <w:t xml:space="preserve">Ohjeet</w:t>
      </w:r>
    </w:p>
    <w:p>
      <w:r>
        <w:t xml:space="preserve">Kerro minulle, mihin jääkiekon tai baseballin lajiin nämä paikat kuuluvat: kenttäpelaaja, syöttäjä, vasen laitahyökkääjä, hyökkääjä, oikea kenttäpelaaja, maalivahti, sieppari, kolmas baseballmies, vasen puolustaja.</w:t>
      </w:r>
    </w:p>
    <w:p>
      <w:r>
        <w:rPr>
          <w:b/>
        </w:rPr>
        <w:t xml:space="preserve">Vastaus</w:t>
      </w:r>
    </w:p>
    <w:p>
      <w:r>
        <w:t xml:space="preserve">Jääkiekko Tehtävät: vasen laitahyökkääjä, hyökkääjä, maalivahti, vasen puolustaja</w:t>
        <w:br/>
        <w:t xml:space="preserve">Pesäpallo Tehtävät: kenttäpelaaja, syöttäjä, oikeanpuoleinen kenttäpelaaja, sieppari, kolmospesämies</w:t>
      </w:r>
    </w:p>
    <w:p>
      <w:r>
        <w:rPr>
          <w:b/>
          <w:u w:val="single"/>
        </w:rPr>
        <w:t xml:space="preserve">Asiakirja 6758</w:t>
      </w:r>
    </w:p>
    <w:p>
      <w:r>
        <w:rPr>
          <w:b/>
        </w:rPr>
        <w:t xml:space="preserve">Ohjeet</w:t>
      </w:r>
    </w:p>
    <w:p>
      <w:r>
        <w:t xml:space="preserve">Mikä on paras tapa valmistaa munakokkelia?</w:t>
      </w:r>
    </w:p>
    <w:p>
      <w:r>
        <w:rPr>
          <w:b/>
        </w:rPr>
        <w:t xml:space="preserve">Vastaus</w:t>
      </w:r>
    </w:p>
    <w:p>
      <w:r>
        <w:t xml:space="preserve">Kuumenna pannu keskilämmölle ja sulata voi. Riko kananmunat pannulle ja riko keltuainen niin, että pannulla oleva seos saa mukavaa vaihtelua. Jatka munien sekoittamista hitaasti. Ota pannu pois liedeltä 30 sekunnin välein. Palauta sitten takaisin lämmölle 30 sekunniksi. Jatka tätä prosessia ja jatka sekoittamista, kunnes munat saavuttavat haluamasi koostumuksen.</w:t>
      </w:r>
    </w:p>
    <w:p>
      <w:r>
        <w:rPr>
          <w:b/>
          <w:u w:val="single"/>
        </w:rPr>
        <w:t xml:space="preserve">Asiakirja 6759</w:t>
      </w:r>
    </w:p>
    <w:p>
      <w:r>
        <w:rPr>
          <w:b/>
        </w:rPr>
        <w:t xml:space="preserve">Ohjeet</w:t>
      </w:r>
    </w:p>
    <w:p>
      <w:r>
        <w:t xml:space="preserve">Mistä Schalke 04 on kuuluisa?</w:t>
      </w:r>
    </w:p>
    <w:p>
      <w:r>
        <w:rPr>
          <w:b/>
        </w:rPr>
        <w:t xml:space="preserve">Konteksti</w:t>
      </w:r>
    </w:p>
    <w:p>
      <w:r>
        <w:t xml:space="preserve">Fußballclub Gelsenkirchen-Schalke 04 e. V., tunnetaan yleisesti nimellä FC Schalke 04 (saksaksi: [ɛf tseː ˈʃalkə nʊl fiːɐ̯] (kuuntele)), Schalke 04 (saksaksi: [ˌʃalkə nʊl ˈfiːɐ̯] (kuuntele)) tai lyhennettynä S04 (saksaksi: [ˈɛs nʊl fiːɐ̯] (kuuntele)), on saksalainen ammattilaisjalkapallo- ja moniurheiluseura, joka on alun perin kotoisin Schalken kaupunginosasta Gelsenkirchenistä, Nordrhein-Westfalenista. Seuran nimessä oleva "04" on peräisin sen perustamisesta vuonna 1904. Schalke on ollut yksi Saksan suosituimmista ammattilaisjalkapallojoukkueista, vaikka seuran kukoistuskausi sijoittuu 1930- ja 1940-luvuille. Schalke on pelannut Saksan jalkapalloliigajärjestelmän ylimmällä sarjatasolla Bundesliigassa vuodesta 2022 lähtien noustuaan 2. Bundesliigasta vuosina 2021-22. Vuodesta 2022 lähtien seuralla on 160 000 jäsentä,[3] mikä tekee siitä Saksan toiseksi suurimman jalkapalloseuran ja maailman neljänneksi suurimman seuran jäsenmäärällä mitattuna.[4] Muita seuran tarjoamia aktiviteetteja ovat muun muassa yleisurheilu, koripallo, käsipallo, pöytätennis, talviurheilu ja eSports.</w:t>
      </w:r>
    </w:p>
    <w:p>
      <w:r>
        <w:rPr>
          <w:b/>
        </w:rPr>
        <w:t xml:space="preserve">Vastaus</w:t>
      </w:r>
    </w:p>
    <w:p>
      <w:r>
        <w:t xml:space="preserve">FC Schalke 04 (koko nimi Fußballclub Gelsenkirchen-Schalke 04 e. V. ) on saksalainen jalkapallo- ja moniurheiluseura, joka perustettiin vuonna 1904 Gelsenkirchenissä, Nordrhein-Westfalenissa. Seura voitti seitsemän kertaa Saksan mestaruuden, viisi kertaa Saksan cupin / DFB-pokaalin ja 1997 UEFA-cupin, jolloin se voitti Inter Milanin finaalissa. Seura saa jalkapallofaneilta ympäri maailmaa mainetta nuoriso-akatemiastaan, joka kehittää jatkuvasti kuuluisia pelaajia. Benedikt Höwedes, Manuel Neuer ja Mesut Özil, jotka voittivat maailmanmestaruuden Saksan kanssa vuonna 2014, muodostuivat Schalke 04:n nuoriso-akatemiassa. Vuodesta 2011 lähtien nuoriso-akatemiaa on kutsuttu Knappenschmiedeksi viitaten kaivosteollisuuteen, joka oli aikoinaan hyvin vahva Länsi-Saksan alueella. Knappe on oppisopimuskoulutuksensa jälkeen kaivostyöläinen.</w:t>
      </w:r>
    </w:p>
    <w:p>
      <w:r>
        <w:rPr>
          <w:b/>
          <w:u w:val="single"/>
        </w:rPr>
        <w:t xml:space="preserve">Asiakirja 6760</w:t>
      </w:r>
    </w:p>
    <w:p>
      <w:r>
        <w:rPr>
          <w:b/>
        </w:rPr>
        <w:t xml:space="preserve">Ohjeet</w:t>
      </w:r>
    </w:p>
    <w:p>
      <w:r>
        <w:t xml:space="preserve">Mikä on maailman pienin maa?</w:t>
      </w:r>
    </w:p>
    <w:p>
      <w:r>
        <w:rPr>
          <w:b/>
        </w:rPr>
        <w:t xml:space="preserve">Vastaus</w:t>
      </w:r>
    </w:p>
    <w:p>
      <w:r>
        <w:t xml:space="preserve">Maailman pienin maa on Vatikaanivaltio, jonka pinta-ala on alle 0,5 neliökilometriä. Sitä ympäröi täysin Italian pääkaupunki Rooma, ja se on ollut olemassa itsenäisenä valtiona vuodesta 1929. Pienen kokonsa vuoksi sitä pidetään mikrovaltiona.</w:t>
      </w:r>
    </w:p>
    <w:p>
      <w:r>
        <w:rPr>
          <w:b/>
          <w:u w:val="single"/>
        </w:rPr>
        <w:t xml:space="preserve">Asiakirja 6761</w:t>
      </w:r>
    </w:p>
    <w:p>
      <w:r>
        <w:rPr>
          <w:b/>
        </w:rPr>
        <w:t xml:space="preserve">Ohjeet</w:t>
      </w:r>
    </w:p>
    <w:p>
      <w:r>
        <w:t xml:space="preserve">Mikä on tarjouskilpailu?</w:t>
      </w:r>
    </w:p>
    <w:p>
      <w:r>
        <w:rPr>
          <w:b/>
        </w:rPr>
        <w:t xml:space="preserve">Vastaus</w:t>
      </w:r>
    </w:p>
    <w:p>
      <w:r>
        <w:t xml:space="preserve">Jos organisaatio pyytää yrityksiä lähettämään tarjouksia jonkin asian toimittamisesta, se pyytää sitovia kirjallisia tarjouksia työn tekemisestä sovitun standardin mukaisesti ja sovittuun hintaan.</w:t>
      </w:r>
    </w:p>
    <w:p>
      <w:r>
        <w:rPr>
          <w:b/>
          <w:u w:val="single"/>
        </w:rPr>
        <w:t xml:space="preserve">Asiakirja 6762</w:t>
      </w:r>
    </w:p>
    <w:p>
      <w:r>
        <w:rPr>
          <w:b/>
        </w:rPr>
        <w:t xml:space="preserve">Ohjeet</w:t>
      </w:r>
    </w:p>
    <w:p>
      <w:r>
        <w:t xml:space="preserve">Tunnista, mikä autonvalmistaja on brittiläinen vai amerikkalainen: Mini, RAM</w:t>
      </w:r>
    </w:p>
    <w:p>
      <w:r>
        <w:rPr>
          <w:b/>
        </w:rPr>
        <w:t xml:space="preserve">Vastaus</w:t>
      </w:r>
    </w:p>
    <w:p>
      <w:r>
        <w:t xml:space="preserve">RAM on amerikkalainen, Mini on brittiläinen</w:t>
      </w:r>
    </w:p>
    <w:p>
      <w:r>
        <w:rPr>
          <w:b/>
          <w:u w:val="single"/>
        </w:rPr>
        <w:t xml:space="preserve">Asiakirja 6763</w:t>
      </w:r>
    </w:p>
    <w:p>
      <w:r>
        <w:rPr>
          <w:b/>
        </w:rPr>
        <w:t xml:space="preserve">Ohjeet</w:t>
      </w:r>
    </w:p>
    <w:p>
      <w:r>
        <w:t xml:space="preserve">Miksi kissat ovat parempia kuin koirat?</w:t>
      </w:r>
    </w:p>
    <w:p>
      <w:r>
        <w:rPr>
          <w:b/>
        </w:rPr>
        <w:t xml:space="preserve">Vastaus</w:t>
      </w:r>
    </w:p>
    <w:p>
      <w:r>
        <w:t xml:space="preserve">Kissat ovat paljon parempia lemmikkejä kuin koirat. Kissat ovat pehmeämpiä ja pörröisempiä ja pitävät enemmän omistajansa seurasta. Koirat vain nauttivat minkä tahansa ihmisen seurasta. Kissat ovat myös paljon vähemmän huoltovarmoja, eivätkä ne vaadi useita kävelylenkkejä päivässä tai sitä, että poimit niiden kakat, kun ne ovat lämpimiä. Kissat siivoavat omat jätöksensä. Kissat ovat parhaita lemmikkejä.</w:t>
      </w:r>
    </w:p>
    <w:p>
      <w:r>
        <w:rPr>
          <w:b/>
          <w:u w:val="single"/>
        </w:rPr>
        <w:t xml:space="preserve">Asiakirja 6764</w:t>
      </w:r>
    </w:p>
    <w:p>
      <w:r>
        <w:rPr>
          <w:b/>
        </w:rPr>
        <w:t xml:space="preserve">Ohjeet</w:t>
      </w:r>
    </w:p>
    <w:p>
      <w:r>
        <w:t xml:space="preserve">Kuka ohjasi Game of Thronesin jakson, jossa Jon Snow ja Tormund Giantsbane lähtevät pyytämään villejä asumaan Muurin taakse, mutta kohtaavat lopulta valkoisia kulkijoita ja Yökuninkaan?</w:t>
      </w:r>
    </w:p>
    <w:p>
      <w:r>
        <w:rPr>
          <w:b/>
        </w:rPr>
        <w:t xml:space="preserve">Vastaus</w:t>
      </w:r>
    </w:p>
    <w:p>
      <w:r>
        <w:t xml:space="preserve">Kausi viisi, jakso kahdeksan "Hardhome".</w:t>
      </w:r>
    </w:p>
    <w:p>
      <w:r>
        <w:rPr>
          <w:b/>
          <w:u w:val="single"/>
        </w:rPr>
        <w:t xml:space="preserve">Asiakirja 6765</w:t>
      </w:r>
    </w:p>
    <w:p>
      <w:r>
        <w:rPr>
          <w:b/>
        </w:rPr>
        <w:t xml:space="preserve">Ohjeet</w:t>
      </w:r>
    </w:p>
    <w:p>
      <w:r>
        <w:t xml:space="preserve">Miksi New England Patriots on kaikkien aikojen paras NFL-joukkue?</w:t>
      </w:r>
    </w:p>
    <w:p>
      <w:r>
        <w:rPr>
          <w:b/>
        </w:rPr>
        <w:t xml:space="preserve">Vastaus</w:t>
      </w:r>
    </w:p>
    <w:p>
      <w:r>
        <w:t xml:space="preserve">New England Patriotsin hallitseva asema NFL:ssä on ennennäkemätön.  Heidän menestyksensä on kestänyt pisimpään, yli 20 vuotta.  Vuodesta 2001 lähtien se on päässyt pudotuspeleihin 18 kertaa, voittanut divisioonan 17 kertaa, voittanut AFC-mestaruuden 9 kertaa ja voittanut Super Bowlin 6 kertaa.</w:t>
      </w:r>
    </w:p>
    <w:p>
      <w:r>
        <w:rPr>
          <w:b/>
          <w:u w:val="single"/>
        </w:rPr>
        <w:t xml:space="preserve">Asiakirja 6766</w:t>
      </w:r>
    </w:p>
    <w:p>
      <w:r>
        <w:rPr>
          <w:b/>
        </w:rPr>
        <w:t xml:space="preserve">Ohjeet</w:t>
      </w:r>
    </w:p>
    <w:p>
      <w:r>
        <w:t xml:space="preserve">Tunnista tekstin perusteella kalkkikiven käyttö. Esitä tulokset numeroidun luettelon muodossa.</w:t>
      </w:r>
    </w:p>
    <w:p>
      <w:r>
        <w:rPr>
          <w:b/>
        </w:rPr>
        <w:t xml:space="preserve">Konteksti</w:t>
      </w:r>
    </w:p>
    <w:p>
      <w:r>
        <w:t xml:space="preserve">Kalkkikivi (kalsiumkarbonaatti CaCO3) on eräänlainen karbonaattinen sedimenttikivi, joka on tärkein kalkkiaineen lähde. Se koostuu pääasiassa mineraaleista kalsiitti ja aragoniitti, jotka ovat CaCO3:n eri kidemuotoja. Kalkkikivi muodostuu, kun nämä mineraalit saostuvat liuennutta kalsiumia sisältävästä vedestä. Tämä voi tapahtua sekä biologisten että ei-biologisten prosessien kautta, vaikka biologiset prosessit, kuten korallien ja kuorien kertyminen mereen, ovat todennäköisesti olleet tärkeämpiä viimeisten 540 miljoonan vuoden aikana.[1][2] Kalkkikivi sisältää usein fossiileja, jotka antavat tutkijoille tietoa muinaisista ympäristöistä ja elämän kehittymisestä.[3] Noin 20-25 prosenttia sedimenttikivistä on karbonaattikiveä, ja suurin osa tästä on kalkkikiveä.[4][3] Jäljelle jäävä karbonaattikivi on enimmäkseen dolomiittia, läheistä sukua olevaa kiveä, joka sisältää runsaasti dolomiittimineraalia, CaMg(CO3)2. Magnesian kalkkikivi on vanhentunut ja huonosti määritelty termi, jota käytetään eri tavoin dolomiitista, kalkkikivestä, joka sisältää merkittävästi dolomiittia (dolomiittinen kalkkikivi), tai mistä tahansa muusta kalkkikivestä, joka sisältää huomattavan määrän magnesiumia.[5] Suurin osa kalkkikivestä on muodostunut matalissa merellisissä ympäristöissä, kuten mannerjalustoilla tai -lauttojen päällä, vaikka pienempiä määriä on muodostunut monissa muissa ympäristöissä. Suuri osa dolomiitista on sekundaarista dolomiittia, joka on muodostunut kalkkikiven kemiallisessa muuttumisessa.[6][7] Kalkkikiveä on paljastuneena laajoilla alueilla maapallon pinnalla, ja koska kalkkikivi liukenee heikosti sadeveteen, nämä paljastumat erodoituvat usein karstimaisemiksi. Kalkkikiveä käytetään moniin tarkoituksiin: kemiallisena raaka-aineena sementin (betonin olennainen ainesosa) valmistuksessa käytettävän kalkin valmistuksessa, tienpohjan kiviaineksena, valkoisena väriaineena tai täyteaineena tuotteissa, kuten hammastahnassa tai maaleissa, maanparannusaineena ja suosittuna kivikkopuutarhojen koristeena. Kalkkikivimuodostumat sisältävät noin 30 prosenttia maailman öljyvarannoista[3].</w:t>
      </w:r>
    </w:p>
    <w:p>
      <w:r>
        <w:rPr>
          <w:b/>
        </w:rPr>
        <w:t xml:space="preserve">Vastaus</w:t>
      </w:r>
    </w:p>
    <w:p>
      <w:r>
        <w:t xml:space="preserve">1. kemiallisena raaka-aineena sementin (betonin olennainen ainesosa) valmistuksessa käytettävän kalkin valmistuksessa</w:t>
        <w:br/>
        <w:t xml:space="preserve">2. teiden pohjamateriaalina</w:t>
        <w:br/>
        <w:t xml:space="preserve">3. valkoisena väriaineena tai täyteaineena tuotteissa, kuten hammastahnassa tai maaleissa</w:t>
        <w:br/>
        <w:t xml:space="preserve">4. maanparannusaineena</w:t>
        <w:br/>
        <w:t xml:space="preserve">5. suosittuna kivikkopuutarhojen koristeellisena lisänä</w:t>
      </w:r>
    </w:p>
    <w:p>
      <w:r>
        <w:rPr>
          <w:b/>
          <w:u w:val="single"/>
        </w:rPr>
        <w:t xml:space="preserve">Asiakirja 6767</w:t>
      </w:r>
    </w:p>
    <w:p>
      <w:r>
        <w:rPr>
          <w:b/>
        </w:rPr>
        <w:t xml:space="preserve">Ohjeet</w:t>
      </w:r>
    </w:p>
    <w:p>
      <w:r>
        <w:t xml:space="preserve">reinkarnaatio on olemassa?</w:t>
      </w:r>
    </w:p>
    <w:p>
      <w:r>
        <w:rPr>
          <w:b/>
        </w:rPr>
        <w:t xml:space="preserve">Vastaus</w:t>
      </w:r>
    </w:p>
    <w:p>
      <w:r>
        <w:t xml:space="preserve">Kyllä.</w:t>
      </w:r>
    </w:p>
    <w:p>
      <w:r>
        <w:rPr>
          <w:b/>
          <w:u w:val="single"/>
        </w:rPr>
        <w:t xml:space="preserve">Asiakirja 6768</w:t>
      </w:r>
    </w:p>
    <w:p>
      <w:r>
        <w:rPr>
          <w:b/>
        </w:rPr>
        <w:t xml:space="preserve">Ohjeet</w:t>
      </w:r>
    </w:p>
    <w:p>
      <w:r>
        <w:t xml:space="preserve">Maanviljelijä on matkalla markkinoille. Hän aikoo myydä suden, vuohen ja kaalin. Matkalla hän tulee joen ylityspaikalle. Joki on liian leveä ylitykseen, joten hän joutuu ylittämään sen pienellä veneellä. Vene on niin pieni, että hän voi ottaa veneeseen mukaansa korkeintaan yhden kolmesta tavarasta kerrallaan. Jos susi jäisi yksin, se söisi vuohen, ja vuohi söisi kaalin. Miten maanviljelijä voi kuljettaa kaikki kolme esinettä turvallisesti joen yli?</w:t>
      </w:r>
    </w:p>
    <w:p>
      <w:r>
        <w:rPr>
          <w:b/>
        </w:rPr>
        <w:t xml:space="preserve">Vastaus</w:t>
      </w:r>
    </w:p>
    <w:p>
      <w:r>
        <w:t xml:space="preserve">Susi ja kaali voidaan jättää yhteen ilman, että kumpikaan niistä vaarantuu. Niinpä maanviljelijä vie ensin vuohen yli. Hän palaa lähelle puolta, hakee kaalin ja vie sen sitten toiselle puolelle. Sitten hän palaa lähelle puolta vuohen kanssa. Läheisellä puolella hän jättää vuohen ja vie suden toiselle puolelle, jolloin susi jää kaalin kanssa. Lopuksi hän palaa lähelle puolta viedäkseen vuohen toisen kerran yli. Ongelma ratkaistu!</w:t>
      </w:r>
    </w:p>
    <w:p>
      <w:r>
        <w:rPr>
          <w:b/>
          <w:u w:val="single"/>
        </w:rPr>
        <w:t xml:space="preserve">Asiakirja 6769</w:t>
      </w:r>
    </w:p>
    <w:p>
      <w:r>
        <w:rPr>
          <w:b/>
        </w:rPr>
        <w:t xml:space="preserve">Ohjeet</w:t>
      </w:r>
    </w:p>
    <w:p>
      <w:r>
        <w:t xml:space="preserve">Mitä minun pitäisi etsiä käytettyä autoa etsiessäni?</w:t>
      </w:r>
    </w:p>
    <w:p>
      <w:r>
        <w:rPr>
          <w:b/>
        </w:rPr>
        <w:t xml:space="preserve">Vastaus</w:t>
      </w:r>
    </w:p>
    <w:p>
      <w:r>
        <w:t xml:space="preserve">Kohteet, joita kannattaa etsiä käytetyn auton ostoa harkitessa:</w:t>
        <w:br/>
        <w:br/>
        <w:t xml:space="preserve"> * Kysy ennen kaikkea, onko autoon tehty merkittäviä töitä, kuten moottori, jousitus ja korityöt. Onko autolla ollut onnettomuuksia, jotka ovat saattaneet vaikuttaa sen alustaan. Myöhemmin autoa tutkiessamme saatamme löytää todisteita vaurioista tai korjaustöistä, ja on hyvä tietää, valehteleeko myyjä peitelläkseen mahdollisia ongelmia, ennen kuin alamme neuvotella hinnasta hänen kanssaan. Autoveroilmoituksen tarkastaminen voi myös olla hyvä tapa tarkistaa, valehteleeko myyjä, sillä siinä on usein yksityiskohtaista tietoa autolle tehdyistä korjauksista. Jos huomaat, että myyjä valehtelee joko carfaxin tarkastamisen tai korin tarkastamisen jälkeen, on parasta olla ostamatta autoa.</w:t>
        <w:br/>
        <w:br/>
        <w:t xml:space="preserve"> * Kysy omistajalta, onko hänellä huoltotietoja. Jos heillä on, se ei ainoastaan tarkoita, että auto on saanut asianmukaista hoitoa, vaan se myös osoittaa, että ostaja on sellainen henkilö, joka on hyvin järjestäytynyt ja haluaa pitää kulkuneuvonsa hyvässä kunnossa, mikä on erittäin tärkeää. Tällaiselta ihmiseltä haluat ostaa auton. Huomaa myös, että jos omistaja on vienyt auton jälleenmyyjälle tai riippumattomalle korjaamolle, nämä huoltotiedot on erittäin helppo saada VIN-numeron avulla joko verkossa tai soittamalla suoraan mekaanikolle.</w:t>
        <w:br/>
        <w:br/>
        <w:t xml:space="preserve"> * Autot, joissa on jakohihna, on vaihdettava 70 000-100 000 mailin välein. Voit helposti tarkistaa, onko autossa, jonka aiot ostaa, hammashihna tai hammasketju. Tyypillisesti ajoitusketjuja ei tarvitse vaihtaa auton käyttöiän aikana, joten ajoitusketjulla varustetun auton löytäminen tarkoittaa, että sinun tarvitsee huolehtia vähemmän tästä seikasta. Autosta riippuen hammashihnan vaihtaminen voi maksaa 1 000-6 000 dollaria, joten se on melko merkittävä menoerä, joka kannattaa ottaa huomioon.</w:t>
        <w:br/>
        <w:br/>
        <w:t xml:space="preserve"> * Kysy, kuinka usein omistaja on vaihtanut öljyn. Useimmissa tapauksissa vaihto 3 000-6 000 kerran välein tai joka vuosi (kumpi tahansa tulee ensin) on ihanteellinen. Monissa omistajan käsikirjoissa mainitaan, että voit ylittää tämän kilometrirajan. Joissakin tapauksissa käyttöohjeissa mainitaan 10 000 tai 20 000 mailin öljynvaihtoväli. Henkilökohtaisesti en harkitsisi autoa, jonka öljy vaihdetaan näin harvoin. Monissa tapauksissa nämä pidemmät vaihtovälit ovat valmistajan markkinointiosaston yritys tehdä autosta houkuttelevampi ostajille, jos se vaatii vähemmän huoltoa. Kysy myös, ovatko he käyttäneet synteettistä öljyä. Synteettiset öljyt eivät yleensä hajoa ajan myötä, joten pidemmät vaihtovälit voivat olla ok.</w:t>
        <w:br/>
        <w:br/>
        <w:t xml:space="preserve"> * Kysy, milloin jarrupalat ja jarrupyörät on viimeksi vaihdettu. Jarrupalat on yleensä vaihdettava 50000-100000 mailin välein. Jarrupyörät voivat olla hankalampia, koska niiden paksuudesta riippuu, tarvitseeko ne vaihtaa, mutta jos koeajon aikana havaitset tärinää jarrutettaessa, se johtuu todennäköisesti jarrupyöristä. Jos omistaja ei ole hiljattain vaihtanut jarruja, voi olla hyvä mahdollisuus neuvotella hinnasta.</w:t>
        <w:br/>
        <w:br/>
        <w:t xml:space="preserve"> * Jos auto on manuaalivaihteinen, kysy, onko kytkin vaihdettu. Kytkin on kuluva osa, ja sen vaihtamisen ajankohta riippuu käyttötavoista (autot, joita ajetaan kaupungeissa, joissa on paljon pysähtyvää liikennettä, tarvitsevat vaihdon useammin kuin autot, joita ajetaan pitkiä matkoja moottoritiellä).</w:t>
        <w:br/>
        <w:br/>
        <w:t xml:space="preserve"> * Automaattivaihteiston osalta on kysyttävä, milloin vaihteistoneste on viimeksi vaihdettu. Tyypillisesti se on vaihdettava 50-60 000 kilometrin välein. Monissa huoltokäsikirjoissa mainitaan, että vaihteistonestettä ei tarvitse vaihtaa lainkaan, mutta tämäkin on luultavasti markkinointisyistä johtuvaa.</w:t>
        <w:br/>
        <w:br/>
        <w:t xml:space="preserve"> * Tutki renkaat ja huomaa, kuinka paljon renkaissa on kulutuspintaa. Jos kuvittelisit, että pistäisit pennin renkaan kulutuspintaan, uusi rengas veisi 1/3 - 1/2 pennistä. Myös renkaat on vaihdettava 5 vuoden välein. Renkaan sivuseinässä on nelinumeroinen numero, josta käy ilmi valmistusviikko ja -vuosi, joten on helppo tarkistaa, onko renkaan vaihto ajankohtainen. Tarkista lopuksi, että renkaat (erityisesti eturenkaat) ovat kuluneet tasaisesti. Jos sisäpuoli on kuluneempi kuin ulkopuoli, ne saattavat viitata jousitus- tai linjausongelmiin. Nämä ongelmat on siis korjattava, ja renkaat on vaihdettava ongelman korjaamiseksi.</w:t>
        <w:br/>
        <w:br/>
        <w:t xml:space="preserve"> * Kysy ja etsi kaikki sisätilojen ongelmat, kuten polttimot, mittarit, ilmastointi, sähköiset ikkunat, jotka eivät toimi.</w:t>
        <w:br/>
        <w:br/>
        <w:t xml:space="preserve"> * Tarkista, onko pyöräkoteloissa ja keinupaneeleissa ruostetta. Seiso kauempana autosta ja etsi pieniä värieroja sen ulkopaneelien välillä, jotka voivat viitata siihen, että ne on vaihdettu, ja etsi myös lommoja. Paras ja helpoin osoitus siitä, että auto on korjattu tai ollut onnettomuudessa, on se, että koripaneelien välit ovat epätasaiset. Hyvä tapa tunnistaa koripaneeliongelmat on ajaa sormella koripaneelin yli, jos tunnet, että yksi korin osa on alempana kuin toinen tai jos rako ei ole yhtenäinen, tämä voi tarkoittaa, että auto on ollut onnettomuudessa.</w:t>
        <w:br/>
        <w:br/>
        <w:t xml:space="preserve"> * Etsi merkkejä nesteistä, rasvaisia tahroja metallissa tai muita merkkejä siitä, että autosta on vuotanut jotakin. Öljyvuodot näyttävät tummilta ja rasvaisilta. Akkuvuodot näyttävät valkoisilta ja jauhemaisilta. Jäähdytysnestevuodot näyttävät tummilta ja tuoksuvat makealta. Katso konepellin alareunasta, onko siellä myös vuototahroja. Katso myös moottorin alta, onko siellä rasvaisia kohtia, koska nesteitä tippuu aina alaspäin.</w:t>
        <w:br/>
        <w:br/>
        <w:t xml:space="preserve"> * Näyttävätkö jotkut auton osat uudemmilta/puhtaammilta kuin toiset? Uusi jäähdytin voi tarkoittaa, että auto on ollut hiljattain etutörmäyksessä.</w:t>
        <w:br/>
        <w:br/>
        <w:t xml:space="preserve"> * Kuuntele moottoria. Kuulostaako se siltä, että se pitää kierrosluvun vakiona? Saatat kuulla tikitystä, joka johtuu männän lyömisestä tai huonosti voidelluista venttiileistä. Nämä ovat merkkejä siitä, että moottori on vanha, mutta ne eivät ole kovin suuri asia. Kirskuvat äänet ovat erittäin pahoja ja kalliita korjata. Vanhemmat moottorit voivat olla melko äänekkäitä, kunnes ne lämpenevät, mikä on normaalia.</w:t>
        <w:br/>
        <w:br/>
        <w:t xml:space="preserve"> * Pyydä omistajaa pyörittämään moottoria, kun katsot sitä. Hyppeleekö moottori rajusti, kun sitä kierrätetään? Tämä saattaa tarkoittaa, että moottorin kiinnikkeet on ehkä vaihdettava.</w:t>
        <w:br/>
        <w:br/>
        <w:t xml:space="preserve"> * Pyydä jälleen omistajaa pyörittämään moottoria, mutta katso tällä kertaa pakoputkea. Jos ulos tulee sinistä savua tai (jos ulkona on lämmin päivä) tiheää valkoista savua, se voi viitata siihen, että moottori polttaa öljyä, ja ellei moottori halua lisätä öljyä yhtä usein kuin tankkaa, korjaaminen tulee kalliiksi.</w:t>
        <w:br/>
        <w:br/>
        <w:t xml:space="preserve"> Aika lähteä koeajolle!</w:t>
        <w:br/>
        <w:br/>
        <w:t xml:space="preserve"> * Katso mittaristoa, palaako moottorin tarkastusvalo? Tarkkaile lämpötilamittaria matkan aikana, vaihteleeko se lainkaan? Hyvän auton lämpötila pysyy tasaisena matkan aikana.</w:t>
        <w:br/>
        <w:br/>
        <w:t xml:space="preserve"> * Ota jyrkkiä käännöksiä vauhdissa ja kuuntele jousituksesta tai voimansiirrosta mahdollisesti tulevia kolisevia tai vinkuvia ääniä.</w:t>
        <w:br/>
        <w:br/>
        <w:t xml:space="preserve"> * Täriseekö ohjauspyörä lainkaan?</w:t>
        <w:t xml:space="preserve">(ajon aikana se voi merkitä huonoa linjausta tai huonoa ohjausta, jarrutettaessa se voi merkitä vääntyneitä roottoreita)</w:t>
        <w:br/>
        <w:br/>
        <w:t xml:space="preserve">* Varmista, että käytät autoa kaikilla vaihteilla.</w:t>
        <w:br/>
        <w:br/>
        <w:t xml:space="preserve"> * Kuuntele hassuja ääniä, kolinaa, vinkumista, kolinaa, tärinää jne. On väistämätöntä, että vanhemmissa autoissa jotkut sisustuspaneelit kolisevat.</w:t>
        <w:br/>
        <w:br/>
        <w:t xml:space="preserve"> * Kiihdytä kovaa ja jarruta kovaa. Jos autossa on ABS, aktivoituuko se vai tunnetko, että pyörät pysähtyvät liikkumaan?</w:t>
        <w:br/>
        <w:br/>
        <w:t xml:space="preserve"> * Aja yli kuoppien tai kuoppaisella tiellä. Auton ei pitäisi olla pomppiva, kun se toipuu kuopasta, eikä sen pitäisi tuntua siltä, kuin ajaisi kuopan yli ostoskärryillä. Sen pitäisi vaimentaa kuoppa jämäkästi mutta tasaisesti.</w:t>
        <w:br/>
        <w:br/>
        <w:t xml:space="preserve"> * Kun olet ajanut jonkin aikaa, pysähdy tien sivuun ja sammuta auto. Avaa konepelti ja katso jäähdytysnestesäiliöön (ÄLÄ AVAA SITÄ!!!) ja tarkista, kupliiko tai kiehuuko neste sisällä. Jos näin on, tiiviste on puhjennut.</w:t>
        <w:br/>
        <w:br/>
        <w:t xml:space="preserve"> * Muistatko, kun kysyimme omistajalta, milloin hän on vaihtanut öljyn? Uuden öljyn pitäisi näyttää hunajalta, vanhan öljyn pitäisi olla väriltään tummaa kahvia (tumman kahvin väri on hyvä asia). Jos öljy on ruskeaa tai jotain muuta outoa väriä tai haisee oudolta, moottorissa voi olla jotain vikaa.</w:t>
        <w:br/>
        <w:br/>
        <w:t xml:space="preserve"> * Kun olet antanut auton olla muutaman minuutin ajan, tarkista öljytaso mittatikun avulla, jos se ei ole aivan täynnä, öljyä saattaa palaa tai vuotaa.</w:t>
      </w:r>
    </w:p>
    <w:p>
      <w:r>
        <w:rPr>
          <w:b/>
          <w:u w:val="single"/>
        </w:rPr>
        <w:t xml:space="preserve">Asiakirja 6770</w:t>
      </w:r>
    </w:p>
    <w:p>
      <w:r>
        <w:rPr>
          <w:b/>
        </w:rPr>
        <w:t xml:space="preserve">Ohjeet</w:t>
      </w:r>
    </w:p>
    <w:p>
      <w:r>
        <w:t xml:space="preserve">ensimmäinen ihminen oli kuussa?</w:t>
      </w:r>
    </w:p>
    <w:p>
      <w:r>
        <w:rPr>
          <w:b/>
        </w:rPr>
        <w:t xml:space="preserve">Vastaus</w:t>
      </w:r>
    </w:p>
    <w:p>
      <w:r>
        <w:t xml:space="preserve">Apollo 11 oli yhdysvaltalainen avaruuslento, joka laskeutti ensimmäisen kerran ihmisen Kuuhun. Komentaja Neil Armstrong ja kuumoduulin lentäjä Buzz Aldrin laskeutuivat Apollo-kuumoduuli Eagle -aluksella 20. heinäkuuta 1969 kello 20.17, ja Armstrong astui ensimmäisenä ihmisenä Kuun pinnalle kuusi tuntia ja 39 minuuttia myöhemmin, 21. heinäkuuta kello 02.56 UTC. Aldrin liittyi hänen seuraansa 19 minuuttia myöhemmin, ja he viettivät yhdessä noin kaksi ja puoli tuntia tutkimalla paikkaa, jonka he olivat laskeutumisen jälkeen nimenneet Tranquility Base -asemaksi. Armstrong ja Aldrin keräsivät 47,5 kiloa (21,5 kg) kuumateriaalia tuodakseen sen takaisin Maahan, kun ohjaaja Michael Collins lensi komentomoduuli Columbiaa Kuun kiertoradalla, ja he olivat Kuun pinnalla 21 tuntia ja 36 minuuttia ennen kuin he nousivat ilmaan liittyäkseen takaisin Columbiaan.</w:t>
      </w:r>
    </w:p>
    <w:p>
      <w:r>
        <w:rPr>
          <w:b/>
          <w:u w:val="single"/>
        </w:rPr>
        <w:t xml:space="preserve">Asiakirja 6771</w:t>
      </w:r>
    </w:p>
    <w:p>
      <w:r>
        <w:rPr>
          <w:b/>
        </w:rPr>
        <w:t xml:space="preserve">Ohjeet</w:t>
      </w:r>
    </w:p>
    <w:p>
      <w:r>
        <w:t xml:space="preserve">Minkä lehden valokuvausjohtaja Alex Prager oli?</w:t>
      </w:r>
    </w:p>
    <w:p>
      <w:r>
        <w:rPr>
          <w:b/>
        </w:rPr>
        <w:t xml:space="preserve">Konteksti</w:t>
      </w:r>
    </w:p>
    <w:p>
      <w:r>
        <w:t xml:space="preserve">Vuonna 2011 Kathy Ryan, The New York Times Magazinen valokuvausjohtaja, tilasi Pragerilta 12 minuutin mittaista elokuvaa, joissa oli mukana joitakin kyseisen vuoden elokuvanäyttelijöitä, jotka olivat saaneet inspiraationsa "elokuvallisesta roistosta". Prager voitti uutis- ja dokumenttielokuvien Emmy-palkinnon New Approaches to News &amp; Documentary Programming: Arts, Lifestyle &amp; Culture (Taide, elämäntapa ja kulttuuri) hänen Touch of Evil -lyhytelokuvistaan[7].</w:t>
      </w:r>
    </w:p>
    <w:p>
      <w:r>
        <w:rPr>
          <w:b/>
        </w:rPr>
        <w:t xml:space="preserve">Vastaus</w:t>
      </w:r>
    </w:p>
    <w:p>
      <w:r>
        <w:t xml:space="preserve">Alex Prager oli New York Times Magazinen valokuvausjohtaja.</w:t>
      </w:r>
    </w:p>
    <w:p>
      <w:r>
        <w:rPr>
          <w:b/>
          <w:u w:val="single"/>
        </w:rPr>
        <w:t xml:space="preserve">Asiakirja 6772</w:t>
      </w:r>
    </w:p>
    <w:p>
      <w:r>
        <w:rPr>
          <w:b/>
        </w:rPr>
        <w:t xml:space="preserve">Ohjeet</w:t>
      </w:r>
    </w:p>
    <w:p>
      <w:r>
        <w:t xml:space="preserve">Mikä on musiikissa B-duurin suhteellinen molli?</w:t>
      </w:r>
    </w:p>
    <w:p>
      <w:r>
        <w:rPr>
          <w:b/>
        </w:rPr>
        <w:t xml:space="preserve">Vastaus</w:t>
      </w:r>
    </w:p>
    <w:p>
      <w:r>
        <w:t xml:space="preserve">Gis-molli on B-duurin suhteellinen molli.</w:t>
      </w:r>
    </w:p>
    <w:p>
      <w:r>
        <w:rPr>
          <w:b/>
          <w:u w:val="single"/>
        </w:rPr>
        <w:t xml:space="preserve">Asiakirja 6773</w:t>
      </w:r>
    </w:p>
    <w:p>
      <w:r>
        <w:rPr>
          <w:b/>
        </w:rPr>
        <w:t xml:space="preserve">Ohjeet</w:t>
      </w:r>
    </w:p>
    <w:p>
      <w:r>
        <w:t xml:space="preserve">Luokittele nämä maat pohjoiseen tai eteläiseen pallonpuoliskoon kuuluviksi: Brasilia, Intia, Meksiko, Australia, Uusi-Seelanti, Etelä-Afrikka, Kanada, Yhdistynyt kuningaskunta.</w:t>
      </w:r>
    </w:p>
    <w:p>
      <w:r>
        <w:rPr>
          <w:b/>
        </w:rPr>
        <w:t xml:space="preserve">Vastaus</w:t>
      </w:r>
    </w:p>
    <w:p>
      <w:r>
        <w:t xml:space="preserve">Pohjoisen pallonpuoliskon maat ovat:</w:t>
        <w:br/>
        <w:t xml:space="preserve"> Eteläisen pallonpuoliskon maat ovat:</w:t>
        <w:t xml:space="preserve">Intia, Meksiko, Kanada, Yhdistynyt kuningaskunta</w:t>
        <w:t xml:space="preserve"> Brasilia, Australia, Uusi-Seelanti, Etelä-Afrikka</w:t>
      </w:r>
    </w:p>
    <w:p>
      <w:r>
        <w:rPr>
          <w:b/>
          <w:u w:val="single"/>
        </w:rPr>
        <w:t xml:space="preserve">Asiakirja 6774</w:t>
      </w:r>
    </w:p>
    <w:p>
      <w:r>
        <w:rPr>
          <w:b/>
        </w:rPr>
        <w:t xml:space="preserve">Ohjeet</w:t>
      </w:r>
    </w:p>
    <w:p>
      <w:r>
        <w:t xml:space="preserve">Mitä meditaatio on?</w:t>
      </w:r>
    </w:p>
    <w:p>
      <w:r>
        <w:rPr>
          <w:b/>
        </w:rPr>
        <w:t xml:space="preserve">Vastaus</w:t>
      </w:r>
    </w:p>
    <w:p>
      <w:r>
        <w:t xml:space="preserve">Meditaatio on harjoitus, jossa keskitytään tiettyyn kohteeseen, kuten hengitykseen, mielen rauhoittamiseksi ja selkeyttämiseksi. Erilaisten meditaatioharjoitusten avulla yksilö tuo huomiota ja tietoisuutta mielen toimintaan. Tämän tietoisuuden kautta saavutetaan mielen selkeys.</w:t>
        <w:br/>
        <w:br/>
        <w:t xml:space="preserve"> Meditaation tiedetään vähentävän stressiä ja ahdistusta sekä lisäävän yksilön rauhallisuuden tunnetta.</w:t>
      </w:r>
    </w:p>
    <w:p>
      <w:r>
        <w:rPr>
          <w:b/>
          <w:u w:val="single"/>
        </w:rPr>
        <w:t xml:space="preserve">Asiakirja 6775</w:t>
      </w:r>
    </w:p>
    <w:p>
      <w:r>
        <w:rPr>
          <w:b/>
        </w:rPr>
        <w:t xml:space="preserve">Ohjeet</w:t>
      </w:r>
    </w:p>
    <w:p>
      <w:r>
        <w:t xml:space="preserve">Miksi ihmiset rakastavat Air Jordan kenkiä</w:t>
      </w:r>
    </w:p>
    <w:p>
      <w:r>
        <w:rPr>
          <w:b/>
        </w:rPr>
        <w:t xml:space="preserve">Vastaus</w:t>
      </w:r>
    </w:p>
    <w:p>
      <w:r>
        <w:t xml:space="preserve">Michael Jordan on kaikkien aikojen paras koripalloilija.  Miljoonat lapset ympäri maailmaa jäljittelevät ja ihannoivat hänen kykyjään ja taitojaan.  Hänen kenkänsä edustivat kengät ostaneelle lapselle tai aikuiselle, että hekin voisivat olla kuin Jordan... jos heillä olisi kengät.  Kenkien eri painokset pitivät yleisön kysynnän korkeana, ja jokainen uusi painos sai kuluttajat ostamaan.  Ne loivat myös keräilijöiden kulttimaineen, jotka ostivat kenkiä vain pitääkseen niitä hallussaan, jotta he voisivat myydä ne korkeampaan hintaan, kun tiettyjä painoksia ei enää ollut saatavilla.  Jordanista tuli niin suosittu, että aiemmista painoksista oli tehtävä erikoisversioita.  Tämä loi entistä suuremman keräilijöiden yhteisön, joka osti niitä irtotavarana ja loi näin uusia markkinoita halutuille kengille.  Itse olen suuri 3:n ja 4:n painoksen fani.</w:t>
      </w:r>
    </w:p>
    <w:p>
      <w:r>
        <w:rPr>
          <w:b/>
          <w:u w:val="single"/>
        </w:rPr>
        <w:t xml:space="preserve">Asiakirja 6776</w:t>
      </w:r>
    </w:p>
    <w:p>
      <w:r>
        <w:rPr>
          <w:b/>
        </w:rPr>
        <w:t xml:space="preserve">Ohjeet</w:t>
      </w:r>
    </w:p>
    <w:p>
      <w:r>
        <w:t xml:space="preserve">Millaisia kysymyksiä voit esittää tutustuaksesi johonkuhun?</w:t>
      </w:r>
    </w:p>
    <w:p>
      <w:r>
        <w:rPr>
          <w:b/>
        </w:rPr>
        <w:t xml:space="preserve">Vastaus</w:t>
      </w:r>
    </w:p>
    <w:p>
      <w:r>
        <w:t xml:space="preserve">Voit kysyä seuraavia kysymyksiä tutustuaksesi johonkin henkilöön:</w:t>
        <w:br/>
        <w:br/>
        <w:t xml:space="preserve"> 1.</w:t>
        <w:t xml:space="preserve">Mikä on nimesi?</w:t>
        <w:br/>
        <w:t xml:space="preserve">2</w:t>
        <w:t xml:space="preserve"> Mikä on ikäsi?</w:t>
        <w:br/>
        <w:t xml:space="preserve"> 3. Mitä harrastuksia sinulla on?</w:t>
        <w:br/>
        <w:t xml:space="preserve"> 4. Oletko käynyt korkeakoulua?  Missä korkeakoulussa?</w:t>
        <w:br/>
        <w:t xml:space="preserve"> 5. Mitä teet työksesi?</w:t>
        <w:br/>
        <w:t xml:space="preserve"> 6. Onko sinulla sisaruksia?</w:t>
        <w:br/>
        <w:t xml:space="preserve"> 7. Mikä on sinulle tärkeintä parisuhteessa?</w:t>
        <w:br/>
        <w:t xml:space="preserve"> 8. Pidätkö lukemisesta?  Minkä kirjan luit viimeksi?</w:t>
        <w:br/>
        <w:t xml:space="preserve"> 9. Oletko koskaan matkustellut?  Missä?</w:t>
        <w:br/>
        <w:t xml:space="preserve"> 10. Mikä on lempiravintolasi?  Missä?</w:t>
      </w:r>
    </w:p>
    <w:p>
      <w:r>
        <w:rPr>
          <w:b/>
          <w:u w:val="single"/>
        </w:rPr>
        <w:t xml:space="preserve">Asiakirja 6777</w:t>
      </w:r>
    </w:p>
    <w:p>
      <w:r>
        <w:rPr>
          <w:b/>
        </w:rPr>
        <w:t xml:space="preserve">Ohjeet</w:t>
      </w:r>
    </w:p>
    <w:p>
      <w:r>
        <w:t xml:space="preserve">Onko mahdollista esiintyä paikallisessa teatterissa ja harjoittaa samalla vaativaa uraa?</w:t>
      </w:r>
    </w:p>
    <w:p>
      <w:r>
        <w:rPr>
          <w:b/>
        </w:rPr>
        <w:t xml:space="preserve">Vastaus</w:t>
      </w:r>
    </w:p>
    <w:p>
      <w:r>
        <w:t xml:space="preserve">Kyllä, mutta siihen liittyy kuitenkin monia seurauksia, joita pitäisi miettiä, sillä teatteri (jopa paikallisella, palkattomalla vapaaehtoistasolla) on aikaa vievä ja vaativa harrastus. 1) Ammatinvalinta. Ravintolat, vähittäiskauppa ja muut urat, jotka vaativat säännöllisesti yöt ja viikonloput, ovat usein ristiriidassa harjoitus- ja esitysaikataulujen kanssa, jotka ovat usein kaikki öisin ja viikonloppuisin. 2) Matkustaminen. Suunnitellut, harvoin tapahtuvat matkat voidaan yleensä suunnitella. Mutta jos urasi vaatii spontaania matkustamista hetken mielijohteesta, sinun voi olla vaikea sitoutua harjoitus- ja esiintymisaikatauluihin, jotka suunnitellaan usein kuukausia etukäteen.</w:t>
      </w:r>
    </w:p>
    <w:p>
      <w:r>
        <w:rPr>
          <w:b/>
          <w:u w:val="single"/>
        </w:rPr>
        <w:t xml:space="preserve">Asiakirja 6778</w:t>
      </w:r>
    </w:p>
    <w:p>
      <w:r>
        <w:rPr>
          <w:b/>
        </w:rPr>
        <w:t xml:space="preserve">Ohjeet</w:t>
      </w:r>
    </w:p>
    <w:p>
      <w:r>
        <w:t xml:space="preserve">Mitkä hahmot kuuluvat DC- vai Marvel-universumiin? Sif, Wonder Woman</w:t>
      </w:r>
    </w:p>
    <w:p>
      <w:r>
        <w:rPr>
          <w:b/>
        </w:rPr>
        <w:t xml:space="preserve">Vastaus</w:t>
      </w:r>
    </w:p>
    <w:p>
      <w:r>
        <w:t xml:space="preserve">Sif on Marvel, Wonder Woman on DC.</w:t>
      </w:r>
    </w:p>
    <w:p>
      <w:r>
        <w:rPr>
          <w:b/>
          <w:u w:val="single"/>
        </w:rPr>
        <w:t xml:space="preserve">Asiakirja 6779</w:t>
      </w:r>
    </w:p>
    <w:p>
      <w:r>
        <w:rPr>
          <w:b/>
        </w:rPr>
        <w:t xml:space="preserve">Ohjeet</w:t>
      </w:r>
    </w:p>
    <w:p>
      <w:r>
        <w:t xml:space="preserve">Milloin ja kuka kirjoitti kirjan, kun otetaan huomioon Aurinkokin nousee -teoksen viiteteksti?</w:t>
      </w:r>
    </w:p>
    <w:p>
      <w:r>
        <w:rPr>
          <w:b/>
        </w:rPr>
        <w:t xml:space="preserve">Konteksti</w:t>
      </w:r>
    </w:p>
    <w:p>
      <w:r>
        <w:t xml:space="preserve">The Sun Also Rises on yhdysvaltalaisen kirjailijan Ernest Hemingwayn ensimmäinen romaani vuodelta 1926, joka kertoo amerikkalaisista ja brittiläisistä ekspatriaateista, jotka matkustavat Pariisista San Fermínin festivaaleille Pamplonaan katsomaan härkien juoksua ja härkätaisteluita. Varhaismodernistinen romaani sai ilmestyessään ristiriitaisia arvioita. Hemingwayn elämäkerran kirjoittaja Jeffrey Meyers kirjoittaa, että se on nykyään "tunnustettu Hemingwayn suurimmaksi teokseksi", ja Hemingwayn tutkija Linda Wagner-Martin kutsuu sitä Hemingwayn tärkeimmäksi romaaniksi.[2][3] Romaani julkaistiin Yhdysvalloissa lokakuussa 1926 Scribner'sin kustantamana. Vuotta myöhemmin Jonathan Cape julkaisi romaanin Lontoossa nimellä Fiesta. Se on edelleen painettuna.</w:t>
        <w:br/>
        <w:br/>
        <w:t xml:space="preserve"> Romaani on roman à clef: henkilöhahmot perustuvat Hemingwayn lähipiiriin kuuluviin henkilöihin, ja toiminta perustuu tapahtumiin, erityisesti Hemingwayn elämään Pariisissa 1920-luvulla ja matkalle Espanjaan vuonna 1925 Pamplonan festivaaleille ja kalastukseen Pyreneillä. Hemingway esittää käsityksensä siitä, että "kadonnut sukupolvi" - jota pidettiin dekadenttina, irstailijana ja ensimmäisen maailmansodan peruuttamattomasti vahingoittamana - oli itse asiassa sitkeä ja vahva. 4 Hemingway tutkii rakkauden ja kuoleman teemoja, luonnon elvyttävää voimaa ja maskuliinisuuden käsitettä. Hänen säästeliäs kirjoitustyylinsä yhdistettynä hillittyyn kuvailun käyttöön hahmojen ja toiminnan välittämisessä osoittaa hänen "jäävuoriteoriaansa" kirjoittamisesta.</w:t>
      </w:r>
    </w:p>
    <w:p>
      <w:r>
        <w:rPr>
          <w:b/>
        </w:rPr>
        <w:t xml:space="preserve">Vastaus</w:t>
      </w:r>
    </w:p>
    <w:p>
      <w:r>
        <w:t xml:space="preserve">Ernest Hemingway kirjoitti The Sun Also Rises -teoksen vuonna 1926.</w:t>
      </w:r>
    </w:p>
    <w:p>
      <w:r>
        <w:rPr>
          <w:b/>
          <w:u w:val="single"/>
        </w:rPr>
        <w:t xml:space="preserve">Asiakirja 6780</w:t>
      </w:r>
    </w:p>
    <w:p>
      <w:r>
        <w:rPr>
          <w:b/>
        </w:rPr>
        <w:t xml:space="preserve">Ohjeet</w:t>
      </w:r>
    </w:p>
    <w:p>
      <w:r>
        <w:t xml:space="preserve">Perustuuko Tähtien sota kirjaan?</w:t>
      </w:r>
    </w:p>
    <w:p>
      <w:r>
        <w:rPr>
          <w:b/>
        </w:rPr>
        <w:t xml:space="preserve">Vastaus</w:t>
      </w:r>
    </w:p>
    <w:p>
      <w:r>
        <w:t xml:space="preserve">Ei, Tähtien sota -universumi sai alkunsa George Lucasin luomasta elokuvasarjasta, joka alkoi elokuvasta "Tähtien sota: Uusi toivo" vuonna 1977. Useita kirjoja on kirjoitettu elokuvien pohjalta tai niiden pohjalta luodun tarinan mukaan, mutta alkuperäinen materiaali oli elokuva.</w:t>
      </w:r>
    </w:p>
    <w:p>
      <w:r>
        <w:rPr>
          <w:b/>
          <w:u w:val="single"/>
        </w:rPr>
        <w:t xml:space="preserve">Asiakirja 6781</w:t>
      </w:r>
    </w:p>
    <w:p>
      <w:r>
        <w:rPr>
          <w:b/>
        </w:rPr>
        <w:t xml:space="preserve">Ohjeet</w:t>
      </w:r>
    </w:p>
    <w:p>
      <w:r>
        <w:t xml:space="preserve">Tunnista, kumpi soitin on jousi- vai lyömäsoittimet: Claves, Rabeca</w:t>
      </w:r>
    </w:p>
    <w:p>
      <w:r>
        <w:rPr>
          <w:b/>
        </w:rPr>
        <w:t xml:space="preserve">Vastaus</w:t>
      </w:r>
    </w:p>
    <w:p>
      <w:r>
        <w:t xml:space="preserve">Rabeca on jousi, Claves on lyömäsoittimet.</w:t>
      </w:r>
    </w:p>
    <w:p>
      <w:r>
        <w:rPr>
          <w:b/>
          <w:u w:val="single"/>
        </w:rPr>
        <w:t xml:space="preserve">Asiakirja 6782</w:t>
      </w:r>
    </w:p>
    <w:p>
      <w:r>
        <w:rPr>
          <w:b/>
        </w:rPr>
        <w:t xml:space="preserve">Ohjeet</w:t>
      </w:r>
    </w:p>
    <w:p>
      <w:r>
        <w:t xml:space="preserve">Esitä luettelo 5 tärkeimmästä hetkestä Lyftin historiassa.</w:t>
      </w:r>
    </w:p>
    <w:p>
      <w:r>
        <w:rPr>
          <w:b/>
        </w:rPr>
        <w:t xml:space="preserve">Konteksti</w:t>
      </w:r>
    </w:p>
    <w:p>
      <w:r>
        <w:t xml:space="preserve">Tietokoneohjelmoijat Logan Green ja John Zimmer perustivat Lyftin kesällä 2012 Zimride-palveluna, joka on yliopistokuljetuksiin keskittynyt kaukoliikenteen kimppakyytiyritys, jonka he perustivat vuonna 2007 sen jälkeen, kun Green oli jakanut kyytejä Kalifornian yliopiston Santa Barbaran kampukselta tyttöystävänsä luokse Los Angelesiin ja etsi helpompaa tapaa jakaa kyytejä.[3][4]</w:t>
        <w:br/>
        <w:br/>
        <w:t xml:space="preserve">Toukokuussa 2013 yritys päätti muuttaa nimensä Zimridestä Lyftiksi.</w:t>
        <w:t xml:space="preserve">5] Myöhemmin samana vuonna Lyft myi alkuperäisen Zimride-palvelun Enterprise Holdingsille, Enterprise Rent-A-Car -yhtiön emoyhtiölle, jotta yhtiö voisi keskittyä yksinomaan Lyftin kasvuun.</w:t>
        <w:br/>
        <w:br/>
        <w:t xml:space="preserve">Lyftin markkinointistrategiaan kuuluivat suuret vaaleanpunaiset karvaiset viikset, jotka kuljettajat kiinnittivät autojensa etuosaan, ja se rohkaisi kuljettajia istumaan etuistuimelle ja nyrkkeilemään kuljettajien kanssa tapaamisen yhteydessä.[7] Marraskuussa 2014 yhtiö otti etäisyyttä nyrkinheilutteluun.[8][9] Tammikuussa 2015 Lyft otti käyttöön pienet, hehkuvat muoviset kojelaudan viikset, joita se kutsui "glowstacheiksi" vaihtoehtona autojen etuosaan kiinnitetyille suurille pörröisille viiksille.</w:t>
        <w:t xml:space="preserve">Siirtymisellä pyrittiin voittamaan joidenkin matkustajien vastustus saapua kohteisiin, kuten liiketapaamisiin, autossa, jossa on jättimäiset viikset.[10</w:t>
        <w:br/>
        <w:br/>
        <w:t xml:space="preserve">Huhtikuussa 2014 Lyft palkkasi kaksi lobbausyritystä, TwinLogic Strategiesin ja Jochum Shore &amp; Trossevinin, puuttuakseen lainsäädännöllisiin esteisiin ja vastustukseen, joita se oli saanut lanseerauksensa jälkeen.[11] New Yorkin lainsäädännöllisten esteiden vuoksi yritys muutti liiketoimintamalliaan perustettaessa Lyftin Yhdysvaltojen itärannikolle.</w:t>
        <w:t xml:space="preserve">Lyftin lanseeraus New Yorkissa tapahtui illalla 25. heinäkuuta 2014, ja TLC:n (Taxi and Limousine Commission) ja Manhattanin korkeimman oikeuden hyväksynnän ansiosta vain TLC:n rekisteröimät kuljettajat saivat ajaa Lyft-merkkisiä ajoneuvoja New Yorkissa.[12]</w:t>
        <w:br/>
        <w:br/>
        <w:t xml:space="preserve">Elokuussa 2014 yhtiö esitteli jaetun kyydin konseptin, joka tarjoaa halvempia hintoja.</w:t>
        <w:t xml:space="preserve">13]</w:t>
        <w:br/>
        <w:br/>
        <w:t xml:space="preserve">Joulukuussa 2017 Lyft laajeni Kanadaan ja aloitti toimintansa Toronton, Hamiltonin ja Ottawan suurkaupunkialueilla.[14]</w:t>
        <w:br/>
        <w:br/>
        <w:t xml:space="preserve">Maaliskuussa 2018 Lyft teki yhteistyötä Allscriptsin kanssa luodakseen alustan, jonka avulla terveydenhuollon palveluntarjoajat voivat järjestää kyytejä potilaille, joilla ei ole kuljetusta tapaamisiin. Palvelu olisi 2 500 sairaalan, 180 000 lääkärin ja noin 7 miljoonan potilaan käytettävissä.[15][16] Lyft osti marraskuussa 2018 Motivate-pyöränjakojärjestelmän ja Capital Bikeshare- ja Citi Bike -palveluiden ylläpitäjän.</w:t>
        <w:t xml:space="preserve">17][18] Yhtiö ilmoitti myös suunnitelmista lisätä 28 000 Citi Bikes -pyörää ja laajentaa palveluitaan.</w:t>
        <w:br/>
        <w:br/>
        <w:t xml:space="preserve">Maaliskuussa 2019 Lyftistä tuli pörssiyhtiö listautumisannin kautta, ja se keräsi 2,34 miljardia dollaria 24,3 miljardin dollarin arvostuksella.[20] Yhtiö varasi osan osakkeista annettavaksi pitkäaikaisille kuljettajille.</w:t>
        <w:t xml:space="preserve">21]</w:t>
        <w:br/>
        <w:br/>
        <w:t xml:space="preserve">Maaliskuussa 2020 Lyft osti Halo Carsin, joka maksaa kuljettajille digitaalisten mainosten näyttämisestä ajoneuvoissaan.[22] Huhtikuussa 2020 Lyft irtisanoi 982 työntekijää ja lomautti lisäksi 288 työntekijää vähentääkseen toimintakuluja ja sopeuttaakseen kassavirtoja Yhdysvalloissa puhjenneen COVID-19-pandemian vuoksi.[23] Yhtiö jatkoi skootterien vuokraamista San Franciscossa, kun taas Miamin hallitus pyysi Lyftiä lopettamaan toiminnan.[24]</w:t>
        <w:br/>
        <w:br/>
        <w:t xml:space="preserve">Elokuussa 2020 Lyft teki yhteistyökumppanuuden vuokra-autoyhtiö Sixtin kanssa, jonka avulla käyttäjät voivat käyttää vuokra-autoja.</w:t>
        <w:t xml:space="preserve">Suurimman osan vuokra-autoista omistaa ja operoi Sixt, jolla on 85 toimipistettä Yhdysvalloissa.[25] Lyft saa provisioita vuokrauksista.[26]</w:t>
        <w:br/>
        <w:br/>
        <w:t xml:space="preserve">Joulukuussa 2020 Lyft ilmoitti suunnitelmistaan käynnistää vuonna 2023 Motionalin kanssa usean kaupungin kattava robottitaksipalvelu Yhdysvalloissa.[27] Lyft myi itsestään ajavien autojen osastonsa Toyotalle 550 miljoonalla dollarilla huhtikuussa 2021.[28][29] Osastolla oli kumppanuuksia General Motorsin,[30][31] NuTonomyn,[32] Ford Motor Companyn,[33][34] GoMentum Stationin[35] ja Magna Internationalin kanssa.[36] Se omisti myös Blue Vision Labsin, lontoolaisen lisätyn todellisuuden startup-yrityksen, joka ostettiin vuonna 2018 72 miljoonalla dollarilla.[37]</w:t>
        <w:br/>
        <w:br/>
        <w:t xml:space="preserve">Huhtikuussa 2022 Lyft ilmoitti sopimuksesta ostaa PBSC Urban Solutions, kanadalainen pyöräilijöiden yhteiskäyttölaitteiden ja -teknologian toimittaja.[38] Marraskuussa 2022 yhtiö ilmoitti irtisanovansa noin 700 työntekijää eli noin 13 prosenttia henkilöstöstään.[39]</w:t>
        <w:br/>
        <w:br/>
        <w:t xml:space="preserve">Maaliskuussa 2023 Lyft ilmoitti David Risherin seuraavaksi toimitusjohtajakseen "runnellun osakekurssin" keskellä. [40]</w:t>
      </w:r>
    </w:p>
    <w:p>
      <w:r>
        <w:rPr>
          <w:b/>
        </w:rPr>
        <w:t xml:space="preserve">Vastaus</w:t>
      </w:r>
    </w:p>
    <w:p>
      <w:r>
        <w:t xml:space="preserve">Lyft perustettiin vuonna 2012 John Zimmerin ja Logan Greenin toimesta</w:t>
        <w:br/>
        <w:t xml:space="preserve">- Vuonna 2014 Lyft palkkasi kaksi lobbausfirmaa puuttuakseen sääntelyn vastatuuleen, jota se kohtasi lanseerauksen jälkeen</w:t>
        <w:br/>
        <w:t xml:space="preserve">- Vuonna 2017 Lyft laajeni Kanadaan</w:t>
        <w:br/>
        <w:t xml:space="preserve">- Vuonna 2019 Lyftistä tuli pörssiyhtiö listautumalla julkisesti listautuneena</w:t>
        <w:br/>
        <w:t xml:space="preserve">- Vuonna 2023 Lyftin perustajat erosivat ja tilalle tuli David Risher, vaikka osakkeet olivat menestyneet huonosti</w:t>
      </w:r>
    </w:p>
    <w:p>
      <w:r>
        <w:rPr>
          <w:b/>
          <w:u w:val="single"/>
        </w:rPr>
        <w:t xml:space="preserve">Asiakirja 6783</w:t>
      </w:r>
    </w:p>
    <w:p>
      <w:r>
        <w:rPr>
          <w:b/>
        </w:rPr>
        <w:t xml:space="preserve">Ohjeet</w:t>
      </w:r>
    </w:p>
    <w:p>
      <w:r>
        <w:t xml:space="preserve">Missä pelattiin ensimmäinen limited-overs krikettiottelu?</w:t>
      </w:r>
    </w:p>
    <w:p>
      <w:r>
        <w:rPr>
          <w:b/>
        </w:rPr>
        <w:t xml:space="preserve">Konteksti</w:t>
      </w:r>
    </w:p>
    <w:p>
      <w:r>
        <w:t xml:space="preserve">1960-luvulla englantilaiset kreivikuntien joukkueet alkoivat pelata krikettiversiota, jossa pelattiin vain yhden sisävuoron otteluita ja maksimimäärän ylitöitä sisävuoroa kohti. Limited-overs -kriketti alkoi vuonna 1963 pelkkänä pudotuspelikilpailuna, mutta sen suosio kasvoi, ja vuonna 1969 perustettiin kansallinen liiga, mikä johti County Championshipin ottelumäärän vähenemiseen. Limited Overs -otteluiden asema määräytyy virallisen List A -luokituksen mukaan. Vaikka monet "perinteiset" krikettifanit vastustivat lyhyempää pelimuotoa, limited over -kriketillä oli se etu, että se toi tuloksen katsojille yhden päivän aikana; se lisäsi kriketin kiinnostavuutta nuorempien tai kiireisempien ihmisten keskuudessa ja osoittautui kaupallisesti menestyksekkääksi.</w:t>
        <w:br/>
        <w:br/>
        <w:t xml:space="preserve"> Ensimmäinen kansainvälinen ottelu järjestettiin Melbournen krikettikentällä vuonna 1971, kun testiottelu oli keskeytetty alkupäivien rankkasateiden vuoksi. Se oli pelkkä kokeilu, jolla haluttiin antaa pelaajille liikuntaa, mutta se osoittautui valtavan suosituksi. Limited-overs international -otteluista (LOI tai ODI - yhden päivän kansainväliset ottelut) on sittemmin tullut erittäin suosittu pelimuoto, erityisesti kiireisten ihmisten keskuudessa, jotka haluavat nähdä koko ottelun. Kansainvälinen krikettineuvosto reagoi tähän kehitykseen järjestämällä Englannissa vuonna 1975 ensimmäiset kriketin maailmanmestaruuskilpailut, joihin osallistuivat kaikki testejä pelaavat maat.</w:t>
      </w:r>
    </w:p>
    <w:p>
      <w:r>
        <w:rPr>
          <w:b/>
        </w:rPr>
        <w:t xml:space="preserve">Vastaus</w:t>
      </w:r>
    </w:p>
    <w:p>
      <w:r>
        <w:t xml:space="preserve">Melbournen krikettikenttä</w:t>
      </w:r>
    </w:p>
    <w:p>
      <w:r>
        <w:rPr>
          <w:b/>
          <w:u w:val="single"/>
        </w:rPr>
        <w:t xml:space="preserve">Asiakirja 6784</w:t>
      </w:r>
    </w:p>
    <w:p>
      <w:r>
        <w:rPr>
          <w:b/>
        </w:rPr>
        <w:t xml:space="preserve">Ohjeet</w:t>
      </w:r>
    </w:p>
    <w:p>
      <w:r>
        <w:t xml:space="preserve">Milloin Stansfeld kuoli</w:t>
      </w:r>
    </w:p>
    <w:p>
      <w:r>
        <w:rPr>
          <w:b/>
        </w:rPr>
        <w:t xml:space="preserve">Konteksti</w:t>
      </w:r>
    </w:p>
    <w:p>
      <w:r>
        <w:t xml:space="preserve">Stansfeld aloitti uransa virkamiehenä HM Customs and Excise -virastossa. Vuonna 1877 hän muutti Oxfordiin ja kirjoittautui myöhemmin ylioppilaaksi Exeter Collegesta, jossa hän opiskeli lääketiedettä. Hän suoritti kandidaatin tutkinnon vuonna 1889, maisterin tutkinnon vuonna 1893 ja valmistui lääkäriksi vuonna 1897. Vuonna 1897 hän perusti Oxford Medical Missonin Bermondseyssä Lontoossa, jonne hän samana vuonna perusti Stansfeld Oxford &amp; Bermondsey Clubin. 1909 hän päätti ottaa pyhän papin viran ja opiskeli osa-aikaisesti Wycliffe Hallissa Oxfordissa. Hänet nimitettiin St Anne's Churchin kirkkoherraksi Thoburn Squarelle Bermondseyyn vuonna 1910 ja palasi sitten Oxfordiin vuonna 1912 St Ebbe's Churchin kirkkoherraksi Oxfordin silloiseen slummialueeseen eläkkeelle siirtymiseensä asti vuonna 1926. Stansfeld kuoli Oxfordshiren Spelsburyssa 85-vuotiaana joulukuussa 1939. Hän kampanjoi menestyksekkäästi lasten leikkikentän ja julkisten kylpylöiden rakentamisen puolesta St Ebbe'siin. Hänen hyväntekeväisyydestään muistona on sininen muistolaatta Paradise Squarella, joka paljastettiin kesäkuussa 2009.[3][4][5][6].</w:t>
      </w:r>
    </w:p>
    <w:p>
      <w:r>
        <w:rPr>
          <w:b/>
        </w:rPr>
        <w:t xml:space="preserve">Vastaus</w:t>
      </w:r>
    </w:p>
    <w:p>
      <w:r>
        <w:t xml:space="preserve">Stansfeld kuoli Spelsburyssä, Oxfordshiressä, 85-vuotiaana joulukuussa 1939.</w:t>
      </w:r>
    </w:p>
    <w:p>
      <w:r>
        <w:rPr>
          <w:b/>
          <w:u w:val="single"/>
        </w:rPr>
        <w:t xml:space="preserve">Asiakirja 6785</w:t>
      </w:r>
    </w:p>
    <w:p>
      <w:r>
        <w:rPr>
          <w:b/>
        </w:rPr>
        <w:t xml:space="preserve">Ohjeet</w:t>
      </w:r>
    </w:p>
    <w:p>
      <w:r>
        <w:t xml:space="preserve">Onko maailmankaikkeuteen olemassa vastaus?</w:t>
      </w:r>
    </w:p>
    <w:p>
      <w:r>
        <w:rPr>
          <w:b/>
        </w:rPr>
        <w:t xml:space="preserve">Vastaus</w:t>
      </w:r>
    </w:p>
    <w:p>
      <w:r>
        <w:t xml:space="preserve">Romaanin Hitchhikers Guide to the Galaxy mukaan vastaus elämään, maailmankaikkeuteen ja kaikkeen on 42.</w:t>
      </w:r>
    </w:p>
    <w:p>
      <w:r>
        <w:rPr>
          <w:b/>
          <w:u w:val="single"/>
        </w:rPr>
        <w:t xml:space="preserve">Asiakirja 6786</w:t>
      </w:r>
    </w:p>
    <w:p>
      <w:r>
        <w:rPr>
          <w:b/>
        </w:rPr>
        <w:t xml:space="preserve">Ohjeet</w:t>
      </w:r>
    </w:p>
    <w:p>
      <w:r>
        <w:t xml:space="preserve">Mitkä ovat esimerkkejä William Shakespearen kirjoittamista kuuluisista näytelmistä?</w:t>
      </w:r>
    </w:p>
    <w:p>
      <w:r>
        <w:rPr>
          <w:b/>
        </w:rPr>
        <w:t xml:space="preserve">Vastaus</w:t>
      </w:r>
    </w:p>
    <w:p>
      <w:r>
        <w:t xml:space="preserve">William Shakespearen kirjoittamia kuuluisia näytelmiä ovat Romeo ja Julia, Hamlet, Kuningas Lear ja Macbeth.</w:t>
      </w:r>
    </w:p>
    <w:p>
      <w:r>
        <w:rPr>
          <w:b/>
          <w:u w:val="single"/>
        </w:rPr>
        <w:t xml:space="preserve">Asiakirja 6787</w:t>
      </w:r>
    </w:p>
    <w:p>
      <w:r>
        <w:rPr>
          <w:b/>
        </w:rPr>
        <w:t xml:space="preserve">Ohjeet</w:t>
      </w:r>
    </w:p>
    <w:p>
      <w:r>
        <w:t xml:space="preserve">Missä on Landscape Arch?</w:t>
      </w:r>
    </w:p>
    <w:p>
      <w:r>
        <w:rPr>
          <w:b/>
        </w:rPr>
        <w:t xml:space="preserve">Konteksti</w:t>
      </w:r>
    </w:p>
    <w:p>
      <w:r>
        <w:t xml:space="preserve">Landscape Arch on luonnollinen kalliokaari Archesin kansallispuistossa Utahin osavaltiossa Yhdysvalloissa. Se on 88,4 metrin (290,1 jalan) pituinen, puiston ja Yhdysvaltojen pisin luonnollinen kaari ja maailman viidenneksi pisin. Landscape Arch sai nimensä Frank Beckwithiltä, joka tutki aluetta talvella 1933-34 tieteellisen retkikunnan johtajana.</w:t>
      </w:r>
    </w:p>
    <w:p>
      <w:r>
        <w:rPr>
          <w:b/>
        </w:rPr>
        <w:t xml:space="preserve">Vastaus</w:t>
      </w:r>
    </w:p>
    <w:p>
      <w:r>
        <w:t xml:space="preserve">Landscape Arch on luonnollinen kalliokaari Archesin kansallispuistossa Utahin osavaltiossa Yhdysvalloissa.</w:t>
      </w:r>
    </w:p>
    <w:p>
      <w:r>
        <w:rPr>
          <w:b/>
          <w:u w:val="single"/>
        </w:rPr>
        <w:t xml:space="preserve">Asiakirja 6788</w:t>
      </w:r>
    </w:p>
    <w:p>
      <w:r>
        <w:rPr>
          <w:b/>
        </w:rPr>
        <w:t xml:space="preserve">Ohjeet</w:t>
      </w:r>
    </w:p>
    <w:p>
      <w:r>
        <w:t xml:space="preserve">Voitteko luetella joitakin historian menestyneimpiä imperiumeja?</w:t>
      </w:r>
    </w:p>
    <w:p>
      <w:r>
        <w:rPr>
          <w:b/>
        </w:rPr>
        <w:t xml:space="preserve">Vastaus</w:t>
      </w:r>
    </w:p>
    <w:p>
      <w:r>
        <w:t xml:space="preserve">Totta kai!</w:t>
        <w:t xml:space="preserve">Tässä muutamia historian menestyneimpiä imperiumeja:</w:t>
        <w:br/>
        <w:br/>
        <w:t xml:space="preserve">- Rooman valtakunta</w:t>
        <w:br/>
        <w:t xml:space="preserve">- Mongolien valtakunta</w:t>
        <w:br/>
        <w:t xml:space="preserve">- Brittiläinen valtakunta</w:t>
        <w:br/>
        <w:t xml:space="preserve">- Espanjalainen valtakunta</w:t>
        <w:br/>
        <w:t xml:space="preserve">- Portugalin valtakunta</w:t>
        <w:br/>
        <w:t xml:space="preserve">- Ottomaanien valtakunta</w:t>
        <w:br/>
        <w:t xml:space="preserve">- Venäjän valtakunta</w:t>
      </w:r>
    </w:p>
    <w:p>
      <w:r>
        <w:rPr>
          <w:b/>
          <w:u w:val="single"/>
        </w:rPr>
        <w:t xml:space="preserve">Asiakirja 6789</w:t>
      </w:r>
    </w:p>
    <w:p>
      <w:r>
        <w:rPr>
          <w:b/>
        </w:rPr>
        <w:t xml:space="preserve">Ohjeet</w:t>
      </w:r>
    </w:p>
    <w:p>
      <w:r>
        <w:t xml:space="preserve">Miten rotukategorioita on historiallisesti käytetty?</w:t>
      </w:r>
    </w:p>
    <w:p>
      <w:r>
        <w:rPr>
          <w:b/>
        </w:rPr>
        <w:t xml:space="preserve">Konteksti</w:t>
      </w:r>
    </w:p>
    <w:p>
      <w:r>
        <w:t xml:space="preserve">Rotukategorioita on historiallisesti käytetty keinona, jonka avulla sortohahmo tai -ryhmä on voinut syrjiä muita ryhmiä tai yksilöitä, jotka on nähty erilaisina kuin sortaja. 1800-luvun Euroopassa ja 1900-luvun alussa taide oli yleinen rodullistamisen muoto, joka kohdistui Lähi-idän ja Aasian maihin.[5] Taideteoksia, pääasiassa maalauksia, kuvattiin, jotta länsimaisten väestöjen ennakkoluuloja voitaisiin lietsoa seksualisoivien ja manipuloivien kuvien avulla.[6] Yksi näkyvimmistä esimerkeistä orientalistisesta teoksesta taiteessa on Eugène Delacroix'n teos nimeltä Algerialaiset naiset asunnossaan.[6] Vuodelta 1834 peräisin oleva teos kuvaa kolmea haaremissa lepäävää naista eksoottisissa vaatteissa, kun taas afrikkalainen nainen on pukeutunut tavallisiin vaatteisiin kuvaten hänen rooliaan palvelijana.[7] Hienot tekstiilit, vesipiiput ja muut tarvikkeet koristavat huonetta, joka edustaa eurooppalaista fantasiaa eksoottisesta kohtauksesta.[6] Yritykset kuvata näitä kulttuureja oudoiksi, vieraiksi ja eksoottisiksi orientalismin kautta johtivat suvaitsemattomuuteen arabi- ja aasialaisyhteisöjä kohtaan Euroopassa ja Yhdysvalloissa.[7] Toiset väittävät, että Delacroix, joka matkusti Pohjois-Afrikassa piirtäen paljon, kuvasi realistisen kohtauksen aikakauden tilanteesta, joka perustui hänen omakohtaiseen tietoonsa ja kokemukseensa. Tällaisessa tulkinnassa esimerkiksi vaatetus on ajan mukainen, sillä Pohjois-Afrikan arabit pukeutuivat eri tavalla kuin eurooppalaiset ja pitivät mustia orjia, joita ei olisi kohdeltu tasavertaisina[7].</w:t>
      </w:r>
    </w:p>
    <w:p>
      <w:r>
        <w:rPr>
          <w:b/>
        </w:rPr>
        <w:t xml:space="preserve">Vastaus</w:t>
      </w:r>
    </w:p>
    <w:p>
      <w:r>
        <w:t xml:space="preserve">Historiallisesti alistavat ryhmät ovat käyttäneet rotukategorioita syrjimään muita ryhmiä, jotka ovat erilaisia kuin ne.</w:t>
      </w:r>
    </w:p>
    <w:p>
      <w:r>
        <w:rPr>
          <w:b/>
          <w:u w:val="single"/>
        </w:rPr>
        <w:t xml:space="preserve">Asiakirja 6790</w:t>
      </w:r>
    </w:p>
    <w:p>
      <w:r>
        <w:rPr>
          <w:b/>
        </w:rPr>
        <w:t xml:space="preserve">Ohjeet</w:t>
      </w:r>
    </w:p>
    <w:p>
      <w:r>
        <w:t xml:space="preserve">Nimeä joitakin kuuluisia filosofiaa käsitteleviä kirjoja?</w:t>
      </w:r>
    </w:p>
    <w:p>
      <w:r>
        <w:rPr>
          <w:b/>
        </w:rPr>
        <w:t xml:space="preserve">Vastaus</w:t>
      </w:r>
    </w:p>
    <w:p>
      <w:r>
        <w:t xml:space="preserve">Marcus Aureliuksen mietiskelyt.</w:t>
        <w:br/>
        <w:t xml:space="preserve"> Viktor Franklin kirjoittama Ihmisen merkityksen etsintä.</w:t>
        <w:br/>
        <w:t xml:space="preserve"> Will Durantin The Story of Philosophy.</w:t>
        <w:br/>
        <w:t xml:space="preserve"> Platonin "Tasavalta".</w:t>
        <w:br/>
        <w:t xml:space="preserve"> Epiktetoksen puheet.</w:t>
      </w:r>
    </w:p>
    <w:p>
      <w:r>
        <w:rPr>
          <w:b/>
          <w:u w:val="single"/>
        </w:rPr>
        <w:t xml:space="preserve">Asiakirja 6791</w:t>
      </w:r>
    </w:p>
    <w:p>
      <w:r>
        <w:rPr>
          <w:b/>
        </w:rPr>
        <w:t xml:space="preserve">Ohjeet</w:t>
      </w:r>
    </w:p>
    <w:p>
      <w:r>
        <w:t xml:space="preserve">Kuka voitti WNBA:n mestaruuden vuonna 2018?</w:t>
      </w:r>
    </w:p>
    <w:p>
      <w:r>
        <w:rPr>
          <w:b/>
        </w:rPr>
        <w:t xml:space="preserve">Vastaus</w:t>
      </w:r>
    </w:p>
    <w:p>
      <w:r>
        <w:t xml:space="preserve">Seattle Storm</w:t>
      </w:r>
    </w:p>
    <w:p>
      <w:r>
        <w:rPr>
          <w:b/>
          <w:u w:val="single"/>
        </w:rPr>
        <w:t xml:space="preserve">Asiakirja 6792</w:t>
      </w:r>
    </w:p>
    <w:p>
      <w:r>
        <w:rPr>
          <w:b/>
        </w:rPr>
        <w:t xml:space="preserve">Ohjeet</w:t>
      </w:r>
    </w:p>
    <w:p>
      <w:r>
        <w:t xml:space="preserve">Missä oli hänen katolinen koulunsa?</w:t>
      </w:r>
    </w:p>
    <w:p>
      <w:r>
        <w:rPr>
          <w:b/>
        </w:rPr>
        <w:t xml:space="preserve">Konteksti</w:t>
      </w:r>
    </w:p>
    <w:p>
      <w:r>
        <w:t xml:space="preserve">Waring syntyi John Roderick Rodriguezina Lewishamissa Lontoossa portugalilaista syntyperää olevaan kunnialliseen perheeseen, ja hän kävi katolista koulua Southwarkissa.</w:t>
      </w:r>
    </w:p>
    <w:p>
      <w:r>
        <w:rPr>
          <w:b/>
        </w:rPr>
        <w:t xml:space="preserve">Vastaus</w:t>
      </w:r>
    </w:p>
    <w:p>
      <w:r>
        <w:t xml:space="preserve">Southwark</w:t>
      </w:r>
    </w:p>
    <w:p>
      <w:r>
        <w:rPr>
          <w:b/>
          <w:u w:val="single"/>
        </w:rPr>
        <w:t xml:space="preserve">Asiakirja 6793</w:t>
      </w:r>
    </w:p>
    <w:p>
      <w:r>
        <w:rPr>
          <w:b/>
        </w:rPr>
        <w:t xml:space="preserve">Ohjeet</w:t>
      </w:r>
    </w:p>
    <w:p>
      <w:r>
        <w:t xml:space="preserve">Kun otetaan huomioon tämä Ain Elzargan kosteikkoa koskeva kohta, miksi tämä paikka on yksi alueen tärkeimmistä kosteikoista?</w:t>
      </w:r>
    </w:p>
    <w:p>
      <w:r>
        <w:rPr>
          <w:b/>
        </w:rPr>
        <w:t xml:space="preserve">Konteksti</w:t>
      </w:r>
    </w:p>
    <w:p>
      <w:r>
        <w:t xml:space="preserve">Ain Elzargan kosteikko on Ramsar-suojeltu kosteikko Libyassa. Se perustettiin vuonna 2000, ja sen pinta-ala on 33 hehtaaria (82 eekkeriä)[2][3] Ramsarin mukaan: "Pieni luonnollinen sebkha tai syvänne, jolla on ainakin yksi luonnollinen yhteys mereen, joka on märkä ympäri vuoden mutta jonka vedenpinta ja suolapitoisuus nousevat kesällä. Sebhaa, jossa on mutasoita ja suolaista suota, ympäröivät idästä länteen dyynit ja etelässä ja idässä kallioiset kukkulat. Alue on yksi tärkeimmistä kosteikoista El Koufin kansallispuiston alueella muuttavien vesilintujen kannalta. Lintujen tarkkailuun ja ekoturismiin liittyvät mahdollisuudet ovat huomattavat, mutta ne ovat kehittymättömät. Uhkina pidetään kestämätöntä metsästystä ja kasvillisuuden tuhoamista erityisesti kesäisin.</w:t>
      </w:r>
    </w:p>
    <w:p>
      <w:r>
        <w:rPr>
          <w:b/>
        </w:rPr>
        <w:t xml:space="preserve">Vastaus</w:t>
      </w:r>
    </w:p>
    <w:p>
      <w:r>
        <w:t xml:space="preserve">Ain Elzargan kosteikko on tärkeä kosteikko, koska se on muuttavien vesilintujen koti.</w:t>
      </w:r>
    </w:p>
    <w:p>
      <w:r>
        <w:rPr>
          <w:b/>
          <w:u w:val="single"/>
        </w:rPr>
        <w:t xml:space="preserve">Asiakirja 6794</w:t>
      </w:r>
    </w:p>
    <w:p>
      <w:r>
        <w:rPr>
          <w:b/>
        </w:rPr>
        <w:t xml:space="preserve">Ohjeet</w:t>
      </w:r>
    </w:p>
    <w:p>
      <w:r>
        <w:t xml:space="preserve">Mitä on pyöräily ja miksi joku tekisi sitä?  Onko pyöräily terveellistä ja iloa tuottavaa vai onko se tuskallista ja ajanhukkaa?  Kuinka monta polkupyörää pitäisi olla?  Missä päin maailmaa pyöräilee eniten ihmisiä?</w:t>
      </w:r>
    </w:p>
    <w:p>
      <w:r>
        <w:rPr>
          <w:b/>
        </w:rPr>
        <w:t xml:space="preserve">Vastaus</w:t>
      </w:r>
    </w:p>
    <w:p>
      <w:r>
        <w:t xml:space="preserve">Polkupyöräily on ihmisen käyttämä liikkumismuoto, jossa tyypillisesti istutaan tai seisotaan kahdella pyörällä varustetun koneen päällä, jota voidaan liikuttaa eteenpäin käsien tai jalkojen avulla.  Polkupyörän keksi 1800-luvun alussa (1817) saksalainen keksijä Drais.  Varhaiset polkupyörät rakennettiin puusta, ja pian sen jälkeen käytettiin raskasta terästä runkoon ja pyöriin.  Näitä teräspyöriä kutsuttiin "luunmurskaajiksi", koska niillä ajettaessa tunsi jokaisen kiven ja kolhun luissaan.  Polkupyöräilyä harjoitetaan lähes joka puolella maailmaa, jokaisella mantereella, ja sitä harrastavat kaikki ihmiset.  Monissa maissa pyöräily on ihmisten ensisijainen liikkumismuoto, erityisesti kaupungeissa.  Pyöräily on myös ammattimainen urheilukilpailu, jossa miehet ja naiset ajavat kilpaa toisiaan vastaan suurissa ryhmissä hurraavien yleisöjen edessä.  Pyöräily on erittäin tehokas tapa muuntaa ihmisen tuottama voima eteenpäin suuntautuvaksi liikkeeksi.  Vaikka useimmat ihmiset eivät pysty juoksemaan nopeammin kuin 10 mailia tunnissa muutamaa kilometriä pidempiä matkoja, ihminen voi kulkea paljon nopeammin ja usein satoja kilometrejä polkupyörää käyttäessään.  Koska nykyaikaisissa polkupyörissä käytetään ilmarenkaita ja niissä on monia vaihteita, sitä pidetään erittäin terveellisenä liikuntamuotona.  Polkupyöräilyä rakastavilla ihmisillä on usein monia erilaisia polkupyöriä eri olosuhteisiin, kuten hiekkaan tai soraan, jalkakäytävälle, lumeen ja jopa hiekkaan.</w:t>
      </w:r>
    </w:p>
    <w:p>
      <w:r>
        <w:rPr>
          <w:b/>
          <w:u w:val="single"/>
        </w:rPr>
        <w:t xml:space="preserve">Asiakirja 6795</w:t>
      </w:r>
    </w:p>
    <w:p>
      <w:r>
        <w:rPr>
          <w:b/>
        </w:rPr>
        <w:t xml:space="preserve">Ohjeet</w:t>
      </w:r>
    </w:p>
    <w:p>
      <w:r>
        <w:t xml:space="preserve">Miksi meillä on aitoja?</w:t>
      </w:r>
    </w:p>
    <w:p>
      <w:r>
        <w:rPr>
          <w:b/>
        </w:rPr>
        <w:t xml:space="preserve">Vastaus</w:t>
      </w:r>
    </w:p>
    <w:p>
      <w:r>
        <w:t xml:space="preserve">Aitoja käytetään osoittamaan fyysisesti, mistä kotitontti alkaa ja mihin se päättyy.  Niitä käytetään myös antamaan sinulle yksityisyyttä naapureilta ja yksityistä tilaa, josta voit nauttia ystävien, perheen ja lemmikkien kanssa.  Aidat voidaan koristella kasveilla tai valoilla, tai ne voidaan maalata vastaamaan muuta ulkoväriä (esim. talon tiiliä).  Aidat valmistetaan puulankuista, jotka naulataan teräsnauloilla kohtisuoriin 2,x4-puulankkuihin.</w:t>
      </w:r>
    </w:p>
    <w:p>
      <w:r>
        <w:rPr>
          <w:b/>
          <w:u w:val="single"/>
        </w:rPr>
        <w:t xml:space="preserve">Asiakirja 6796</w:t>
      </w:r>
    </w:p>
    <w:p>
      <w:r>
        <w:rPr>
          <w:b/>
        </w:rPr>
        <w:t xml:space="preserve">Ohjeet</w:t>
      </w:r>
    </w:p>
    <w:p>
      <w:r>
        <w:t xml:space="preserve">Mikä on San Vincenzon kirkon virallinen nimi alla olevan tekstin perusteella?</w:t>
      </w:r>
    </w:p>
    <w:p>
      <w:r>
        <w:rPr>
          <w:b/>
        </w:rPr>
        <w:t xml:space="preserve">Konteksti</w:t>
      </w:r>
    </w:p>
    <w:p>
      <w:r>
        <w:t xml:space="preserve">Santa Maria della Sanitàn basilika on basilika-kirkko, joka sijaitsee San Gaudioson katakombien yläpuolella, aukiolla lähellä Via Sanitàn ja Via Teresa degli Scalzin yhtymäkohtaa, Sanitàn alueella Napolissa, Italiassa. Kirkkoa kutsutaan myös nimellä San Vincenzo tai San Vincenzo della Sanità, koska kirkossa palvotaan San Vincenzo Ferrerin ikonia, jota kutsutaan paikallisesti myös nimellä O' Monacone (iso munkki).</w:t>
      </w:r>
    </w:p>
    <w:p>
      <w:r>
        <w:rPr>
          <w:b/>
        </w:rPr>
        <w:t xml:space="preserve">Vastaus</w:t>
      </w:r>
    </w:p>
    <w:p>
      <w:r>
        <w:t xml:space="preserve">San Vincenzon kirkko tunnetaan virallisesti Santa Maria della Sanitàn basilikkana, joka sijaitsee San Gaudioson katakombien yläpuolella.</w:t>
      </w:r>
    </w:p>
    <w:p>
      <w:r>
        <w:rPr>
          <w:b/>
          <w:u w:val="single"/>
        </w:rPr>
        <w:t xml:space="preserve">Asiakirja 6797</w:t>
      </w:r>
    </w:p>
    <w:p>
      <w:r>
        <w:rPr>
          <w:b/>
        </w:rPr>
        <w:t xml:space="preserve">Ohjeet</w:t>
      </w:r>
    </w:p>
    <w:p>
      <w:r>
        <w:t xml:space="preserve">Mitä eri kaupunkeja on Uudessa Englannissa?</w:t>
      </w:r>
    </w:p>
    <w:p>
      <w:r>
        <w:rPr>
          <w:b/>
        </w:rPr>
        <w:t xml:space="preserve">Vastaus</w:t>
      </w:r>
    </w:p>
    <w:p>
      <w:r>
        <w:t xml:space="preserve">Uusi Englanti on alue, joka käsittää kuusi osavaltiota Koillis-Yhdysvalloissa: Connecticut, Maine, Massachusetts, New Hampshire, Rhode Island ja Vermont.</w:t>
      </w:r>
    </w:p>
    <w:p>
      <w:r>
        <w:rPr>
          <w:b/>
          <w:u w:val="single"/>
        </w:rPr>
        <w:t xml:space="preserve">Asiakirja 6798</w:t>
      </w:r>
    </w:p>
    <w:p>
      <w:r>
        <w:rPr>
          <w:b/>
        </w:rPr>
        <w:t xml:space="preserve">Ohjeet</w:t>
      </w:r>
    </w:p>
    <w:p>
      <w:r>
        <w:t xml:space="preserve">Mikä aiheutti ennennäkemättömän viiden ottelun voittoputken?</w:t>
      </w:r>
    </w:p>
    <w:p>
      <w:r>
        <w:rPr>
          <w:b/>
        </w:rPr>
        <w:t xml:space="preserve">Konteksti</w:t>
      </w:r>
    </w:p>
    <w:p>
      <w:r>
        <w:t xml:space="preserve">Richmondilla on ennennäkemätön viiden ottelun voittoputki Zavan ollessa joukkueessa, joka huipentui vierasvoittoon Old Traffordilla Manchester Unitedia vastaan. Sam vie joukkueen juhlimaan vielä avaamattomaan nigerialaisravintolaansa Ola'siin. Ted on järkyttynyt kuullessaan, että hänen ex-vaimonsa Michelle seurustelee heidän entisen pariskunnan terapeutin, tohtori Jacobin kanssa; sekä Sharon että Sassy vahvistavat hänen huolensa siitä, että kyseessä on eettinen rikkomus. Jamie tuntee jäävänsä Zavan tähteyden varjoon; Roy tarjoutuu kouluttamaan häntä. Rebecca vierailee äitinsä selvänäkijän Tishin luona, joka kertoo hänelle, että hänestä tulee jonain päivänä äiti; Rebecca torjuu Tishin vihaisesti huijarina, mutta hämmästyy myöhemmin, kun Sam ojentaa hänelle yhden vihreistä tulitikkuaskeista, jotka hän jakaa joukkueelle ja jotka ovat yhden Tishin aavistusten mukaisia. Colin esittelee poikaystävänsä Michaelin tiimille pelkkänä ystävänä, mutta Trent näkee heidät suutelemassa kahden kesken ravintolasta poistuessaan.</w:t>
      </w:r>
    </w:p>
    <w:p>
      <w:r>
        <w:rPr>
          <w:b/>
        </w:rPr>
        <w:t xml:space="preserve">Vastaus</w:t>
      </w:r>
    </w:p>
    <w:p>
      <w:r>
        <w:t xml:space="preserve">Vaikka emme tiedä tarkalleen, mikä aiheutti voittoputken, näyttää selvältä, että keskeinen osa voittoputkesta liittyi Zavan mukanaoloon joukkueessa. Tiedämme, että Jamie jää Zavan tähteyden varjoon, mikä kertoo meille, että Zava on tähti, ja näemme, että Zava mainittiin voittoputken yhteydessä. Voimme siis arvata, että Zavan liittyminen joukkueeseen auttoi joukkuetta viiden ottelun voittoputkeen.</w:t>
      </w:r>
    </w:p>
    <w:p>
      <w:r>
        <w:rPr>
          <w:b/>
          <w:u w:val="single"/>
        </w:rPr>
        <w:t xml:space="preserve">Asiakirja 6799</w:t>
      </w:r>
    </w:p>
    <w:p>
      <w:r>
        <w:rPr>
          <w:b/>
        </w:rPr>
        <w:t xml:space="preserve">Ohjeet</w:t>
      </w:r>
    </w:p>
    <w:p>
      <w:r>
        <w:t xml:space="preserve">Tunnista tekstistä Apollon pyhät eläimet. Näytä tulokset pilkulla erotetussa muodossa.</w:t>
      </w:r>
    </w:p>
    <w:p>
      <w:r>
        <w:rPr>
          <w:b/>
        </w:rPr>
        <w:t xml:space="preserve">Konteksti</w:t>
      </w:r>
    </w:p>
    <w:p>
      <w:r>
        <w:t xml:space="preserve">Apollo (Ἀπόλλων, Apóllōn)</w:t>
        <w:br/>
        <w:br/>
        <w:t xml:space="preserve">Musiikin, taiteen, tiedon, parantamisen, ruttojen, ennustamisen, runouden, miehisen kauneuden ja jousiammunnan jumala. Hän on Zeuksen ja Leton poika ja Artemiksen kaksoisveli. Sekä Apollo että Artemis käyttävät jousipyssyä ja nuolta. Apollo kuvataan nuorena, parrattomana, komeana ja urheilullisena. Myytissä hän voi olla julma ja tuhoisa, ja hänen rakkaussuhteensa ovat harvoin onnellisia. Hänellä on usein muusat mukanaan. Hänen tunnetuin temppelinsä on Delfoissa, jonne hän perusti oraakkelipyhäkkönsä. Hänen merkkeihinsä ja symboleihinsa kuuluvat laakeriseppele, jousi ja nuoli sekä lyra. Hänen pyhiin eläimiinsä kuuluvat kauriit, joutsenet ja pythonit. Joissakin myöhäisroomalaisissa ja kreikkalaisissa runoissa ja mytografioissa hänet tunnistetaan auringonjumalaksi, joka vastaa roomalaista Solia ja kreikkalaista Heliosta[2].</w:t>
      </w:r>
    </w:p>
    <w:p>
      <w:r>
        <w:rPr>
          <w:b/>
        </w:rPr>
        <w:t xml:space="preserve">Vastaus</w:t>
      </w:r>
    </w:p>
    <w:p>
      <w:r>
        <w:t xml:space="preserve">metsäkauriit, joutsenet, pythonit</w:t>
      </w:r>
    </w:p>
    <w:p>
      <w:r>
        <w:rPr>
          <w:b/>
          <w:u w:val="single"/>
        </w:rPr>
        <w:t xml:space="preserve">Asiakirja 6800</w:t>
      </w:r>
    </w:p>
    <w:p>
      <w:r>
        <w:rPr>
          <w:b/>
        </w:rPr>
        <w:t xml:space="preserve">Ohjeet</w:t>
      </w:r>
    </w:p>
    <w:p>
      <w:r>
        <w:t xml:space="preserve">Kuka kirjoitti Howl's Moving Castle -elokuvan?</w:t>
      </w:r>
    </w:p>
    <w:p>
      <w:r>
        <w:rPr>
          <w:b/>
        </w:rPr>
        <w:t xml:space="preserve">Konteksti</w:t>
      </w:r>
    </w:p>
    <w:p>
      <w:r>
        <w:t xml:space="preserve">Howl's Moving Castle on brittiläisen kirjailijan Diana Wynne Jonesin fantasiaromaani, joka julkaistiin ensimmäisen kerran vuonna 1986 New Yorkin Greenwillow Booksin kustantamana. Se oli Boston Globe-Horn Book Award -kilpailun vuotuisen palkinnon kakkonen[3] ja voitti Phoenix Award -palkinnon kaksikymmentä vuotta myöhemmin[4]. 2004 siitä tehtiin kriitikoiden ylistämä samanniminen animaatioelokuva, joka oli ehdolla parhaan animaatioelokuvan Oscar-palkinnon saajaksi.</w:t>
      </w:r>
    </w:p>
    <w:p>
      <w:r>
        <w:rPr>
          <w:b/>
        </w:rPr>
        <w:t xml:space="preserve">Vastaus</w:t>
      </w:r>
    </w:p>
    <w:p>
      <w:r>
        <w:t xml:space="preserve">Howl's Moving Castle on brittiläisen kirjailijan Diana Wynne Jonesin fantasiaromaani.</w:t>
      </w:r>
    </w:p>
    <w:p>
      <w:r>
        <w:rPr>
          <w:b/>
          <w:u w:val="single"/>
        </w:rPr>
        <w:t xml:space="preserve">Asiakirja 6801</w:t>
      </w:r>
    </w:p>
    <w:p>
      <w:r>
        <w:rPr>
          <w:b/>
        </w:rPr>
        <w:t xml:space="preserve">Ohjeet</w:t>
      </w:r>
    </w:p>
    <w:p>
      <w:r>
        <w:t xml:space="preserve">Ovatko mausteiset ruoat terveellisiä?</w:t>
      </w:r>
    </w:p>
    <w:p>
      <w:r>
        <w:rPr>
          <w:b/>
        </w:rPr>
        <w:t xml:space="preserve">Vastaus</w:t>
      </w:r>
    </w:p>
    <w:p>
      <w:r>
        <w:t xml:space="preserve">Mausteisten ruokien syömisellä on useita terveyshyötyjä, sillä useat tutkimukset ovat osoittaneet, että mausteiset ruoat voivat edistää aineenvaihduntaa, alentaa kuolleisuutta, alentaa verenpainetta ja jopa torjua syöpäsoluja. Mausteisen ruoan liiallinen tai erittäin mausteinen syöminen voi kuitenkin aiheuttaa joillekin ihmisille haittavaikutuksia, kuten aknea ja vatsakipuja.</w:t>
      </w:r>
    </w:p>
    <w:p>
      <w:r>
        <w:rPr>
          <w:b/>
          <w:u w:val="single"/>
        </w:rPr>
        <w:t xml:space="preserve">Asiakirja 6802</w:t>
      </w:r>
    </w:p>
    <w:p>
      <w:r>
        <w:rPr>
          <w:b/>
        </w:rPr>
        <w:t xml:space="preserve">Ohjeet</w:t>
      </w:r>
    </w:p>
    <w:p>
      <w:r>
        <w:t xml:space="preserve">Kirjoita jotain, mitä et ehkä koskaan unohda.</w:t>
      </w:r>
    </w:p>
    <w:p>
      <w:r>
        <w:rPr>
          <w:b/>
        </w:rPr>
        <w:t xml:space="preserve">Vastaus</w:t>
      </w:r>
    </w:p>
    <w:p>
      <w:r>
        <w:t xml:space="preserve">Yksi kokemus, joka on jäänyt mieleeni, on se, kun minut melkein pidätettiin Tokion lentokentällä. Olin matkalla Dallasista Shanghaihin, ja minulla oli välilasku Tokiossa. Odottaessani seuraavalle lennolleni pääsyä kuulin nimeni huudettavan, ja minut vietiin pieneen huoneeseen, jossa odotti useita poliiseja. He pyysivät kohteliaasti tarkastamaan matkalaukkuni, ja suostuin siihen hermostuneena. Olin olettanut, että sen sisällä voi olla turvakenkä, mutta yllätyksekseni he löysivät matkalaukustani kolme luotia, jotka olin säilyttänyt muistona metsästysharrastuksestani. Kun he kysyivät, olivatko ne aitoja, vastasin totuudenmukaisesti kyllä. He kutsuivat jonkun laboratoriosta, ja lähes 10 ihmistä tuli katsomaan luoteja. Yritin selittää, että ne olivat peräisin laillisesta metsästystoiminnasta Yhdysvalloissa, mutta olin vain unohtanut puhdistaa ne ennen matkaa. Onneksi he antoivat minulle vapautuslomakkeen, mutta valitettavasti lentoni oli jo lähtenyt, ja se oli päivän viimeinen. Minun oli varattava uusi lento seuraavalle päivälle. Se oli stressaava ja turhauttava kokemus, mutta sain tärkeän opetuksen siitä, että matkalaukku on aina tarkistettava ja tyhjennettävä ennen matkaa.</w:t>
      </w:r>
    </w:p>
    <w:p>
      <w:r>
        <w:rPr>
          <w:b/>
          <w:u w:val="single"/>
        </w:rPr>
        <w:t xml:space="preserve">Asiakirja 6803</w:t>
      </w:r>
    </w:p>
    <w:p>
      <w:r>
        <w:rPr>
          <w:b/>
        </w:rPr>
        <w:t xml:space="preserve">Ohjeet</w:t>
      </w:r>
    </w:p>
    <w:p>
      <w:r>
        <w:t xml:space="preserve">Mitä on vaihtokauppa?</w:t>
      </w:r>
    </w:p>
    <w:p>
      <w:r>
        <w:rPr>
          <w:b/>
        </w:rPr>
        <w:t xml:space="preserve">Vastaus</w:t>
      </w:r>
    </w:p>
    <w:p>
      <w:r>
        <w:t xml:space="preserve">Tämä on tapa maksaa asioista ilman rahaa vaihtamalla tavaroita.</w:t>
      </w:r>
    </w:p>
    <w:p>
      <w:r>
        <w:rPr>
          <w:b/>
          <w:u w:val="single"/>
        </w:rPr>
        <w:t xml:space="preserve">Asiakirja 6804</w:t>
      </w:r>
    </w:p>
    <w:p>
      <w:r>
        <w:rPr>
          <w:b/>
        </w:rPr>
        <w:t xml:space="preserve">Ohjeet</w:t>
      </w:r>
    </w:p>
    <w:p>
      <w:r>
        <w:t xml:space="preserve">En pidä siitä, miltä kahvini maistuu. Mitkä ovat syitä siihen, että keittämäni kahvi ei ole hyvää?</w:t>
      </w:r>
    </w:p>
    <w:p>
      <w:r>
        <w:rPr>
          <w:b/>
        </w:rPr>
        <w:t xml:space="preserve">Vastaus</w:t>
      </w:r>
    </w:p>
    <w:p>
      <w:r>
        <w:t xml:space="preserve">- Liian paljon tai liian vähän kahvia käyttämällä kahvista voi tulla liian vahvaa tai heikkoa.</w:t>
        <w:br/>
        <w:t xml:space="preserve"> - Liian hienoksi jauhettu kahvi voi tehdä kahvista liian vahvaa ja katkeraa, tai liian karkeaksi jauhettu kahvi voi tehdä siitä heikkoa. Käytä oikeanlaista jauhatusta valmistustapaan sopivaa jauhatusta; hienompi tippakahviin, karkeampi french press -kahviin.</w:t>
        <w:br/>
        <w:t xml:space="preserve"> - Kahvipapujen laatu vaikuttaa keitetyn kahvin makuun. Tuoreet laadukkaat pavut voivat parantaa kahvin makua.</w:t>
        <w:br/>
        <w:t xml:space="preserve">Tuoreesta kahvista valmistuu yleensä parempaa kahvia kuin aiemmin jauhetusta kahvista</w:t>
        <w:br/>
        <w:t xml:space="preserve">- Veden lämpötila ja laatu voivat vaikuttaa kahvin makuun. Kova vesi voi vaikuttaa kielteisesti kahvin makuun.</w:t>
      </w:r>
    </w:p>
    <w:p>
      <w:r>
        <w:rPr>
          <w:b/>
          <w:u w:val="single"/>
        </w:rPr>
        <w:t xml:space="preserve">Asiakirja 6805</w:t>
      </w:r>
    </w:p>
    <w:p>
      <w:r>
        <w:rPr>
          <w:b/>
        </w:rPr>
        <w:t xml:space="preserve">Ohjeet</w:t>
      </w:r>
    </w:p>
    <w:p>
      <w:r>
        <w:t xml:space="preserve">Tunnista, kumpi soitin on jousi- vai lyömäsoittimet: Igba, Berimbau</w:t>
      </w:r>
    </w:p>
    <w:p>
      <w:r>
        <w:rPr>
          <w:b/>
        </w:rPr>
        <w:t xml:space="preserve">Vastaus</w:t>
      </w:r>
    </w:p>
    <w:p>
      <w:r>
        <w:t xml:space="preserve">Berimbau on jousi, Igba on lyömäsoittimet.</w:t>
      </w:r>
    </w:p>
    <w:p>
      <w:r>
        <w:rPr>
          <w:b/>
          <w:u w:val="single"/>
        </w:rPr>
        <w:t xml:space="preserve">Asiakirja 6806</w:t>
      </w:r>
    </w:p>
    <w:p>
      <w:r>
        <w:rPr>
          <w:b/>
        </w:rPr>
        <w:t xml:space="preserve">Ohjeet</w:t>
      </w:r>
    </w:p>
    <w:p>
      <w:r>
        <w:t xml:space="preserve">Kuka voitti vuoden 2018 NHL Stanley Cup -finaalit?</w:t>
      </w:r>
    </w:p>
    <w:p>
      <w:r>
        <w:rPr>
          <w:b/>
        </w:rPr>
        <w:t xml:space="preserve">Vastaus</w:t>
      </w:r>
    </w:p>
    <w:p>
      <w:r>
        <w:t xml:space="preserve">Washington Capitals voitti vuoden 2018 Stanley Cupin 8. kesäkuuta 2018. He voittivat Las Vegas Golden Nightsin 4 ottelua 1 vastaan paras 7 ottelun sarjassa. Capitalsia valmensi Barry Trotz ja sitä johti joukkueen kapteeni Alex Ovechkin, joka voitti Conn Smythe Trophyn arvokkaimpana pelaajana.</w:t>
      </w:r>
    </w:p>
    <w:p>
      <w:r>
        <w:rPr>
          <w:b/>
          <w:u w:val="single"/>
        </w:rPr>
        <w:t xml:space="preserve">Asiakirja 6807</w:t>
      </w:r>
    </w:p>
    <w:p>
      <w:r>
        <w:rPr>
          <w:b/>
        </w:rPr>
        <w:t xml:space="preserve">Ohjeet</w:t>
      </w:r>
    </w:p>
    <w:p>
      <w:r>
        <w:t xml:space="preserve">Kun on annettu Friedrich Rudolf Ludwig Freiherr von Canitzia koskeva teksti, milloin ja missä hän on syntynyt?</w:t>
      </w:r>
    </w:p>
    <w:p>
      <w:r>
        <w:rPr>
          <w:b/>
        </w:rPr>
        <w:t xml:space="preserve">Konteksti</w:t>
      </w:r>
    </w:p>
    <w:p>
      <w:r>
        <w:t xml:space="preserve">Friedrich Rudolf Ludwig Freiherr von Canitz (27. marraskuuta 1654 - 11. elokuuta 1699) oli saksalainen runoilija ja diplomaatti.</w:t>
        <w:t xml:space="preserve">Hän oli yksi harvoista aikakautensa saksalaisista runoilijoista, joista Friedrich Suuri nautti.[1]</w:t>
        <w:br/>
        <w:br/>
        <w:t xml:space="preserve">Elämäkerta</w:t>
        <w:br/>
        <w:t xml:space="preserve">Canitz syntyi Berliinissä, Brandenburgissa. Häneen vaikutti Boileau.</w:t>
        <w:t xml:space="preserve">2] Hän opiskeli Leidenin ja Leipzigin yliopistoissa, matkusti Englannissa, Ranskassa, Italiassa ja Alankomaissa, ja palattuaan hänet nimitettiin Brandenburgin vaaliruhtinaan Fredrik Vilhelmin kamaripalvelijaksi (Kammerjunker), jonka mukana hän kulki sotaretkillä Pommerissa ja Ruotsissa.[3]</w:t>
        <w:br/>
        <w:br/>
        <w:t xml:space="preserve">Vuonna 1680 Canitzista tuli lähetystöneuvos, ja hän työskenteli erilaisissa lähetystöissä. Vuonna 1697 vaaliruhtinas Fredrik III teki hänestä salaneuvoksen, ja keisari Leopold I nimitti hänet keisarikunnan vapaaherraksi.</w:t>
        <w:t xml:space="preserve">Sairastuttuaan Haagin-lähetystössä hän sai vastuuvapauden ja kuoli Berliinissä vuonna 1699.[3]</w:t>
        <w:br/>
        <w:br/>
        <w:t xml:space="preserve">Hän kirjoitti säkeitä hillityllä ja raittiilla tyylillä. [2] Häntä pidettiin yhtenä niistä runoilijoista, jotka "tuottivat säkeitä, joiden tarkoituksena oli nimenomaan viihdyttää ja imarrella ruhtinaita ja korkeita hoviväkeä."[4] Vaikka hän teki mielellään säkeitä monilla kielillä, hän ei koskaan julkaissut niistä yhtään.</w:t>
        <w:t xml:space="preserve">5] Canitzin runot (Nebenstunden unterschiedener Gedichte), jotka ilmestyivät vasta hänen kuolemansa jälkeen (1700), ovat suurimmaksi osaksi kuivia ja tönkköjä jäljitelmiä ranskalaisista ja latinalaisista esikuvista, mutta ne muodostivat terveen vastakohdan myöhempien silesialaisten runoilijoiden karkeudelle ja pommitukselle.</w:t>
        <w:br/>
        <w:br/>
        <w:t xml:space="preserve">U. König julkaisi Canitzin runojen kokonaispainoksen vuonna 1727; ks. myös L. Fulda, Die Gegner der zweiten schlesischen Schule, ii. (1883)[7</w:t>
      </w:r>
    </w:p>
    <w:p>
      <w:r>
        <w:rPr>
          <w:b/>
        </w:rPr>
        <w:t xml:space="preserve">Vastaus</w:t>
      </w:r>
    </w:p>
    <w:p>
      <w:r>
        <w:t xml:space="preserve">Friedrich Rudolf Ludwig Freiherr von Canitz syntyi Berliinissä 27. marraskuuta 1654.</w:t>
      </w:r>
    </w:p>
    <w:p>
      <w:r>
        <w:rPr>
          <w:b/>
          <w:u w:val="single"/>
        </w:rPr>
        <w:t xml:space="preserve">Asiakirja 6808</w:t>
      </w:r>
    </w:p>
    <w:p>
      <w:r>
        <w:rPr>
          <w:b/>
        </w:rPr>
        <w:t xml:space="preserve">Ohjeet</w:t>
      </w:r>
    </w:p>
    <w:p>
      <w:r>
        <w:t xml:space="preserve">Mikä oli sadan vuoden sota?</w:t>
      </w:r>
    </w:p>
    <w:p>
      <w:r>
        <w:rPr>
          <w:b/>
        </w:rPr>
        <w:t xml:space="preserve">Konteksti</w:t>
      </w:r>
    </w:p>
    <w:p>
      <w:r>
        <w:t xml:space="preserve">Satavuotinen sota (ranskaksi La guerre de Cent Ans; 1337-1453) oli sarja Englannin ja Ranskan kuningaskuntien välisiä aseellisia konflikteja myöhäiskeskiajalla. Se sai alkunsa Englannin Plantagenet-suvun ja Ranskan Valois'n kuningashuoneen välisistä kiistanalaisista valtaistuinvaateista. Ajan mittaan sota kasvoi laajemmaksi valtataisteluksi, johon osallistui ryhmittymiä eri puolilta Länsi-Eurooppaa ja jota molemmilla osapuolilla heräävä nationalismi ruokki.</w:t>
      </w:r>
    </w:p>
    <w:p>
      <w:r>
        <w:rPr>
          <w:b/>
        </w:rPr>
        <w:t xml:space="preserve">Vastaus</w:t>
      </w:r>
    </w:p>
    <w:p>
      <w:r>
        <w:t xml:space="preserve">Englantilaiset ja ranskalaiset kävivät lukuisia taisteluja 1300-luvun puolivälistä 1400-luvun puoliväliin, mistä nimi "satavuotinen sota" juontaa juurensa. Molemmat osapuolet esittivät vastakkaisia väitteitä maa-alueita ja ihmisiä koskevasta suvereniteetista pyrkiessään olemaan hallitseva valta Länsi-Euroopassa, ellei koko Euroopassa. Sodankäynti tämän pitkän ajanjakson aikana johti sodankäynnin ja valtioiden sodankäynnin melko nopeaan kehittymiseen. Esimerkiksi kunkin maan pysyvistä armeijoista tuli standardi, joka oli uusi kehitysaskel nationalismissa.</w:t>
      </w:r>
    </w:p>
    <w:p>
      <w:r>
        <w:rPr>
          <w:b/>
          <w:u w:val="single"/>
        </w:rPr>
        <w:t xml:space="preserve">Asiakirja 6809</w:t>
      </w:r>
    </w:p>
    <w:p>
      <w:r>
        <w:rPr>
          <w:b/>
        </w:rPr>
        <w:t xml:space="preserve">Ohjeet</w:t>
      </w:r>
    </w:p>
    <w:p>
      <w:r>
        <w:t xml:space="preserve">Kuntokeskuksesi 30-vuotias jäsen on harrastanut voimaharjoittelua 4 kuukautta ja väittää kasvattaneensa merkittävästi voimaa. Kaksi kertaa viikossa hän tekee 1 sarjan 12-15 toistoa käyttäen 8 painolaitetta. Viimeisten 6 viikon aikana hän on huomannut, ettei hän saavuta totuttua voimanlisäystä. Miten muuttaisit hänen harjoittelurutiiniaan, jotta lihasvoima kasvaisi optimaalisesti?</w:t>
      </w:r>
    </w:p>
    <w:p>
      <w:r>
        <w:rPr>
          <w:b/>
        </w:rPr>
        <w:t xml:space="preserve">Vastaus</w:t>
      </w:r>
    </w:p>
    <w:p>
      <w:r>
        <w:t xml:space="preserve">Ensinnäkin hän on tehnyt samaa rutiinia viimeisten neljän kuukauden aikana, mikä tarkoittaa, että hänen kehonsa on saattanut sopeutua tiettyihin sarjoihin, toistoväleihin ja harjoitustyyppeihin, joita hän tekee, mikä johtaa vähäisempään voiman lisääntymiseen. Suosittelen häntä vaihtamaan rutiinia! Hän voi harkita useampien sarjojen tekemistä harjoitusta kohti, esim. 3 sarjaa pienemmillä toistomäärillä, esim. 8 toistoa. Hän voi myös harkita painokoneiden vaihtamista vapaisiin painoihin, jotka voivat auttaa kohdistamaan enemmän lihaksia ja suurempia lihasryhmiä. Hän voi myös lisätä harjoittelupäivien määrää viikossa kahdesta kolmeen. Hän voi myös muistaa lämmitellä ja jäähdytellä kunnolla, venytellä ja järjestää harjoitukset oikein (suuremmista lihasryhmistä pienempiin).</w:t>
      </w:r>
    </w:p>
    <w:p>
      <w:r>
        <w:rPr>
          <w:b/>
          <w:u w:val="single"/>
        </w:rPr>
        <w:t xml:space="preserve">Asiakirja 6810</w:t>
      </w:r>
    </w:p>
    <w:p>
      <w:r>
        <w:rPr>
          <w:b/>
        </w:rPr>
        <w:t xml:space="preserve">Ohjeet</w:t>
      </w:r>
    </w:p>
    <w:p>
      <w:r>
        <w:t xml:space="preserve">Mitä Costco tekee?</w:t>
      </w:r>
    </w:p>
    <w:p>
      <w:r>
        <w:rPr>
          <w:b/>
        </w:rPr>
        <w:t xml:space="preserve">Vastaus</w:t>
      </w:r>
    </w:p>
    <w:p>
      <w:r>
        <w:t xml:space="preserve">Costco-tukkukauppa on jäsenvarasto, joka tarjoaa irtotavarana ostettujen tuotteiden suoraa kuluttajahinnoittelua.  Suurin osa Costcon tuloista saadaan jäsenyyksistä, ei sen myymistä tuotteista.  Se tarjoaa myös merkkituotteita jyrkästi alennettuun hintaan.  Costco-jäsenyyden avulla voit myös ostaa tuotteita suoraan verkosta, ja ne voidaan toimittaa suoraan sinulle.  Costcon kilpailijoita ovat Sam's Club, Walmart, Amazon, Kroger, HEB, Home Depot ja Lowes.</w:t>
      </w:r>
    </w:p>
    <w:p>
      <w:r>
        <w:rPr>
          <w:b/>
          <w:u w:val="single"/>
        </w:rPr>
        <w:t xml:space="preserve">Asiakirja 6811</w:t>
      </w:r>
    </w:p>
    <w:p>
      <w:r>
        <w:rPr>
          <w:b/>
        </w:rPr>
        <w:t xml:space="preserve">Ohjeet</w:t>
      </w:r>
    </w:p>
    <w:p>
      <w:r>
        <w:t xml:space="preserve">Kerro minulle burgundilaisesta viinistä</w:t>
      </w:r>
    </w:p>
    <w:p>
      <w:r>
        <w:rPr>
          <w:b/>
        </w:rPr>
        <w:t xml:space="preserve">Konteksti</w:t>
      </w:r>
    </w:p>
    <w:p>
      <w:r>
        <w:t xml:space="preserve">Burgundinviiniä (ranskaksi Bourgogne tai vin de Bourgogne) valmistetaan Itä-Ranskassa sijaitsevalla Burgundin alueella[1] Rhône-joen sivujokeen laskevan Saônen länsipuolella sijaitsevissa laaksoissa ja rinteillä. Tunnetuimpia täällä tuotettuja viinejä, joita kutsutaan yleisesti "burgundiksi", ovat pinot noir -rypäleistä valmistetut kuivat punaviinit ja chardonnay-rypäleistä valmistetut valkoviinit.</w:t>
        <w:br/>
        <w:t xml:space="preserve"> Burgundissa on enemmän alkuperänimityksiä (Appellations d'Origine contrôlée, AOC) kuin millään muulla Ranskan alueella, ja sitä pidetään usein Ranskan viinialueista terroir-tietoisimpana. Burgundin eri AOC-alueet luokitellaan tarkkaan rajatuista grand cru -viinitarhoista aina tarkemmin määrittelemättömiin alueellisiin nimityksiin.</w:t>
        <w:br/>
        <w:t xml:space="preserve"> Burgundissa on 100 appellatiota, ja ne on luokiteltu neljään laatuluokkaan. Nämä ovat Bourgogne, village, premier cru ja grand cru.</w:t>
      </w:r>
    </w:p>
    <w:p>
      <w:r>
        <w:rPr>
          <w:b/>
        </w:rPr>
        <w:t xml:space="preserve">Vastaus</w:t>
      </w:r>
    </w:p>
    <w:p>
      <w:r>
        <w:t xml:space="preserve">Burgundinviini eli ranskaksi Bourgogne valmistetaan Itä-Ranskassa sijaitsevalla Burgundin alueella. Tunnetuimmat tältä alueelta tulevat punaviinit ovat kuivia ja ne valmistetaan punaisista pinot noir -rypäleistä, ja valkoviinit ovat chardonnay-rypäleistä. Burgundissa on 100 nimitystä, ja ne luokitellaan neljään luokkaan: Bourgogne, village, premier cru ja grand cru.</w:t>
      </w:r>
    </w:p>
    <w:p>
      <w:r>
        <w:rPr>
          <w:b/>
          <w:u w:val="single"/>
        </w:rPr>
        <w:t xml:space="preserve">Asiakirja 6812</w:t>
      </w:r>
    </w:p>
    <w:p>
      <w:r>
        <w:rPr>
          <w:b/>
        </w:rPr>
        <w:t xml:space="preserve">Ohjeet</w:t>
      </w:r>
    </w:p>
    <w:p>
      <w:r>
        <w:t xml:space="preserve">Miksi ihmiset pitävät vihreästä väristä?</w:t>
      </w:r>
    </w:p>
    <w:p>
      <w:r>
        <w:rPr>
          <w:b/>
        </w:rPr>
        <w:t xml:space="preserve">Vastaus</w:t>
      </w:r>
    </w:p>
    <w:p>
      <w:r>
        <w:t xml:space="preserve">Se on neutraali väri. Kun ihmiset katsovat jotain vihreää, heille tulee luonnostaan mieleen puut, ruohot ja kaikki muu luonnossa oleva. Se on luonnostaan ihastuttava väri ja saa ihmiset tuntemaan olonsa rentoutuneeksi. Ihmiset tulivat luonnossa elämisestä miljoonia vuosia sitten. Kukoistava kausi sateen jälkeen tuo "kuolleet" kasvit takaisin vihreisiin väreihin. Se tarkoittaa, että elämä on palaamassa, elämästä on tulossa jälleen runsautta.</w:t>
      </w:r>
    </w:p>
    <w:p>
      <w:r>
        <w:rPr>
          <w:b/>
          <w:u w:val="single"/>
        </w:rPr>
        <w:t xml:space="preserve">Asiakirja 6813</w:t>
      </w:r>
    </w:p>
    <w:p>
      <w:r>
        <w:rPr>
          <w:b/>
        </w:rPr>
        <w:t xml:space="preserve">Ohjeet</w:t>
      </w:r>
    </w:p>
    <w:p>
      <w:r>
        <w:t xml:space="preserve">Kuka on Paulina Flores Arias</w:t>
      </w:r>
    </w:p>
    <w:p>
      <w:r>
        <w:rPr>
          <w:b/>
        </w:rPr>
        <w:t xml:space="preserve">Konteksti</w:t>
      </w:r>
    </w:p>
    <w:p>
      <w:r>
        <w:t xml:space="preserve">Paulina Flores Arias (s. 1980 Culiacán, Sinaloa) on meksikolainen malli, joka voitettuaan Nuestra Belleza México -tittelin edusti maataan vuoden 2000 Miss World -kilpailussa, joka järjestettiin Lontoossa, Englannissa 30. marraskuuta 2000. Paulina on tällä hetkellä ammattimainen muotimalli, ja häntä ovat edustaneet useat kansalliset ja kansainväliset mallitoimistot.</w:t>
      </w:r>
    </w:p>
    <w:p>
      <w:r>
        <w:rPr>
          <w:b/>
        </w:rPr>
        <w:t xml:space="preserve">Vastaus</w:t>
      </w:r>
    </w:p>
    <w:p>
      <w:r>
        <w:t xml:space="preserve">Paulina Flores Arias (s. 1980 Culiacán, Sinaloa) on meksikolainen malli, joka voitettuaan Nuestra Belleza México -tittelin edusti maataan vuoden 2000 Miss World -kilpailussa, joka järjestettiin Lontoossa, Englannissa 30. marraskuuta 2000. Paulina on tällä hetkellä ammattimainen muotimalli, ja häntä ovat edustaneet useat kansalliset ja kansainväliset mallitoimistot.</w:t>
      </w:r>
    </w:p>
    <w:p>
      <w:r>
        <w:rPr>
          <w:b/>
          <w:u w:val="single"/>
        </w:rPr>
        <w:t xml:space="preserve">Asiakirja 6814</w:t>
      </w:r>
    </w:p>
    <w:p>
      <w:r>
        <w:rPr>
          <w:b/>
        </w:rPr>
        <w:t xml:space="preserve">Ohjeet</w:t>
      </w:r>
    </w:p>
    <w:p>
      <w:r>
        <w:t xml:space="preserve">Mitkä ovat muutamia asioita, jotka voivat vaikuttaa EV:n toimintasäteeseen pitkillä matkoilla?</w:t>
      </w:r>
    </w:p>
    <w:p>
      <w:r>
        <w:rPr>
          <w:b/>
        </w:rPr>
        <w:t xml:space="preserve">Vastaus</w:t>
      </w:r>
    </w:p>
    <w:p>
      <w:r>
        <w:t xml:space="preserve">1) Sää voi olla suuri tekijä.</w:t>
        <w:t xml:space="preserve">Erittäin kuumina tai kylminä päivinä käytät ilmastointilaitetta tai lämmityslaitetta, mikä voi kuluttaa akkua paljon</w:t>
        <w:br/>
        <w:t xml:space="preserve">2) Tämä voi myös pahentua yllättäen, jos olet jumissa liikenneruuhkassa, koska et pysty kulkemaan paljon matkaa, kun akku tyhjenee ilmastointilaitteen tai lämmityslaitteen avulla</w:t>
        <w:br/>
        <w:t xml:space="preserve">3) Sade voi myös nopeuttaa akun tyhjenemistä, kun sinun on käytettävä huurteenpoistolaitetta ja tuulilasinpyyhkimiä.</w:t>
        <w:br/>
        <w:t xml:space="preserve"> 4) Lisäkuorma. Jos aiot ottaa raskasta kuormaa, kuten retkeilyvarusteita, polkupyöriä se tyhjentää akkua nopeammin.</w:t>
      </w:r>
    </w:p>
    <w:p>
      <w:r>
        <w:rPr>
          <w:b/>
          <w:u w:val="single"/>
        </w:rPr>
        <w:t xml:space="preserve">Asiakirja 6815</w:t>
      </w:r>
    </w:p>
    <w:p>
      <w:r>
        <w:rPr>
          <w:b/>
        </w:rPr>
        <w:t xml:space="preserve">Ohjeet</w:t>
      </w:r>
    </w:p>
    <w:p>
      <w:r>
        <w:t xml:space="preserve">5 tapaa, joilla eläimet kommunikoivat</w:t>
      </w:r>
    </w:p>
    <w:p>
      <w:r>
        <w:rPr>
          <w:b/>
        </w:rPr>
        <w:t xml:space="preserve">Vastaus</w:t>
      </w:r>
    </w:p>
    <w:p>
      <w:r>
        <w:t xml:space="preserve">he käyttävät visuaalista apua</w:t>
        <w:br/>
        <w:t xml:space="preserve">käyttävät kuulo- tai äänipohjaisia signaaleja</w:t>
        <w:br/>
        <w:t xml:space="preserve">käyttävät kemiallisia, kuten feromoneja</w:t>
        <w:br/>
        <w:t xml:space="preserve">käyttävät kosketukseen perustuvia vihjeitä.</w:t>
        <w:br/>
        <w:t xml:space="preserve"> Käyttävät kaikua tai ultraääntä</w:t>
      </w:r>
    </w:p>
    <w:p>
      <w:r>
        <w:rPr>
          <w:b/>
          <w:u w:val="single"/>
        </w:rPr>
        <w:t xml:space="preserve">Asiakirja 6816</w:t>
      </w:r>
    </w:p>
    <w:p>
      <w:r>
        <w:rPr>
          <w:b/>
        </w:rPr>
        <w:t xml:space="preserve">Ohjeet</w:t>
      </w:r>
    </w:p>
    <w:p>
      <w:r>
        <w:t xml:space="preserve">Kuka on Eric Brewer? Mistä hänet tunnetaan?</w:t>
      </w:r>
    </w:p>
    <w:p>
      <w:r>
        <w:rPr>
          <w:b/>
        </w:rPr>
        <w:t xml:space="preserve">Vastaus</w:t>
      </w:r>
    </w:p>
    <w:p>
      <w:r>
        <w:t xml:space="preserve">Eric Allen Brewer on Kalifornian yliopiston Berkeleyn tietojenkäsittelytieteen emeritusprofessori ja Googlen infrastruktuurista vastaava varapuheenjohtaja. Hänen tutkimuskohteisiinsa kuuluvat käyttöjärjestelmät ja hajautettu tietojenkäsittely. Hänet tunnetaan hajautettuja verkkosovelluksia koskevan CAP-teorian muotoilusta 1990-luvun lopulla.</w:t>
      </w:r>
    </w:p>
    <w:p>
      <w:r>
        <w:rPr>
          <w:b/>
          <w:u w:val="single"/>
        </w:rPr>
        <w:t xml:space="preserve">Asiakirja 6817</w:t>
      </w:r>
    </w:p>
    <w:p>
      <w:r>
        <w:rPr>
          <w:b/>
        </w:rPr>
        <w:t xml:space="preserve">Ohjeet</w:t>
      </w:r>
    </w:p>
    <w:p>
      <w:r>
        <w:t xml:space="preserve">Luettele useiden pyykinpesuainemerkkien nimet.</w:t>
      </w:r>
    </w:p>
    <w:p>
      <w:r>
        <w:rPr>
          <w:b/>
        </w:rPr>
        <w:t xml:space="preserve">Vastaus</w:t>
      </w:r>
    </w:p>
    <w:p>
      <w:r>
        <w:t xml:space="preserve">Tide, Oxy, Kirkland, Persil, Gain, Downy, 7th Generation ja Arm &amp; Hammer.</w:t>
      </w:r>
    </w:p>
    <w:p>
      <w:r>
        <w:rPr>
          <w:b/>
          <w:u w:val="single"/>
        </w:rPr>
        <w:t xml:space="preserve">Asiakirja 6818</w:t>
      </w:r>
    </w:p>
    <w:p>
      <w:r>
        <w:rPr>
          <w:b/>
        </w:rPr>
        <w:t xml:space="preserve">Ohjeet</w:t>
      </w:r>
    </w:p>
    <w:p>
      <w:r>
        <w:t xml:space="preserve">Mitkä ovat yleisiä kahvin jalostusmenetelmiä?</w:t>
      </w:r>
    </w:p>
    <w:p>
      <w:r>
        <w:rPr>
          <w:b/>
        </w:rPr>
        <w:t xml:space="preserve">Vastaus</w:t>
      </w:r>
    </w:p>
    <w:p>
      <w:r>
        <w:t xml:space="preserve">Luonnollinen, pesty ja hunaja ovat kolme yleistä kahvin jalostusmenetelmää. Hunajaista pesua on usein kolmea lajiketta, keltaista, punaista ja mustaa, jotka perustuvat papuun jääneen hedelmälihan määrään. On olemassa myös muita harvinaisempia käsittelymenetelmiä, kuten hiilihappomaserointi, etikka- ja maitohappokäsittely sekä kenialainen käsittely.</w:t>
      </w:r>
    </w:p>
    <w:p>
      <w:r>
        <w:rPr>
          <w:b/>
          <w:u w:val="single"/>
        </w:rPr>
        <w:t xml:space="preserve">Asiakirja 6819</w:t>
      </w:r>
    </w:p>
    <w:p>
      <w:r>
        <w:rPr>
          <w:b/>
        </w:rPr>
        <w:t xml:space="preserve">Ohjeet</w:t>
      </w:r>
    </w:p>
    <w:p>
      <w:r>
        <w:t xml:space="preserve">Minkä luokan veturi oli veturi nro 13?</w:t>
      </w:r>
    </w:p>
    <w:p>
      <w:r>
        <w:rPr>
          <w:b/>
        </w:rPr>
        <w:t xml:space="preserve">Konteksti</w:t>
      </w:r>
    </w:p>
    <w:p>
      <w:r>
        <w:t xml:space="preserve">OA-luokka on yksinäinen höyryveturi, jonka Baldwin Locomotive Works rakensi Wellington and Manawatu Railway (WMR) -rautatiehallinnolle Uudessa-Seelannissa. Se tilattiin vuonna 1894, ja se otettiin käyttöön saman vuoden elokuussa numerolla 13. Se oli maailman ensimmäinen kapearaiteinen Vauclain-yhdistelmä. Vuonna 1908 Uuden-Seelannin rautatievirasto (New Zealand Railways Department, NZR) osti WMR:n ja sen veturikaluston ja liitti ne kansalliseen rautatieverkkoon, ja vaikka nro 13 muistutti O-luokan vetureita, se oli kuitenkin niin erilainen, että se oli syytä luokitella erikseen. Nimitys OA luotiin, ja se sai numeron OA 457. Se liikennöi vielä kaksi vuosikymmentä, kunnes se poistettiin käytöstä joulukuussa 1929 Aucklandissa. WMR:n henkilökunta tunsi veturin nimellä "The Lady"[1].</w:t>
      </w:r>
    </w:p>
    <w:p>
      <w:r>
        <w:rPr>
          <w:b/>
        </w:rPr>
        <w:t xml:space="preserve">Vastaus</w:t>
      </w:r>
    </w:p>
    <w:p>
      <w:r>
        <w:t xml:space="preserve">Veturi nro 13 oli OA-luokan veturi.</w:t>
      </w:r>
    </w:p>
    <w:p>
      <w:r>
        <w:rPr>
          <w:b/>
          <w:u w:val="single"/>
        </w:rPr>
        <w:t xml:space="preserve">Asiakirja 6820</w:t>
      </w:r>
    </w:p>
    <w:p>
      <w:r>
        <w:rPr>
          <w:b/>
        </w:rPr>
        <w:t xml:space="preserve">Ohjeet</w:t>
      </w:r>
    </w:p>
    <w:p>
      <w:r>
        <w:t xml:space="preserve">Perustuuko reaalipolitiikan diplomatiastrategia pragmatismiin vai idealismiin?</w:t>
      </w:r>
    </w:p>
    <w:p>
      <w:r>
        <w:rPr>
          <w:b/>
        </w:rPr>
        <w:t xml:space="preserve">Konteksti</w:t>
      </w:r>
    </w:p>
    <w:p>
      <w:r>
        <w:t xml:space="preserve">Reaalipolitiikka (saksaksi [ʁeˈaːlpoliˌtiːk]; saksan kielestä real 'realistinen, käytännöllinen, todellinen' ja Politik 'politiikka') on lähestymistapa, jonka mukaan diplomaattista tai poliittista politiikkaa harjoitetaan ensisijaisesti tiettyjen olosuhteiden ja tekijöiden huomioon ottamisen perusteella sen sijaan, että noudatettaisiin tiukasti eksplisiittisiä ideologisia käsityksiä tai moraalisia ja eettisiä lähtökohtia. Tässä suhteessa se jakaa filosofisen lähestymistapansa piirteitä realismin ja pragmatismin kanssa. Politiikassa siihen viitataan usein yksinkertaisesti nimellä pragmatismi, esimerkiksi "pragmaattisen politiikan harjoittaminen" tai "realistinen politiikka".</w:t>
      </w:r>
    </w:p>
    <w:p>
      <w:r>
        <w:rPr>
          <w:b/>
        </w:rPr>
        <w:t xml:space="preserve">Vastaus</w:t>
      </w:r>
    </w:p>
    <w:p>
      <w:r>
        <w:t xml:space="preserve">Pragmatismi</w:t>
      </w:r>
    </w:p>
    <w:p>
      <w:r>
        <w:rPr>
          <w:b/>
          <w:u w:val="single"/>
        </w:rPr>
        <w:t xml:space="preserve">Asiakirja 6821</w:t>
      </w:r>
    </w:p>
    <w:p>
      <w:r>
        <w:rPr>
          <w:b/>
        </w:rPr>
        <w:t xml:space="preserve">Ohjeet</w:t>
      </w:r>
    </w:p>
    <w:p>
      <w:r>
        <w:t xml:space="preserve">Miksi Alien on kaikkien aikojen paras avaruuskauhuelokuva?</w:t>
      </w:r>
    </w:p>
    <w:p>
      <w:r>
        <w:rPr>
          <w:b/>
        </w:rPr>
        <w:t xml:space="preserve">Vastaus</w:t>
      </w:r>
    </w:p>
    <w:p>
      <w:r>
        <w:t xml:space="preserve">Ensinnäkin se tekee Nostromon miehistöstä uskottavan ja inhimillisen. Vietämme paljon aikaa heidän kanssaan ennen kuin mitään vakavasti jännittäviä tai kauhistuttavia asioita tapahtuu. Ymmärrämme, että he ovat tiivis miehistö ja välittävät toisistaan ja että he tuntevat jo jonkinlaista vihamielisyyttä heitä avaruuteen lähettänyttä kaivosyhtiötä kohtaan. Tämä tekee paljon pelottavammaksi ja surullisemmaksi sen, että lopulta useimmat heistä joutuvat muukalaisen saaliiksi.</w:t>
        <w:br/>
        <w:br/>
        <w:t xml:space="preserve"> Toiseksi, Alienin pääpahis ei ole vain paljon pelottavampi kuin melkein mikään muu koskaan tehty olentokonna, vaan tapa, jolla hänen taustatarinaansa rakennetaan ja miten hän lopulta paljastuu, on uskomaton. Kun näemme ensimmäisen kerran pienen rintavarustuksellisen muukalaisen, meillä eikä miehistöllä ole aavistustakaan siitä, kuinka suureksi, pelottavaksi ja tappavaksi hänestä tulee. Hänen tahmeasta, liukkaasta kiiltostaan oveliin ja äänettömiin metsästystaitoihinsa, hän on todella pysäyttämätön voima. Jos olisin loukussa avaruusaluksessa tuon olennon kanssa, en tiedä, mitä tekisin.</w:t>
        <w:br/>
        <w:br/>
        <w:t xml:space="preserve"> Ja lopuksi Alien tuntuu vain "aidommalta" sen yleismaailmallisine ja ajankohtaisine teemoineen, jotka koskevat ahneutta ja tuntemattoman pelkoa. On olemassa lukuisia todellisia tarinoita kaivosyhtiöistä, jotka pettävät kenttätyöntekijänsä ja vaarantavat heidän henkensä nopean rahan vuoksi; eristyksissä olevat työläisryhmät tulevat hulluiksi, kärsivät näkymättömistä sairauksista ja ajautuvat kaaokseen ja sekasortoon; ja tietysti tarina saalistajasta ja saaliista on ehkä kaikkein vanhin tarina. Sen visuaalinen, raaka ja klaustrofobinen kauhu tuntui välittömästi mahdolliselta 1970-luvulla, kun se tehtiin, ja se on vain lisääntynyt ajan myötä.</w:t>
      </w:r>
    </w:p>
    <w:p>
      <w:r>
        <w:rPr>
          <w:b/>
          <w:u w:val="single"/>
        </w:rPr>
        <w:t xml:space="preserve">Asiakirja 6822</w:t>
      </w:r>
    </w:p>
    <w:p>
      <w:r>
        <w:rPr>
          <w:b/>
        </w:rPr>
        <w:t xml:space="preserve">Ohjeet</w:t>
      </w:r>
    </w:p>
    <w:p>
      <w:r>
        <w:t xml:space="preserve">Mikä on paras tapa ansaita rahaa sivutoimisesti?</w:t>
      </w:r>
    </w:p>
    <w:p>
      <w:r>
        <w:rPr>
          <w:b/>
        </w:rPr>
        <w:t xml:space="preserve">Vastaus</w:t>
      </w:r>
    </w:p>
    <w:p>
      <w:r>
        <w:t xml:space="preserve">Myy käyttämättömät tavarasi.</w:t>
        <w:br/>
        <w:t xml:space="preserve"> Osta, kunnosta ja myy sitten muiden ihmisten tavaroita voitolla.</w:t>
        <w:br/>
        <w:t xml:space="preserve"> Opeta alakoululaisia, sillä opetussuunnitelman pitäisi olla melko yksinkertainen, ja tärkein lisäarvo on se, että voit opastaa lapsia kouluaineissa tai kotitehtävissä.</w:t>
        <w:br/>
        <w:t xml:space="preserve"> Tee harrastuksestasi liiketoimintaa.</w:t>
        <w:br/>
        <w:t xml:space="preserve"> Aloita oma verkkosivusto tai blogi ja ansaitse rahaa myymällä mainoksia verkkosivustollasi tai blogissasi.</w:t>
        <w:br/>
        <w:t xml:space="preserve"> Jos olet koiranomistaja, käynnistä koirien ulkoilutusyritys.</w:t>
      </w:r>
    </w:p>
    <w:p>
      <w:r>
        <w:rPr>
          <w:b/>
          <w:u w:val="single"/>
        </w:rPr>
        <w:t xml:space="preserve">Asiakirja 6823</w:t>
      </w:r>
    </w:p>
    <w:p>
      <w:r>
        <w:rPr>
          <w:b/>
        </w:rPr>
        <w:t xml:space="preserve">Ohjeet</w:t>
      </w:r>
    </w:p>
    <w:p>
      <w:r>
        <w:t xml:space="preserve">Uskon vahvasti siihen, että minulla on kasvumielialaa ja että olen elinikäinen oppija. Olen kuitenkin hyvin kiireinen ihminen, ja minun on aina vaikea löytää aikaa päivässä, jotta voisin omistautua kouluttautumaan eri aiheista. Lukisin mielelläni enemmän, mutta minulla ei yksinkertaisesti ole aikaa, jotta voisin tehdä tätä nykyään säännöllisesti. Mitkä ovat joitakin tapoja, joilla voin kuluttaa sisältöä oppiakseni ja harjoittaakseni mieltäni käyttäen mahdollisimman vähän aikaa?</w:t>
      </w:r>
    </w:p>
    <w:p>
      <w:r>
        <w:rPr>
          <w:b/>
        </w:rPr>
        <w:t xml:space="preserve">Vastaus</w:t>
      </w:r>
    </w:p>
    <w:p>
      <w:r>
        <w:t xml:space="preserve">Ajanhallinta on monille ihmisille hyvin vaikeaa. Kasvumielisyys on loistava tapa parantaa itseään kaikkien elämän vaikeuksien ja vastoinkäymisten läpi. Tässä on muutamia tapoja, joilla voit kouluttaa itseäsi joko matkalla tai minimaalisella aikasitoumuksella:</w:t>
        <w:br/>
        <w:br/>
        <w:t xml:space="preserve"> 1. TED- (ja TEDx-) talkit - TED-talkit ovat suosittuja videoita, joissa esitellään loistava idea 18 minuutissa tai alle. TED-puheet on tarkoitettu maailmanlaajuiselle yleisölle, kun taas TEDx-puheet on tarkoitettu pienemmälle yleisölle, ja ne esitetään yleensä paikallisella tasolla. TED- ja TEDx-puheiden videot ovat helposti ja ilmaiseksi saatavilla verkkosivustolla www.ted.com, mobiilisovelluksen kautta sekä Spotifyssa, YouTubessa ja monilla muilla sisältöalustoilla.</w:t>
        <w:br/>
        <w:br/>
        <w:t xml:space="preserve"> 2. Podcastit - Podcastit ovat sarja suullisesti toimitettavia, tilattavia jaksoja, jotka keskittyvät tiettyyn teemaan. Podcasteja voi käyttää monenlaisilla laitteilla, ja ne ovat helposti saatavilla monilta suosituilta alustoilta, kuten Spotify, Apple Podcasts ja iHeartRadio. Podcastit keskittyvät mihin tahansa aiheeseen, ja niitä voi helposti kuunnella liikkeellä ollessaan.</w:t>
        <w:br/>
        <w:br/>
        <w:t xml:space="preserve"> 3. Uutiskirjeet - Uutiskirjeet ovat painettuja tai sähköisiä raportteja, joita monet organisaatiot tarjoavat tilatulle yleisölle. Ne on usein kirjoitettu lyhyisiin, helposti sulaviin muotoihin, joissa esitetään eri aiheiden kohokohtia, ja niissä on yleensä linkkejä, joiden kautta voi halutessaan oppia lisää. Niiden lukemiseen kuluu yleensä vain muutama minuutti, ja ne ovat helposti saatavilla uutislähteistä, kuten Wall Street Journalista, CNN:stä, Fox Newsista sekä monilta verkkosivustoilta ja LinkedIn-ryhmistä.</w:t>
        <w:br/>
        <w:br/>
        <w:t xml:space="preserve"> Näiden ideoiden lisäksi pelkkä pienen ajan käyttäminen joka päivä oppimiseen ja itsensä parantamiseen voi auttaa paljon. Yritä omistaa tähän 15 minuuttia joka päivä, mieluiten samaan aikaan joka päivä, ja ennen pitkää siitä tulee tapa.</w:t>
      </w:r>
    </w:p>
    <w:p>
      <w:r>
        <w:rPr>
          <w:b/>
          <w:u w:val="single"/>
        </w:rPr>
        <w:t xml:space="preserve">Asiakirja 6824</w:t>
      </w:r>
    </w:p>
    <w:p>
      <w:r>
        <w:rPr>
          <w:b/>
        </w:rPr>
        <w:t xml:space="preserve">Ohjeet</w:t>
      </w:r>
    </w:p>
    <w:p>
      <w:r>
        <w:t xml:space="preserve">Kuinka hyvin kuubalainen punahäntähaukka on vakiintunut lajina?</w:t>
      </w:r>
    </w:p>
    <w:p>
      <w:r>
        <w:rPr>
          <w:b/>
        </w:rPr>
        <w:t xml:space="preserve">Konteksti</w:t>
      </w:r>
    </w:p>
    <w:p>
      <w:r>
        <w:t xml:space="preserve">Kuubalainen punapyrstöhaukka (Buteo jamaicensis solitudinus) on Bahamalle, Floridaan ja Kuubaan kotoisin oleva punapyrstöhaukan alalaji.</w:t>
        <w:br/>
        <w:br/>
        <w:t xml:space="preserve"> Muiden saariryhmien tavoin tämän alalajin pätevyys on kyseenalaistettu, mutta sillä on myös puolustajansa. Yleisesti ottaen tämä alalaji näyttää höyhenpeitteeltään B. j. umbrinus -lajin pienikokoiselta versiolta, mutta se on huomattavasti eristynyt kyseisestä rodusta.</w:t>
      </w:r>
    </w:p>
    <w:p>
      <w:r>
        <w:rPr>
          <w:b/>
        </w:rPr>
        <w:t xml:space="preserve">Vastaus</w:t>
      </w:r>
    </w:p>
    <w:p>
      <w:r>
        <w:t xml:space="preserve">Tämän alalajin pätevyys on kyseenalaistettu, mutta sillä on myös puolustajansa.</w:t>
      </w:r>
    </w:p>
    <w:p>
      <w:r>
        <w:rPr>
          <w:b/>
          <w:u w:val="single"/>
        </w:rPr>
        <w:t xml:space="preserve">Asiakirja 6825</w:t>
      </w:r>
    </w:p>
    <w:p>
      <w:r>
        <w:rPr>
          <w:b/>
        </w:rPr>
        <w:t xml:space="preserve">Ohjeet</w:t>
      </w:r>
    </w:p>
    <w:p>
      <w:r>
        <w:t xml:space="preserve">Luettele joitakin parhaita elämää muuttavia itseapukirjoja.</w:t>
      </w:r>
    </w:p>
    <w:p>
      <w:r>
        <w:rPr>
          <w:b/>
        </w:rPr>
        <w:t xml:space="preserve">Vastaus</w:t>
      </w:r>
    </w:p>
    <w:p>
      <w:r>
        <w:t xml:space="preserve">Atomic Habits by James Clear</w:t>
        <w:br/>
        <w:t xml:space="preserve">Power of discipline by Daniel</w:t>
        <w:br/>
        <w:t xml:space="preserve">The Power of Habit by Charles Duhigg</w:t>
        <w:br/>
        <w:t xml:space="preserve">Tiny Habits by BJ Fogg</w:t>
        <w:br/>
        <w:t xml:space="preserve">High Performance Habits by Brendon Burchard</w:t>
        <w:br/>
        <w:t xml:space="preserve">Getting Things Done by David</w:t>
        <w:br/>
        <w:t xml:space="preserve">What the Most Successful People Do Before Breakfast by Laura Vanderkam</w:t>
        <w:br/>
        <w:t xml:space="preserve">How to Change by Katy Milkman</w:t>
        <w:br/>
        <w:t xml:space="preserve">Start With Why by Simon Sinek</w:t>
        <w:br/>
        <w:t xml:space="preserve">The Culture Code by Daniel Coyle</w:t>
      </w:r>
    </w:p>
    <w:p>
      <w:r>
        <w:rPr>
          <w:b/>
          <w:u w:val="single"/>
        </w:rPr>
        <w:t xml:space="preserve">Asiakirja 6826</w:t>
      </w:r>
    </w:p>
    <w:p>
      <w:r>
        <w:rPr>
          <w:b/>
        </w:rPr>
        <w:t xml:space="preserve">Ohjeet</w:t>
      </w:r>
    </w:p>
    <w:p>
      <w:r>
        <w:t xml:space="preserve">Luettele joitakin Kalifornian parhaista surffauspaikoista</w:t>
      </w:r>
    </w:p>
    <w:p>
      <w:r>
        <w:rPr>
          <w:b/>
        </w:rPr>
        <w:t xml:space="preserve">Vastaus</w:t>
      </w:r>
    </w:p>
    <w:p>
      <w:r>
        <w:t xml:space="preserve">Trestles "Uppers" Lowers" "Middles", Cottons, Blacks, Rincon, Malibu, Mavericks, Huntington Pier, Lunada Bay, San Onofre, T-Street, Hollister Ranch, Santa Cruz, Point Dume, Swamis, Windandsea, Salt Creek, Killer Dana (ennen kuin Dana Pointin satama rakennettiin).</w:t>
      </w:r>
    </w:p>
    <w:p>
      <w:r>
        <w:rPr>
          <w:b/>
          <w:u w:val="single"/>
        </w:rPr>
        <w:t xml:space="preserve">Asiakirja 6827</w:t>
      </w:r>
    </w:p>
    <w:p>
      <w:r>
        <w:rPr>
          <w:b/>
        </w:rPr>
        <w:t xml:space="preserve">Ohjeet</w:t>
      </w:r>
    </w:p>
    <w:p>
      <w:r>
        <w:t xml:space="preserve">Mitkä hahmot kuuluvat DC- vai Marvel-universumiin? She-Hulk, Wonder Woman</w:t>
      </w:r>
    </w:p>
    <w:p>
      <w:r>
        <w:rPr>
          <w:b/>
        </w:rPr>
        <w:t xml:space="preserve">Vastaus</w:t>
      </w:r>
    </w:p>
    <w:p>
      <w:r>
        <w:t xml:space="preserve">She-Hulk on Marvel, Wonder Woman on DC.</w:t>
      </w:r>
    </w:p>
    <w:p>
      <w:r>
        <w:rPr>
          <w:b/>
          <w:u w:val="single"/>
        </w:rPr>
        <w:t xml:space="preserve">Asiakirja 6828</w:t>
      </w:r>
    </w:p>
    <w:p>
      <w:r>
        <w:rPr>
          <w:b/>
        </w:rPr>
        <w:t xml:space="preserve">Ohjeet</w:t>
      </w:r>
    </w:p>
    <w:p>
      <w:r>
        <w:t xml:space="preserve">Mitkä ovat Kanadan Ontarion parhaat leirintäalueet?</w:t>
      </w:r>
    </w:p>
    <w:p>
      <w:r>
        <w:rPr>
          <w:b/>
        </w:rPr>
        <w:t xml:space="preserve">Vastaus</w:t>
      </w:r>
    </w:p>
    <w:p>
      <w:r>
        <w:t xml:space="preserve">Jotkut Kanadan Ontariossa sijaitsevista parhaista leirintäalueista ovat:</w:t>
        <w:br/>
        <w:t xml:space="preserve">* Killbear provincial Park</w:t>
        <w:br/>
        <w:t xml:space="preserve">* Algonquin Provincial Park</w:t>
        <w:br/>
        <w:t xml:space="preserve">* Sleeping Giant Provincial Park</w:t>
        <w:br/>
        <w:t xml:space="preserve">* Killarney Provincial Park</w:t>
        <w:br/>
        <w:t xml:space="preserve">* Bruce Peninsula National Park</w:t>
        <w:br/>
        <w:t xml:space="preserve">* Grundy Lake Provincial Park</w:t>
        <w:br/>
        <w:t xml:space="preserve">* Bon Echo Provincial Park</w:t>
      </w:r>
    </w:p>
    <w:p>
      <w:r>
        <w:rPr>
          <w:b/>
          <w:u w:val="single"/>
        </w:rPr>
        <w:t xml:space="preserve">Asiakirja 6829</w:t>
      </w:r>
    </w:p>
    <w:p>
      <w:r>
        <w:rPr>
          <w:b/>
        </w:rPr>
        <w:t xml:space="preserve">Ohjeet</w:t>
      </w:r>
    </w:p>
    <w:p>
      <w:r>
        <w:t xml:space="preserve">Voiko tyypin 1 diabetesta ehkäistä jotenkin?</w:t>
      </w:r>
    </w:p>
    <w:p>
      <w:r>
        <w:rPr>
          <w:b/>
        </w:rPr>
        <w:t xml:space="preserve">Konteksti</w:t>
      </w:r>
    </w:p>
    <w:p>
      <w:r>
        <w:t xml:space="preserve">Tyypin 1 diabetesta ei tiedetä ehkäistävän. Selviytyminen edellyttää insuliinihoitoa. Insuliinihoito annetaan yleensä pistoksena ihon alle, mutta sitä voidaan antaa myös insuliinipumpun avulla. Diabeetikon ruokavalio ja liikunta ovat tärkeä osa hoitoa. Hoitamattomana diabetes voi aiheuttaa monia komplikaatioita. Suhteellisen nopeasti alkavia komplikaatioita ovat diabeettinen ketoasidoosi ja ei-ketoottinen hyperosmolaarinen kooma. Pitkäkestoisia komplikaatioita ovat sydänsairaudet, aivohalvaus, munuaisten vajaatoiminta, jalkahaavat ja silmävauriot. Koska insuliini alentaa verensokeria, matalasta verensokerista voi aiheutua komplikaatioita, jos insuliinia käytetään enemmän kuin on tarpeen.</w:t>
      </w:r>
    </w:p>
    <w:p>
      <w:r>
        <w:rPr>
          <w:b/>
        </w:rPr>
        <w:t xml:space="preserve">Vastaus</w:t>
      </w:r>
    </w:p>
    <w:p>
      <w:r>
        <w:t xml:space="preserve">Tyypin 1 diabetesta ei voida tällä hetkellä ehkäistä. Selviytyminen edellyttää injektiohoitoa tai insuliinipumppua.</w:t>
      </w:r>
    </w:p>
    <w:p>
      <w:r>
        <w:rPr>
          <w:b/>
          <w:u w:val="single"/>
        </w:rPr>
        <w:t xml:space="preserve">Asiakirja 6830</w:t>
      </w:r>
    </w:p>
    <w:p>
      <w:r>
        <w:rPr>
          <w:b/>
        </w:rPr>
        <w:t xml:space="preserve">Ohjeet</w:t>
      </w:r>
    </w:p>
    <w:p>
      <w:r>
        <w:t xml:space="preserve">Miksi vuoden 2023 naisten NCAA-koripallomestaruuskilpailut olivat kiisteltyjä?</w:t>
      </w:r>
    </w:p>
    <w:p>
      <w:r>
        <w:rPr>
          <w:b/>
        </w:rPr>
        <w:t xml:space="preserve">Vastaus</w:t>
      </w:r>
    </w:p>
    <w:p>
      <w:r>
        <w:t xml:space="preserve">LSU voitti Iowan ja voitti naisten koripallon NCAA-mestaruuden hieman kiistanalaisessa ottelussa. Monet fanit ja asiantuntijat havaitsivat liian tiukkaa tuomaritoimintaa, jonka seurauksena monet molempien joukkueiden avaintähdet saivat nopeita virheitä ja viettivät aikaa vaihtopenkillä, mikä muutti pelin kulkua ja vaati odotettua enemmän vaihtopenkkipelaajia pelaamaan. Erityisen vaikuttava oli Iowan pelaajan Caitlin Clarkin kyseenalainen tekninen virhe toisella puoliajalla. Lisäksi lähellä ottelun loppua LSU:n tähti Angel Reece pilkkasi Iowan aloittavaa Clarkia, kun hänen joukkueensa voitti, matkien hänen käteensä pian asetettavaa mestaruussormusta. "Roskapuhe" herätti verkossa keskustelua urheilullisuudesta fanien ja toimittajien keskuudessa.</w:t>
      </w:r>
    </w:p>
    <w:p>
      <w:r>
        <w:rPr>
          <w:b/>
          <w:u w:val="single"/>
        </w:rPr>
        <w:t xml:space="preserve">Asiakirja 6831</w:t>
      </w:r>
    </w:p>
    <w:p>
      <w:r>
        <w:rPr>
          <w:b/>
        </w:rPr>
        <w:t xml:space="preserve">Ohjeet</w:t>
      </w:r>
    </w:p>
    <w:p>
      <w:r>
        <w:t xml:space="preserve">Mistä skotlantilaisesta sanasta The Pleasance on johdettu?</w:t>
      </w:r>
    </w:p>
    <w:p>
      <w:r>
        <w:rPr>
          <w:b/>
        </w:rPr>
        <w:t xml:space="preserve">Konteksti</w:t>
      </w:r>
    </w:p>
    <w:p>
      <w:r>
        <w:t xml:space="preserve">The Pleasance on katu Edinburghin vanhankaupungin ulkopuolella Skotlannissa, ja se on jäännös Floddenin muurista, joka reunustaa kadun länsipuolta Drummond Streetin ja Cowgaten välillä. Historiallisesti katu oli yksi Edinburghin etelästä tulevista pääreiteistä, ja se kohtasi St Mary's Wyndin (nykyinen St Mary's Street) St Mary's Wynd Portissa, joka oli yksi kaupungin muurien porttikäytävistä. Nimi juontuu skotlantilaisesta plesance-sanasta, joka tarkoittaa puistoa tai puutarhaa. Se esiintyy ensimmäisen kerran vuonna 1507 läheisen talon nimenä, ja myöhemmin se siirrettiin kadulle ja sitten esikaupunkialueelle, joka oli osa Canongaten kuninkaallista aluetta. William Maitland keksi vuonna 1753 ilmestyneessä Edinburghin historiassaan William Maitlandin keksimän nimityksen St Mary of Placentian nunnaluostarista, joka mainitaan usein Edinburghin historiassa.</w:t>
      </w:r>
    </w:p>
    <w:p>
      <w:r>
        <w:rPr>
          <w:b/>
        </w:rPr>
        <w:t xml:space="preserve">Vastaus</w:t>
      </w:r>
    </w:p>
    <w:p>
      <w:r>
        <w:t xml:space="preserve">plesance</w:t>
      </w:r>
    </w:p>
    <w:p>
      <w:r>
        <w:rPr>
          <w:b/>
          <w:u w:val="single"/>
        </w:rPr>
        <w:t xml:space="preserve">Asiakirja 6832</w:t>
      </w:r>
    </w:p>
    <w:p>
      <w:r>
        <w:rPr>
          <w:b/>
        </w:rPr>
        <w:t xml:space="preserve">Ohjeet</w:t>
      </w:r>
    </w:p>
    <w:p>
      <w:r>
        <w:t xml:space="preserve">Luettele Yhdysvaltain seitsemän viimeisintä edustajainhuoneen puhemiestä (uusimmasta vanhimpaan).</w:t>
      </w:r>
    </w:p>
    <w:p>
      <w:r>
        <w:rPr>
          <w:b/>
        </w:rPr>
        <w:t xml:space="preserve">Vastaus</w:t>
      </w:r>
    </w:p>
    <w:p>
      <w:r>
        <w:t xml:space="preserve">Kevin McCarthy</w:t>
        <w:br/>
        <w:t xml:space="preserve">Nancy Pelosi</w:t>
        <w:br/>
        <w:t xml:space="preserve">Paul Ryan</w:t>
        <w:br/>
        <w:t xml:space="preserve">John Boehner</w:t>
        <w:br/>
        <w:t xml:space="preserve">Nancy Pelosi</w:t>
        <w:br/>
        <w:t xml:space="preserve">Dennis Hastert</w:t>
        <w:br/>
        <w:t xml:space="preserve">Newt Gingrich</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docId:EDB753B4EF533CEA27E9EF462C406427</keywords>
  <dc:description>generated by python-docx</dc:description>
  <lastModifiedBy/>
  <revision>1</revision>
  <dcterms:created xsi:type="dcterms:W3CDTF">2013-12-23T23:15:00.0000000Z</dcterms:created>
  <dcterms:modified xsi:type="dcterms:W3CDTF">2013-12-23T23:15:00.0000000Z</dcterms:modified>
  <category/>
</coreProperties>
</file>