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 10271</w:t>
      </w:r>
    </w:p>
    <w:p>
      <w:r>
        <w:rPr>
          <w:b/>
        </w:rPr>
        <w:t xml:space="preserve">Ohjeet</w:t>
      </w:r>
    </w:p>
    <w:p>
      <w:r>
        <w:t xml:space="preserve">Tunnista, kumpi soitin on jousi- vai lyömäsoittimet: Hi-hat, Vihuela</w:t>
      </w:r>
    </w:p>
    <w:p>
      <w:r>
        <w:rPr>
          <w:b/>
        </w:rPr>
        <w:t xml:space="preserve">Vastaus</w:t>
      </w:r>
    </w:p>
    <w:p>
      <w:r>
        <w:t xml:space="preserve">Vihuela on jousi, Hi-hat on lyömäsoittimet.</w:t>
      </w:r>
    </w:p>
    <w:p>
      <w:r>
        <w:rPr>
          <w:b/>
          <w:u w:val="single"/>
        </w:rPr>
        <w:t xml:space="preserve">Asiakirja 10272</w:t>
      </w:r>
    </w:p>
    <w:p>
      <w:r>
        <w:rPr>
          <w:b/>
        </w:rPr>
        <w:t xml:space="preserve">Ohjeet</w:t>
      </w:r>
    </w:p>
    <w:p>
      <w:r>
        <w:t xml:space="preserve">Yhteenveto Naton historiasta</w:t>
      </w:r>
    </w:p>
    <w:p>
      <w:r>
        <w:rPr>
          <w:b/>
        </w:rPr>
        <w:t xml:space="preserve">Konteksti</w:t>
      </w:r>
    </w:p>
    <w:p>
      <w:r>
        <w:t xml:space="preserve">Ranska ja Yhdistynyt kuningaskunta allekirjoittivat Dunkerquen sopimuksen 4. maaliskuuta 1947, toisen maailmansodan jälkimainingeissa ja kylmän sodan alkaessa, liittolaisuutta ja keskinäistä avunantoa koskevana sopimuksena Saksan tai Neuvostoliiton mahdollisten hyökkäysten varalta. Maaliskuussa 1948 tämä liittouma laajennettiin Brysselin sopimuksella koskemaan Benelux-maita, jolloin muodostettiin Brysselin sopimusjärjestö, joka tunnetaan yleisesti nimellä Länsiunioni.[11] Neuvottelut laajemmasta sotilasliitosta, johon voisi kuulua myös Pohjois-Amerikka, alkoivat samassa kuussa myös Yhdysvalloissa, jonka ulkopolitiikassa Trumanin doktriinin mukaisesti edistettiin kansainvälistä solidaarisuutta kommunistien hyökkäykseksi katsottuja toimia vastaan, kuten helmikuussa 1948 Tšekkoslovakiassa tapahtunutta vallankaappausta.</w:t>
        <w:t xml:space="preserve">Neuvottelujen tuloksena allekirjoitettiin 4. huhtikuuta 1949 Pohjois-Atlantin sopimus, jonka allekirjoittivat Länsiunionin jäsenvaltiot sekä Yhdysvallat, Kanada, Portugali, Italia, Norja, Tanska ja Islanti.[12] Kanadan diplomaatti Lester B. Pearson oli sopimuksen keskeinen laatija ja valmistelija.[13][14][15]</w:t>
        <w:br/>
        <w:br/>
        <w:t xml:space="preserve">Pitkä suorakaiteen muotoinen huone, jonka kummallakin puolella on useita rivejä istuvia henkilöitä ja jonka toisessa päässä roikkuu lippuja.</w:t>
        <w:br/>
        <w:t xml:space="preserve"> Länsi-Saksa liittyi Natoon vuonna 1955, mikä johti kilpailevan Varsovan liiton muodostamiseen kylmän sodan aikana.</w:t>
        <w:br/>
        <w:t xml:space="preserve"> Pohjois-Atlantin sopimus oli pitkälti lepotilassa, kunnes Korean sota käynnisti Naton perustamisen sen toteuttamiseksi integroidulla sotilaallisella rakenteella. Tähän kuului liittoutuneiden suurvaltojen Euroopan korkeimman esikunnan (SHAPE) muodostaminen vuonna 1951, ja se omaksui monia Länsiunionin sotilasrakenteita ja -suunnitelmia,[16] mukaan lukien niiden sopimukset varusteiden standardoinnista ja sopimukset ulkomaisten asevoimien sijoittamisesta Euroopan maihin. Vuonna 1952 perustettiin Naton pääsihteerin virka järjestön johtavaksi siviilihenkilöksi. Samana vuonna järjestettiin myös Naton ensimmäiset suuret meriharjoitukset, Exercise Mainbrace, sekä Kreikan ja Turkin liittyminen järjestöön.</w:t>
        <w:t xml:space="preserve">17][18] Lontoon ja Pariisin konferenssien jälkeen Länsi-Saksan sallittiin aseistautua uudelleen sotilaallisesti, sillä se liittyi Natoon toukokuussa 1955, mikä puolestaan oli merkittävä tekijä Neuvostoliiton hallitseman Varsovan liiton perustamisessa, mikä rajasi kylmän sodan kaksi vastakkaista osapuolta.</w:t>
        <w:br/>
        <w:br/>
        <w:t xml:space="preserve">Berliinin muurin rakentaminen vuonna 1961 merkitsi kylmän sodan jännitteiden huippua, kun 400 000 Yhdysvaltain sotilasta sijoitettiin Eurooppaan.</w:t>
        <w:t xml:space="preserve">20] Epäilykset Euroopan valtioiden ja Yhdysvaltojen välisten suhteiden lujuudesta lisääntyivät ja lisääntyivät, samoin kuin epäilyt Naton puolustuksen uskottavuudesta mahdollista Neuvostoliiton hyökkäystä vastaan - epäilykset, jotka johtivat Ranskan itsenäisen ydinpelotteen kehittämiseen ja Ranskan vetäytymiseen Naton sotilaallisesta rakenteesta vuonna 1966.[21][22] Vuonna 1982 liittoutumaan liittoutui vastikään demokraattinen Espanja.[23]</w:t>
        <w:br/>
        <w:br/>
        <w:t xml:space="preserve">Vuoden 1989 vallankumoukset Euroopassa johtivat siihen, että Naton tarkoitusta, luonnetta, tehtäviä ja painopistettä mantereella arvioitiin strategisesti uudelleen. Lokakuussa 1990 Itä-Saksasta tuli osa Saksan liittotasavaltaa ja liittoumaa, ja marraskuussa 1990 liitto allekirjoitti Pariisissa Neuvostoliiton kanssa sopimuksen Euroopan tavanomaisista asevoimista (CFE). Sopimuksessa määrättiin erityisistä sotilaallisista vähennyksistä koko mantereella, mikä jatkui Varsovan liiton romahdettua helmikuussa 1991 ja Neuvostoliiton hajottua joulukuussa 1991, jolloin Naton tosiasialliset päävastustajat poistettiin[24].[24] Tämä aloitti sotilasmenojen ja -kaluston vähentämisen Euroopassa. YUTP-sopimus antoi allekirjoittajille mahdollisuuden poistaa 52 000 kappaletta tavanomaisia aseita seuraavien kuudentoista vuoden aikana[25] ja mahdollisti Naton eurooppalaisten jäsenten sotilasmenojen vähenemisen 28 prosentilla vuodesta 1990 vuoteen 2015.[26] Vuonna 1990 useat läntiset johtajat vakuuttivat Mihail Gorbatshoville, ettei Nato laajenisi idemmäksi, kuten yksityisiä keskusteluja koskevista muistioista käy ilmi[27][28][29][30] Myöhemmin samana vuonna allekirjoitetun Saksan suhteen lopullista ratkaisua koskevan sopimuksen lopullisessa tekstissä ei kuitenkaan mainittu itälaajentumista.</w:t>
        <w:br/>
        <w:br/>
        <w:t xml:space="preserve"> Kaksi korkeaa betonista muurinosaa nurmikentällä kaarevan rakennuksen edessä, jossa on sinilasiset ikkunat.</w:t>
        <w:br/>
        <w:t xml:space="preserve"> Berliinin muurin murtuminen vuonna 1989 merkitsi käännekohtaa Naton roolissa Euroopassa, ja tämä muurin osa on nyt esillä Naton päämajan ulkopuolella.</w:t>
        <w:br/>
        <w:t xml:space="preserve"> 1990-luvulla järjestö laajensi toimintaansa poliittisiin ja humanitaarisiin tilanteisiin, jotka eivät aiemmin olleet olleet Naton huolenaiheita. 31 Jugoslavian hajoamisen aikana järjestö toteutti ensimmäiset sotilaalliset väliintulonsa Bosniassa vuosina 1992-1995 ja myöhemmin Jugoslaviassa vuonna 1999. 32 Nämä konfliktit antoivat aihetta kylmän sodan jälkeiseen suureen sotilaalliseen uudelleenjärjestelyyn. Naton sotilaallista rakennetta supistettiin ja organisoitiin uudelleen, ja perustettiin uusia joukkoja, kuten Liittoutuneiden joukkojen Euroopan nopean toiminnan joukkojen esikunta (Headquarters Allied Command Europe Rapid Reaction Corps).</w:t>
        <w:br/>
        <w:br/>
        <w:t xml:space="preserve"> Poliittisesti järjestö pyrki parantamaan suhteitaan uusiin itsenäisiin Keski- ja Itä-Euroopan valtioihin, ja kylmän sodan jälkeisenä aikana perustettiin diplomaattisia foorumeita alueellista yhteistyötä varten Naton ja sen naapureiden välille, kuten rauhankumppanuus ja Välimeren alueen vuoropuhelua koskeva aloite vuonna 1994, euroatlanttinen kumppanuusneuvosto vuonna 1997 ja Naton ja Venäjän pysyvä yhteisneuvosto vuonna 1998. Washingtonin huippukokouksessa vuonna 1999 Unkari, Puola ja Tšekin tasavalta liittyivät virallisesti Natoon, ja järjestö antoi myös uusia jäsenyyssuuntaviivoja ja yksilöllisiä "jäsenyyden toimintasuunnitelmia". Näillä suunnitelmilla ohjattiin uusien liittolaisjäsenien myöhempää liittymistä.[33] Ranskan presidentin Nicolas Sarkozyn valinta vuonna 2007 johti Ranskan sotilaallisen aseman merkittävään uudistukseen, joka huipentui 4. huhtikuuta 2009 tapahtuneeseen paluuseen täysjäsenyyteen, johon sisältyi myös Ranskan liittyminen takaisin Naton sotilaalliseen komentorakenteeseen säilyttäen samalla itsenäisen ydinpelotteen.[22][34][35]</w:t>
        <w:br/>
        <w:br/>
        <w:t xml:space="preserve">Pohjois-Atlantin sopimuksen 5 artiklaan, jonka mukaan jäsenvaltioiden on tultava apuun aseellisen hyökkäyksen kohteeksi joutuneelle jäsenvaltiolle, vedottiin ensimmäisen ja ainoan kerran syyskuun 11. päivän iskujen jälkeen[36], minkä jälkeen joukkoja lähetettiin Afganistaniin Nato-johtoisen ISAF-operaation puitteissa. Sen jälkeen järjestö on toiminut useissa muissa tehtävissä, kuten lähettänyt kouluttajia Irakiin, avustanut merirosvouksen vastaisissa operaatioissa[37] ja vuonna 2011 valvonut lentokieltoaluetta Libyan yllä YK:n turvallisuusneuvoston päätöslauselman 1973 mukaisesti.</w:t>
        <w:br/>
        <w:br/>
        <w:t xml:space="preserve"> Krimin liittäminen Venäjään johti siihen, että kaikki Naton jäsenet tuomitsivat sen jyrkästi[38], ja se oli yksi niistä seitsemästä kerrasta, jolloin 4 artiklaan, jossa vaaditaan Naton jäsenten välistä neuvonpitoa, on vedottu. Aikaisempia kertoja olivat Irakin sodan ja Syyrian sisällissodan aikana.[39] Walesin huippukokouksessa vuonna 2014 Naton jäsenvaltioiden johtajat sitoutuivat ensimmäistä kertaa virallisesti käyttämään vuoteen 2024 mennessä vähintään kaksi prosenttia bruttokansantuotteestaan puolustukseen, mikä oli aiemmin ollut vain epävirallinen ohjeistus.[40] Varsovan huippukokouksessa vuonna 2016 Nato-maat sopivat Naton tehostetun etupainotteisen läsnäolon (NATO Enhanced Forward Presence) luomisesta, jonka myötä neljä monikansallista pataljoonan kokoista taisteluosastoa sijoitettiin Viroon, Latviaan, Liettuaan ja Puolaan.[41] Ennen Venäjän hyökkäystä Ukrainaan vuonna 2022 ja sen aikana useat Nato-maat lähettivät maajoukkoja, sota-aluksia ja hävittäjälentokoneita vahvistamaan liittokunnan itäistä sivustaa, ja useat maat vetosivat jälleen 4 artiklaan.[42][43][44] Maaliskuussa 2022 Nato-johtajat kokoontuivat Brysselissä ylimääräiseen huippukokoukseen, johon osallistuivat myös Seitsemän ryhmän ja Euroopan unionin johtajat.</w:t>
        <w:t xml:space="preserve">45] Naton jäsenvaltiot sopivat neljän uuden taisteluosaston perustamisesta Bulgariaan, Unkariin, Romaniaan ja Slovakiaan,[41] ja Naton vastaiskujoukkojen osia aktivoitiin ensimmäistä kertaa Naton historiassa.[46]</w:t>
        <w:br/>
        <w:br/>
        <w:t xml:space="preserve">Kesäkuuhun 2022 mennessä Nato oli sijoittanut 40 000 sotilasta 2 500 kilometrin pituiselle itäiselle sivustalleen estääkseen Venäjän hyökkäyksen. Yli puolet tästä määrästä on sijoitettu Bulgariaan, Romaniaan, Unkariin, Slovakiaan ja Puolaan, jotka viisi maata keräävät huomattavan 259 000 sotilaan yhteenlasketut entisen Naton joukot.</w:t>
        <w:t xml:space="preserve">Bulgarian ilmavoimien täydennykseksi Espanja lähetti Eurofighter Typhoonit, Alankomaat kahdeksan F-35-hyökkäyslentokonetta, ja lisää ranskalaisia ja yhdysvaltalaisia hyökkäyslentokoneita saapuisi myös pian.</w:t>
        <w:br/>
        <w:br/>
        <w:t xml:space="preserve">Nato nauttii julkista tukea kaikissa jäsenmaissaan.[48</w:t>
      </w:r>
    </w:p>
    <w:p>
      <w:r>
        <w:rPr>
          <w:b/>
        </w:rPr>
        <w:t xml:space="preserve">Vastaus</w:t>
      </w:r>
    </w:p>
    <w:p>
      <w:r>
        <w:t xml:space="preserve">Pohjois-Atlantin liitto (Nato, ranskaksi Organisation du traité de l'Atlantique nord) eli Pohjois-Atlantin liitto, Atlantin liitto, Länsi-Atlantin liitto on sotilasliitto. Se perustettiin Pohjois-Atlantin sopimuksella vuonna 1949, ja se allekirjoitettiin Washingtonissa 4. huhtikuuta 1949. Sen jäseniä vuonna 1949 olivat Yhdysvallat, Belgia, Alankomaat, Luxemburg, Ranska, Iso-Britannia, Kanada, Portugali, Italia, Norja, Norja, Tanska ja Islanti. Helmikuun 18. päivänä 1952 liittyivät myös Kreikka ja Turkki.</w:t>
        <w:br/>
        <w:br/>
        <w:t xml:space="preserve"> Kun Länsi-Saksa liittyi järjestöön 9. toukokuuta 1955, Norjan silloinen ulkoministeri Halvard Lange luonnehti sitä "ratkaisevaksi käännekohdaksi maanosamme historiassa."[2] Tuloksena oli Varsovan liitto, jonka Neuvostoliitto ja sen satelliittivaltiot allekirjoittivat 14. toukokuuta 1955 vastauksena Natolle.</w:t>
        <w:br/>
        <w:br/>
        <w:t xml:space="preserve"> Kylmän sodan jälkeen vuonna 1999 kolme entistä kommunistista maata, Unkari, Tšekki ja Puola, liittyivät Natoon. Maaliskuun 29. päivänä 2004 Natoon liittyi seitsemän muuta Pohjois- ja Itä-Euroopan maata: Viro, Latvia ja Liettua sekä Slovenia, Slovakia, Bulgaria ja Romania.</w:t>
        <w:br/>
        <w:br/>
        <w:t xml:space="preserve"> Kroatia ja Albania saivat Naton jäsenyyskutsun 3. huhtikuuta 2008. Makedonian tasavalta sai ainoan ehdollisen kutsun, koska Kreikka käytti veto-oikeuttaan sen ja Kreikan välisen nimikiistan vuoksi.</w:t>
        <w:br/>
        <w:br/>
        <w:t xml:space="preserve"> Montenegro liittyi jäseneksi 5. kesäkuuta 2017. [3] Muutettuaan nimensä kiistan lopettamiseksi Pohjois-Makedonia liittyi Natoon 27. maaliskuuta 2020 ja siitä tuli Naton 30. jäsen. 4. Irlanti liittyi Natoon virallisesti tarkkailijana 8. syyskuuta 2020.</w:t>
        <w:br/>
        <w:br/>
        <w:t xml:space="preserve"> Huhtikuussa 2023 Suomi liittyi Natoon sen jälkeen, kun se oli pyrkinyt liittymään sen jälkeen, kun Venäjä oli hyökännyt Ukrainaan vuonna 2022[5].</w:t>
      </w:r>
    </w:p>
    <w:p>
      <w:r>
        <w:rPr>
          <w:b/>
          <w:u w:val="single"/>
        </w:rPr>
        <w:t xml:space="preserve">Asiakirja 10273</w:t>
      </w:r>
    </w:p>
    <w:p>
      <w:r>
        <w:rPr>
          <w:b/>
        </w:rPr>
        <w:t xml:space="preserve">Ohjeet</w:t>
      </w:r>
    </w:p>
    <w:p>
      <w:r>
        <w:t xml:space="preserve">Milloin ja miksi Plaxton-vaunujen tuotanto lopetettiin?</w:t>
      </w:r>
    </w:p>
    <w:p>
      <w:r>
        <w:rPr>
          <w:b/>
        </w:rPr>
        <w:t xml:space="preserve">Konteksti</w:t>
      </w:r>
    </w:p>
    <w:p>
      <w:r>
        <w:t xml:space="preserve">Vuoteen 1936 mennessä yhtiö katsoi perustelluksi rakentaa uuden suuren tuotantolaitoksen Scarborough'n Seamer Roadille. Tämä mahdollisti tuotannon lisäämisen, ja Plaxtonsista tuli suosittu monien itsenäisten toimijoiden keskuudessa kaikkialla Pohjois-Englannissa. Monet näistä toimijoista ostivat ajoneuvonsa riippumattomien jälleenmyyjien kautta eivätkä suoraan tehtaalta. Plaxtonin myynti tapahtui Manchesterissa toimivan Lancashire Motor Traders Ltd:n ja Lontoossa toimivan Arlington Motor Co Ltd:n kautta. Vuoteen 1937 mennessä yritys tunnettiin nimellä FW Plaxton &amp; Son, koska perustajan poika, Frederick William, liittyi yritykseen 18-vuotiaana. FW Plaxton junior tunnettiin jatkossa nimellä Eric, jotta vältettäisiin sekaannukset hänen isänsä kanssa.</w:t>
        <w:br/>
        <w:br/>
        <w:t xml:space="preserve"> Plaxtonit rakensivat useita erilaisia vaunumalleja 1930-luvulla, kunnes he päätyivät omaleimaiseen talotyyliin. Tyylille oli tyypillistä hyvin pyöristetty etuprofiili tuulilasin kohdalla ja sivuikkunat, jotka kallistuivat edessä taaksepäin, olivat pystyssä keskellä ja kallistuivat takana eteenpäin. Bedford WTB -alustan kori oli erityisen omaleimainen, sillä se kallistui voimakkaasti etupyöränkaaren alareunasta kattolinjaan, jolloin jäähdyttimen säleikkö jäi ulkonemaan. Myös takaosa oli selvästi kalteva. WTB-alusta oli tuohon aikaan erittäin suosittu valinta liikennöitsijöiden keskuudessa yhdessä Dodge RBF- ja SBF-mallien kanssa. Myös Leylandin ja AEC:n alustat olivat suosittuja suurempien vaunujen osalta, erityisesti Leyland Tiger ja AEC Regal.</w:t>
        <w:br/>
        <w:br/>
        <w:t xml:space="preserve"> Toisen maailmansodan puhjettua vuonna 1939 linja-autojen tuotanto lopetettiin, ja tehdas muutettiin lentokonetuotantoministeriön alaisuuteen kuuluvaksi ampumatarviketehtaaksi. Monet alkuvuosien tallenteet menetettiin, kun palopommi sytytti Seamer Roadin tehtaan tuleen vuonna 1943 ja aiheutti suuria vahinkoja. Koska tehdas oli työministeriön valvonnassa, tuotantoa jatkettiin ulkona, kun korvaavaa tehdasta rakennettiin. Viereistä maata lainasi eräs puutarhuri, joka myöhemmin vuosia myöhemmin liittyi yhtiön johtokuntaan.</w:t>
      </w:r>
    </w:p>
    <w:p>
      <w:r>
        <w:rPr>
          <w:b/>
        </w:rPr>
        <w:t xml:space="preserve">Vastaus</w:t>
      </w:r>
    </w:p>
    <w:p>
      <w:r>
        <w:t xml:space="preserve">Vaunujen tuotanto lopetettiin vuonna 1939 maailmansodan puhkeamisen vuoksi. Tehdas muutettiin sotatarviketehtaaksi.</w:t>
      </w:r>
    </w:p>
    <w:p>
      <w:r>
        <w:rPr>
          <w:b/>
          <w:u w:val="single"/>
        </w:rPr>
        <w:t xml:space="preserve">Asiakirja 10274</w:t>
      </w:r>
    </w:p>
    <w:p>
      <w:r>
        <w:rPr>
          <w:b/>
        </w:rPr>
        <w:t xml:space="preserve">Ohjeet</w:t>
      </w:r>
    </w:p>
    <w:p>
      <w:r>
        <w:t xml:space="preserve">Miten elää pitkä ja terve elämä?</w:t>
      </w:r>
    </w:p>
    <w:p>
      <w:r>
        <w:rPr>
          <w:b/>
        </w:rPr>
        <w:t xml:space="preserve">Vastaus</w:t>
      </w:r>
    </w:p>
    <w:p>
      <w:r>
        <w:t xml:space="preserve">Elämän pitkäikäisyys ei ole koskaan taattu riippumatta siitä, kuinka terveellisesti elät. Voit kuitenkin elää terveellistä elämää parantaaksesi elämäsi laatua. Sinun tulisi syödä tasapainoista ruokavaliota ja harrastaa liikuntaa vähintään 3 kertaa viikossa. Tutkimukset ovat myös osoittaneet, että sosiaalinen piiri parantaa mielenterveyttä. Panostaminen ympärillä oleviin ihmisiin ja ajan viettäminen läheisten kanssa voi auttaa vähentämään stressiä ja parantamaan tyytyväisyyttä elämään yleensä.</w:t>
      </w:r>
    </w:p>
    <w:p>
      <w:r>
        <w:rPr>
          <w:b/>
          <w:u w:val="single"/>
        </w:rPr>
        <w:t xml:space="preserve">Asiakirja 10275</w:t>
      </w:r>
    </w:p>
    <w:p>
      <w:r>
        <w:rPr>
          <w:b/>
        </w:rPr>
        <w:t xml:space="preserve">Ohjeet</w:t>
      </w:r>
    </w:p>
    <w:p>
      <w:r>
        <w:t xml:space="preserve">Miksi lukea kirjaa eReaderilla?</w:t>
      </w:r>
    </w:p>
    <w:p>
      <w:r>
        <w:rPr>
          <w:b/>
        </w:rPr>
        <w:t xml:space="preserve">Vastaus</w:t>
      </w:r>
    </w:p>
    <w:p>
      <w:r>
        <w:t xml:space="preserve">Sähköisen lukulaitteen käyttämisellä kirjan sijaan on monia etuja. Sinulla on välitön pääsy suuriin kirjastoihin. Voit ostaa ja aloittaa uuden kirjan lukemisen muutamassa minuutissa. Voit myös ottaa koko kirjastosi mukaan matkoille ilman, että joudut raahaamaan mukanasi monia tai suuria kirjoja. E-lukulaitteet antavat myös mahdollisuuden lukea pimeässä ilman muuta valaistusta, joka voi häiritä ympärilläsi olevia.</w:t>
        <w:br/>
        <w:br/>
        <w:t xml:space="preserve"> Vaikka tableteilla on monia näistä samoista eduista, kokemus on parempi kirjojen lukemiseen e-lukulaitteilla. Näytöt aiheuttavat paljon vähemmän silmien rasitusta, koska monissa laitteissa käytetään elektroni inc:tä. Niissä ei myöskään ole ilmoituksia eikä muita häiriötekijöitä, joita tableteissa ja älypuhelimissa esiintyy.</w:t>
      </w:r>
    </w:p>
    <w:p>
      <w:r>
        <w:rPr>
          <w:b/>
          <w:u w:val="single"/>
        </w:rPr>
        <w:t xml:space="preserve">Asiakirja 10276</w:t>
      </w:r>
    </w:p>
    <w:p>
      <w:r>
        <w:rPr>
          <w:b/>
        </w:rPr>
        <w:t xml:space="preserve">Ohjeet</w:t>
      </w:r>
    </w:p>
    <w:p>
      <w:r>
        <w:t xml:space="preserve">Millä näistä maista on yhteinen raja vähintään yhden toisen maan kanssa ja millä ei? Uusi-Seelanti, Kanada, Ranska, Australia, Saksa, Suomi, Turkki ja Japani.</w:t>
      </w:r>
    </w:p>
    <w:p>
      <w:r>
        <w:rPr>
          <w:b/>
        </w:rPr>
        <w:t xml:space="preserve">Vastaus</w:t>
      </w:r>
    </w:p>
    <w:p>
      <w:r>
        <w:t xml:space="preserve">Kanadalla, Ranskalla, Saksalla, Suomella ja Turkilla on yhteinen raja muiden maiden kanssa. Uudella-Seelannilla, Australialla ja Japanilla ei ole yhteistä rajaa minkään muun maan kanssa.</w:t>
      </w:r>
    </w:p>
    <w:p>
      <w:r>
        <w:rPr>
          <w:b/>
          <w:u w:val="single"/>
        </w:rPr>
        <w:t xml:space="preserve">Asiakirja 10277</w:t>
      </w:r>
    </w:p>
    <w:p>
      <w:r>
        <w:rPr>
          <w:b/>
        </w:rPr>
        <w:t xml:space="preserve">Ohjeet</w:t>
      </w:r>
    </w:p>
    <w:p>
      <w:r>
        <w:t xml:space="preserve">Miksi vauvat itkevät niin paljon?</w:t>
      </w:r>
    </w:p>
    <w:p>
      <w:r>
        <w:rPr>
          <w:b/>
        </w:rPr>
        <w:t xml:space="preserve">Vastaus</w:t>
      </w:r>
    </w:p>
    <w:p>
      <w:r>
        <w:t xml:space="preserve">Vauvat itkevät, koska se on heidän viestintäkielensä. Vastasyntyneet ja imeväiset kokevat kasvuvuosiensa aikana tyypillisesti paljon muutoksia kehossaan, mikä voi aiheuttaa jonkinlaista epämukavuutta tuona aikana. Vauvat itkevät yleensä joko ruoan tai unen vuoksi. Ruoka ja uni ovat heidän ensisijaisia tarpeitaan hoitajien lohdutuksen ja huolenpidon lisäksi. Jos vauva on hyvin ruokittu ja levännyt, vauvoilla voi olla kaasuja tai röyhtäilyä muina toissijaisina itkun syinä. Vauvat tarvitsevat myös sään tai huoneen lämpötilan mukaisia vaatteita. Vauvoilla on myös taipumus kyllästyä, ja ne tarvitsevat jatkuvaa huomiota ja jonkun, joka leikkii heidän kanssaan. Jos vauva jatkaa itkemistä kaikista yrityksistäsi huolimatta, älä menetä kärsivällisyyttäsi, pysy rauhallisena ja ota yhteyttä ystäviin tai naapureihin saadaksesi apua. Voit myös ottaa yhteyttä lastenlääkäriin, jotta hän voi tarkistaa vauvan mahdolliset muut sairaudet. Kun vauva kasvaa, hänen itkunsa kesto ja tiheys vähenevät.</w:t>
      </w:r>
    </w:p>
    <w:p>
      <w:r>
        <w:rPr>
          <w:b/>
          <w:u w:val="single"/>
        </w:rPr>
        <w:t xml:space="preserve">Asiakirja 10278</w:t>
      </w:r>
    </w:p>
    <w:p>
      <w:r>
        <w:rPr>
          <w:b/>
        </w:rPr>
        <w:t xml:space="preserve">Ohjeet</w:t>
      </w:r>
    </w:p>
    <w:p>
      <w:r>
        <w:t xml:space="preserve">Miten voit lisätä tehoasi Peloton-ajossa?</w:t>
      </w:r>
    </w:p>
    <w:p>
      <w:r>
        <w:rPr>
          <w:b/>
        </w:rPr>
        <w:t xml:space="preserve">Vastaus</w:t>
      </w:r>
    </w:p>
    <w:p>
      <w:r>
        <w:t xml:space="preserve">Jos haluat lisätä suorituskykyäsi Peloton-ajossa, on ehdottomasti olemassa muutamia vinkkejä ja temppuja, joita voit seurata edistymisen varmistamiseksi. Ensinnäkin suosittelen aina käyttämään samoja virallisia Peloton-laitteita (Peloton Bike tai Peloton Bike+), jotta voit varmistaa, että seuraat johdonmukaisia mittareita ajojesi välillä. Suosittelen myös tekemään toiminnallisen kynnystehotestin (FTP-testi), jotta saat perustason maksimisuorituskyvystäsi sekä hankkimaan tehomittarin jokaista ratsastusta varten. Sieltä suuri osa tehon lisäämisestä tulee sekä ratsastustiheyden johdonmukaisuudesta että johdonmukaisuudesta jalkojen lihasten ylikuormittamisessa näiden kestojen aikana. Power Zone -ajot (PZE, PZ, PZMax) tai Power Zone -ohjelmat ovat hyvä tapa lisätä tehoa ajan myötä. Nämä ajot/ohjelmat on räätälöity maksimiponnistustasollesi, ja kun edistyt ajan myötä, niin myös 7 tehovyöhykkeen tasosi kehittyvät. Sen lisäksi, että ratsastat johdonmukaisesti ja seuraat mittareitasi/FTP:täsi, on olemassa nopea temppu, jolla voit kasvattaa tuotostasi, joka ei ole kovin kestävä. Temppu on ratsastaa satulasta ulos ja kiihdyttää vastus kokonaan ylös (75+). Jos pystyt liikuttamaan jalkojasi 50+ tahdilla ja vaikkapa 80-vastuksella, saat yli 300 tehon. Jos pystyt ylläpitämään tätä minuuttia kerrallaan ja tekemään sen 3-5 kertaa ratsastuksen aikana, voit helposti lisätä kokonaistehoasi. Alhaisempi askeltiheys ei ole ihanteellinen keino tehon lisäämiseksi pitkäikäisyysstrategian kannalta, mutta se on nopea ratkaisu henkilökohtaisen ennätyksen rikkomiseen. Onnea tuleviin ratsastuksiin, ja älä unohda lähettää rakkautta muutamalla highfivesilla!</w:t>
      </w:r>
    </w:p>
    <w:p>
      <w:r>
        <w:rPr>
          <w:b/>
          <w:u w:val="single"/>
        </w:rPr>
        <w:t xml:space="preserve">Asiakirja 10279</w:t>
      </w:r>
    </w:p>
    <w:p>
      <w:r>
        <w:rPr>
          <w:b/>
        </w:rPr>
        <w:t xml:space="preserve">Ohjeet</w:t>
      </w:r>
    </w:p>
    <w:p>
      <w:r>
        <w:t xml:space="preserve">Kuka voittaisi, jos Mike Tyson ottelisi Tyson Furyn kanssa?</w:t>
      </w:r>
    </w:p>
    <w:p>
      <w:r>
        <w:rPr>
          <w:b/>
        </w:rPr>
        <w:t xml:space="preserve">Vastaus</w:t>
      </w:r>
    </w:p>
    <w:p>
      <w:r>
        <w:t xml:space="preserve">Tähän kysymykseen on vaikea vastata, sillä molemmilla nyrkkeilijöillä on hyvin erilainen ottelutyyli ja he kuuluvat eri aikakausiin. On helppo sanoa, että Tyson Furylla olisi ulottuvuusetu, koska hän on hieman alle 180-senttinen, mutta jos minun pitäisi valita jompikumpi, valitsisin Mike Tysonin, koska hänen nyrkkeilytaitonsa ovat niin hurjia.</w:t>
        <w:br/>
        <w:br/>
        <w:t xml:space="preserve"> Mike Tyson pyrkisi luultavasti aiheuttamaan paljon vartalovahinkoja tyypillisillä koukuillaan maksaan ja käyttäisi Furyn pitkää kävelyä hyväksi, jotta hän voisi hiipiä sisäänpäin vartaloon kohdistuviin lyönteihin. Olisi mielenkiintoista nähdä, miten Fury pystyy rajoittamaan Miken aiheuttamia vartalovahinkoja käyttämällä maailmankuuluja refleksejään.</w:t>
        <w:br/>
        <w:br/>
        <w:t xml:space="preserve"> Täytyy silti sanoa, että ottelusta tulisi erittäin tiukka, sillä molemmat ovat nyrkkeilyn suuruuksia!</w:t>
      </w:r>
    </w:p>
    <w:p>
      <w:r>
        <w:rPr>
          <w:b/>
          <w:u w:val="single"/>
        </w:rPr>
        <w:t xml:space="preserve">Asiakirja 10280</w:t>
      </w:r>
    </w:p>
    <w:p>
      <w:r>
        <w:rPr>
          <w:b/>
        </w:rPr>
        <w:t xml:space="preserve">Ohjeet</w:t>
      </w:r>
    </w:p>
    <w:p>
      <w:r>
        <w:t xml:space="preserve">Poimi Rolex-kellolinjojen kolme nimeä ja tyypilliset kellohihnatyypit.  Järjestä ne aakkosjärjestykseen ja erota ne toisistaan pilkulla.</w:t>
      </w:r>
    </w:p>
    <w:p>
      <w:r>
        <w:rPr>
          <w:b/>
        </w:rPr>
        <w:t xml:space="preserve">Konteksti</w:t>
      </w:r>
    </w:p>
    <w:p>
      <w:r>
        <w:t xml:space="preserve">Yleisesti ottaen Rolexilla on kolme kellolinjaa: Oyster Perpetual, Professional ja Cellini (Cellini linja on Rolexin linja "mekko" kellot). Oyster-linjan ensisijaiset rannekkeet ovat nimeltään Jubilee, Oyster, President ja Pearlmaster. Mallien kellonhihnat ovat yleensä joko ruostumatonta terästä, keltakultaa, valkokultaa tai ruusukultaa. Yhdistyneessä kuningaskunnassa ruostumattomasta teräksestä valmistetun Pilots-malliston (kuten GMT Master II) vähittäismyyntihinta alkaa 5 600 punnasta. Timanttikoristeiset kellot ovat kalliimpia. Antiques Roadshow'n Reyne Hainesin kirjassa Vintage Wristwatches luetellaan Rolexin vintage-kellojen hinta-arviot, jotka vaihtelevat 650 ja 75 000 Yhdysvaltain dollarin välillä, ja Tudorin vintage-kellojen hinta-arviot, jotka vaihtelevat 250 ja 9 000 Yhdysvaltain dollarin välillä.</w:t>
      </w:r>
    </w:p>
    <w:p>
      <w:r>
        <w:rPr>
          <w:b/>
        </w:rPr>
        <w:t xml:space="preserve">Vastaus</w:t>
      </w:r>
    </w:p>
    <w:p>
      <w:r>
        <w:t xml:space="preserve">Rolexin kolme kellolinjaa ovat Cellini, Oyster Perpetual ja Professional.  Kellon hihnatyypit ovat ruusukultaa, ruostumatonta terästä, valkokultaa ja keltakultaa.</w:t>
      </w:r>
    </w:p>
    <w:p>
      <w:r>
        <w:rPr>
          <w:b/>
          <w:u w:val="single"/>
        </w:rPr>
        <w:t xml:space="preserve">Asiakirja 10281</w:t>
      </w:r>
    </w:p>
    <w:p>
      <w:r>
        <w:rPr>
          <w:b/>
        </w:rPr>
        <w:t xml:space="preserve">Ohjeet</w:t>
      </w:r>
    </w:p>
    <w:p>
      <w:r>
        <w:t xml:space="preserve">Voitteko kertoa minulle 6 suosittua lemmikkieläintyyppiä?</w:t>
      </w:r>
    </w:p>
    <w:p>
      <w:r>
        <w:rPr>
          <w:b/>
        </w:rPr>
        <w:t xml:space="preserve">Vastaus</w:t>
      </w:r>
    </w:p>
    <w:p>
      <w:r>
        <w:t xml:space="preserve">Koirat, kissat, kalat, linnut, kanat ja hevoset.</w:t>
      </w:r>
    </w:p>
    <w:p>
      <w:r>
        <w:rPr>
          <w:b/>
          <w:u w:val="single"/>
        </w:rPr>
        <w:t xml:space="preserve">Asiakirja 10282</w:t>
      </w:r>
    </w:p>
    <w:p>
      <w:r>
        <w:rPr>
          <w:b/>
        </w:rPr>
        <w:t xml:space="preserve">Ohjeet</w:t>
      </w:r>
    </w:p>
    <w:p>
      <w:r>
        <w:t xml:space="preserve">Mikä on Australian avoimet?</w:t>
      </w:r>
    </w:p>
    <w:p>
      <w:r>
        <w:rPr>
          <w:b/>
        </w:rPr>
        <w:t xml:space="preserve">Konteksti</w:t>
      </w:r>
    </w:p>
    <w:p>
      <w:r>
        <w:t xml:space="preserve">Australian avoimet ovat tennisturnaus, joka järjestetään vuosittain Melbourne Parkissa Melbournessa, Victorian osavaltiossa Australiassa. Turnaus on ensimmäinen neljästä vuosittain järjestettävästä Grand Slam -tennisturnauksesta, joka edeltää Ranskan avoimia, Wimbledonia ja Yhdysvaltain avoimia. Australian avoimet alkavat tammikuun puolivälissä ja jatkuvat kaksi viikkoa samaan aikaan Australian päivän juhlapäivän kanssa. Mukana ovat miesten ja naisten kaksinpelit, miesten, naisten ja sekanelinpelit, junioreiden mestaruuskilpailut sekä pyörätuoli-, legenda- ja näytöskilpailut. Ennen vuotta 1988 se pelattiin nurmikentillä, mutta sen jälkeen on käytetty kahdenlaisia kovakenttäpintoja: vihreää Rebound Acea vuoteen 2007 asti ja sinistä Plexicushionia vuodesta 2008 lähtien.</w:t>
      </w:r>
    </w:p>
    <w:p>
      <w:r>
        <w:rPr>
          <w:b/>
        </w:rPr>
        <w:t xml:space="preserve">Vastaus</w:t>
      </w:r>
    </w:p>
    <w:p>
      <w:r>
        <w:t xml:space="preserve">Australian avoimet ovat vuosittainen tennisturnaus, joka järjestetään Melbourne Parkissa Melbournessa, Victorian osavaltiossa Australiassa. Se on yksi neljästä Grand Slam -tennisturnauksesta Ranskan avointen, Wimbledonin ja US Openin ohella.</w:t>
      </w:r>
    </w:p>
    <w:p>
      <w:r>
        <w:rPr>
          <w:b/>
          <w:u w:val="single"/>
        </w:rPr>
        <w:t xml:space="preserve">Asiakirja 10283</w:t>
      </w:r>
    </w:p>
    <w:p>
      <w:r>
        <w:rPr>
          <w:b/>
        </w:rPr>
        <w:t xml:space="preserve">Ohjeet</w:t>
      </w:r>
    </w:p>
    <w:p>
      <w:r>
        <w:t xml:space="preserve">Harkitsen veneen ostamista?  Miten päätän, mikä vene vastaa tarpeitani?</w:t>
      </w:r>
    </w:p>
    <w:p>
      <w:r>
        <w:rPr>
          <w:b/>
        </w:rPr>
        <w:t xml:space="preserve">Vastaus</w:t>
      </w:r>
    </w:p>
    <w:p>
      <w:r>
        <w:t xml:space="preserve">Asiat, jotka sinun tulisi ottaa huomioon veneen ostopäätöstä tehdessäsi.  Kuinka paljon tilaa sinulla on veneen säilytykseen?  Käytetäänkö venettä makeassa vai suolaisessa vedessä?  Sisämoottorit sopivat hyvin makean veden ympäristöihin.  Perämoottorit ovat usein suositeltavampia suolaisen veden käyttöön. Jos aiot käyttää venettä kalastukseen, sinun on päätettävä, kalastatko merellä vai rannikolla.  Rannikkokalastus edellyttää pienempää syväystä.  Syväys tarkoittaa sitä, kuinka paljon vettä vene tarvitsee kelluakseen.  Offshore-kalastusveneiden syväys on suurempi rungon perusteella.  Offshore-veneet kestävät aggressiivisemman rungon ansiosta karumpaa vettä.  Offshore-veneissä on jyrkempi kuollut nousu.  Dead rise on veneen rungon sisääntulokulma.  Aggressiivisempi dead-rise johtaa pehmeämpään rantautumiseen ankarissa vesiolosuhteissa.</w:t>
      </w:r>
    </w:p>
    <w:p>
      <w:r>
        <w:rPr>
          <w:b/>
          <w:u w:val="single"/>
        </w:rPr>
        <w:t xml:space="preserve">Asiakirja 10284</w:t>
      </w:r>
    </w:p>
    <w:p>
      <w:r>
        <w:rPr>
          <w:b/>
        </w:rPr>
        <w:t xml:space="preserve">Ohjeet</w:t>
      </w:r>
    </w:p>
    <w:p>
      <w:r>
        <w:t xml:space="preserve">Mitkä ovat housujen sovittamiseen tarvittavat mitat?</w:t>
      </w:r>
    </w:p>
    <w:p>
      <w:r>
        <w:rPr>
          <w:b/>
        </w:rPr>
        <w:t xml:space="preserve">Vastaus</w:t>
      </w:r>
    </w:p>
    <w:p>
      <w:r>
        <w:t xml:space="preserve">Housujen kolme tärkeintä mittaa ovat vyötärö, pituus ja sisäsauma. Housujen sovitukseen liittyy monia muita mittoja, kuten lonkan ympärysmitta, reiden ympärysmitta, polven ympärysmitta ja vasikan ympärysmitta.</w:t>
      </w:r>
    </w:p>
    <w:p>
      <w:r>
        <w:rPr>
          <w:b/>
          <w:u w:val="single"/>
        </w:rPr>
        <w:t xml:space="preserve">Asiakirja 10285</w:t>
      </w:r>
    </w:p>
    <w:p>
      <w:r>
        <w:rPr>
          <w:b/>
        </w:rPr>
        <w:t xml:space="preserve">Ohjeet</w:t>
      </w:r>
    </w:p>
    <w:p>
      <w:r>
        <w:t xml:space="preserve">Miltä itärannikon osteri maistuu?</w:t>
      </w:r>
    </w:p>
    <w:p>
      <w:r>
        <w:rPr>
          <w:b/>
        </w:rPr>
        <w:t xml:space="preserve">Vastaus</w:t>
      </w:r>
    </w:p>
    <w:p>
      <w:r>
        <w:t xml:space="preserve">Itärannikon osterit ovat yleensä hyvin suolaisia ja mineraalisia. Vallitsevia makuja ovat suolavesi, kupari, merilevä tai kasviperäiset maut. Liha eli rakenne on usein pureskeltavaa ja selvästi kiinteämpää kuin länsirannikon osterissa.</w:t>
      </w:r>
    </w:p>
    <w:p>
      <w:r>
        <w:rPr>
          <w:b/>
          <w:u w:val="single"/>
        </w:rPr>
        <w:t xml:space="preserve">Asiakirja 10286</w:t>
      </w:r>
    </w:p>
    <w:p>
      <w:r>
        <w:rPr>
          <w:b/>
        </w:rPr>
        <w:t xml:space="preserve">Ohjeet</w:t>
      </w:r>
    </w:p>
    <w:p>
      <w:r>
        <w:t xml:space="preserve">Anna minulle 5 ideaa, jotka voivat auttaa minua olemaan tuottavampi.</w:t>
      </w:r>
    </w:p>
    <w:p>
      <w:r>
        <w:rPr>
          <w:b/>
        </w:rPr>
        <w:t xml:space="preserve">Vastaus</w:t>
      </w:r>
    </w:p>
    <w:p>
      <w:r>
        <w:t xml:space="preserve">Kirjoita päivän päätteeksi tehtävälista seuraavaa päivää varten.</w:t>
        <w:br/>
        <w:t xml:space="preserve"> Tee tärkein tehtäväsi ensin.</w:t>
        <w:br/>
        <w:t xml:space="preserve"> Ryhmittele tehtäviä yhteen ja varaa aikaa päivällesi.</w:t>
        <w:br/>
        <w:t xml:space="preserve"> Kytke puhelimesi lentokonetilaan 30 minuutin välein, jotta voit suorittaa tehtävät ilman häiriötekijöitä.</w:t>
        <w:br/>
        <w:t xml:space="preserve"> Ota käyttöön "Inbox Zero" -lähestymistapa sähköpostin hallinnassa.</w:t>
      </w:r>
    </w:p>
    <w:p>
      <w:r>
        <w:rPr>
          <w:b/>
          <w:u w:val="single"/>
        </w:rPr>
        <w:t xml:space="preserve">Asiakirja 10287</w:t>
      </w:r>
    </w:p>
    <w:p>
      <w:r>
        <w:rPr>
          <w:b/>
        </w:rPr>
        <w:t xml:space="preserve">Ohjeet</w:t>
      </w:r>
    </w:p>
    <w:p>
      <w:r>
        <w:t xml:space="preserve">Miten tehdä löytöjä myynnissä?</w:t>
      </w:r>
    </w:p>
    <w:p>
      <w:r>
        <w:rPr>
          <w:b/>
        </w:rPr>
        <w:t xml:space="preserve">Vastaus</w:t>
      </w:r>
    </w:p>
    <w:p>
      <w:r>
        <w:t xml:space="preserve">Tutustumispuhelu on ratkaiseva vaihe myyntiprosessissa. Seuraavassa on muutamia vinkkejä tehokkaan tutustumispuhelun toteuttamiseen:</w:t>
        <w:br/>
        <w:br/>
        <w:t xml:space="preserve"> Tee tutkimusta: Ennen puhelua tutki potentiaalisen asiakkaan yritystä ja toimialaa, jotta ymmärrät paremmin hänen liiketoimintaansa ja mahdollisia haasteita. Googleta yrityksiä, Linkedin, ihmiset, suusanallisesti.</w:t>
        <w:br/>
        <w:br/>
        <w:t xml:space="preserve"> Aseta selkeä asialista: Aseta puhelun alussa selkeä asialista siitä, mitä toivot saavuttavasi puhelun aikana.</w:t>
        <w:br/>
        <w:br/>
        <w:t xml:space="preserve"> Varmista kaksisuuntainen keskustelu: Kysy avoimia kysymyksiä, jotta voit rohkaista vuoropuhelua ja antaa mahdolliselle asiakkaalle mahdollisuuden kertoa ajatuksistaan ja huolenaiheistaan.</w:t>
        <w:br/>
        <w:br/>
        <w:t xml:space="preserve"> Tee myönteinen loppukommentti: Tee puhelun lopussa yhteenveto tärkeimmistä käsitellyistä asioista ja selvitä mahdolliset seuraavat vaiheet tai toimintakohteet.</w:t>
        <w:br/>
        <w:br/>
        <w:t xml:space="preserve"> Tehokkaalla selvityspuhelulla voit kerätä arvokasta tietoa potentiaalisesta asiakkaasta ja hänen tarpeistaan sekä aloittaa luottamukseen ja ymmärrykseen perustuvan suhteen rakentamisen. Tämä voi johtaa onnistuneempaan myyntiprosessiin ja auttaa sinua tekemään enemmän kauppoja.</w:t>
      </w:r>
    </w:p>
    <w:p>
      <w:r>
        <w:rPr>
          <w:b/>
          <w:u w:val="single"/>
        </w:rPr>
        <w:t xml:space="preserve">Asiakirja 10288</w:t>
      </w:r>
    </w:p>
    <w:p>
      <w:r>
        <w:rPr>
          <w:b/>
        </w:rPr>
        <w:t xml:space="preserve">Ohjeet</w:t>
      </w:r>
    </w:p>
    <w:p>
      <w:r>
        <w:t xml:space="preserve">Mikä on juonireikä?</w:t>
      </w:r>
    </w:p>
    <w:p>
      <w:r>
        <w:rPr>
          <w:b/>
        </w:rPr>
        <w:t xml:space="preserve">Vastaus</w:t>
      </w:r>
    </w:p>
    <w:p>
      <w:r>
        <w:t xml:space="preserve">Juonireikä on fiktiivisessä tarinassa, esimerkiksi elokuvassa, tapahtuva juonikohta, joka on ristiriidassa tarinan vakiintuneen logiikan kanssa. Jos esimerkiksi hahmo on todettu äärimmäisen itsekkääksi, mutta eräässä kohtauksessa hän antaa rahaa toiselle hädänalaiselle hahmolle ilman näkyvää syytä, kyseessä on juonireikä, koska tämä kehitys ei olisi järkevän katsojan mielestä järkevää.</w:t>
        <w:br/>
        <w:br/>
        <w:t xml:space="preserve"> Useimmat juoniaukot voidaan kuitenkin selittää, jos joku yrittää tarpeeksi kovasti, mutta jos tarina ei anna tarpeeksi vihjeitä, jotta yleisön jäsen voisi helposti ymmärtää, mistä on kyse, kyseessä on juoniaukko.</w:t>
        <w:br/>
        <w:br/>
        <w:t xml:space="preserve"> Juonipaljastukset vaikuttavat eri ihmisiin eri tavoin. Jotkut ihmiset jäävät pois tarinasta, kun he huomaavat juonireiän. Toiset eivät koskaan huomaa sitä. Toiset taas huomaavat juonireiät tai saavat tietää niistä jälkikäteen, mutta eivät välitä juonirei'istä.</w:t>
      </w:r>
    </w:p>
    <w:p>
      <w:r>
        <w:rPr>
          <w:b/>
          <w:u w:val="single"/>
        </w:rPr>
        <w:t xml:space="preserve">Asiakirja 10289</w:t>
      </w:r>
    </w:p>
    <w:p>
      <w:r>
        <w:rPr>
          <w:b/>
        </w:rPr>
        <w:t xml:space="preserve">Ohjeet</w:t>
      </w:r>
    </w:p>
    <w:p>
      <w:r>
        <w:t xml:space="preserve">Kuinka suuri osa Costa Rican alueesta on suojeltua maata?</w:t>
      </w:r>
    </w:p>
    <w:p>
      <w:r>
        <w:rPr>
          <w:b/>
        </w:rPr>
        <w:t xml:space="preserve">Vastaus</w:t>
      </w:r>
    </w:p>
    <w:p>
      <w:r>
        <w:t xml:space="preserve">Costa Rica on suojellut yli 25 prosenttia alueestaan ja käyttää tätä maata kansallispuistoina. Osa maasta on ihmisen täysin koskemattomien primäärimetsien aluetta.</w:t>
      </w:r>
    </w:p>
    <w:p>
      <w:r>
        <w:rPr>
          <w:b/>
          <w:u w:val="single"/>
        </w:rPr>
        <w:t xml:space="preserve">Asiakirja 10290</w:t>
      </w:r>
    </w:p>
    <w:p>
      <w:r>
        <w:rPr>
          <w:b/>
        </w:rPr>
        <w:t xml:space="preserve">Ohjeet</w:t>
      </w:r>
    </w:p>
    <w:p>
      <w:r>
        <w:t xml:space="preserve">Kerro minulle Singaporen historia</w:t>
      </w:r>
    </w:p>
    <w:p>
      <w:r>
        <w:rPr>
          <w:b/>
        </w:rPr>
        <w:t xml:space="preserve">Vastaus</w:t>
      </w:r>
    </w:p>
    <w:p>
      <w:r>
        <w:t xml:space="preserve">Sir Stamford Raffles perusti Singaporen 6. helmikuuta 1819. Singapore oli aluksi Britannian siirtomaa, johon perustettiin vapaa kauppasatama Malakan salmen kautta kulkeville laivoille. Singapore jatkoi kukoistustaan ja siitä tuli maailmanlaajuisesti tärkeä satama, joka houkutteli monia kiinalaisia, malaijilaisia, intialaisia ja arabialaisia kauppiaita toimimaan Singaporessa.</w:t>
        <w:br/>
        <w:br/>
        <w:t xml:space="preserve"> Singapore jatkoi vaurauttaan useita vuosia toiseen maailmansotaan asti. Britit antautuivat Japanille 15. helmikuuta 1942, ja Singaporen nimi muutettiin Syonan-toksi. Japanin miehityksen aikana teloitettiin yli 2500 henkeä, ja monet joutuivat kärsimään vaikeuksista.</w:t>
        <w:br/>
        <w:br/>
        <w:t xml:space="preserve"> Toisen maailmansodan jälkeen Singapore toimi Lee Kuan Yew'n johtamana itsehallintona, mikä vähensi sen riippuvuutta briteistä. Vuosina 1963-1965 Singapore yhdistyi naapurimaan Malesian kanssa. Yhdistyminen aiheutti kuitenkin monia erimielisyyksiä, jännitteitä ja levottomuuksia. Lopulta Singapore erosi Malesiasta ja siitä tuli täysin itsenäinen maa 9. elokuuta 1965.</w:t>
      </w:r>
    </w:p>
    <w:p>
      <w:r>
        <w:rPr>
          <w:b/>
          <w:u w:val="single"/>
        </w:rPr>
        <w:t xml:space="preserve">Asiakirja 10291</w:t>
      </w:r>
    </w:p>
    <w:p>
      <w:r>
        <w:rPr>
          <w:b/>
        </w:rPr>
        <w:t xml:space="preserve">Ohjeet</w:t>
      </w:r>
    </w:p>
    <w:p>
      <w:r>
        <w:t xml:space="preserve">Ketkä ovat kaikkien aikojen parhaat koripalloilijat?</w:t>
      </w:r>
    </w:p>
    <w:p>
      <w:r>
        <w:rPr>
          <w:b/>
        </w:rPr>
        <w:t xml:space="preserve">Vastaus</w:t>
      </w:r>
    </w:p>
    <w:p>
      <w:r>
        <w:t xml:space="preserve">1) Micheal Jordan</w:t>
        <w:br/>
        <w:t xml:space="preserve">2) LeBron James</w:t>
        <w:br/>
        <w:t xml:space="preserve">3) Bill Russell</w:t>
        <w:br/>
        <w:t xml:space="preserve">4) Magic Johnson</w:t>
        <w:br/>
        <w:t xml:space="preserve">5) Larry Bird</w:t>
        <w:br/>
        <w:t xml:space="preserve">6) Kareem Abdul Jabbar</w:t>
        <w:br/>
        <w:t xml:space="preserve">7) Stephen Curry</w:t>
        <w:br/>
        <w:t xml:space="preserve">8) Kobe Bryant</w:t>
        <w:br/>
        <w:t xml:space="preserve">9) Shaquille O'Neal</w:t>
        <w:br/>
        <w:t xml:space="preserve">10) Tim Duncan</w:t>
      </w:r>
    </w:p>
    <w:p>
      <w:r>
        <w:rPr>
          <w:b/>
          <w:u w:val="single"/>
        </w:rPr>
        <w:t xml:space="preserve">Asiakirja 10292</w:t>
      </w:r>
    </w:p>
    <w:p>
      <w:r>
        <w:rPr>
          <w:b/>
        </w:rPr>
        <w:t xml:space="preserve">Ohjeet</w:t>
      </w:r>
    </w:p>
    <w:p>
      <w:r>
        <w:t xml:space="preserve">Mitä IIT tarkoittaa Intiassa?</w:t>
      </w:r>
    </w:p>
    <w:p>
      <w:r>
        <w:rPr>
          <w:b/>
        </w:rPr>
        <w:t xml:space="preserve">Konteksti</w:t>
      </w:r>
    </w:p>
    <w:p>
      <w:r>
        <w:t xml:space="preserve">Intian teknilliset korkeakoulut (Indian Institutes of Technology, IIT) ovat arvostettuja valtion omistamia julkisia teknillisiä oppilaitoksia, jotka sijaitsevat eri puolilla Intiaa. Ne tunnetaan erinomaisesta koulutuksestaan, ja ne ovat Intian hallituksen opetusministeriön alaisuudessa. Niitä ohjaa vuoden 1961 Institutes of Technology Act, jossa ne julistetaan kansallisesti tärkeiksi instituuteiksi ja määritellään niiden valtuudet, velvollisuudet ja hallintopuitteet maan johtavina teknologia-alan laitoksina.[2][3] Laissa luetellaan tällä hetkellä kaksikymmentäkolme IIT:tä.[4] Kukin IIT on itsenäinen ja yhteydessä muihin IIT:n hallintoa valvovan IIT Council -nimisen yhteisen neuvoston kautta. Intian opetusministeri on viran puolesta IIT-neuvoston puheenjohtaja.[5] Tällä hetkellä IIT:itä on 23 eri puolilla maata.</w:t>
      </w:r>
    </w:p>
    <w:p>
      <w:r>
        <w:rPr>
          <w:b/>
        </w:rPr>
        <w:t xml:space="preserve">Vastaus</w:t>
      </w:r>
    </w:p>
    <w:p>
      <w:r>
        <w:t xml:space="preserve">IIT on lyhenne sanoista Indian Institutes of Technology. Ne ovat valtion omistamia teknisiä oppilaitoksia, jotka tunnetaan erinomaisesta koulutuksestaan. Tällä hetkellä niitä on 23 eri puolilla Intiaa.</w:t>
      </w:r>
    </w:p>
    <w:p>
      <w:r>
        <w:rPr>
          <w:b/>
          <w:u w:val="single"/>
        </w:rPr>
        <w:t xml:space="preserve">Asiakirja 10293</w:t>
      </w:r>
    </w:p>
    <w:p>
      <w:r>
        <w:rPr>
          <w:b/>
        </w:rPr>
        <w:t xml:space="preserve">Ohjeet</w:t>
      </w:r>
    </w:p>
    <w:p>
      <w:r>
        <w:t xml:space="preserve">Millä eri ainutlaatuisilla tavoilla voisit matkustaa Seattlesta, Washingtonista Miamiin, Floridaan?</w:t>
      </w:r>
    </w:p>
    <w:p>
      <w:r>
        <w:rPr>
          <w:b/>
        </w:rPr>
        <w:t xml:space="preserve">Vastaus</w:t>
      </w:r>
    </w:p>
    <w:p>
      <w:r>
        <w:t xml:space="preserve">Autolla ajaminen, lentokoneella ajaminen, junalla ajaminen, juokseminen, kävely, aasilla ratsastaminen, hevosella ratsastaminen, rapukävely, veneellä ajaminen.</w:t>
      </w:r>
    </w:p>
    <w:p>
      <w:r>
        <w:rPr>
          <w:b/>
          <w:u w:val="single"/>
        </w:rPr>
        <w:t xml:space="preserve">Asiakirja 10294</w:t>
      </w:r>
    </w:p>
    <w:p>
      <w:r>
        <w:rPr>
          <w:b/>
        </w:rPr>
        <w:t xml:space="preserve">Ohjeet</w:t>
      </w:r>
    </w:p>
    <w:p>
      <w:r>
        <w:t xml:space="preserve">Mikä oli yhdistynyt arabitasavalta?</w:t>
      </w:r>
    </w:p>
    <w:p>
      <w:r>
        <w:rPr>
          <w:b/>
        </w:rPr>
        <w:t xml:space="preserve">Konteksti</w:t>
      </w:r>
    </w:p>
    <w:p>
      <w:r>
        <w:t xml:space="preserve">Vuonna 1958 Egypti ja Syyria muodostivat suvereenin liiton, joka tunnettiin nimellä Yhdistynyt arabitasavalta. Liitto oli lyhytikäinen, ja se päättyi vuonna 1961, kun Syyria irtautui siitä ja lopetti siten liiton. Suurimman osan olemassaolostaan Yhdistynyt arabitasavalta oli myös löyhässä liittovaltiossa Pohjois-Jemenin (tai Jemenin mutawakkilaisen kuningaskunnan) kanssa, joka tunnettiin nimellä Yhdistyneet arabivaltiot. Vuonna 1959 Gazan kaistan yleispalestiinalainen hallitus, Egyptin asiakasvaltio, sulautettiin Arabiliiton varjolla Yhdistyneeseen arabitasavaltaan, eikä sitä koskaan palautettu. Arabien sosialistinen unioni, uusi nasseristinen valtiopuolue, perustettiin vuonna 1962.</w:t>
      </w:r>
    </w:p>
    <w:p>
      <w:r>
        <w:rPr>
          <w:b/>
        </w:rPr>
        <w:t xml:space="preserve">Vastaus</w:t>
      </w:r>
    </w:p>
    <w:p>
      <w:r>
        <w:t xml:space="preserve">Egypti ja Syyria muodostivat Arabitasavallan vuonna 1958 itsenäiseksi liitoksi. Myöhemmin vuonna 1959 Gaza liittyi tasavaltaan, mutta se kesti vain vuoteen 1961, jolloin Syyria irtautui siitä.</w:t>
      </w:r>
    </w:p>
    <w:p>
      <w:r>
        <w:rPr>
          <w:b/>
          <w:u w:val="single"/>
        </w:rPr>
        <w:t xml:space="preserve">Asiakirja 10295</w:t>
      </w:r>
    </w:p>
    <w:p>
      <w:r>
        <w:rPr>
          <w:b/>
        </w:rPr>
        <w:t xml:space="preserve">Ohjeet</w:t>
      </w:r>
    </w:p>
    <w:p>
      <w:r>
        <w:t xml:space="preserve">Mitkä ovat Whitney Houstonin suurimmat hitit?</w:t>
      </w:r>
    </w:p>
    <w:p>
      <w:r>
        <w:rPr>
          <w:b/>
        </w:rPr>
        <w:t xml:space="preserve">Vastaus</w:t>
      </w:r>
    </w:p>
    <w:p>
      <w:r>
        <w:t xml:space="preserve">Whitney Houstonilla oli monia huippuhittejä, muun muassa:</w:t>
        <w:br/>
        <w:t xml:space="preserve">I'm Your Baby Tonight</w:t>
        <w:br/>
        <w:t xml:space="preserve">- How Will I Know</w:t>
        <w:br/>
        <w:t xml:space="preserve">- I Have Nothing</w:t>
        <w:br/>
        <w:t xml:space="preserve">- I'm Every</w:t>
        <w:br/>
        <w:t xml:space="preserve">- I Will Always Love You</w:t>
        <w:br/>
        <w:t xml:space="preserve">- I Wanna Dance With Somebody</w:t>
      </w:r>
    </w:p>
    <w:p>
      <w:r>
        <w:rPr>
          <w:b/>
          <w:u w:val="single"/>
        </w:rPr>
        <w:t xml:space="preserve">Asiakirja 10296</w:t>
      </w:r>
    </w:p>
    <w:p>
      <w:r>
        <w:rPr>
          <w:b/>
        </w:rPr>
        <w:t xml:space="preserve">Ohjeet</w:t>
      </w:r>
    </w:p>
    <w:p>
      <w:r>
        <w:t xml:space="preserve">Mikä on Masters-golfturnauksen historia?</w:t>
      </w:r>
    </w:p>
    <w:p>
      <w:r>
        <w:rPr>
          <w:b/>
        </w:rPr>
        <w:t xml:space="preserve">Konteksti</w:t>
      </w:r>
    </w:p>
    <w:p>
      <w:r>
        <w:t xml:space="preserve">Mastersin perustivat amatöörimestari Bobby Jones ja investointipankkiiri Clifford Roberts. 1930 tekemänsä grand slam -turnauksen jälkeen Jones osti entisen taimitarhan ja suunnitteli Augusta Nationalin yhdessä kenttäarkkitehti Alister MacKenzien kanssa. 89 vuotta sitten, vuonna 1934, turnaus pelattiin ensimmäisen kerran, ja se on PGA Tourin, European Tourin ja Japan Golf Tourin virallinen rahakilpailu. Pelaajakenttä on muita major-mestaruusturnauksia pienempi, koska kyseessä on Augusta National Golf Clubin järjestämä kutsukilpailu.</w:t>
        <w:br/>
        <w:br/>
        <w:t xml:space="preserve"> Turnauksella on useita perinteitä. Vuodesta 1949 lähtien mestarille on myönnetty vihreä takki, joka hänen on palautettava klubitalolle vuoden kuluttua voitosta, vaikka se jääkin hänen henkilökohtaiseksi omaisuudekseen ja säilytetään muiden mestareiden takkien kanssa erikseen osoitetussa vaatehuoneessa. Useimmissa tapauksissa vain ensimmäistä kertaa ja tällä hetkellä hallitseva mestari voi ottaa takkinsa pois klubin alueelta. Golfari, joka voittaa kilpailun useita kertoja, käyttää samaa green jacketia, joka hänelle on myönnetty ensimmäisen voiton yhteydessä (ellei hänelle tarvitse hankkia uutta takkia). Ben Hoganin vuonna 1952 aloittama Champions Dinner järjestetään jokaista turnausta edeltävänä tiistaina, ja se on avoin vain aiemmille mestareille ja tietyille Augusta National Golf Clubin hallituksen jäsenille. Vuodesta 1963 lähtien legendaariset golffarit, yleensä entiset mestarit, ovat lyöneet ensimmäisen kierroksen aamuna kunniatein lyönnin, joka aloittaa pelin. Heihin ovat kuuluneet Fred McLeod, Jock Hutchinson, Gene Sarazen, Sam Snead, Byron Nelson, Arnold Palmer, Jack Nicklaus, Gary Player, Lee Elder ja Tom Watson. Vuodesta 1960 lähtien par-3-kentällä on pelattu keskiviikkona, ensimmäistä kierrosta edeltävänä päivänä, semi-sosiaalinen kilpailu.</w:t>
        <w:br/>
        <w:br/>
        <w:t xml:space="preserve"> Nicklaus on voittanut eniten Masters-viestejä, kuusi vuosina 1963-1986. Tiger Woods voitti viisi vuosina 1997-2019. Palmer voitti neljä vuosien 1958 ja 1964 välillä. Viisi on voittanut kolme titteliä Augustassa: Jimmy Demaret, Sam Snead, Gary Player, Nick Faldo ja Phil Mickelson. Etelä-Afrikasta kotoisin oleva Player oli ensimmäinen ei-amerikkalainen pelaaja, joka voitti turnauksen vuonna 1961; toinen oli espanjalainen Seve Ballesteros, joka oli mestari vuosina 1980 ja 1983.</w:t>
        <w:br/>
        <w:br/>
        <w:t xml:space="preserve"> Augusta Nationalin kenttä avattiin ensimmäisen kerran 90 vuotta sitten vuonna 1933, ja eri arkkitehdit ovat muokanneet sitä useita kertoja. Muutoksia on tehty muun muassa seuraavasti: viheriöitä on muotoiltu uudelleen ja toisinaan suunniteltu kokonaan uudelleen, bunkkereita on lisätty, vesivaaroja on laajennettu, uusia tiiauspaikkoja on rakennettu, satoja puita on istutettu ja useita kumpuja on asennettu[6].</w:t>
      </w:r>
    </w:p>
    <w:p>
      <w:r>
        <w:rPr>
          <w:b/>
        </w:rPr>
        <w:t xml:space="preserve">Vastaus</w:t>
      </w:r>
    </w:p>
    <w:p>
      <w:r>
        <w:t xml:space="preserve">Mastersin perustivat amatöörimestari Bobby Jones ja investointipankkiiri Clifford Roberts. 1930 tekemänsä grand slam -turnauksen jälkeen Jones osti entisen taimitarhan ja suunnitteli Augusta Nationalin yhdessä kenttäarkkitehti Alister MacKenzien kanssa. 89 vuotta sitten, vuonna 1934, turnaus pelattiin ensimmäisen kerran, ja se on PGA Tourin, European Tourin ja Japan Golf Tourin virallinen rahakilpailu. Pelaajakenttä on muita major-mestaruusturnauksia pienempi, koska kyseessä on Augusta National Golf Clubin järjestämä kutsukilpailu.</w:t>
        <w:br/>
        <w:br/>
        <w:t xml:space="preserve"> Turnauksella on useita perinteitä. Vuodesta 1949 lähtien mestarille on myönnetty vihreä takki, joka hänen on palautettava klubitalolle vuoden kuluttua voitosta, vaikka se jääkin hänen henkilökohtaiseksi omaisuudekseen ja säilytetään muiden mestareiden takkien kanssa erikseen osoitetussa vaatehuoneessa. Useimmissa tapauksissa vain ensimmäistä kertaa ja tällä hetkellä hallitseva mestari voi ottaa takkinsa pois klubin alueelta. Golfari, joka voittaa kilpailun useita kertoja, käyttää samaa green jacketia, joka hänelle on myönnetty ensimmäisen voiton yhteydessä (ellei hänelle tarvitse hankkia uutta takkia). Ben Hoganin vuonna 1952 aloittama Champions Dinner järjestetään jokaista turnausta edeltävänä tiistaina, ja se on avoin vain aiemmille mestareille ja tietyille Augusta National Golf Clubin hallituksen jäsenille. Vuodesta 1963 lähtien legendaariset golffarit, yleensä entiset mestarit, ovat lyöneet ensimmäisen kierroksen aamuna kunniatien lyönnin, jolla peli alkaa. Heihin ovat kuuluneet Fred McLeod, Jock Hutchinson, Gene Sarazen, Sam Snead, Byron Nelson, Arnold Palmer, Jack Nicklaus, Gary Player, Lee Elder ja Tom Watson. Vuodesta 1960 lähtien par-3-kentällä on pelattu keskiviikkona, ensimmäistä kierrosta edeltävänä päivänä, semi-sosiaalinen kilpailu.</w:t>
        <w:br/>
        <w:br/>
        <w:t xml:space="preserve"> Nicklaus on voittanut eniten Masters-viestejä, kuusi vuosina 1963-1986. Tiger Woods voitti viisi vuosina 1997-2019. Palmer voitti neljä vuosien 1958 ja 1964 välillä. Viisi on voittanut kolme titteliä Augustassa: Jimmy Demaret, Sam Snead, Gary Player, Nick Faldo ja Phil Mickelson. Etelä-Afrikasta kotoisin oleva Player oli ensimmäinen ei-amerikkalainen pelaaja, joka voitti turnauksen vuonna 1961; toinen oli espanjalainen Seve Ballesteros, joka oli mestari vuosina 1980 ja 1983.</w:t>
        <w:br/>
        <w:br/>
        <w:t xml:space="preserve"> Augusta Nationalin kenttä avattiin ensimmäisen kerran 90 vuotta sitten vuonna 1933, ja eri arkkitehdit ovat muokanneet sitä useita kertoja. Muutoksia on tehty muun muassa seuraavasti: viheriöitä on muotoiltu uudelleen ja toisinaan suunniteltu kokonaan uudelleen, bunkkereita on lisätty, vesivaaroja on laajennettu, uusia tiiauspaikkoja on rakennettu, satoja puita on istutettu ja useita kumpuja on asennettu[6].</w:t>
      </w:r>
    </w:p>
    <w:p>
      <w:r>
        <w:rPr>
          <w:b/>
          <w:u w:val="single"/>
        </w:rPr>
        <w:t xml:space="preserve">Asiakirja 10297</w:t>
      </w:r>
    </w:p>
    <w:p>
      <w:r>
        <w:rPr>
          <w:b/>
        </w:rPr>
        <w:t xml:space="preserve">Ohjeet</w:t>
      </w:r>
    </w:p>
    <w:p>
      <w:r>
        <w:t xml:space="preserve">Kuka oli Bran Rakentaja?</w:t>
      </w:r>
    </w:p>
    <w:p>
      <w:r>
        <w:rPr>
          <w:b/>
        </w:rPr>
        <w:t xml:space="preserve">Vastaus</w:t>
      </w:r>
    </w:p>
    <w:p>
      <w:r>
        <w:t xml:space="preserve">Brandon Starkin, joka tunnetaan nimellä Bran(don) Rakentaja, väitetään eläneen Sankareiden aikakaudella ja olleen Starkin talon perustaja. Legendan mukaan hän rakensi Talvivaaran ja maagisen muurin.</w:t>
      </w:r>
    </w:p>
    <w:p>
      <w:r>
        <w:rPr>
          <w:b/>
          <w:u w:val="single"/>
        </w:rPr>
        <w:t xml:space="preserve">Asiakirja 10298</w:t>
      </w:r>
    </w:p>
    <w:p>
      <w:r>
        <w:rPr>
          <w:b/>
        </w:rPr>
        <w:t xml:space="preserve">Ohjeet</w:t>
      </w:r>
    </w:p>
    <w:p>
      <w:r>
        <w:t xml:space="preserve">Minulla on suuri pallo, mitä pelejä voin pelata?</w:t>
      </w:r>
    </w:p>
    <w:p>
      <w:r>
        <w:rPr>
          <w:b/>
        </w:rPr>
        <w:t xml:space="preserve">Vastaus</w:t>
      </w:r>
    </w:p>
    <w:p>
      <w:r>
        <w:t xml:space="preserve">Voit pelata koripalloa, jalkapalloa, verkkopalloa tai lentopalloa suurella pallolla.</w:t>
      </w:r>
    </w:p>
    <w:p>
      <w:r>
        <w:rPr>
          <w:b/>
          <w:u w:val="single"/>
        </w:rPr>
        <w:t xml:space="preserve">Asiakirja 10299</w:t>
      </w:r>
    </w:p>
    <w:p>
      <w:r>
        <w:rPr>
          <w:b/>
        </w:rPr>
        <w:t xml:space="preserve">Ohjeet</w:t>
      </w:r>
    </w:p>
    <w:p>
      <w:r>
        <w:t xml:space="preserve">Kirjoita itsearviointi, jonka tavoitteena on saada ylennys.</w:t>
      </w:r>
    </w:p>
    <w:p>
      <w:r>
        <w:rPr>
          <w:b/>
        </w:rPr>
        <w:t xml:space="preserve">Vastaus</w:t>
      </w:r>
    </w:p>
    <w:p>
      <w:r>
        <w:t xml:space="preserve">Olen osallistunut tässä yrityksessä työskennellessäni useisiin tärkeisiin hankkeisiin. Nämä hankkeet ovat vaikuttaneet myönteisesti koko yrityksen suorituskykyyn. Olen osoittanut tiimityöskentelyä ja tehnyt monialaista yhteistyötä monien työtovereiden kanssa tärkeiden työvaiheiden loppuun saattamiseksi. Suoritukseni kaikilla osa-alueilla on ollut korkea, ja kollegoilta saatu palaute on ollut myönteistä. Kun otetaan huomioon panokseni tiimille ja yritykselle, katson, että minua pitäisi harkita ylennystä varten.</w:t>
      </w:r>
    </w:p>
    <w:p>
      <w:r>
        <w:rPr>
          <w:b/>
          <w:u w:val="single"/>
        </w:rPr>
        <w:t xml:space="preserve">Asiakirja 10300</w:t>
      </w:r>
    </w:p>
    <w:p>
      <w:r>
        <w:rPr>
          <w:b/>
        </w:rPr>
        <w:t xml:space="preserve">Ohjeet</w:t>
      </w:r>
    </w:p>
    <w:p>
      <w:r>
        <w:t xml:space="preserve">Mikä on SOAP?</w:t>
      </w:r>
    </w:p>
    <w:p>
      <w:r>
        <w:rPr>
          <w:b/>
        </w:rPr>
        <w:t xml:space="preserve">Vastaus</w:t>
      </w:r>
    </w:p>
    <w:p>
      <w:r>
        <w:t xml:space="preserve">SOAP (aiemmin lyhenne sanoista Simple Object Access Protocol) on viestiprotokollamäärittely, jonka avulla voidaan vaihtaa jäsenneltyä tietoa verkkopalvelujen toteuttamisessa tietoverkoissa. Se käyttää sanomamuotona XML Information Set -formaattia, ja se perustuu sovelluskerroksen protokolliin, useimmiten HTTP-protokollaan (Hypertext Transfer Protocol), vaikka jotkin vanhat järjestelmät viestivätkin SMTP-protokollaa (Simple Mail Transfer Protocol) käyttäen sanomien neuvottelemiseen ja lähettämiseen.</w:t>
      </w:r>
    </w:p>
    <w:p>
      <w:r>
        <w:rPr>
          <w:b/>
          <w:u w:val="single"/>
        </w:rPr>
        <w:t xml:space="preserve">Asiakirja 10301</w:t>
      </w:r>
    </w:p>
    <w:p>
      <w:r>
        <w:rPr>
          <w:b/>
        </w:rPr>
        <w:t xml:space="preserve">Ohjeet</w:t>
      </w:r>
    </w:p>
    <w:p>
      <w:r>
        <w:t xml:space="preserve">Kuka on Abel-palkinnon voittaja 2022?</w:t>
      </w:r>
    </w:p>
    <w:p>
      <w:r>
        <w:rPr>
          <w:b/>
        </w:rPr>
        <w:t xml:space="preserve">Vastaus</w:t>
      </w:r>
    </w:p>
    <w:p>
      <w:r>
        <w:t xml:space="preserve">Dennis Parness Sullivan(amerikkalainen matemaatikko)</w:t>
      </w:r>
    </w:p>
    <w:p>
      <w:r>
        <w:rPr>
          <w:b/>
          <w:u w:val="single"/>
        </w:rPr>
        <w:t xml:space="preserve">Asiakirja 10302</w:t>
      </w:r>
    </w:p>
    <w:p>
      <w:r>
        <w:rPr>
          <w:b/>
        </w:rPr>
        <w:t xml:space="preserve">Ohjeet</w:t>
      </w:r>
    </w:p>
    <w:p>
      <w:r>
        <w:t xml:space="preserve">Mikä on puutarhakeskus?</w:t>
      </w:r>
    </w:p>
    <w:p>
      <w:r>
        <w:rPr>
          <w:b/>
        </w:rPr>
        <w:t xml:space="preserve">Konteksti</w:t>
      </w:r>
    </w:p>
    <w:p>
      <w:r>
        <w:t xml:space="preserve">Puutarhakeskus (englanninkielinen kirjoitusasu; yhdysvaltalainen nursery tai garden center) on vähittäiskauppa, joka myy ensisijaisesti kasveja ja niihin liittyviä tuotteita kotipuutarhaan.</w:t>
        <w:br/>
        <w:br/>
        <w:t xml:space="preserve"> Se on kehittynyt vähittäiskaupan taimitarhan käsitteestä, mutta siinä on laajempi valikoima ulkotuotteita ja tilat paikan päällä. Nykyään on tavallista, että puutarhamyymälät hankkivat varastonsa muualla, esimerkiksi erikoistuneissa taimitarhoissa tai tukkukaupoissa, lisätyistä kasveista.</w:t>
      </w:r>
    </w:p>
    <w:p>
      <w:r>
        <w:rPr>
          <w:b/>
        </w:rPr>
        <w:t xml:space="preserve">Vastaus</w:t>
      </w:r>
    </w:p>
    <w:p>
      <w:r>
        <w:t xml:space="preserve">Puutarhakeskus myy kasveja ja tuotteita kotipuutarhoihin. Kasvit hankitaan yleensä muilta erikoistuneilta taimitarhoilta tai tukkukauppiailta. Ulkotilojen tuotteiden lisääminen tekee siitä erilaisen kuin entisaikojen taimitarhat.</w:t>
      </w:r>
    </w:p>
    <w:p>
      <w:r>
        <w:rPr>
          <w:b/>
          <w:u w:val="single"/>
        </w:rPr>
        <w:t xml:space="preserve">Asiakirja 10303</w:t>
      </w:r>
    </w:p>
    <w:p>
      <w:r>
        <w:rPr>
          <w:b/>
        </w:rPr>
        <w:t xml:space="preserve">Ohjeet</w:t>
      </w:r>
    </w:p>
    <w:p>
      <w:r>
        <w:t xml:space="preserve">Kerro minulle kaikki mahdolliset keittää muna</w:t>
      </w:r>
    </w:p>
    <w:p>
      <w:r>
        <w:rPr>
          <w:b/>
        </w:rPr>
        <w:t xml:space="preserve">Vastaus</w:t>
      </w:r>
    </w:p>
    <w:p>
      <w:r>
        <w:t xml:space="preserve">Voit keittää kananmunan seuraavasti:</w:t>
        <w:br/>
        <w:t xml:space="preserve">Kiehauta vesi ja upota muna kiehuvaan veteen 5-10 minuutiksi</w:t>
        <w:br/>
        <w:t xml:space="preserve">- Laita muna kattilaan, lisää vesi, kuumenna, kunnes se kiehuu, ja odota 5-10 minuuttia</w:t>
      </w:r>
    </w:p>
    <w:p>
      <w:r>
        <w:rPr>
          <w:b/>
          <w:u w:val="single"/>
        </w:rPr>
        <w:t xml:space="preserve">Asiakirja 10304</w:t>
      </w:r>
    </w:p>
    <w:p>
      <w:r>
        <w:rPr>
          <w:b/>
        </w:rPr>
        <w:t xml:space="preserve">Ohjeet</w:t>
      </w:r>
    </w:p>
    <w:p>
      <w:r>
        <w:t xml:space="preserve">Luokittele seuraavat patruunatyypit sen mukaan, käytetäänkö niitä tyypillisesti pistoolissa vai kiväärissä: 9mm, .40 S&amp;W, 5.56mm NATO, .45 ACP, 7.62mm NATO, 6.5mm Creedmoor, 6.5mm Grendel, .357 Magnum.</w:t>
      </w:r>
    </w:p>
    <w:p>
      <w:r>
        <w:rPr>
          <w:b/>
        </w:rPr>
        <w:t xml:space="preserve">Vastaus</w:t>
      </w:r>
    </w:p>
    <w:p>
      <w:r>
        <w:t xml:space="preserve">9mm - Pistooli</w:t>
        <w:br/>
        <w:t xml:space="preserve">.40 S&amp;W - Pistooli</w:t>
        <w:br/>
        <w:t xml:space="preserve">5.56mm NATO - Kivääri</w:t>
        <w:br/>
        <w:t xml:space="preserve">.45 ACP - Pistooli</w:t>
        <w:br/>
        <w:t xml:space="preserve">7.62mm NATO - Kivääri</w:t>
        <w:br/>
        <w:t xml:space="preserve">6.5mm Creedmoor - Kivääri</w:t>
        <w:br/>
        <w:t xml:space="preserve">6.5mm Grendel - Kivääri</w:t>
        <w:br/>
        <w:t xml:space="preserve">.357 Magnum - Pistooli</w:t>
      </w:r>
    </w:p>
    <w:p>
      <w:r>
        <w:rPr>
          <w:b/>
          <w:u w:val="single"/>
        </w:rPr>
        <w:t xml:space="preserve">Asiakirja 10305</w:t>
      </w:r>
    </w:p>
    <w:p>
      <w:r>
        <w:rPr>
          <w:b/>
        </w:rPr>
        <w:t xml:space="preserve">Ohjeet</w:t>
      </w:r>
    </w:p>
    <w:p>
      <w:r>
        <w:t xml:space="preserve">Poimi annetusta tekstistä kahden tärkeimmän muinaisen Intian sanskritinkielisen eepoksen nimet. Erottele ne toisistaan pilkulla.</w:t>
      </w:r>
    </w:p>
    <w:p>
      <w:r>
        <w:rPr>
          <w:b/>
        </w:rPr>
        <w:t xml:space="preserve">Konteksti</w:t>
      </w:r>
    </w:p>
    <w:p>
      <w:r>
        <w:t xml:space="preserve">Mahābhārata (/məˌhɑːˈbɑːrətə, ˌmɑːhə-/ ˌmɑːhə-/ mə-HAH-BAR-ə-tə, MAH-hə-;[1][2][3][4] sanskrit: महाभारतम्, Mahābhāratam, lausutaan [mɐɦaːˈbʱaːrɐt̪ɐm]) on toinen muinaisen Intian kahdesta suuresta sanskritinkielisestä eepoksesta hindulaisuudessa, toinen on Rāmāyaṇa.[5] Se kertoo kahden serkusryhmän välisestä taistelusta Kurukshetran sodassa sekä Kaurava- ja Pāṇḍava-ruhtinaiden ja heidän seuraajiensa kohtaloista.</w:t>
        <w:br/>
        <w:br/>
        <w:t xml:space="preserve"> Se sisältää myös filosofista ja hartautta osoittavaa materiaalia, kuten keskustelua neljästä "elämän päämäärästä" eli puruṣārthasta (12.161). Mahābhāratan tärkeimpiä teoksia ja kertomuksia ovat Bhagavad Gita, Damayantin tarina, Shakuntalan tarina, Pururavan ja Urvashin tarina, Savitrin ja Satyavanin tarina, Kachan ja Devayanin tarina, Rishyasringan tarina ja lyhennetty versio Rāmāyaṇasta, joita usein pidetään omina teoksinaan.</w:t>
        <w:br/>
        <w:br/>
        <w:br/>
        <w:t xml:space="preserve"> Krishna ja Arjuna Kurukshetrassa, 1700-1900-luvun maalaus.</w:t>
      </w:r>
    </w:p>
    <w:p>
      <w:r>
        <w:rPr>
          <w:b/>
        </w:rPr>
        <w:t xml:space="preserve">Vastaus</w:t>
      </w:r>
    </w:p>
    <w:p>
      <w:r>
        <w:t xml:space="preserve">Mahābhārata, Rāmāyaṇa</w:t>
      </w:r>
    </w:p>
    <w:p>
      <w:r>
        <w:rPr>
          <w:b/>
          <w:u w:val="single"/>
        </w:rPr>
        <w:t xml:space="preserve">Asiakirja 10306</w:t>
      </w:r>
    </w:p>
    <w:p>
      <w:r>
        <w:rPr>
          <w:b/>
        </w:rPr>
        <w:t xml:space="preserve">Ohjeet</w:t>
      </w:r>
    </w:p>
    <w:p>
      <w:r>
        <w:t xml:space="preserve">Osallistuiko Ramon Pileta olympialaisiin?</w:t>
      </w:r>
    </w:p>
    <w:p>
      <w:r>
        <w:rPr>
          <w:b/>
        </w:rPr>
        <w:t xml:space="preserve">Konteksti</w:t>
      </w:r>
    </w:p>
    <w:p>
      <w:r>
        <w:t xml:space="preserve">Ramón Pileta (s. 20. maaliskuuta 1977) on hondurasilainen judoka. Hän kilpaili vuoden 2016 kesäolympialaisissa miesten +100 kg:n sarjassa, jossa hän karsiutui ensimmäisellä kierroksella Rafael Silvalta[1][2].</w:t>
      </w:r>
    </w:p>
    <w:p>
      <w:r>
        <w:rPr>
          <w:b/>
        </w:rPr>
        <w:t xml:space="preserve">Vastaus</w:t>
      </w:r>
    </w:p>
    <w:p>
      <w:r>
        <w:t xml:space="preserve">Ramon Pileta (s. 20. maaliskuuta 1977) on hondurasilainen judoka. Hän kilpaili vuoden 2016 kesäolympialaisissa miesten +100 kg:n sarjassa, jossa hän karsiutui ensimmäisellä kierroksella Rafael Silvalta.</w:t>
      </w:r>
    </w:p>
    <w:p>
      <w:r>
        <w:rPr>
          <w:b/>
          <w:u w:val="single"/>
        </w:rPr>
        <w:t xml:space="preserve">Asiakirja 10307</w:t>
      </w:r>
    </w:p>
    <w:p>
      <w:r>
        <w:rPr>
          <w:b/>
        </w:rPr>
        <w:t xml:space="preserve">Ohjeet</w:t>
      </w:r>
    </w:p>
    <w:p>
      <w:r>
        <w:t xml:space="preserve">Kirjoita mukaansatempaava novelli</w:t>
      </w:r>
    </w:p>
    <w:p>
      <w:r>
        <w:rPr>
          <w:b/>
        </w:rPr>
        <w:t xml:space="preserve">Vastaus</w:t>
      </w:r>
    </w:p>
    <w:p>
      <w:r>
        <w:t xml:space="preserve">Vauvan kengät. Myytävänä. Ei koskaan käytetty</w:t>
      </w:r>
    </w:p>
    <w:p>
      <w:r>
        <w:rPr>
          <w:b/>
          <w:u w:val="single"/>
        </w:rPr>
        <w:t xml:space="preserve">Asiakirja 10308</w:t>
      </w:r>
    </w:p>
    <w:p>
      <w:r>
        <w:rPr>
          <w:b/>
        </w:rPr>
        <w:t xml:space="preserve">Ohjeet</w:t>
      </w:r>
    </w:p>
    <w:p>
      <w:r>
        <w:t xml:space="preserve">Mitä asioita ihmiset yleensä lisäävät olueen?</w:t>
      </w:r>
    </w:p>
    <w:p>
      <w:r>
        <w:rPr>
          <w:b/>
        </w:rPr>
        <w:t xml:space="preserve">Vastaus</w:t>
      </w:r>
    </w:p>
    <w:p>
      <w:r>
        <w:t xml:space="preserve">Yleisimmin olueen lisätään sitrushedelmien, kuten limen, appelsiinin tai sitruunan viipaleita. Joskus olueen lisätään myös mehua, kuten appelsiinimehua brassimonkeyyn, jäädytettyä limemehua olutmargaritaan, tomaatti- ja limemehua micheladaan tai sitruunamehua radleriin.</w:t>
      </w:r>
    </w:p>
    <w:p>
      <w:r>
        <w:rPr>
          <w:b/>
          <w:u w:val="single"/>
        </w:rPr>
        <w:t xml:space="preserve">Asiakirja 10309</w:t>
      </w:r>
    </w:p>
    <w:p>
      <w:r>
        <w:rPr>
          <w:b/>
        </w:rPr>
        <w:t xml:space="preserve">Ohjeet</w:t>
      </w:r>
    </w:p>
    <w:p>
      <w:r>
        <w:t xml:space="preserve">Missä on Black Strait Lake</w:t>
      </w:r>
    </w:p>
    <w:p>
      <w:r>
        <w:rPr>
          <w:b/>
        </w:rPr>
        <w:t xml:space="preserve">Konteksti</w:t>
      </w:r>
    </w:p>
    <w:p>
      <w:r>
        <w:t xml:space="preserve">Garabogazköl (myös Kara-Bogaz-Gol; "Mustasalmen järvi") tai Garabogazköl Aylagy ("Mustasalmen järvenlahti") on matala, vedellä täytetty, erittäin suolainen syvänne Turkmenistanin luoteiskulmassa.[1] Se muodostaa Kaspianmeren laguunin, ja sen pinta-ala vaihtelee, noin 18 000 km2.[2] Varsinainen Kaspianmeri sijaitsee välittömästi sen länsipuolella, ja sen erottaa enimmäkseen kapea, kallioinen harju, jolla on hyvin kapea aukko, jonka läpi Kaspianmeri virtaa, ylivoimaisesti, siihen. Maanalainen erittäin suolainen virtaus on todennäköistä vain silloin, kun haihtuminen on talvella vähäisempää, kuten Turkin salmissa ympäri vuoden. Laguunin tilavuus vaihtelee kausittain, mikä korostuu sen suolahaihdutusaltaiden ja ympäröivien, kausittain kuivuvien suola-altaiden luonnollisen vastineen vuoksi.</w:t>
        <w:br/>
        <w:br/>
        <w:t xml:space="preserve"> Garabogazin kaupunki (entinen Bekdaş) sijaitsee harjanteella, noin 50 kilometriä Kaspianmeren pääaltaan ja Garabogazkölin laguunin välisen kanavan pohjoispuolella. Sen asukasluku on noin 10 000.</w:t>
      </w:r>
    </w:p>
    <w:p>
      <w:r>
        <w:rPr>
          <w:b/>
        </w:rPr>
        <w:t xml:space="preserve">Vastaus</w:t>
      </w:r>
    </w:p>
    <w:p>
      <w:r>
        <w:t xml:space="preserve">Garabogazkoel (myös Kara-Bogaz-Gol; "Musta salmi") tai Garabogazkoel Aylagy ("Mustan salmen järven lahti") on matala, vedellä täytetty, erittäin suolainen syvänne Turkmenistanin luoteiskulmassa.</w:t>
        <w:br/>
        <w:br/>
        <w:t xml:space="preserve"> Se muodostaa Kaspianmeren laguunin, ja sen pinta-ala vaihtelee, noin 18 000 km2.</w:t>
      </w:r>
    </w:p>
    <w:p>
      <w:r>
        <w:rPr>
          <w:b/>
          <w:u w:val="single"/>
        </w:rPr>
        <w:t xml:space="preserve">Asiakirja 10310</w:t>
      </w:r>
    </w:p>
    <w:p>
      <w:r>
        <w:rPr>
          <w:b/>
        </w:rPr>
        <w:t xml:space="preserve">Ohjeet</w:t>
      </w:r>
    </w:p>
    <w:p>
      <w:r>
        <w:t xml:space="preserve">Mitkä kuusi satamaa muodostavat Hamina-Kotkan sataman?</w:t>
      </w:r>
    </w:p>
    <w:p>
      <w:r>
        <w:rPr>
          <w:b/>
        </w:rPr>
        <w:t xml:space="preserve">Konteksti</w:t>
      </w:r>
    </w:p>
    <w:p>
      <w:r>
        <w:t xml:space="preserve">Hamina-Kotkan satama (suom. Hamina-Kotkan satama) on merkittävä merisatama Kotkassa ja Haminassa Kymenlaaksossa Suomenlahden pohjoisrannalla. Kotkan ja Haminan satamien yhdistämisestä vuonna 2011 syntyneen Hamina-Kotkan sataman jälkeen Hamina-Kotkan satamasta on tullut Suomen suurin satama.</w:t>
        <w:t xml:space="preserve">Se palvelee kontteja, nestemäistä ja kuivaa irtolastia, kaasua, RoRo-lastia ja projektikuljetuksia ja on tärkeä suomalaiselle vientiteollisuudelle ja kauttakulkuliikenteelle Venäjälle.[4] Tärkeimpiä vientitavaroita nestemäisen ja kuivan irtolastin lisäksi ovat paperi ja sellu.[5]</w:t>
        <w:br/>
        <w:br/>
        <w:t xml:space="preserve">Hamina-Kotkan satamaa operoi HaminaKotka Satama Oy, joka on vuonna 2011 perustettu HaminaKotka Satama Oy -nimellä tunnettu osakeyhtiö, jonka omistavat Kotkan (60 %) ja Haminan kaupungit (40 %). Se koostuu kuudesta satamasta:</w:t>
        <w:br/>
        <w:br/>
        <w:t xml:space="preserve">Haminan satama, Hamina</w:t>
        <w:br/>
        <w:t xml:space="preserve">Mussalon satama, Kotka</w:t>
        <w:br/>
        <w:t xml:space="preserve">Hietanen, Kotka</w:t>
        <w:br/>
        <w:t xml:space="preserve">Hietanen Etelä (Puolanlaituri), Kotka</w:t>
        <w:br/>
        <w:t xml:space="preserve">Kantasatama, Kotka</w:t>
        <w:br/>
        <w:t xml:space="preserve">Sunilan satama, Kotka</w:t>
        <w:br/>
        <w:t xml:space="preserve">Göteborgin, Tallinnan, Lyypekin, Hampurin, Bremenin, Amsterdamin, Rotterdamin, Tilburyn, Hullin, Pietarin ja Antwerpenin satamiin on tiheät yhteydet.</w:t>
        <w:br/>
        <w:br/>
        <w:t xml:space="preserve"> Kotkan satama on myös rautatieasema ja Kouvolan ja Kotkan välisen rautatien pääteasema.</w:t>
      </w:r>
    </w:p>
    <w:p>
      <w:r>
        <w:rPr>
          <w:b/>
        </w:rPr>
        <w:t xml:space="preserve">Vastaus</w:t>
      </w:r>
    </w:p>
    <w:p>
      <w:r>
        <w:t xml:space="preserve">Haminan satama, Hamina</w:t>
        <w:br/>
        <w:t xml:space="preserve">Mussalon satama, Kotka</w:t>
        <w:br/>
        <w:t xml:space="preserve">Hietanen, Kotka</w:t>
        <w:br/>
        <w:t xml:space="preserve">Hietanen Etelä (Puolanlaituri), Kotka</w:t>
        <w:br/>
        <w:t xml:space="preserve">Kantasatama, Kotka</w:t>
        <w:br/>
        <w:t xml:space="preserve">Sunilan satama, Kotka</w:t>
      </w:r>
    </w:p>
    <w:p>
      <w:r>
        <w:rPr>
          <w:b/>
          <w:u w:val="single"/>
        </w:rPr>
        <w:t xml:space="preserve">Asiakirja 10311</w:t>
      </w:r>
    </w:p>
    <w:p>
      <w:r>
        <w:rPr>
          <w:b/>
        </w:rPr>
        <w:t xml:space="preserve">Ohjeet</w:t>
      </w:r>
    </w:p>
    <w:p>
      <w:r>
        <w:t xml:space="preserve">Alfred White oli kuuluisa kirjailija, jolla nimellä</w:t>
      </w:r>
    </w:p>
    <w:p>
      <w:r>
        <w:rPr>
          <w:b/>
        </w:rPr>
        <w:t xml:space="preserve">Vastaus</w:t>
      </w:r>
    </w:p>
    <w:p>
      <w:r>
        <w:t xml:space="preserve">James Herriot</w:t>
      </w:r>
    </w:p>
    <w:p>
      <w:r>
        <w:rPr>
          <w:b/>
          <w:u w:val="single"/>
        </w:rPr>
        <w:t xml:space="preserve">Asiakirja 10312</w:t>
      </w:r>
    </w:p>
    <w:p>
      <w:r>
        <w:rPr>
          <w:b/>
        </w:rPr>
        <w:t xml:space="preserve">Ohjeet</w:t>
      </w:r>
    </w:p>
    <w:p>
      <w:r>
        <w:t xml:space="preserve">Luettele tekstistä, mitkä Tesla-mallit tilattaessa saivat ilmaisen latauksen ja kuinka kauan?</w:t>
      </w:r>
    </w:p>
    <w:p>
      <w:r>
        <w:rPr>
          <w:b/>
        </w:rPr>
        <w:t xml:space="preserve">Konteksti</w:t>
      </w:r>
    </w:p>
    <w:p>
      <w:r>
        <w:t xml:space="preserve">Vuonna 2012 Tesla alkoi rakentaa 480 voltin pikalatausasemien verkostoa. Kesäkuussa 2022 Teslalla oli 36 165 Superchargeria 3 971 asemalla maailmanlaajuisesti[185] (keskimäärin 9 laturia asemaa kohti). Supercharger on patentoitu tasavirtatekniikka, joka tuottaa jopa 250 kilowatin (kW) tehon. Kaikissa Tesla-autoissa, lukuun ottamatta ensimmäisen sukupolven Roadsteria, on vakiona laitteisto, joka mahdollistaa lataamisen Superchargereilla. Tesla-autojen navigointiohjelmisto voi suositella nopeinta reittiä pitkän matkan matkoihin, mukaan lukien latauspysähdykset.</w:t>
        <w:br/>
        <w:br/>
        <w:t xml:space="preserve"> Ennen 15. tammikuuta 2017[189] ja 3. elokuuta 2019[190] ja 26. toukokuuta 2020[191] välisenä aikana tilatut Model S- ja X-autot saivat ilmaisen rajoittamattoman superlatauksen. Tammikuun 15. päivän 2017 ja elokuun 3. päivän 2019 välisenä aikana tilatut Model S- ja X-autot saivat 400 kWh (1 400 MJ) ilmaista superlatauskrediittiä vuodessa, mikä tarjoaa noin 1 000 mailin (1 600 kilometrin) toimintasäteen vuodessa.[192] Myöhemmät Tesla-mallit eivät koskaan saaneet ilmaista rajoittamatonta superlatausta.</w:t>
      </w:r>
    </w:p>
    <w:p>
      <w:r>
        <w:rPr>
          <w:b/>
        </w:rPr>
        <w:t xml:space="preserve">Vastaus</w:t>
      </w:r>
    </w:p>
    <w:p>
      <w:r>
        <w:t xml:space="preserve">Tässä on luettelo Tesla-autoista, jotka saivat ilmaisen superlatauksen, kun ne tilattiin äskettäin:</w:t>
        <w:br/>
        <w:br/>
        <w:t xml:space="preserve">1. Ennen 15. tammikuuta 2017 tilatut Tesla Model S- ja X-autot saivat ilmaisen rajoittamattoman superlatauksen.</w:t>
        <w:br/>
        <w:t xml:space="preserve"> 2. Elokuun 3. päivän 2019 ja toukokuun 26. päivän 2020 välisenä aikana tilatut Tesla model S- ja X-autot saivat myös ilmaisen rajoittamattoman superlatauksen.</w:t>
        <w:br/>
        <w:t xml:space="preserve"> 3. Tammikuun 15. päivän 2017 ja elokuun 3. päivän 2019 välisenä aikana tilatut Tesla S- ja X-mallin autot saivat 400 KWh ilmaista superlataushyvitystä vuodessa. Se vastaa noin 1000 kilometriä vuodessa.</w:t>
        <w:br/>
        <w:br/>
        <w:t xml:space="preserve"> Myöhemmät Tesla-mallit eivät koskaan saaneet ilmaista rajoittamatonta superlatausta.</w:t>
      </w:r>
    </w:p>
    <w:p>
      <w:r>
        <w:rPr>
          <w:b/>
          <w:u w:val="single"/>
        </w:rPr>
        <w:t xml:space="preserve">Asiakirja 10313</w:t>
      </w:r>
    </w:p>
    <w:p>
      <w:r>
        <w:rPr>
          <w:b/>
        </w:rPr>
        <w:t xml:space="preserve">Ohjeet</w:t>
      </w:r>
    </w:p>
    <w:p>
      <w:r>
        <w:t xml:space="preserve">Laadi viitetekstin perusteella lyhyt luettelo neljästä suositusta Halloween-aktiviteetista.</w:t>
      </w:r>
    </w:p>
    <w:p>
      <w:r>
        <w:rPr>
          <w:b/>
        </w:rPr>
        <w:t xml:space="preserve">Konteksti</w:t>
      </w:r>
    </w:p>
    <w:p>
      <w:r>
        <w:t xml:space="preserve">Halloween tai Hallowe'en (harvemmin tunnettu nimillä Allhalloween,[5] All Hallows' Eve,[6] tai All Saints' Eve)[7] on juhla, jota vietetään monissa maissa 31. lokakuuta, länsimaisen kristillisen Pyhäinpäivän aattona. Siitä alkaa Allhallowtide[8], joka on liturgisen vuoden aika, joka on omistettu kuolleiden, kuten pyhimysten, marttyyrien ja kaikkien poisnukkuneiden uskovien muistamiselle.[9][10][11][12]</w:t>
        <w:br/>
        <w:br/>
        <w:t xml:space="preserve">Erään teorian mukaan monet halloweenin perinteet ovat saaneet vaikutteita kelttiläisistä sadonkorjuujuhlista, erityisesti gaelinkielisestä Samhain-juhlasta, jolla uskotaan olevan pakanalliset juuret.[13][14][15][16] Jotkut menevät vielä pidemmälle ja esittävät, että varhaiskirkko on saattanut kristillistää Samhainin All Hallow's Dayn ja sen aaton.[17] Toiset tutkijat uskovat, että Halloween alkoi pelkästään kristillisenä juhlapäivänä, joka oli Pyhäinpäivän valvojaiset.[18][19][20][21] Irlannissa ja Skotlannissa juhlittiin vuosisatojen ajan, ja irlantilaiset ja skotlantilaiset siirtolaiset veivät monia Halloweenin tapoja Pohjois-Amerikkaan 1800-luvulla,[22][23] minkä jälkeen amerikkalaisten vaikutuksesta Halloween oli levinnyt muihin maihin 1900-luvun lopulla ja 21. vuosisadan alussa.</w:t>
        <w:t xml:space="preserve">24][25]</w:t>
        <w:br/>
        <w:br/>
        <w:t xml:space="preserve">Suosittuja halloween-aktiviteetteja ovat muun muassa karkki tai kepponen (tai siihen liittyvä guising ja souling), osallistuminen halloween-asujuhliin, kurpitsojen tai nauriiden veistäminen jack-o'-lyhdyiksi, nuotion sytyttäminen, omenanpyöritys, ennustuspelit, kepposten pelaaminen, kummitusnähtävyyksissä käyminen, pelottavien tarinoiden kertominen ja kauhu- tai halloween-aiheisten elokuvien katsominen.[26] Jotkut ihmiset noudattavat Pyhäinpäivän kristillisiä uskonnollisia juhlallisuuksia, kuten osallistumista jumalanpalveluksiin ja kynttilöiden sytyttämistä kuolleiden haudoille,[27][28][29] vaikka se on toisille maallinen juhla.[30][31][32] Jotkut kristityt ovat historiallisesti pidättäytyneet lihasta Pyhäinpäivän aattona, ja tämä perinne heijastuu tiettyjen kasvisruokien syömiseen tänä valvojaispäivänä, mukaan lukien omenat, perunapannukakut ja sielunleivonnaiset.[33][34][35][36].</w:t>
      </w:r>
    </w:p>
    <w:p>
      <w:r>
        <w:rPr>
          <w:b/>
        </w:rPr>
        <w:t xml:space="preserve">Vastaus</w:t>
      </w:r>
    </w:p>
    <w:p>
      <w:r>
        <w:t xml:space="preserve">Suosittuja Halloween-aktiviteetteja ovat mm:</w:t>
        <w:br/>
        <w:t xml:space="preserve"> 1.</w:t>
        <w:t xml:space="preserve">Karkki tai kepponen</w:t>
        <w:br/>
        <w:t xml:space="preserve">2.</w:t>
        <w:t xml:space="preserve">Naamiaiset</w:t>
        <w:br/>
        <w:t xml:space="preserve">3.</w:t>
        <w:t xml:space="preserve">Kurpitsojen veistäminen</w:t>
        <w:br/>
        <w:t xml:space="preserve">4. Kauhuelokuvien katsominen</w:t>
      </w:r>
    </w:p>
    <w:p>
      <w:r>
        <w:rPr>
          <w:b/>
          <w:u w:val="single"/>
        </w:rPr>
        <w:t xml:space="preserve">Asiakirja 10314</w:t>
      </w:r>
    </w:p>
    <w:p>
      <w:r>
        <w:rPr>
          <w:b/>
        </w:rPr>
        <w:t xml:space="preserve">Ohjeet</w:t>
      </w:r>
    </w:p>
    <w:p>
      <w:r>
        <w:t xml:space="preserve">Tunnista, mikä eläinlaji on elossa tai sukupuuttoon kuollut: Amargasaurus, musta sarvikuono.</w:t>
      </w:r>
    </w:p>
    <w:p>
      <w:r>
        <w:rPr>
          <w:b/>
        </w:rPr>
        <w:t xml:space="preserve">Vastaus</w:t>
      </w:r>
    </w:p>
    <w:p>
      <w:r>
        <w:t xml:space="preserve">Mustasarvikuono on elossa, Amargasaurus on sukupuuttoon kuollut.</w:t>
      </w:r>
    </w:p>
    <w:p>
      <w:r>
        <w:rPr>
          <w:b/>
          <w:u w:val="single"/>
        </w:rPr>
        <w:t xml:space="preserve">Asiakirja 10315</w:t>
      </w:r>
    </w:p>
    <w:p>
      <w:r>
        <w:rPr>
          <w:b/>
        </w:rPr>
        <w:t xml:space="preserve">Ohjeet</w:t>
      </w:r>
    </w:p>
    <w:p>
      <w:r>
        <w:t xml:space="preserve">Mitä ovat maagiset olennot?</w:t>
      </w:r>
    </w:p>
    <w:p>
      <w:r>
        <w:rPr>
          <w:b/>
        </w:rPr>
        <w:t xml:space="preserve">Vastaus</w:t>
      </w:r>
    </w:p>
    <w:p>
      <w:r>
        <w:t xml:space="preserve">Maagiset olennot ovat osa Harry Potter -sarjan ja siihen liittyvien medioiden fiktiivistä velhomaailmaa, jonka on alun perin luonut brittiläinen kirjailija J. K. Rowling. Sarjan seitsemän pääkirjan aikana Harry ja hänen ystävänsä kohtaavat monia näistä olennoista seikkailuissaan Tylypahkassa, Kielletyssä metsässä tai muissa paikoissa ympäri velhomaailmaa. Lisäksi oppilaat oppivat pitämään huolta hippogriffien ja yksisarvisten kaltaisista olennoista Tylypahkan Taikaolentojen hoito -kurssilla. Rowling on myös kirjoittanut Fantastic Beasts and Where to Find Them -kirjan, joka on opas sarjassa esiintyviin taikapetoihin ja perustuu Newt Scamanderin kirjoittamaan samannimiseen fiktiiviseen oppikirjaan, jota Tylypahkan oppilaat käyttävät.</w:t>
        <w:br/>
        <w:t xml:space="preserve"> Jotkin sarjan olennot ovat tavallisia eläimiä, jotka voivat olla täynnä maagisia ominaisuuksia tai joilla on tiettyjä maagisia kykyjä. Esimerkiksi pöllöt jakavat postia ja niillä on kyky löytää vastaanottaja sijainnista riippumatta. Muilla eläimillä, kuten kissoilla, koirilla, sammakoilla, konnilla, rotilla ja hiirillä, ei välttämättä ole maagisia kykyjä.</w:t>
      </w:r>
    </w:p>
    <w:p>
      <w:r>
        <w:rPr>
          <w:b/>
          <w:u w:val="single"/>
        </w:rPr>
        <w:t xml:space="preserve">Asiakirja 10316</w:t>
      </w:r>
    </w:p>
    <w:p>
      <w:r>
        <w:rPr>
          <w:b/>
        </w:rPr>
        <w:t xml:space="preserve">Ohjeet</w:t>
      </w:r>
    </w:p>
    <w:p>
      <w:r>
        <w:t xml:space="preserve">Onko Almond Joy tai Mounds pähkinöitä?</w:t>
      </w:r>
    </w:p>
    <w:p>
      <w:r>
        <w:rPr>
          <w:b/>
        </w:rPr>
        <w:t xml:space="preserve">Vastaus</w:t>
      </w:r>
    </w:p>
    <w:p>
      <w:r>
        <w:t xml:space="preserve">Almond Joy sisältää pähkinöitä maitosuklaan kuorrutettuna.</w:t>
      </w:r>
    </w:p>
    <w:p>
      <w:r>
        <w:rPr>
          <w:b/>
          <w:u w:val="single"/>
        </w:rPr>
        <w:t xml:space="preserve">Asiakirja 10317</w:t>
      </w:r>
    </w:p>
    <w:p>
      <w:r>
        <w:rPr>
          <w:b/>
        </w:rPr>
        <w:t xml:space="preserve">Ohjeet</w:t>
      </w:r>
    </w:p>
    <w:p>
      <w:r>
        <w:t xml:space="preserve">Kuinka monta kirjainta on heprean kielessä?</w:t>
      </w:r>
    </w:p>
    <w:p>
      <w:r>
        <w:rPr>
          <w:b/>
        </w:rPr>
        <w:t xml:space="preserve">Vastaus</w:t>
      </w:r>
    </w:p>
    <w:p>
      <w:r>
        <w:t xml:space="preserve">Heprealaisissa aakkosissa on 22 kirjainta, kaikki konsonantteja: Alef on heprealaisten aakkosten ensimmäinen kirjain ja Tav on viimeinen. Heprealaisia aakkosia kutsutaan usein "alef-betiksi", koska aakkosissa on kaksi ensimmäistä kirjainta.</w:t>
      </w:r>
    </w:p>
    <w:p>
      <w:r>
        <w:rPr>
          <w:b/>
          <w:u w:val="single"/>
        </w:rPr>
        <w:t xml:space="preserve">Asiakirja 10318</w:t>
      </w:r>
    </w:p>
    <w:p>
      <w:r>
        <w:rPr>
          <w:b/>
        </w:rPr>
        <w:t xml:space="preserve">Ohjeet</w:t>
      </w:r>
    </w:p>
    <w:p>
      <w:r>
        <w:t xml:space="preserve">Mitkä ovat maapinta-alaltaan maailman viisi suurinta maata?</w:t>
      </w:r>
    </w:p>
    <w:p>
      <w:r>
        <w:rPr>
          <w:b/>
        </w:rPr>
        <w:t xml:space="preserve">Vastaus</w:t>
      </w:r>
    </w:p>
    <w:p>
      <w:r>
        <w:t xml:space="preserve">Maailman viisi pinta-alaltaan suurinta maata ovat Venäjä (17 098 250 km²), Kanada (9 879 750 km²), Kiina (9 600 013 km²), Yhdysvallat (9 525 067 - 9 831 510 km²) ja Brasilia (8 515 770 km²).</w:t>
      </w:r>
    </w:p>
    <w:p>
      <w:r>
        <w:rPr>
          <w:b/>
          <w:u w:val="single"/>
        </w:rPr>
        <w:t xml:space="preserve">Asiakirja 10319</w:t>
      </w:r>
    </w:p>
    <w:p>
      <w:r>
        <w:rPr>
          <w:b/>
        </w:rPr>
        <w:t xml:space="preserve">Ohjeet</w:t>
      </w:r>
    </w:p>
    <w:p>
      <w:r>
        <w:t xml:space="preserve">Nimeä viisi joukkuetta Ranskan Ligue 1:ssä.</w:t>
      </w:r>
    </w:p>
    <w:p>
      <w:r>
        <w:rPr>
          <w:b/>
        </w:rPr>
        <w:t xml:space="preserve">Vastaus</w:t>
      </w:r>
    </w:p>
    <w:p>
      <w:r>
        <w:t xml:space="preserve">Viisi joukkuetta League 1:ssä ovat Lyon, Nizza, Marseille, Lens ja PSG.</w:t>
      </w:r>
    </w:p>
    <w:p>
      <w:r>
        <w:rPr>
          <w:b/>
          <w:u w:val="single"/>
        </w:rPr>
        <w:t xml:space="preserve">Asiakirja 10320</w:t>
      </w:r>
    </w:p>
    <w:p>
      <w:r>
        <w:rPr>
          <w:b/>
        </w:rPr>
        <w:t xml:space="preserve">Ohjeet</w:t>
      </w:r>
    </w:p>
    <w:p>
      <w:r>
        <w:t xml:space="preserve">Kuka on William Shakespeare</w:t>
      </w:r>
    </w:p>
    <w:p>
      <w:r>
        <w:rPr>
          <w:b/>
        </w:rPr>
        <w:t xml:space="preserve">Konteksti</w:t>
      </w:r>
    </w:p>
    <w:p>
      <w:r>
        <w:t xml:space="preserve">William Shakespeare (kaste 26. huhtikuuta 1564 - 23. huhtikuuta 1616)[c] oli englantilainen näytelmäkirjailija, runoilija ja näyttelijä. Häntä pidetään englannin kielen suurimpana kirjailijana ja maailman merkittävimpänä dramaturgina.[2][3][4] Häntä kutsutaan usein Englannin kansallisrunoilijaksi ja "Avonin bardiksi" (tai yksinkertaisesti "Bardiksi").[5][d] Hänen säilyneet teoksensa, mukaan lukien yhteistyökirjat, koostuvat noin 39 näytelmästä,[e] 154 sonetista, kolmesta pitkästä kertovasta runosta ja muutamasta muusta säkeistöstä, joista joidenkin tekijyys on epävarma. Hänen näytelmänsä on käännetty kaikille tärkeimmille eläville kielille, ja niitä esitetään useammin kuin minkään muun näytelmäkirjailijan näytelmiä.[7] Hän on edelleen kiistatta englannin kielen vaikutusvaltaisin kirjailija, ja hänen teoksiaan tutkitaan ja tulkitaan yhä uudelleen.</w:t>
      </w:r>
    </w:p>
    <w:p>
      <w:r>
        <w:rPr>
          <w:b/>
        </w:rPr>
        <w:t xml:space="preserve">Vastaus</w:t>
      </w:r>
    </w:p>
    <w:p>
      <w:r>
        <w:t xml:space="preserve">Monet asiantuntijat ovat sitä mieltä, että William Shakespeare on englannin kielen tärkein kirjailija.  Vaikka tästä aiheesta kiistelläänkin kiivaasti, hän on silti Elisabetin-kauden tunnetuin kirjailija.  Hän on kirjoittanut monia näytelmiä.  Hänen tunnetuin tragediansa on Hamlet.  Hän kirjoitti myös paljon runoutta sonettien muodossa.  William Shakespearen mielenkiintoisin sonetti on luultavasti Sonnet 95.</w:t>
      </w:r>
    </w:p>
    <w:p>
      <w:r>
        <w:rPr>
          <w:b/>
          <w:u w:val="single"/>
        </w:rPr>
        <w:t xml:space="preserve">Asiakirja 10321</w:t>
      </w:r>
    </w:p>
    <w:p>
      <w:r>
        <w:rPr>
          <w:b/>
        </w:rPr>
        <w:t xml:space="preserve">Ohjeet</w:t>
      </w:r>
    </w:p>
    <w:p>
      <w:r>
        <w:t xml:space="preserve">Poimi tekstistä Elie Wieselin ammatit.</w:t>
      </w:r>
    </w:p>
    <w:p>
      <w:r>
        <w:rPr>
          <w:b/>
        </w:rPr>
        <w:t xml:space="preserve">Konteksti</w:t>
      </w:r>
    </w:p>
    <w:p>
      <w:r>
        <w:t xml:space="preserve">Elie Wiesel (/ˈɛli viːˈzɛl/, syntynyt Eliezer Wiesel, jiddish: אליעזר װיזעל Eliezer Vizel;[4][5] 30. syyskuuta 1928 - 2. heinäkuuta 2016) oli romanialaissyntyinen yhdysvaltalainen kirjailija, professori, poliittinen aktivisti, Nobel-palkittu ja holokaustista selvinnyt.</w:t>
      </w:r>
    </w:p>
    <w:p>
      <w:r>
        <w:rPr>
          <w:b/>
        </w:rPr>
        <w:t xml:space="preserve">Vastaus</w:t>
      </w:r>
    </w:p>
    <w:p>
      <w:r>
        <w:t xml:space="preserve">Elie Weiselin ammatit olivat: kirjailija, professori ja poliittinen aktivisti.</w:t>
      </w:r>
    </w:p>
    <w:p>
      <w:r>
        <w:rPr>
          <w:b/>
          <w:u w:val="single"/>
        </w:rPr>
        <w:t xml:space="preserve">Asiakirja 10322</w:t>
      </w:r>
    </w:p>
    <w:p>
      <w:r>
        <w:rPr>
          <w:b/>
        </w:rPr>
        <w:t xml:space="preserve">Ohjeet</w:t>
      </w:r>
    </w:p>
    <w:p>
      <w:r>
        <w:t xml:space="preserve">Mitä ovat koskemattomat kansat?</w:t>
      </w:r>
    </w:p>
    <w:p>
      <w:r>
        <w:rPr>
          <w:b/>
        </w:rPr>
        <w:t xml:space="preserve">Konteksti</w:t>
      </w:r>
    </w:p>
    <w:p>
      <w:r>
        <w:t xml:space="preserve">Koskemattomat kansat ovat alkuperäiskansojen ryhmiä, jotka elävät ilman pysyviä yhteyksiä naapuriyhteisöihin ja koko maailmaan. Ryhmiä, jotka päättävät pysyä koskemattomina, kutsutaan vapaaehtoisesti eristyksissä oleviksi alkuperäiskansoiksi. Oikeudellisen suojan vuoksi koskemattomien kansojen kokonaismäärän arvioiminen on haastavaa, mutta YK:n Amerikan valtioiden välisen ihmisoikeustoimikunnan ja voittoa tavoittelemattoman Survival International -järjestön arvioiden mukaan koskemattomien kansojen määrä on 100-200 ja niiden kokonaismäärä jopa 10 000 yksilöä. Suurin osa koskemattomista kansoista asuu Etelä-Amerikassa, erityisesti Pohjois-Brasiliassa, jossa Brasilian hallitus ja National Geographic arvioivat asuvan 77-84 heimoa.</w:t>
        <w:br/>
        <w:br/>
        <w:t xml:space="preserve"> Tieto koskemattomista kansoista on peräisin lähinnä tapaamisista naapurimaiden alkuperäisyhteisöjen kanssa ja ilmakuvista.</w:t>
      </w:r>
    </w:p>
    <w:p>
      <w:r>
        <w:rPr>
          <w:b/>
        </w:rPr>
        <w:t xml:space="preserve">Vastaus</w:t>
      </w:r>
    </w:p>
    <w:p>
      <w:r>
        <w:t xml:space="preserve">Koskemattomilla kansoilla tarkoitetaan yleensä alkuperäiskansoja, jotka ovat pysyneet pitkälti eristäytyneinä nykypäivään saakka, säilyttäneet perinteiset elämäntapansa ja toimivat enimmäkseen riippumattomina poliittisista tai valtiollisista yksiköistä. Eurooppalainen tutkimusmatkailu ja kolonisaatio varhaismodernin ajanjakson aikana toivat kuitenkin alkuperäiskansat ympäri maailmaa kosketuksiin siirtomaa-asukkaiden ja tutkimusmatkailijoiden kanssa. Näin ollen useimmat alkuperäiskansaryhmät ovat olleet jonkinlaisessa yhteydessä muihin kansoihin. Termi "koskemattomuus" viittaa siis siihen, että tällä hetkellä ei ole pysyviä yhteyksiä suurimpaan osaan ei-alkuperäiskansojen yhteiskunnasta.</w:t>
        <w:br/>
        <w:br/>
        <w:t xml:space="preserve"> Amerikan valtioiden välinen ihmisoikeuskomissio kutsuu koskemattomia kansoja "vapaaehtoisesti eristyksissä oleviksi alkuperäiskansoiksi". Nämä ryhmät määritellään siten, että ne torjuvat yleisesti yhteydenpidon muihin kuin omaan kansaansa. Tähän määritelmään kuuluvat myös ryhmät, jotka ovat aiemmin olleet jatkuvassa yhteydessä muiden kuin alkuperäiskansojen enemmistöyhteiskuntaan, mutta jotka ovat päättäneet palata eristyksiin eivätkä enää pidä yhteyttä. Näin ollen kontaktittomia kansoja ei ymmärretä anakronistisessa luonnontilassa eläviksi vaan pikemminkin nykyaikaisuuden aikalaisiksi.</w:t>
        <w:br/>
        <w:br/>
        <w:t xml:space="preserve"> Vuonna 2009 julkaistussa Yhdistyneiden Kansakuntien raportissa luokiteltiin myös "alkukontaktissa olevat kansat", joilla on samat piirteet mutta jotka alkavat säännöllisesti kommunikoida valtavirtayhteiskunnan kanssa ja integroitua siihen.</w:t>
        <w:br/>
        <w:br/>
        <w:t xml:space="preserve"> Korostaakseen heidän tahtoaan pysyä koskemattomina tai eristäytyneinä kansainväliset järjestöt korostavat kutsuvansa heitä "eristyksissä oleviksi alkuperäiskansoiksi" tai "vapaaehtoisesti eristyksissä oleviksi". Muuten heitä on kutsuttu myös "piilokansoiksi" tai "koskemattomiksi heimoiksi".</w:t>
        <w:br/>
        <w:br/>
        <w:t xml:space="preserve"> Historiallisesti Euroopan siirtomaavallan käsitykset koskemattomista kansoista ja heidän siirtomaavaatimuksensa heitä kohtaan ovat saaneet vaikutteita mielikuvista ja etsinnöistä, jotka liittyvät Prester Johannekseen, eristyneen rikkaan kristillisen valtakunnan kuninkaaseen, sekä Israelin kymmeneen kadonneeseen heimoon, jotka määrittelevät koskemattomat kansat "kadonneiksi heimoiksi".</w:t>
        <w:br/>
        <w:br/>
        <w:t xml:space="preserve"> Kansainväliset järjestöt ovat korostaneet alkuperäiskansojen ympäristön ja maiden suojelun tärkeyttä, alkuperäiskansojen suojelua hyväksikäytöltä ja väärinkäytöltä sekä koskemattomuuden tärkeyttä nykyaikaisten tautien leviämisen estämiseksi.</w:t>
        <w:br/>
        <w:br/>
        <w:t xml:space="preserve"> Historiallinen hyväksikäyttö ja väärinkäytökset valtaväestön taholta ovat saaneet monet hallitukset antamaan koskemattomille kansoille niiden maita ja oikeudellista suojelua. Monet alkuperäisväestöryhmät asuvat kansallisilla metsillä tai suojelualueilla, kuten Vale do Javarissa Brasiliassa tai North Sentinel Islandilla Intiassa.</w:t>
        <w:br/>
        <w:br/>
        <w:t xml:space="preserve"> Suuri osa koskemattomista kansoista käytävästä kiistasta on johtunut hallitusten halusta louhia luonnonvaroja. Brasilian liittovaltion hallitus yritti 1960- ja 1970-luvuilla sulauttaa ja integroida Amazonin viidakossa asuvia alkuperäisväestöryhmiä käyttääkseen niiden maita maanviljelyyn. Ponnisteluissa oli vaihtelevaa menestystä ja kritiikkiä, kunnes Brasilia perusti vuonna 1987 Brasilian intiaaniviraston FUNAI:n (Fundação Nacional do Índio) yhteyteen eristyksissä olevien intiaanien osaston. FUNAI onnistui turvaamaan suojeltuja maita, joiden ansiosta tietyt ryhmät ovat voineet pysyä suhteellisen koskemattomina tähän päivään asti.</w:t>
        <w:br/>
        <w:br/>
        <w:t xml:space="preserve"> Kolumbiassa kävi toisin, kun evankelinen ryhmä otti yhteyttä nukak-heimon alkuperäiskansoihin. Heimo suhtautui myönteisesti kaupankäyntiin ja muutti lopulta lähempään yhteyteen uudisasukkaiden kanssa. Tämä johti hengitystieinfektioiden puhkeamiseen, väkivaltaisiin yhteenottoihin huumekauppiaiden kanssa ja satojen nukakien, yli puolet heimosta, kuolemaan. Lopulta Kolumbian hallitus siirsi heimon väkisin läheiseen kaupunkiin, jossa he saivat ruokaa ja valtion tukea, mutta heidän kerrottiin elävän köyhyydessä.</w:t>
        <w:br/>
        <w:br/>
        <w:t xml:space="preserve"> Nukak-heimoa uhkaavat yleisesti ottaen kaikki eristyksissä olevat kansat, erityisesti ulkomaailman halu hyödyntää heidän maitaan. Tähän voi kuulua metsänhakkuuta, karjankasvatusta ja maanviljelyä, maalla keinottelua, öljynetsintää ja kaivostoimintaa sekä salametsästystä. Esimerkiksi Perun silloinen presidentti Alan García väitti vuonna 2007, että koskemattomat ryhmät olivat vain "öljyn- ja kaasuntutkimuksen estämiseen pyrkivien ympäristönsuojelijoiden keksintöä". Vielä vuonna 2016 Boliviassa toimiva kiinalainen kaivostoiminnan tytäryhtiö jätti huomiotta merkit siitä, että se tunkeutui koskemattomien heimojen alueelle, ja yritti peitellä sitä. Kaupallisten pyrkimysten lisäksi myös muut ihmiset, kuten lähetyssaarnaajat, voivat tahattomasti aiheuttaa suurta vahinkoa.</w:t>
        <w:br/>
        <w:br/>
        <w:t xml:space="preserve"> Juuri nämä uhkaukset yhdistettynä laittomien kokaiinikauppiaiden heimoonsa kohdistamiin hyökkäyksiin saivat akre-intiaanien ryhmän ottamaan yhteyttä brasilialaiseen kylään ja sittemmin liittovaltion hallitukseen vuonna 2014. Tämä käyttäytyminen viittaa siihen, että monet heimot ovat tietoisia ulkomaailmasta ja päättävät olla ottamatta yhteyttä, ellei pelko tai oma etu motivoi heitä. Satelliittikuvat viittaavat siihen, että jotkut heimot siirtyvät tarkoituksella pois teiden tai hakkuiden läheisyydestä pysyäkseen eristäytyneinä.</w:t>
        <w:br/>
        <w:br/>
        <w:t xml:space="preserve"> Alkuperäiskansojen oikeuksia puolustavat aktivistit ovat usein vaatineet, että eristyksissä olevat alkuperäiskansat jätetään rauhaan, koska yhteydenpito häiritsee niiden oikeutta itsemääräämiseen kansoina. Toisaalta Brasiliassa saadut kokemukset viittaavat siihen, että eristyksissä olevat kansat saattavat haluta kauppasuhteita ja myönteisiä sosiaalisia suhteita muihin, mutta he valitsevat eristäytymisen konfliktien tai hyväksikäytön pelossa. Brasilian valtiollinen järjestö Kansallinen intiaanisäätiö (FUNAI) on yhteistyössä antropologian asiantuntijoiden kanssa päättänyt ottaa valvotun ensikontaktin heimoihin. Järjestö ylläpitää 15 kauppapaikkaa eri puolilla suojeltua aluetta, joissa heimot voivat vaihtaa metallityökaluja ja ruoanlaittovälineitä. Järjestö myös puuttuu asiaan ehkäisemällä joitakin konflikteja ja toimittamalla rokotuksia. FUNAI on kuitenkin kritisoinut Brasilian poliittista tahtoa ja raportoinut, että se sai vuonna 2017 vain 15 prosenttia pyytämästään budjetista. Vuonna 2018 FUNAI julkaisi kenttäagenttien yksimielisyyden jälkeen videoita ja kuvia useista sen suojeluksessa olevista heimoista. Vaikka päätöstä kritisoitiin, eristyksissä olevien intiaanien osaston johtaja Bruno Pereira vastasi, että "mitä enemmän yleisö tietää ja mitä enemmän keskustelua asiasta käydään, sitä suuremmat ovat mahdollisuudet suojella eristyksissä olevia intiaaneja ja heidän maitaan". Hän kertoi, että järjestöön on kohdistunut kasvavaa poliittista painostusta maiden avaamiseksi kaupallisille yrityksille. Hän perusteli valokuvausta myös sillä, että FUNAI tutki Flechieros-heimon mahdollista joukkomurhaa.</w:t>
        <w:br/>
        <w:br/>
        <w:t xml:space="preserve"> Tunnustettuaan yhteydenpitoon liittyvät lukemattomat ongelmat Yhdistyneiden kansakuntien ihmisoikeusneuvosto vuonna 2009 ja Amerikan valtioiden välinen ihmisoikeuskomissio vuonna 2013 esittivät suuntaviivoja ja suosituksia, joihin sisältyi oikeus valita itserajoitus.</w:t>
        <w:br/>
        <w:br/>
        <w:t xml:space="preserve"> Intian Andamaanien saarilla ja Perussa on raportoitu ihmissafareista, joissa matkailuyritykset yrittävät auttaa turisteja näkemään koskemattomia tai hiljattain kosketuksiin joutuneita kansoja. Tämä käytäntö on kiistanalainen.</w:t>
      </w:r>
    </w:p>
    <w:p>
      <w:r>
        <w:rPr>
          <w:b/>
          <w:u w:val="single"/>
        </w:rPr>
        <w:t xml:space="preserve">Asiakirja 10323</w:t>
      </w:r>
    </w:p>
    <w:p>
      <w:r>
        <w:rPr>
          <w:b/>
        </w:rPr>
        <w:t xml:space="preserve">Ohjeet</w:t>
      </w:r>
    </w:p>
    <w:p>
      <w:r>
        <w:t xml:space="preserve">Aivoriihi lista välipaloista, jotka voi pakata 3-vuotiaalle ja 1-vuotiaalle matkalle.</w:t>
      </w:r>
    </w:p>
    <w:p>
      <w:r>
        <w:rPr>
          <w:b/>
        </w:rPr>
        <w:t xml:space="preserve">Vastaus</w:t>
      </w:r>
    </w:p>
    <w:p>
      <w:r>
        <w:t xml:space="preserve">Mehupakkaukset, hedelmäpussit, vesipullot, kultainen kala, juusto it's, juusto ja keksejä, mansikoita, mustikoita, riisiherkkuja, maitoa, hedelmäisiä välipaloja.</w:t>
      </w:r>
    </w:p>
    <w:p>
      <w:r>
        <w:rPr>
          <w:b/>
          <w:u w:val="single"/>
        </w:rPr>
        <w:t xml:space="preserve">Asiakirja 10324</w:t>
      </w:r>
    </w:p>
    <w:p>
      <w:r>
        <w:rPr>
          <w:b/>
        </w:rPr>
        <w:t xml:space="preserve">Ohjeet</w:t>
      </w:r>
    </w:p>
    <w:p>
      <w:r>
        <w:t xml:space="preserve">Mitkä ovat inflaation tärkeimmät syyt?</w:t>
      </w:r>
    </w:p>
    <w:p>
      <w:r>
        <w:rPr>
          <w:b/>
        </w:rPr>
        <w:t xml:space="preserve">Vastaus</w:t>
      </w:r>
    </w:p>
    <w:p>
      <w:r>
        <w:t xml:space="preserve">Rahan laatu (valuutan arvo) heikkenee usein, kun rahan tarjonta kasvaa taloudessa liian nopeasti.</w:t>
        <w:br/>
        <w:t xml:space="preserve"> Taloustieteilijät uskovat yleisesti, että rahan määrän lisääntyminen (rahan inflaatio) aiheuttaa hintojen nousua pitkällä aikavälillä, mutta ovat eri mieltä lyhyen aikavälin inflaation syistä.</w:t>
      </w:r>
    </w:p>
    <w:p>
      <w:r>
        <w:rPr>
          <w:b/>
          <w:u w:val="single"/>
        </w:rPr>
        <w:t xml:space="preserve">Asiakirja 10325</w:t>
      </w:r>
    </w:p>
    <w:p>
      <w:r>
        <w:rPr>
          <w:b/>
        </w:rPr>
        <w:t xml:space="preserve">Ohjeet</w:t>
      </w:r>
    </w:p>
    <w:p>
      <w:r>
        <w:t xml:space="preserve">Mikä on tunnettu urheilulaji Intiassa?</w:t>
      </w:r>
    </w:p>
    <w:p>
      <w:r>
        <w:rPr>
          <w:b/>
        </w:rPr>
        <w:t xml:space="preserve">Vastaus</w:t>
      </w:r>
    </w:p>
    <w:p>
      <w:r>
        <w:t xml:space="preserve">vaikka Intiassa on monia urheilulajeja, kriketti on ollut kaikkien aikojen suosituin laji. Viime aikoina jalkapallo on saanut suuren suosion, mutta kriketti on edelleen suosituin.</w:t>
      </w:r>
    </w:p>
    <w:p>
      <w:r>
        <w:rPr>
          <w:b/>
          <w:u w:val="single"/>
        </w:rPr>
        <w:t xml:space="preserve">Asiakirja 10326</w:t>
      </w:r>
    </w:p>
    <w:p>
      <w:r>
        <w:rPr>
          <w:b/>
        </w:rPr>
        <w:t xml:space="preserve">Ohjeet</w:t>
      </w:r>
    </w:p>
    <w:p>
      <w:r>
        <w:t xml:space="preserve">mitkä ovat keinoja parantaa julkista puhumistaitoa?</w:t>
      </w:r>
    </w:p>
    <w:p>
      <w:r>
        <w:rPr>
          <w:b/>
        </w:rPr>
        <w:t xml:space="preserve">Vastaus</w:t>
      </w:r>
    </w:p>
    <w:p>
      <w:r>
        <w:t xml:space="preserve">harjoitus, harjoitus, harjoitus! Hyödynnä kaikki tilaisuudet, joissa voit harjoitella, olipa kyseessä sitten valmisteltu puhe tai improvisoitu puhe. Tehokkailla harjoituksilla on suuri merkitys. Jos puhuja on introvertti tai pelkää esiintymislavaa, ensimmäinen askel on löytää turvallinen ja kannustava ympäristö, jossa kokeilla. Harkitse liittymistä toastmaster-kerhoon. Aloita puhumalla aiheista, jotka ovat sinulle mukavimpia ja tutuimpia, kuten itsellesi! Jos haluat kehittyä nopeammin, etsi mentori tai luotettava henkilö, joka arvioi puheesi ja antaa rakentavaa palautetta. Voit myös nauhoittaa tai nauhoittaa itsesi ja katsoa sen jälkeenpäin. Yritä kiinnittää huomiota parannuskohteisiin seuraavalla kerralla puhuessasi. Ole tarkkaavainen aina puhuessasi.</w:t>
      </w:r>
    </w:p>
    <w:p>
      <w:r>
        <w:rPr>
          <w:b/>
          <w:u w:val="single"/>
        </w:rPr>
        <w:t xml:space="preserve">Asiakirja 10327</w:t>
      </w:r>
    </w:p>
    <w:p>
      <w:r>
        <w:rPr>
          <w:b/>
        </w:rPr>
        <w:t xml:space="preserve">Ohjeet</w:t>
      </w:r>
    </w:p>
    <w:p>
      <w:r>
        <w:t xml:space="preserve">Onko omena hedelmä vai vihannes?</w:t>
      </w:r>
    </w:p>
    <w:p>
      <w:r>
        <w:rPr>
          <w:b/>
        </w:rPr>
        <w:t xml:space="preserve">Vastaus</w:t>
      </w:r>
    </w:p>
    <w:p>
      <w:r>
        <w:t xml:space="preserve">Hedelmä</w:t>
      </w:r>
    </w:p>
    <w:p>
      <w:r>
        <w:rPr>
          <w:b/>
          <w:u w:val="single"/>
        </w:rPr>
        <w:t xml:space="preserve">Asiakirja 10328</w:t>
      </w:r>
    </w:p>
    <w:p>
      <w:r>
        <w:rPr>
          <w:b/>
        </w:rPr>
        <w:t xml:space="preserve">Ohjeet</w:t>
      </w:r>
    </w:p>
    <w:p>
      <w:r>
        <w:t xml:space="preserve">Kuka on Magic Johnson?</w:t>
      </w:r>
    </w:p>
    <w:p>
      <w:r>
        <w:rPr>
          <w:b/>
        </w:rPr>
        <w:t xml:space="preserve">Vastaus</w:t>
      </w:r>
    </w:p>
    <w:p>
      <w:r>
        <w:t xml:space="preserve">Earvin "Magic" Johnson kasvoi Michiganissa ja opiskeli Michiganin valtionyliopistossa. Hän pelasi koripalloa National Basketball Associationin (NBA) Los Angeles Lakersissa. Hänen hall-of-fame-uraansa kuului viisi NBA-mestaruutta. Koripallouransa jälkeen Magic on toiminut valmentajana, viihdealalla ja liike-elämässä.</w:t>
      </w:r>
    </w:p>
    <w:p>
      <w:r>
        <w:rPr>
          <w:b/>
          <w:u w:val="single"/>
        </w:rPr>
        <w:t xml:space="preserve">Asiakirja 10329</w:t>
      </w:r>
    </w:p>
    <w:p>
      <w:r>
        <w:rPr>
          <w:b/>
        </w:rPr>
        <w:t xml:space="preserve">Ohjeet</w:t>
      </w:r>
    </w:p>
    <w:p>
      <w:r>
        <w:t xml:space="preserve">Mistä sana aurora tulee?</w:t>
      </w:r>
    </w:p>
    <w:p>
      <w:r>
        <w:rPr>
          <w:b/>
        </w:rPr>
        <w:t xml:space="preserve">Konteksti</w:t>
      </w:r>
    </w:p>
    <w:p>
      <w:r>
        <w:t xml:space="preserve">Sana "aurora" on peräisin roomalaisen aamunkoiton jumalattaren Auroran nimestä, joka matkusti idästä länteen ilmoittaen auringon tulosta.Muinaiset kreikkalaiset runoilijat käyttivät vastaavaa nimeä Eos metaforisesti viittaamaan aamunkoittoon, mainiten usein sen väriloiston muuten pimeällä taivaalla (esim. "ruusunpunaisen sormen aamunkoitto").5].</w:t>
      </w:r>
    </w:p>
    <w:p>
      <w:r>
        <w:rPr>
          <w:b/>
        </w:rPr>
        <w:t xml:space="preserve">Vastaus</w:t>
      </w:r>
    </w:p>
    <w:p>
      <w:r>
        <w:t xml:space="preserve">Sana "aurora" on peräisin roomalaisen aamunkoiton jumalattaren nimestä,</w:t>
      </w:r>
    </w:p>
    <w:p>
      <w:r>
        <w:rPr>
          <w:b/>
          <w:u w:val="single"/>
        </w:rPr>
        <w:t xml:space="preserve">Asiakirja 10330</w:t>
      </w:r>
    </w:p>
    <w:p>
      <w:r>
        <w:rPr>
          <w:b/>
        </w:rPr>
        <w:t xml:space="preserve">Ohjeet</w:t>
      </w:r>
    </w:p>
    <w:p>
      <w:r>
        <w:t xml:space="preserve">Anna minulle joitakin ruokia, joita minun pitäisi kokeilla</w:t>
      </w:r>
    </w:p>
    <w:p>
      <w:r>
        <w:rPr>
          <w:b/>
        </w:rPr>
        <w:t xml:space="preserve">Vastaus</w:t>
      </w:r>
    </w:p>
    <w:p>
      <w:r>
        <w:t xml:space="preserve">Seuraavassa on muutamia ruokia, joita sinun kannattaa kokeilla - intialaista, välimerellistä, italialaista, ranskalaista ja kiinalaista.</w:t>
      </w:r>
    </w:p>
    <w:p>
      <w:r>
        <w:rPr>
          <w:b/>
          <w:u w:val="single"/>
        </w:rPr>
        <w:t xml:space="preserve">Asiakirja 10331</w:t>
      </w:r>
    </w:p>
    <w:p>
      <w:r>
        <w:rPr>
          <w:b/>
        </w:rPr>
        <w:t xml:space="preserve">Ohjeet</w:t>
      </w:r>
    </w:p>
    <w:p>
      <w:r>
        <w:t xml:space="preserve">Onko joulupukkia olemassa ja kuka se on?</w:t>
      </w:r>
    </w:p>
    <w:p>
      <w:r>
        <w:rPr>
          <w:b/>
        </w:rPr>
        <w:t xml:space="preserve">Vastaus</w:t>
      </w:r>
    </w:p>
    <w:p>
      <w:r>
        <w:t xml:space="preserve">Vaikka Pyhä Nikolaus on ollut olemassa historiassa, nykyinen "joulupukki" on fiktiivinen hahmo, jota käytetään osana joulun viettoa.</w:t>
        <w:br/>
        <w:br/>
        <w:t xml:space="preserve"> Kertomuksen mukaan joulupukki pitää luetteloa pojista/tytöistä ja seuraa, kuka on ollut hyvä ja kuka huono.  Tämän listan perusteella hän lentää ympäri maailmaa porojen vetämällä punaisella reellä.  Jokaiseen kotiin hän menee savupiipun kautta, jos sellainen on käytettävissä, tai jollakin muulla tavalla.</w:t>
        <w:br/>
        <w:br/>
        <w:t xml:space="preserve"> Historiallinen Pyhä Nikolaos Myran Pyhä Nikolaus, joka syntyi noin vuonna 270 jKr., on antanut hänelle tavan antaa salaisia lahjoja niille, jotka ovat suuressa hädässä ja jotka eivät sitä odota.</w:t>
        <w:br/>
        <w:br/>
        <w:t xml:space="preserve"> Nykyiset länsimaisen kulttuurin esitykset joulupukista juontavat juurensa Coca-Colan tilaamaan mainoskampanjaan, jonka taiteilija oli Haddon Sundblom ja joka julkaistiin ensimmäisen kerran Saturday Evening Postin ja muiden lehtien vuoden 1931 numeroissa.</w:t>
      </w:r>
    </w:p>
    <w:p>
      <w:r>
        <w:rPr>
          <w:b/>
          <w:u w:val="single"/>
        </w:rPr>
        <w:t xml:space="preserve">Asiakirja 10332</w:t>
      </w:r>
    </w:p>
    <w:p>
      <w:r>
        <w:rPr>
          <w:b/>
        </w:rPr>
        <w:t xml:space="preserve">Ohjeet</w:t>
      </w:r>
    </w:p>
    <w:p>
      <w:r>
        <w:t xml:space="preserve">Korjaa kirjoitusvirheet ja kielioppi tässä tekstissä.</w:t>
      </w:r>
    </w:p>
    <w:p>
      <w:r>
        <w:rPr>
          <w:b/>
        </w:rPr>
        <w:t xml:space="preserve">Konteksti</w:t>
      </w:r>
    </w:p>
    <w:p>
      <w:r>
        <w:t xml:space="preserve">Newyorkilainen psykologi Ed Hunter (Alan Devine) matkustaa Länsi-Irlannissa sijaitsevaan syrjäiseen kylään ja löytää yhteisön, joka on elänyt pelossa vuosisatojen ajan.</w:t>
      </w:r>
    </w:p>
    <w:p>
      <w:r>
        <w:rPr>
          <w:b/>
        </w:rPr>
        <w:t xml:space="preserve">Vastaus</w:t>
      </w:r>
    </w:p>
    <w:p>
      <w:r>
        <w:t xml:space="preserve">Newyorkilainen psykologi Ed Hunter (Alan Devine) matkustaa isänsä selittämättömän katoamisen vuoksi syrjäiseen kylään Länsi-Irlannissa ja löytää yhteisön, joka on elänyt pelossa vuosisatojen ajan.</w:t>
      </w:r>
    </w:p>
    <w:p>
      <w:r>
        <w:rPr>
          <w:b/>
          <w:u w:val="single"/>
        </w:rPr>
        <w:t xml:space="preserve">Asiakirja 10333</w:t>
      </w:r>
    </w:p>
    <w:p>
      <w:r>
        <w:rPr>
          <w:b/>
        </w:rPr>
        <w:t xml:space="preserve">Ohjeet</w:t>
      </w:r>
    </w:p>
    <w:p>
      <w:r>
        <w:t xml:space="preserve">Miten junien olemassaolo vaikutti tämän artikkelin perusteella Roche Perceen kehitykseen?</w:t>
      </w:r>
    </w:p>
    <w:p>
      <w:r>
        <w:rPr>
          <w:b/>
        </w:rPr>
        <w:t xml:space="preserve">Konteksti</w:t>
      </w:r>
    </w:p>
    <w:p>
      <w:r>
        <w:t xml:space="preserve">Vuonna 1872 rajakomissio kulki tämän alueen läpi kartoittaessaan Kanadan ja Yhdysvaltojen välistä rajaa. North-West Mounted Police -joukkojen March West -vaelluksen aikana vuonna 1874 ne perustivat tähän paikkaan ensimmäisen leirinsä (Short Creek Camp). Soo Line alkoi liikennöidä yhteisöön vuonna 1893, mikä mahdollisti alueen hiilikaivosten toiminnan aloittamisen. Roche Percée rekisteröitiin kyläksi 12. tammikuuta 1909[2].</w:t>
      </w:r>
    </w:p>
    <w:p>
      <w:r>
        <w:rPr>
          <w:b/>
        </w:rPr>
        <w:t xml:space="preserve">Vastaus</w:t>
      </w:r>
    </w:p>
    <w:p>
      <w:r>
        <w:t xml:space="preserve">Alue, josta tuli Roche Percee, joutui junien vaikutuspiiriin, kun Soo Line yhdisti kylän junarataan. Tämä junarata mahdollisti hiilikaivostoiminnan kehittymisen alueella, koska se mahdollisti hiilen kuljetuksen. Hiilikaivosten kehittymisen jälkeen alue kasvoi lopulta niin paljon, että siitä tuli kylä.</w:t>
      </w:r>
    </w:p>
    <w:p>
      <w:r>
        <w:rPr>
          <w:b/>
          <w:u w:val="single"/>
        </w:rPr>
        <w:t xml:space="preserve">Asiakirja 10334</w:t>
      </w:r>
    </w:p>
    <w:p>
      <w:r>
        <w:rPr>
          <w:b/>
        </w:rPr>
        <w:t xml:space="preserve">Ohjeet</w:t>
      </w:r>
    </w:p>
    <w:p>
      <w:r>
        <w:t xml:space="preserve">Luokittele alla olevat luvut parittomiksi tai parillisiksi.</w:t>
        <w:br/>
        <w:t xml:space="preserve"> 1, 4, 5, 333, 67, 88, 100</w:t>
      </w:r>
    </w:p>
    <w:p>
      <w:r>
        <w:rPr>
          <w:b/>
        </w:rPr>
        <w:t xml:space="preserve">Vastaus</w:t>
      </w:r>
    </w:p>
    <w:p>
      <w:r>
        <w:t xml:space="preserve">Pariton - 1, 5, 333, 67</w:t>
        <w:br/>
        <w:t xml:space="preserve">Parillinen - 4, 88, 100</w:t>
      </w:r>
    </w:p>
    <w:p>
      <w:r>
        <w:rPr>
          <w:b/>
          <w:u w:val="single"/>
        </w:rPr>
        <w:t xml:space="preserve">Asiakirja 10335</w:t>
      </w:r>
    </w:p>
    <w:p>
      <w:r>
        <w:rPr>
          <w:b/>
        </w:rPr>
        <w:t xml:space="preserve">Ohjeet</w:t>
      </w:r>
    </w:p>
    <w:p>
      <w:r>
        <w:t xml:space="preserve">Onko neliö luokiteltu suorakulmioksi vai onko suorakulmio luokiteltu neliöksi?</w:t>
      </w:r>
    </w:p>
    <w:p>
      <w:r>
        <w:rPr>
          <w:b/>
        </w:rPr>
        <w:t xml:space="preserve">Vastaus</w:t>
      </w:r>
    </w:p>
    <w:p>
      <w:r>
        <w:t xml:space="preserve">Kaikki neliöt ovat suorakulmioita, mutta kaikki suorakulmiot eivät ole neliöitä. Suorakulmio on nelisivuinen muoto, jossa on neljä suoraa kulmaa. Neliön lisävaatimuksena on, että kaikkien 4 sivun on oltava yhtä pitkät. Niinpä ainoa suorakulmio, joka on neliö, on sellainen, jossa on 4 yhtä pitkää sivua.</w:t>
      </w:r>
    </w:p>
    <w:p>
      <w:r>
        <w:rPr>
          <w:b/>
          <w:u w:val="single"/>
        </w:rPr>
        <w:t xml:space="preserve">Asiakirja 10336</w:t>
      </w:r>
    </w:p>
    <w:p>
      <w:r>
        <w:rPr>
          <w:b/>
        </w:rPr>
        <w:t xml:space="preserve">Ohjeet</w:t>
      </w:r>
    </w:p>
    <w:p>
      <w:r>
        <w:t xml:space="preserve">Poimi tekstissä mainitut lentoyhtiöt ja erota ne toisistaan pilkulla.  Mikä niistä lensi lyhimmän lennon?</w:t>
      </w:r>
    </w:p>
    <w:p>
      <w:r>
        <w:rPr>
          <w:b/>
        </w:rPr>
        <w:t xml:space="preserve">Konteksti</w:t>
      </w:r>
    </w:p>
    <w:p>
      <w:r>
        <w:t xml:space="preserve">Kesäkuussa 2017, kun A350-koneita oli ollut kaupallisessa käytössä 30 kuukautta, niitä oli liikenteessä 80 12 operaattorin palveluksessa, joista suurin oli Qatar Airways, jolla oli 17 konetta, ja Cathay Pacific ja Singapore Airlines (SIA), joilla kummallakin oli 13 konetta.[187] Laivaston keskimääräinen lohkoaika (aika pushbackin ja määränpääportille saapumisen välillä) oli 7,2 tuntia, ja siitä 53 prosenttia oli alle 3 000 nmi:n (5556 km), 16 prosenttia yli 5 000 nmi:n (9 260 km) ja 31 prosenttia siltä väliltä. LATAM Airlinesilla oli pisin keskimääräinen lentosektori, 10,7 tuntia, ja Asianalla lyhyin, 3,8 tuntia.[187] Singapore Airlinesilla oli pisin lentomatka, Singapore-San Francisco 7 340 nmi (13 594 km), ja lyhin lentomatka, Singapore-Kuala Lumpur 160 nmi (296 km).[187] Istumapaikkamäärät vaihtelivat Singapore Airlinesin 253:sta Air Caraïbesin 389:ään, ja suurin osa oli 280-320 paikan välillä.[187] Istumapaikkojen määrä vaihteli Singapore Airlinesin 253:sta Air Caraïbesin 389:ään, ja suurin osa 280-320 paikan välillä.[187]</w:t>
      </w:r>
    </w:p>
    <w:p>
      <w:r>
        <w:rPr>
          <w:b/>
        </w:rPr>
        <w:t xml:space="preserve">Vastaus</w:t>
      </w:r>
    </w:p>
    <w:p>
      <w:r>
        <w:t xml:space="preserve">Qatar Airways, Cathay Pacific, Singapore Airlines, LATAM Airlines, Air Caraïbes.  Singapore Airlines lensi lyhimmän lennon.</w:t>
      </w:r>
    </w:p>
    <w:p>
      <w:r>
        <w:rPr>
          <w:b/>
          <w:u w:val="single"/>
        </w:rPr>
        <w:t xml:space="preserve">Asiakirja 10337</w:t>
      </w:r>
    </w:p>
    <w:p>
      <w:r>
        <w:rPr>
          <w:b/>
        </w:rPr>
        <w:t xml:space="preserve">Ohjeet</w:t>
      </w:r>
    </w:p>
    <w:p>
      <w:r>
        <w:t xml:space="preserve">Kirjoita katkelmasta muistiin Apinoiden planeetan nousu -elokuvan eri tähdet. Luettele tulokset pilkulla erotettuna.</w:t>
      </w:r>
    </w:p>
    <w:p>
      <w:r>
        <w:rPr>
          <w:b/>
        </w:rPr>
        <w:t xml:space="preserve">Konteksti</w:t>
      </w:r>
    </w:p>
    <w:p>
      <w:r>
        <w:t xml:space="preserve">Rise of the Planet of the Apes on yhdysvaltalainen tieteiselokuva vuodelta 2011, jonka on ohjannut Rupert Wyatt ja käsikirjoittaneet Rick Jaffa ja Amanda Silver.[2][5][7] Elokuva on Apinoiden planeetta -elokuvasarjan uudelleenkäynnistys ja sen seitsemäs osa kokonaisuudessaan.[8] Pääosissa nähdään Andy Serkis Caesarina, James Francon, Freida Pinton, John Lithgow'n, Brian Coxin, Tom Feltonin ja David Oyelowon rinnalla. Elokuvassa Caesar, geneettisesti paranneltu ja William Rodmanin (Franco) kasvattama simpanssi, muuttuu pojasta suojelluksi ja johtaa lopulta apinakapinaa ihmiskunnan jäseniä vastaan.Rise of the Planet of the Apes -apinoiden planeetan kehitys aloitettiin vuonna 2006, kun Jaffa ja Silver kirjoittivat spekseihin perustuvan käsikirjoituksen ja myivät sen 20th Century Foxille, alkuperäisen elokuvasarjan tuottajille ja levittäjille. Tuotanto kamppaili, kunnes Franco, Serkis ja Wyatt palkattiin vuoden 2009 lopulla, ja pääkuvaukset alkoivat heinäkuussa 2010 ja päättyivät syyskuussa, ja kuvauspaikkoja olivat muun muassa Vancouver, San Francisco ja Oahu. Apinat luotiin käyttämällä laajoja visuaalisia tehosteita ja Weta Digitalin tilaamia esitystapahtumia.</w:t>
      </w:r>
    </w:p>
    <w:p>
      <w:r>
        <w:rPr>
          <w:b/>
        </w:rPr>
        <w:t xml:space="preserve">Vastaus</w:t>
      </w:r>
    </w:p>
    <w:p>
      <w:r>
        <w:t xml:space="preserve">Andy Serkis, James Franco, Freida Pinto, John Lithgow, Brian Cox, Tom Felton, David Oyelowo, Tom Felton, John Lithgow, Brian Cox, Tom Felton, David Oyelowo.</w:t>
      </w:r>
    </w:p>
    <w:p>
      <w:r>
        <w:rPr>
          <w:b/>
          <w:u w:val="single"/>
        </w:rPr>
        <w:t xml:space="preserve">Asiakirja 10338</w:t>
      </w:r>
    </w:p>
    <w:p>
      <w:r>
        <w:rPr>
          <w:b/>
        </w:rPr>
        <w:t xml:space="preserve">Ohjeet</w:t>
      </w:r>
    </w:p>
    <w:p>
      <w:r>
        <w:t xml:space="preserve">Tunnista, mikä eläin on kotieläin vai villieläin: marsu, tavallinen</w:t>
      </w:r>
    </w:p>
    <w:p>
      <w:r>
        <w:rPr>
          <w:b/>
        </w:rPr>
        <w:t xml:space="preserve">Vastaus</w:t>
      </w:r>
    </w:p>
    <w:p>
      <w:r>
        <w:t xml:space="preserve">Yleinen on villi, marsu on kesytetty</w:t>
      </w:r>
    </w:p>
    <w:p>
      <w:r>
        <w:rPr>
          <w:b/>
          <w:u w:val="single"/>
        </w:rPr>
        <w:t xml:space="preserve">Asiakirja 10339</w:t>
      </w:r>
    </w:p>
    <w:p>
      <w:r>
        <w:rPr>
          <w:b/>
        </w:rPr>
        <w:t xml:space="preserve">Ohjeet</w:t>
      </w:r>
    </w:p>
    <w:p>
      <w:r>
        <w:t xml:space="preserve">Luettele muutamia yksityiskohtia CURE-algoritmista annetusta tekstistä.</w:t>
      </w:r>
    </w:p>
    <w:p>
      <w:r>
        <w:rPr>
          <w:b/>
        </w:rPr>
        <w:t xml:space="preserve">Konteksti</w:t>
      </w:r>
    </w:p>
    <w:p>
      <w:r>
        <w:t xml:space="preserve">Epätasaisen kokoisten tai muotoisten klusterien aiheuttamien ongelmien välttämiseksi CURE käyttää hierarkkista klusterointialgoritmia, joka on keskipisteeseen perustuvan ja kaikkien pisteiden ääripäiden välissä. CURE:ssa valitaan vakiomäärä c klusterin hyvin hajallaan olevia pisteitä, jotka kutistetaan kohti klusterin keskipistettä murto-osalla α. Kutistamisen jälkeen hajallaan olevia pisteitä käytetään klusterin edustajina. Klusterit, joiden edustajaparit ovat lähimpänä toisiaan, yhdistetään CUREn hierarkkisen klusterointialgoritmin jokaisessa vaiheessa. Näin CURE tunnistaa klusterit oikein ja on vähemmän herkkä poikkeaville arvoille.</w:t>
      </w:r>
    </w:p>
    <w:p>
      <w:r>
        <w:rPr>
          <w:b/>
        </w:rPr>
        <w:t xml:space="preserve">Vastaus</w:t>
      </w:r>
    </w:p>
    <w:p>
      <w:r>
        <w:t xml:space="preserve">1. CURE käyttää hierarkkista klusterointimenetelmää, joka valitsee keskipisteeseen perustuvan ja kaikkien pisteiden ääripäiden välisen keskitason, jotta vältetään epätasaisen kokoiset tai epätasaisesti muodostetut klusterit.</w:t>
        <w:br/>
        <w:t xml:space="preserve"> 2. CURE-menetelmässä klusterista valitaan kiinteä määrä c tasaisin välimatkoin olevia pisteitä, jotka kutistetaan murto-osalla klusterin keskipisteen suuntaan.</w:t>
        <w:br/>
        <w:t xml:space="preserve"> 3. Hajallaan olevia pisteitä, jotka ovat kutistuneet, käytetään klusterin edustajina.</w:t>
        <w:br/>
        <w:t xml:space="preserve"> 4. CURE:n käyttämän hierarkkisen klusterointialgoritmin jokaisessa vaiheessa yhdistetään ne klusterit, joissa on lähin edustajapari.</w:t>
        <w:br/>
        <w:t xml:space="preserve"> 5. Tämä tekee CUREsta vähemmän herkän poikkeaville arvoille ja mahdollistaa klusterien asianmukaisen tunnistamisen.</w:t>
      </w:r>
    </w:p>
    <w:p>
      <w:r>
        <w:rPr>
          <w:b/>
          <w:u w:val="single"/>
        </w:rPr>
        <w:t xml:space="preserve">Asiakirja 10340</w:t>
      </w:r>
    </w:p>
    <w:p>
      <w:r>
        <w:rPr>
          <w:b/>
        </w:rPr>
        <w:t xml:space="preserve">Ohjeet</w:t>
      </w:r>
    </w:p>
    <w:p>
      <w:r>
        <w:t xml:space="preserve">Anna minulle json-muotoinen joukko, joka sisältää Arsenalin stadionit ja vuoden, jolloin ne muuttivat annettujen tietojen perusteella.</w:t>
      </w:r>
    </w:p>
    <w:p>
      <w:r>
        <w:rPr>
          <w:b/>
        </w:rPr>
        <w:t xml:space="preserve">Konteksti</w:t>
      </w:r>
    </w:p>
    <w:p>
      <w:r>
        <w:t xml:space="preserve">Ennen liittymistään jalkapalloliigaan Arsenal pelasi lyhyen aikaa Plumstead Commonissa, sitten Plumsteadin Manor Groundilla ja kolme vuotta vuosina 1890-1893 läheisellä Invicta Groundilla. Liityttyään jalkapalloliigaan vuonna 1893 seura palasi Manor Groundille ja asensi sinne katsomot ja terassit, mikä paransi sen pelkän kentän asemaa.</w:t>
        <w:t xml:space="preserve">Arsenal jatkoi kotiotteluidensa pelaamista siellä seuraavien kahdenkymmenen vuoden ajan (kahta poikkeusta lukuun ottamatta kaudella 1894-95), kunnes se muutti Pohjois-Lontooseen vuonna 1913.[117][118]</w:t>
        <w:br/>
        <w:br/>
        <w:t xml:space="preserve">Arsenal Stadium, josta käytetään yleisesti nimitystä Highbury, oli seuran koti syyskuusta 1913 toukokuuhun 2006. Alkuperäisen stadionin suunnitteli tunnettu jalkapalloarkkitehti Archibald Leitch, ja sen muotoilu oli yleinen monille jalkapallokentille Yhdistyneessä kuningaskunnassa tuohon aikaan, ja siinä oli yksi katettu katsomo ja kolme ulkona sijaitsevaa riviä terasseja.[28] Koko stadion uudistettiin perusteellisesti 1930-luvulla: rakennettiin uudet art deco -tyyliset länsi- ja itäkatsomot, jotka avattiin vuosina 1932 ja 1936, ja katto lisättiin pohjoispuolen terassille, joka pommitettiin toisen maailmansodan aikana ja joka kunnostettiin vasta vuonna 1954</w:t>
        <w:br/>
        <w:br/>
        <w:t xml:space="preserve">Highburyyn mahtui parhaimmillaan yli 60 000 katsojaa, ja sen kapasiteetti oli 57 000 1990-luvun alkuun asti. Taylorin raportti ja Premier Leaguen säännöt pakottivat Arsenalin muuttamaan Highburyn stadioniksi kaudeksi 1993-1994, jolloin kapasiteetti pieneni 38 419 istumapaikkaan.[119] Kapasiteettia oli pienennettävä entisestään Mestarien liigan otteluiden aikana, jotta stadionille saatiin sijoitettua lisää mainostauluja, joten Arsenal pelasi Mestarien liigan kotiottelunsa Wembleyllä kahden kauden ajan, vuosina 1998-2000, joka mahtui yli 70 000 katsojaa.[120]</w:t>
        <w:br/>
        <w:br/>
        <w:br/>
        <w:t xml:space="preserve">Highburyn laajentamista rajoitettiin, koska East Stand oli merkitty Grade II -luokituksen piiriin kuuluvaksi rakennukseksi ja kolme muuta katsomoa sijaitsivat lähellä asuinkiinteistöjä. 1990-luvulla ja 2000-luvun ensimmäisellä vuosikymmenellä nämä rajoitukset estivät seuraa maksimoimasta ottelupäivien tuloja ja asettivat seuran vaaraan jäädä jälkeen tuon ajan jalkapallobuumista.[121] Harkittuaan eri vaihtoehtoja Arsenal ehdotti vuonna 2000 uuden 60 361-paikkaisen stadionin rakentamista Ashburton Groveen, joka sittemmin on saanut nimekseen Emirates Stadium, noin 500 metriä Highburystä lounaaseen.[122] Hanke viivästyi aluksi byrokratian ja nousevien kustannusten vuoksi[123], ja rakennustyöt saatiin päätökseen heinäkuussa 2006, ajoissa ennen kauden 2006-07 alkua.[124] Stadion nimettiin sen sponsoreiden, lentoyhtiö Emiratesin, mukaan, jonka kanssa seura solmi Englannin jalkapallohistorian suurimman sponsorisopimuksen, jonka arvo oli noin 100 miljoonaa puntaa.125] Jotkut fanit kutsuivat kenttää Ashburton Groveksi tai Groveksi, koska he eivät hyväksyneet yritysten sponsorointia stadionin nimissä.[126] Stadion tunnetaan virallisesti nimellä Emirates Stadium ainakin vuoteen 2028 asti, ja lentoyhtiö on seuran paitasponsori ainakin vuoteen 2024 asti.[127][128] Kauden 2010-11 alusta lähtien stadionin katsomot tunnetaan virallisesti nimillä North Bank (pohjoispenkki), East Stand (itäpenkki), West Stand (länsitribuutti) ja Clock end (kellopääty).[129] Nykyään stadionin kapasiteetti on 60 704 katsomoa.[130][130].</w:t>
      </w:r>
    </w:p>
    <w:p>
      <w:r>
        <w:rPr>
          <w:b/>
        </w:rPr>
        <w:t xml:space="preserve">Vastaus</w:t>
      </w:r>
    </w:p>
    <w:p>
      <w:r>
        <w:t xml:space="preserve">{</w:t>
        <w:br/>
        <w:t xml:space="preserve">  "Stadiums":</w:t>
        <w:t xml:space="preserve">[</w:t>
        <w:br/>
        <w:t xml:space="preserve">    {</w:t>
        <w:br/>
        <w:t xml:space="preserve">      "name":</w:t>
        <w:t xml:space="preserve">"Plumstead Common"</w:t>
        <w:br/>
        <w:t xml:space="preserve">    },</w:t>
        <w:br/>
        <w:t xml:space="preserve">    {</w:t>
        <w:br/>
        <w:t xml:space="preserve">      "name":</w:t>
        <w:t xml:space="preserve">"Manor Ground"</w:t>
        <w:br/>
        <w:t xml:space="preserve">    },</w:t>
        <w:br/>
        <w:t xml:space="preserve">    {</w:t>
        <w:br/>
        <w:t xml:space="preserve">      "name":</w:t>
        <w:t xml:space="preserve">"Invicta Ground",</w:t>
        <w:br/>
        <w:t xml:space="preserve">      "year":</w:t>
        <w:t xml:space="preserve">"1890"</w:t>
        <w:br/>
        <w:t xml:space="preserve">    },</w:t>
        <w:br/>
        <w:t xml:space="preserve">    {</w:t>
        <w:br/>
        <w:t xml:space="preserve">      "name":</w:t>
        <w:t xml:space="preserve">"Manor Ground",</w:t>
        <w:br/>
        <w:t xml:space="preserve">      "year": "1893"</w:t>
        <w:br/>
        <w:t xml:space="preserve">    },</w:t>
        <w:br/>
        <w:t xml:space="preserve">    {</w:t>
        <w:br/>
        <w:t xml:space="preserve">      "name":</w:t>
        <w:t xml:space="preserve">"Arsenal Stadium",</w:t>
        <w:br/>
        <w:t xml:space="preserve">      "year":</w:t>
        <w:t xml:space="preserve">"1913"</w:t>
        <w:br/>
        <w:t xml:space="preserve">    },</w:t>
        <w:br/>
        <w:t xml:space="preserve">    {</w:t>
        <w:br/>
        <w:t xml:space="preserve">      "name":</w:t>
        <w:t xml:space="preserve">"Emirates Stadium",</w:t>
        <w:br/>
        <w:t xml:space="preserve">      "year": "2006"</w:t>
        <w:br/>
        <w:t xml:space="preserve">    }</w:t>
        <w:br/>
        <w:t xml:space="preserve">  ]</w:t>
        <w:br/>
        <w:t xml:space="preserve"> }</w:t>
      </w:r>
    </w:p>
    <w:p>
      <w:r>
        <w:rPr>
          <w:b/>
          <w:u w:val="single"/>
        </w:rPr>
        <w:t xml:space="preserve">Asiakirja 10341</w:t>
      </w:r>
    </w:p>
    <w:p>
      <w:r>
        <w:rPr>
          <w:b/>
        </w:rPr>
        <w:t xml:space="preserve">Ohjeet</w:t>
      </w:r>
    </w:p>
    <w:p>
      <w:r>
        <w:t xml:space="preserve">Mikä on F1 tai Formula 1 -kilpailu?</w:t>
      </w:r>
    </w:p>
    <w:p>
      <w:r>
        <w:rPr>
          <w:b/>
        </w:rPr>
        <w:t xml:space="preserve">Konteksti</w:t>
      </w:r>
    </w:p>
    <w:p>
      <w:r>
        <w:t xml:space="preserve">Formula 1 (yleisemmin tunnettu nimellä Formula 1 tai F1) on Fédération Internationale de l'Automobile (FIA) hyväksymä korkein kansainvälinen kilpa-ajoluokka avoimille yksipaikkaisille formula-autoille. FIA:n Formula ykkösten maailmanmestaruuskilpailut ovat olleet yksi maailman johtavista kilpa-autoilun muodoista sen avauskaudesta 1950 lähtien. Nimessä oleva sana formula viittaa sääntöihin, joita kaikkien osallistujien autojen on noudatettava.[1] Formula ykkösten kausi koostuu kilpailusarjasta, joka tunnetaan nimellä Grands Prix. Grands Prix -kilpailut järjestetään useissa maissa ja maanosissa eri puolilla maailmaa joko tarkoitusta varten rakennetuilla radoilla tai suljetuilla yleisillä teillä.</w:t>
      </w:r>
    </w:p>
    <w:p>
      <w:r>
        <w:rPr>
          <w:b/>
        </w:rPr>
        <w:t xml:space="preserve">Vastaus</w:t>
      </w:r>
    </w:p>
    <w:p>
      <w:r>
        <w:t xml:space="preserve">Formula 1 on paras ja teknisesti kehittynein avoin yksipaikkainen kilpa-autoilun muoto. Se on hyvin tekninen, koska autot rakennetaan aerodynamiikan ja kaikkien muiden tieteenalojen viimeisimmän ja viimeisimmän tekniikan avulla, jotta autoista saadaan mahdollisimman nopeita. Kilpailuja ajetaan joka vuosi eri puolilla mantereita erityisellä radalla tai yleisillä teillä, jotka on muutettu kilparadaksi kilpailuviikonlopun ajaksi.</w:t>
      </w:r>
    </w:p>
    <w:p>
      <w:r>
        <w:rPr>
          <w:b/>
          <w:u w:val="single"/>
        </w:rPr>
        <w:t xml:space="preserve">Asiakirja 10342</w:t>
      </w:r>
    </w:p>
    <w:p>
      <w:r>
        <w:rPr>
          <w:b/>
        </w:rPr>
        <w:t xml:space="preserve">Ohjeet</w:t>
      </w:r>
    </w:p>
    <w:p>
      <w:r>
        <w:t xml:space="preserve">Mistä maasta asteekkien sivilisaatio on peräisin?</w:t>
      </w:r>
    </w:p>
    <w:p>
      <w:r>
        <w:rPr>
          <w:b/>
        </w:rPr>
        <w:t xml:space="preserve">Vastaus</w:t>
      </w:r>
    </w:p>
    <w:p>
      <w:r>
        <w:t xml:space="preserve">Meksiko</w:t>
      </w:r>
    </w:p>
    <w:p>
      <w:r>
        <w:rPr>
          <w:b/>
          <w:u w:val="single"/>
        </w:rPr>
        <w:t xml:space="preserve">Asiakirja 10343</w:t>
      </w:r>
    </w:p>
    <w:p>
      <w:r>
        <w:rPr>
          <w:b/>
        </w:rPr>
        <w:t xml:space="preserve">Ohjeet</w:t>
      </w:r>
    </w:p>
    <w:p>
      <w:r>
        <w:t xml:space="preserve">Luokittele toimet, jotka olisivat tehokkaita suuressa maanjäristyksessä, joko "tehokkaiksi" tai "tehottomiksi". A. Tarkista tiedot radiosta. B. Varmistetaan evakuointireitti. C. Pysykää siellä, missä olette alun perin. D. Käytä autoa. E. Sammuta tuli, kun laitat ruokaa.</w:t>
      </w:r>
    </w:p>
    <w:p>
      <w:r>
        <w:rPr>
          <w:b/>
        </w:rPr>
        <w:t xml:space="preserve">Vastaus</w:t>
      </w:r>
    </w:p>
    <w:p>
      <w:r>
        <w:t xml:space="preserve">A. Tarkista tiedot radiosta., B. Varmista evakuointireitti. ja E. Sammuta tuli, kun laitat ruokaa. ovat tehokkaita, kun taas C. Pysy siellä, missä olet alun perin. ja D. Käytä autoa. eivät ole tehokkaita.</w:t>
      </w:r>
    </w:p>
    <w:p>
      <w:r>
        <w:rPr>
          <w:b/>
          <w:u w:val="single"/>
        </w:rPr>
        <w:t xml:space="preserve">Asiakirja 10344</w:t>
      </w:r>
    </w:p>
    <w:p>
      <w:r>
        <w:rPr>
          <w:b/>
        </w:rPr>
        <w:t xml:space="preserve">Ohjeet</w:t>
      </w:r>
    </w:p>
    <w:p>
      <w:r>
        <w:t xml:space="preserve">Minkä muotoinen on Orionin tähdistö?</w:t>
      </w:r>
    </w:p>
    <w:p>
      <w:r>
        <w:rPr>
          <w:b/>
        </w:rPr>
        <w:t xml:space="preserve">Vastaus</w:t>
      </w:r>
    </w:p>
    <w:p>
      <w:r>
        <w:t xml:space="preserve">Orionin tähdistö tunnetaan myös nimellä Orionin vyö. Sen kolme kirkasta tähteä (Alnitak, Alnilam ja Mintaka) ovat suorassa linjassa, ja tähdistön katsotaan muistuttavan metsästäjää.</w:t>
      </w:r>
    </w:p>
    <w:p>
      <w:r>
        <w:rPr>
          <w:b/>
          <w:u w:val="single"/>
        </w:rPr>
        <w:t xml:space="preserve">Asiakirja 10345</w:t>
      </w:r>
    </w:p>
    <w:p>
      <w:r>
        <w:rPr>
          <w:b/>
        </w:rPr>
        <w:t xml:space="preserve">Ohjeet</w:t>
      </w:r>
    </w:p>
    <w:p>
      <w:r>
        <w:t xml:space="preserve">Mieti 3 tummanpunaisen sävyä, joita voisin käyttää kuvaamaan mattoa.</w:t>
      </w:r>
    </w:p>
    <w:p>
      <w:r>
        <w:rPr>
          <w:b/>
        </w:rPr>
        <w:t xml:space="preserve">Vastaus</w:t>
      </w:r>
    </w:p>
    <w:p>
      <w:r>
        <w:t xml:space="preserve">Mattoja voidaan kuvata ruskeankeltaisiksi, mahonki- tai tulipunaisiksi.</w:t>
      </w:r>
    </w:p>
    <w:p>
      <w:r>
        <w:rPr>
          <w:b/>
          <w:u w:val="single"/>
        </w:rPr>
        <w:t xml:space="preserve">Asiakirja 10346</w:t>
      </w:r>
    </w:p>
    <w:p>
      <w:r>
        <w:rPr>
          <w:b/>
        </w:rPr>
        <w:t xml:space="preserve">Ohjeet</w:t>
      </w:r>
    </w:p>
    <w:p>
      <w:r>
        <w:t xml:space="preserve">Millä tavoin lasten saaminen voi parantaa elämänlaatuasi?</w:t>
      </w:r>
    </w:p>
    <w:p>
      <w:r>
        <w:rPr>
          <w:b/>
        </w:rPr>
        <w:t xml:space="preserve">Vastaus</w:t>
      </w:r>
    </w:p>
    <w:p>
      <w:r>
        <w:t xml:space="preserve">Tämä on oma mielipiteeni ja täysin anekdootti, mutta lasten hankkiminen voi parantaa elämänlaatua monin tavoin. Lapset voivat antaa vanhemmille tarkoituksen tunnetta. Vanhemmat ovat vastuussa lastensa hyvinvoinnista, ja tämä velvollisuus puolestaan pakottaa vanhemmat muuttumaan vähemmän itsekeskeisiksi ja keskittymään johonkin muuhun kuin itseensä. Suhteet, joita vanhemmat kehittävät lapsiinsa, ovat myös ainutlaatuisia muihin siteisiin verrattuna. He edustavat palaa sinusta ja ovat täysin riippuvaisia sinusta kaikessa. Tämä riippuvuus yhdistettynä rakkauteen, jota he tuntevat sinua kohtaan, voi antaa elämällesi uutta merkitystä ja iloa.</w:t>
      </w:r>
    </w:p>
    <w:p>
      <w:r>
        <w:rPr>
          <w:b/>
          <w:u w:val="single"/>
        </w:rPr>
        <w:t xml:space="preserve">Asiakirja 10347</w:t>
      </w:r>
    </w:p>
    <w:p>
      <w:r>
        <w:rPr>
          <w:b/>
        </w:rPr>
        <w:t xml:space="preserve">Ohjeet</w:t>
      </w:r>
    </w:p>
    <w:p>
      <w:r>
        <w:t xml:space="preserve">Mitkä ovat Jindo-koirarodun ainutlaatuiset ominaisuudet?</w:t>
      </w:r>
    </w:p>
    <w:p>
      <w:r>
        <w:rPr>
          <w:b/>
        </w:rPr>
        <w:t xml:space="preserve">Vastaus</w:t>
      </w:r>
    </w:p>
    <w:p>
      <w:r>
        <w:t xml:space="preserve">Jindo-koirarotu on kotoisin Jindon saarelta Etelä-Korean etelärannikolta. Täysikasvuisena ne painavat tyypillisesti 30-50 kiloa, ja niiden väri vaihtelee valkoisesta kullanruskeaan. Ne on luokiteltu Etelä-Korean eläviksi luonnon aarteiksi, ja ne tunnetaan älykkäinä, uskollisina ja niillä on hyvä kyky löytää kotiinsa.</w:t>
      </w:r>
    </w:p>
    <w:p>
      <w:r>
        <w:rPr>
          <w:b/>
          <w:u w:val="single"/>
        </w:rPr>
        <w:t xml:space="preserve">Asiakirja 10348</w:t>
      </w:r>
    </w:p>
    <w:p>
      <w:r>
        <w:rPr>
          <w:b/>
        </w:rPr>
        <w:t xml:space="preserve">Ohjeet</w:t>
      </w:r>
    </w:p>
    <w:p>
      <w:r>
        <w:t xml:space="preserve">Mikä on ICC?</w:t>
      </w:r>
    </w:p>
    <w:p>
      <w:r>
        <w:rPr>
          <w:b/>
        </w:rPr>
        <w:t xml:space="preserve">Konteksti</w:t>
      </w:r>
    </w:p>
    <w:p>
      <w:r>
        <w:t xml:space="preserve">Kansainvälinen krikettineuvosto (ICC) on kriketin maailmanlaajuinen hallintoelin. Se perustettiin vuonna 1909 Imperial Cricket Conference -nimellä Australian, Englannin ja Etelä-Afrikan edustajien toimesta. Sen nimi muutettiin Kansainväliseksi krikettikonferenssiksi vuonna 1965, ja nykyinen nimi otettiin käyttöön vuonna 1987. ICC:n päämaja on Dubaissa, Yhdistyneissä arabiemiirikunnissa.</w:t>
        <w:br/>
        <w:br/>
        <w:t xml:space="preserve"> ICC:llä on tällä hetkellä 108 jäsenmaata: ICC vastaa kriketin tärkeimpien kansainvälisten turnausten, erityisesti kriketin maailmanmestaruuskilpailujen ja T20-maailmanmestaruuskilpailujen, järjestämisestä ja hallinnoinnista. Se nimittää myös erotuomarit ja erotuomarit, jotka toimivat kaikissa hyväksytyissä testiotteluissa, yhden päivän kansainvälisissä otteluissa ja Twenty20 International -otteluissa. Se julkaisee ICC:n käytännesäännöt, jotka asettavat ammattimaiset kurinpitostandardit kansainväliselle kriketille,[5] ja koordinoi myös korruption ja manipuloinnin vastaisia toimia korruption ja turvallisuuden vastaisen yksikkönsä (Anti-Corruption and Security Unit, ACSU) kautta.</w:t>
      </w:r>
    </w:p>
    <w:p>
      <w:r>
        <w:rPr>
          <w:b/>
        </w:rPr>
        <w:t xml:space="preserve">Vastaus</w:t>
      </w:r>
    </w:p>
    <w:p>
      <w:r>
        <w:t xml:space="preserve">ICC on lyhenne sanoista International Cricket Council, ja se on kriketin hallintoelin. ICC vastaa kaikkien krikettiturnausten hallinnoinnista.</w:t>
      </w:r>
    </w:p>
    <w:p>
      <w:r>
        <w:rPr>
          <w:b/>
          <w:u w:val="single"/>
        </w:rPr>
        <w:t xml:space="preserve">Asiakirja 10349</w:t>
      </w:r>
    </w:p>
    <w:p>
      <w:r>
        <w:rPr>
          <w:b/>
        </w:rPr>
        <w:t xml:space="preserve">Ohjeet</w:t>
      </w:r>
    </w:p>
    <w:p>
      <w:r>
        <w:t xml:space="preserve">Mikä on Skyrim?</w:t>
      </w:r>
    </w:p>
    <w:p>
      <w:r>
        <w:rPr>
          <w:b/>
        </w:rPr>
        <w:t xml:space="preserve">Konteksti</w:t>
      </w:r>
    </w:p>
    <w:p>
      <w:r>
        <w:t xml:space="preserve">Peli sijoittuu 200 vuotta Oblivionin tapahtumien jälkeen ja tapahtuu Skyrimissä, Tamrielin pohjoisimmassa maakunnassa. Sen pääjuoni keskittyy pelaajan hahmoon, Dragonborniin, jonka tehtävänä on kukistaa Alduin the World-Eater, lohikäärme, jonka on ennustettu tuhoavan maailman. Pelin aikana pelaaja suorittaa tehtäviä ja kehittää hahmoaan parantamalla taitojaan. Peli jatkaa edeltäjiensä avoimen maailman perinnettä sallimalla pelaajan matkustaa minne tahansa pelimaailmassa milloin tahansa ja sivuuttaa tai lykätä pääjuonta loputtomiin.</w:t>
      </w:r>
    </w:p>
    <w:p>
      <w:r>
        <w:rPr>
          <w:b/>
        </w:rPr>
        <w:t xml:space="preserve">Vastaus</w:t>
      </w:r>
    </w:p>
    <w:p>
      <w:r>
        <w:t xml:space="preserve">Skyrim on keskiaikainen fantasiapeli, joka perustuu Tamrielin kuvitteelliseen maailmaan. Se on Elder Scrolls -sarjan viides peli, joten siinä on paljon tarinaa, josta ammentaa. Kuten edeltäjänsä, peli on avoimen maailman roolipeli, jossa on paljon tehtäviä, hirviöitä tapettavaksi, esineitä ryöstettäväksi, taitoja tasoitettavaksi ja aseita valmistettavaksi. Skyrimin kartta ja ympäristö on saanut paljon vaikutteita norjalaisesta mytologiasta. Siitä on tullut yksi Bethesdan tunnetuimmista peleistä.</w:t>
      </w:r>
    </w:p>
    <w:p>
      <w:r>
        <w:rPr>
          <w:b/>
          <w:u w:val="single"/>
        </w:rPr>
        <w:t xml:space="preserve">Asiakirja 10350</w:t>
      </w:r>
    </w:p>
    <w:p>
      <w:r>
        <w:rPr>
          <w:b/>
        </w:rPr>
        <w:t xml:space="preserve">Ohjeet</w:t>
      </w:r>
    </w:p>
    <w:p>
      <w:r>
        <w:t xml:space="preserve">Anna minulle luettelo parhaista romanttisista komedioista...</w:t>
      </w:r>
    </w:p>
    <w:p>
      <w:r>
        <w:rPr>
          <w:b/>
        </w:rPr>
        <w:t xml:space="preserve">Vastaus</w:t>
      </w:r>
    </w:p>
    <w:p>
      <w:r>
        <w:t xml:space="preserve">-My Big Fat Greek Wedding</w:t>
        <w:br/>
        <w:t xml:space="preserve">-How to Lose a Guy in 10</w:t>
        <w:br/>
        <w:t xml:space="preserve">-Clueless</w:t>
        <w:br/>
        <w:t xml:space="preserve">-13 Going On 30</w:t>
        <w:br/>
        <w:t xml:space="preserve">-She's The Man</w:t>
        <w:br/>
        <w:t xml:space="preserve">-Just Go With It</w:t>
        <w:br/>
        <w:t xml:space="preserve">-The Sweetest Thing</w:t>
        <w:br/>
        <w:t xml:space="preserve">-Set It Up</w:t>
      </w:r>
    </w:p>
    <w:p>
      <w:r>
        <w:rPr>
          <w:b/>
          <w:u w:val="single"/>
        </w:rPr>
        <w:t xml:space="preserve">Asiakirja 10351</w:t>
      </w:r>
    </w:p>
    <w:p>
      <w:r>
        <w:rPr>
          <w:b/>
        </w:rPr>
        <w:t xml:space="preserve">Ohjeet</w:t>
      </w:r>
    </w:p>
    <w:p>
      <w:r>
        <w:t xml:space="preserve">Mitä ovat Vedat?</w:t>
      </w:r>
    </w:p>
    <w:p>
      <w:r>
        <w:rPr>
          <w:b/>
        </w:rPr>
        <w:t xml:space="preserve">Konteksti</w:t>
      </w:r>
    </w:p>
    <w:p>
      <w:r>
        <w:t xml:space="preserve">Vedet (/ˈveɪdə(z)/[4] tai /ˈviːdə(z)/,[5] IAST: veda, sanskrit: वेदः, lit.'tieto') ovat suuri joukko uskonnollisia tekstejä, jotka ovat peräisin muinaisesta Intiasta.</w:t>
        <w:t xml:space="preserve">Veda-sanskritiksi kirjoitetut tekstit muodostavat sanskritinkielisen kirjallisuuden vanhimman kerroksen ja hindulaisuuden vanhimmat kirjoitukset.[6][7][8]</w:t>
        <w:br/>
        <w:br/>
        <w:t xml:space="preserve">Vedoja on neljä: Rigveda, Yajurveda, Samaveda ja Atharvaveda.[9][10] Jokaisella Vedalla on neljä alaosaa - Samhitat (mantrat ja siunaukset), Aranyakat (rituaaleja, seremonioita, uhreja ja symboli-uhreja käsittelevät tekstit), Brahmanat (rituaaleja, seremonioita ja uhreja kommentoivat tekstit) ja Upanishadit (mietiskelyä, filosofiaa ja hengellistä tietoa käsittelevät tekstit).[9][11][12] Jotkut tutkijat lisäävät vielä viidennen kategorian - upasanat (palvonnat)[13][14] Upanishadien teksteissä käsitellään heterodoksisten sramana-perinteiden kaltaisia ajatuksia[15].</w:t>
      </w:r>
    </w:p>
    <w:p>
      <w:r>
        <w:rPr>
          <w:b/>
        </w:rPr>
        <w:t xml:space="preserve">Vastaus</w:t>
      </w:r>
    </w:p>
    <w:p>
      <w:r>
        <w:t xml:space="preserve">Vedat ovat muinaisen Intian uskonnollisia tekstejä, jotka on kirjoitettu sanskritiksi. Vedoja on pääasiassa neljä: Rigveda, Yajurveda, Samaveda ja Atharvaveda.</w:t>
      </w:r>
    </w:p>
    <w:p>
      <w:r>
        <w:rPr>
          <w:b/>
          <w:u w:val="single"/>
        </w:rPr>
        <w:t xml:space="preserve">Asiakirja 10352</w:t>
      </w:r>
    </w:p>
    <w:p>
      <w:r>
        <w:rPr>
          <w:b/>
        </w:rPr>
        <w:t xml:space="preserve">Ohjeet</w:t>
      </w:r>
    </w:p>
    <w:p>
      <w:r>
        <w:t xml:space="preserve">Mitkä näistä ovat hiihtovuoria ja mitkä aavikoita: Killington, Stowe, Sahara, Kalahari, Palisades, Gobi, Northstar ja Kirkwood.</w:t>
      </w:r>
    </w:p>
    <w:p>
      <w:r>
        <w:rPr>
          <w:b/>
        </w:rPr>
        <w:t xml:space="preserve">Vastaus</w:t>
      </w:r>
    </w:p>
    <w:p>
      <w:r>
        <w:t xml:space="preserve">Aavikoihin kuuluvat: Sahara, Kalahari ja Gobi. The ski resorts are: Killington, Stowe, Palisades, Northstar ja Kirkwood.</w:t>
      </w:r>
    </w:p>
    <w:p>
      <w:r>
        <w:rPr>
          <w:b/>
          <w:u w:val="single"/>
        </w:rPr>
        <w:t xml:space="preserve">Asiakirja 10353</w:t>
      </w:r>
    </w:p>
    <w:p>
      <w:r>
        <w:rPr>
          <w:b/>
        </w:rPr>
        <w:t xml:space="preserve">Ohjeet</w:t>
      </w:r>
    </w:p>
    <w:p>
      <w:r>
        <w:t xml:space="preserve">Kohdan perusteella, mitkä ovat suositeltavia vierailukohteita Las Vegasissa?</w:t>
      </w:r>
    </w:p>
    <w:p>
      <w:r>
        <w:rPr>
          <w:b/>
        </w:rPr>
        <w:t xml:space="preserve">Konteksti</w:t>
      </w:r>
    </w:p>
    <w:p>
      <w:r>
        <w:t xml:space="preserve">Las Vegas Strip on Clark Countyssa, Nevadassa sijaitseva Las Vegas Boulevard South -väylän osa, joka on tunnettu lomakeskushotellien ja kasinoiden keskittymästä. Strip, kuten se tunnetaan, on noin 6,8 kilometriä pitkä, ja se sijaitsee välittömästi Las Vegasin kaupungin rajojen eteläpuolella Paradise- ja Winchester-kaupungeissa, mutta siihen viitataan usein yksinkertaisesti nimellä "Las Vegas".</w:t>
        <w:br/>
        <w:br/>
        <w:t xml:space="preserve"> Monet maailman suurimmista hotelli-, kasino- ja lomakohteista sijaitsevat Stripillä, joka tunnetaan nykyaikaisesta arkkitehtuuristaan, valoista ja monista erilaisista nähtävyyksistä. Sen hotellit, kasinot, ravintolat, asuinkerrostalot, viihdetarjonta ja horisontti ovat vakiinnuttaneet Stripin yhdeksi maailman suosituimmista ja tunnetuimmista matkailukohteista, ja se on yksi Las Vegasin talouden vetureista. Suurin osa Stripistä on nimetty All-American Roadiksi, ja North ja South Las Vegas Strip -reitit on luokiteltu Nevadan Scenic Byways- ja National Scenic Byways -reiteiksi.</w:t>
      </w:r>
    </w:p>
    <w:p>
      <w:r>
        <w:rPr>
          <w:b/>
        </w:rPr>
        <w:t xml:space="preserve">Vastaus</w:t>
      </w:r>
    </w:p>
    <w:p>
      <w:r>
        <w:t xml:space="preserve">Strip on suositeltava kohde Las Vegasissa. Se on bulevardi, jota reunustavat kaupungin suurimmat hotellit, kasinot ja lomakohteet.</w:t>
      </w:r>
    </w:p>
    <w:p>
      <w:r>
        <w:rPr>
          <w:b/>
          <w:u w:val="single"/>
        </w:rPr>
        <w:t xml:space="preserve">Asiakirja 10354</w:t>
      </w:r>
    </w:p>
    <w:p>
      <w:r>
        <w:rPr>
          <w:b/>
        </w:rPr>
        <w:t xml:space="preserve">Ohjeet</w:t>
      </w:r>
    </w:p>
    <w:p>
      <w:r>
        <w:t xml:space="preserve">Miten teksasilainen rinta paistetaan?</w:t>
      </w:r>
    </w:p>
    <w:p>
      <w:r>
        <w:rPr>
          <w:b/>
        </w:rPr>
        <w:t xml:space="preserve">Vastaus</w:t>
      </w:r>
    </w:p>
    <w:p>
      <w:r>
        <w:t xml:space="preserve">Texas tunnetaan maailman BBQ-pääkaupunkina, ja teksasilaiset rintafileet johtavat joukkoa. Aitoon teksasilaisrintafileeseen tarvitaan vain suolaa, pippuria, savua ja aikaa!</w:t>
        <w:br/>
        <w:br/>
        <w:t xml:space="preserve"> 1. Osta kokonainen packer-brisket, jossa on mukana sekä kärki- että litteälihakset. Prime-luokan rinta on ihanteellinen, sillä siinä on enemmän rasvamarmoroitumista, mikä tarkoittaa enemmän makua ja mehukkuutta. Useimmille kokille kelpaa kuitenkin choice-luokka. Suunnittele 1/2 paunaa henkilöä kohti.</w:t>
        <w:br/>
        <w:br/>
        <w:t xml:space="preserve"> 2. Leikkaa rintalihaa poistaaksesi kovat rasvapalat, jotka eivät kuoriudu kypsennysprosessin aikana. Suosittelen jättämään noin 1/4 tuumaa rasvaa kärkipuolelle ja leikkaamaan kaiken rasvan pois litteältä puolelta. Huomaa: brisketin trimmauksesta saa loistavaa rasvaa, jota voi sekoittaa hampurilaisiin!</w:t>
        <w:br/>
        <w:br/>
        <w:t xml:space="preserve"> 3. Texas brisket maustetaan vain karkealla suolalla ja karkealla mustapippurilla. Suosin 50/50 sekoitusta. Saatavilla on PALJON reippaita mausteita, jos haluat maustaa reippaasi perinteisestä teksasilaisesta suolasta ja pippurista.</w:t>
        <w:br/>
        <w:br/>
        <w:t xml:space="preserve"> 4. Käytä savustimessasi hyvälaatuista kovapuuhiiltä. Käytän tammea peruspuuna, johon on sekoitettu hieman hikkoria. Voit käyttää mitä tahansa savustinta, joka pystyy pitämään tasaisen 225-250 asteen lämpötilan. Suosin Big Green Eggiä, mutta Weber, Traeger, CampChef ja monet muutkin valmistajat tarjoavat loistavia savustimia.</w:t>
        <w:br/>
        <w:br/>
        <w:t xml:space="preserve"> 5. Savusta rintafileetä 225 asteessa, kunnes sisälämpötila on 165-170 astetta. Otan sitten rintafileen pois, käärin sen teurastuspaperiin ja palautan savustimeen, kunnes sisälämpötila on 202 astetta.</w:t>
        <w:br/>
        <w:br/>
        <w:t xml:space="preserve"> 6. Kun rinta saavuttaa 202 astetta, poista savustimesta ja LEPAA. ÄLÄ JÄTÄ LEPOAIKAA VÄLIIN. Rintaleivän lepääminen antaa noiden kuumien ja kuplivien mehujen laskeutua lihaan. Lepuutan rintafileetä mieluiten pyyhkeillä peitettynä kylmälaukussa 2 tuntia, mutta se voi levätä jopa 4 tuntia ennen tarjoilua.</w:t>
        <w:br/>
        <w:br/>
        <w:t xml:space="preserve"> 7. Kun olet valmis tarjoilemaan, erotan kaksi palaa, litteän ja kärkipään. viipaloin litteän jyvää vasten, jotta se olisi mahdollisimman mureaa. Kuutioi kärki palaneiden päiden vuoksi.</w:t>
        <w:br/>
        <w:br/>
        <w:t xml:space="preserve"> 8. Tarjoile ja nauti!</w:t>
      </w:r>
    </w:p>
    <w:p>
      <w:r>
        <w:rPr>
          <w:b/>
          <w:u w:val="single"/>
        </w:rPr>
        <w:t xml:space="preserve">Asiakirja 10355</w:t>
      </w:r>
    </w:p>
    <w:p>
      <w:r>
        <w:rPr>
          <w:b/>
        </w:rPr>
        <w:t xml:space="preserve">Ohjeet</w:t>
      </w:r>
    </w:p>
    <w:p>
      <w:r>
        <w:t xml:space="preserve">Miten valmistetaan perinteinen kuppi englantilaista teetä?</w:t>
      </w:r>
    </w:p>
    <w:p>
      <w:r>
        <w:rPr>
          <w:b/>
        </w:rPr>
        <w:t xml:space="preserve">Vastaus</w:t>
      </w:r>
    </w:p>
    <w:p>
      <w:r>
        <w:t xml:space="preserve">Lisää irtoteetä posliiniseen teekannuun ja lisää lähes kiehuvaa vettä.  Anna teen hautua 4-5 minuuttia.  Kaada tee tämän jälkeen teesiivilän läpi, jotta irtonaiset lehdet jäävät kiinni ja haudutettu tee valuu teekuppiin.  Täytä kuppi kolme neljäsosaa korkealle ja lisää maitoa ja sokeria oman maun mukaan.  Nauti perinteinen kupillinen englantilaista teetä.</w:t>
      </w:r>
    </w:p>
    <w:p>
      <w:r>
        <w:rPr>
          <w:b/>
          <w:u w:val="single"/>
        </w:rPr>
        <w:t xml:space="preserve">Asiakirja 10356</w:t>
      </w:r>
    </w:p>
    <w:p>
      <w:r>
        <w:rPr>
          <w:b/>
        </w:rPr>
        <w:t xml:space="preserve">Ohjeet</w:t>
      </w:r>
    </w:p>
    <w:p>
      <w:r>
        <w:t xml:space="preserve">Anna esimerkki liiketoimintamallista, jossa on toiminta-ajatus.</w:t>
      </w:r>
    </w:p>
    <w:p>
      <w:r>
        <w:rPr>
          <w:b/>
        </w:rPr>
        <w:t xml:space="preserve">Vastaus</w:t>
      </w:r>
    </w:p>
    <w:p>
      <w:r>
        <w:t xml:space="preserve">Toiminta-ajatus:</w:t>
        <w:br/>
        <w:br/>
        <w:t xml:space="preserve"> Muuttaa kuljetusalaa parantamalla asiakaskokemusta, tehostamalla toimintaa ja tarjoamalla luotettavia palveluja kustannustehokkaasti ja mahdollisimman vähän ympäristöä kuormittaen.</w:t>
        <w:br/>
        <w:br/>
        <w:t xml:space="preserve"> Tämä on hyvä toiminta-ajatus Uberille, sillä se edustaa koko kuljetusalaa, johon Uber voi vaikuttaa. Halusimme myös tehdä selväksi yrityksen pohjoistähden, joka on parempi asiakaskokemus, tehokas ja luotettava toiminta, joka on kustannustehokasta ja ympäristövaikutuksiltaan vähäistä.</w:t>
        <w:br/>
        <w:br/>
        <w:t xml:space="preserve"> Uberin liiketoimintamalli:</w:t>
        <w:br/>
        <w:br/>
        <w:t xml:space="preserve"> Arvolupaus:</w:t>
        <w:br/>
        <w:br/>
        <w:t xml:space="preserve"> Uberin arvotekijä on tarjota kuljetuspalveluja asiakkaiden internet-tilausten kautta. Asiakkaat tilaavat kuljetuspalvelun mobiilisovelluksen kautta ja saavat välittömästi tai reaaliaikaisesti päivityksiä tilauksen tilasta. Tämä eroaa merkittävästi nykyisestä taksiautomallista, jossa asiakkaiden on tilattava taksi odottamalla jonossa lentokentällä tai taksiasemalla. Nykyinen taksinvuokrausmalli on asiakkaalle huono kokemus, ja sen kustannukset ovat korkeat.</w:t>
        <w:br/>
        <w:br/>
        <w:t xml:space="preserve"> Toimet, resurssit ja valmiudet:</w:t>
        <w:br/>
        <w:br/>
        <w:t xml:space="preserve"> Tässä liiketoimintamallissa Uberin kriittinen toiminto on yhdistää matkustajat ja kuljettajat kysynnän perusteella paikasta tietokonealgoritmin avulla ja tarjota palvelu mobiilisovelluksen kautta sekä kuljettajille että matkustajille.</w:t>
        <w:br/>
        <w:br/>
        <w:t xml:space="preserve"> Uber tarvitsee laskentaresursseja ja insinöörejä algoritmin rakentamiseen. Uberin on myös kehitettävä valmiuksia, joilla se voi houkutella kuljettajia ja matkustajia alustalleen kullakin markkinalla, maassa ja kaupungissa.</w:t>
        <w:br/>
        <w:br/>
        <w:t xml:space="preserve"> Tulomalli:</w:t>
        <w:br/>
        <w:br/>
        <w:t xml:space="preserve"> Tässä mallissa Uberin asiakkaat maksavat vuokrauksesta, joka sisältää kuljetusmaksun, kuljettajan työpalkkiot ja kuljettajan auton ylläpidon, mukaan lukien polttoaineen ja auton käyttö- ja huoltokulut, sekä pienen provision Uberille, joka on yrityksen tulo. Keskimäärin Uber odottaa saavansa peruskyytiä kohden 3 prosentin provision perustaksivuokrauspalvelusta. Huippupalvelut, kuten Uber-X, voivat ansaita jopa 10 prosentin provision.</w:t>
        <w:br/>
        <w:br/>
        <w:t xml:space="preserve"> Yrityksen laajuus:</w:t>
        <w:br/>
        <w:br/>
        <w:t xml:space="preserve"> Tämän liiketoimintamallin ensisijainen asiakassegmentti on millenniaalit, joilla on älypuhelimet, joissa on internet-palvelut.</w:t>
        <w:br/>
        <w:br/>
        <w:br/>
        <w:br/>
        <w:t xml:space="preserve"> Tämän liiketoimintamallin horisontaalista soveltamisalaa voidaan laajentaa huomattavasti eri tuotteisiin. Uber voi aloittaa tavallisella taksinvuokrauspalvelulla, ja luksussegmentille se voi tarjota Uber-X- ja Uber-SUV-palveluja. Uber voi myös laajentua viereisille toimialoille, kuten ruoan toimittamiseen Uber Eatsilla ja rahdin toimittamiseen Uber Freightilla.</w:t>
        <w:br/>
        <w:br/>
        <w:br/>
        <w:br/>
        <w:t xml:space="preserve"> Yrityksen pelkkä toimintakenttä on oman kysyntäalgoritmin kehittäminen kuljettajien ja matkustajien yhdistämiseksi. Uber ei aio palkata kuljettajia. Sen sijaan se vuokraa kuljettajat ajokohtaisesti ja maksaa sopimuskustannukset kuljettajille. Sen sijaan laskennalliset ja muut IT-infrastruktuuripalvelut vuokrataan Amazon Web Servicesin tai Microsoft Azuren kaltaisista palveluista. Näin Uber voi toimia ketterästi ja nopeasti eri markkinoilla ja suojella samalla immateriaalioikeuksiaan eli algoritmejaan.</w:t>
      </w:r>
    </w:p>
    <w:p>
      <w:r>
        <w:rPr>
          <w:b/>
          <w:u w:val="single"/>
        </w:rPr>
        <w:t xml:space="preserve">Asiakirja 10357</w:t>
      </w:r>
    </w:p>
    <w:p>
      <w:r>
        <w:rPr>
          <w:b/>
        </w:rPr>
        <w:t xml:space="preserve">Ohjeet</w:t>
      </w:r>
    </w:p>
    <w:p>
      <w:r>
        <w:t xml:space="preserve">Mikä on Yhdysvaltojen vanhin vaellusreitti?</w:t>
      </w:r>
    </w:p>
    <w:p>
      <w:r>
        <w:rPr>
          <w:b/>
        </w:rPr>
        <w:t xml:space="preserve">Konteksti</w:t>
      </w:r>
    </w:p>
    <w:p>
      <w:r>
        <w:t xml:space="preserve">Varhainen esimerkki kiinnostuksesta patikointiin Yhdysvalloissa on Abel Crawfordin ja hänen poikansa Ethanin tekemä polku Mount Washingtonin huipulle New Hampshireen vuonna 1819.[35] Tämä 8,5 mailin mittainen polku on vanhin jatkuvasti käytössä oleva patikointireitti Yhdysvalloissa. Brittiläisen ja eurooppalaisen romantiikan vaikutus saavutti Pohjois-Amerikan transsendentalistisen liikkeen kautta, ja sekä Ralph Waldo Emerson (1803-82) että Henry David Thoreau (1817-62) olivat tärkeitä vaikuttajia Pohjois-Amerikan ulkoiluliikkeelle. Thoreaun luontoa ja kävelyä käsitteleviin kirjoituksiin kuuluu muun muassa postuumisti julkaistu teos "Walking" (1862)."[36] Hänen aiempi esseensä "A Walk to Wachusett" (1842) kuvaa neljän päivän kävelyretkeä, jonka Thoreau teki seuralaisensa kanssa Concordista, Massachusettsista Wachusett-vuoren huipulle Princetoniin, Massachusettsin osavaltioon ja takaisin. Vuonna 1876 perustettiin Appalachian Mountain Club, Amerikan varhaisin virkistysjärjestö, suojelemaan Yhdysvaltojen koillisosan polkuja ja vuoria.</w:t>
      </w:r>
    </w:p>
    <w:p>
      <w:r>
        <w:rPr>
          <w:b/>
        </w:rPr>
        <w:t xml:space="preserve">Vastaus</w:t>
      </w:r>
    </w:p>
    <w:p>
      <w:r>
        <w:t xml:space="preserve">Yhdysvaltain vanhin vaellusreitti on 8,5 mailin pituinen reitti, joka johtaa Mount Washingtonin huipulle New Hampshiressä. Abel Crawford ja hänen poikansa raivasivat reitin ensimmäisen kerran vuonna 1819.</w:t>
      </w:r>
    </w:p>
    <w:p>
      <w:r>
        <w:rPr>
          <w:b/>
          <w:u w:val="single"/>
        </w:rPr>
        <w:t xml:space="preserve">Asiakirja 10358</w:t>
      </w:r>
    </w:p>
    <w:p>
      <w:r>
        <w:rPr>
          <w:b/>
        </w:rPr>
        <w:t xml:space="preserve">Ohjeet</w:t>
      </w:r>
    </w:p>
    <w:p>
      <w:r>
        <w:t xml:space="preserve">Mihin surffilautaa käytetään?</w:t>
      </w:r>
    </w:p>
    <w:p>
      <w:r>
        <w:rPr>
          <w:b/>
        </w:rPr>
        <w:t xml:space="preserve">Vastaus</w:t>
      </w:r>
    </w:p>
    <w:p>
      <w:r>
        <w:t xml:space="preserve">Surffilauta on kapean lankun muotoinen.  Surffaajat seisovat laudan päällä ja surffaavat sillä merellä.  Ne ovat yleensä kevyitä ja riittävän vahvoja, jotta niihin voi iskeä suuri aalto murtumatta kahtia.  Surffilaudat keksittiin alun perin Havaijilla, ja niiden valmistuksessa käytettiin paikallisten puiden puuta.  Varhaiset Havaijilta peräisin olevat surffilaudat olivat yli 15 metriä pitkiä, ja niitä kutsuttiin pitkiksi laudoiksi.  Surffilaudat lyhenivät huomattavasti, kun surffaajat halusivat olla ketterämpiä niiden kanssa meressä.</w:t>
      </w:r>
    </w:p>
    <w:p>
      <w:r>
        <w:rPr>
          <w:b/>
          <w:u w:val="single"/>
        </w:rPr>
        <w:t xml:space="preserve">Asiakirja 10359</w:t>
      </w:r>
    </w:p>
    <w:p>
      <w:r>
        <w:rPr>
          <w:b/>
        </w:rPr>
        <w:t xml:space="preserve">Ohjeet</w:t>
      </w:r>
    </w:p>
    <w:p>
      <w:r>
        <w:t xml:space="preserve">Mikä on Intian Valioliiga?</w:t>
      </w:r>
    </w:p>
    <w:p>
      <w:r>
        <w:rPr>
          <w:b/>
        </w:rPr>
        <w:t xml:space="preserve">Konteksti</w:t>
      </w:r>
    </w:p>
    <w:p>
      <w:r>
        <w:t xml:space="preserve">Intian valioliiga (IPL) (tunnetaan sponsorointisyistä myös nimellä TATA IPL) on Intiassa vuosittain järjestettävä miesten Twenty20 (T20) krikettiliiga, jossa pelaa kymmenen kaupunkipohjaista franchising-joukkuetta.[1][2] Liigan perusti Intian krikettiliitto Board of Control for Cricket in India (BCCI) vuonna 2007. IPL:n nykyinen puheenjohtaja on Brijesh Patel[3] Kilpailu järjestetään yleensä vuosittain kesällä (maaliskuun ja toukokuun välisenä aikana), ja sillä on yksinoikeus ICC:n Future Tours -ohjelmassa, mikä tarkoittaa, että IPL-kausien aikana järjestetään vähemmän kansainvälistä krikettiä[4].</w:t>
      </w:r>
    </w:p>
    <w:p>
      <w:r>
        <w:rPr>
          <w:b/>
        </w:rPr>
        <w:t xml:space="preserve">Vastaus</w:t>
      </w:r>
    </w:p>
    <w:p>
      <w:r>
        <w:t xml:space="preserve">Intian valioliiga on Intiassa vuosittain järjestettävä miesten T20-krikettiliiga, jonka Intian krikettikomitea (Board of Control for Cricket in India, BCCI) perusti vuonna 2007.</w:t>
      </w:r>
    </w:p>
    <w:p>
      <w:r>
        <w:rPr>
          <w:b/>
          <w:u w:val="single"/>
        </w:rPr>
        <w:t xml:space="preserve">Asiakirja 10360</w:t>
      </w:r>
    </w:p>
    <w:p>
      <w:r>
        <w:rPr>
          <w:b/>
        </w:rPr>
        <w:t xml:space="preserve">Ohjeet</w:t>
      </w:r>
    </w:p>
    <w:p>
      <w:r>
        <w:t xml:space="preserve">Tiivistä Andrew Hubermanin elämäkerta ja hänen suosituimmat saavutuksensa.</w:t>
      </w:r>
    </w:p>
    <w:p>
      <w:r>
        <w:rPr>
          <w:b/>
        </w:rPr>
        <w:t xml:space="preserve">Konteksti</w:t>
      </w:r>
    </w:p>
    <w:p>
      <w:r>
        <w:t xml:space="preserve">Andrew D. Huberman on yhdysvaltalainen neurotieteilijä ja Stanfordin yliopiston lääketieteellisen tiedekunnan neurobiologian sekä psykiatrian ja käyttäytymistieteiden laitoksen vakinainen apulaisprofessori, joka on vaikuttanut aivojen kehitykseen, aivojen plastisuuteen sekä hermoston uudistumiseen ja korjaamiseen. Suuri osa hänen työstään on keskittynyt visuaaliseen järjestelmään, mukaan lukien mekanismit, jotka ohjaavat aivojen vuorokausi- ja autonomisten herätyskeskusten valovälitteistä aktivoitumista sekä aivojen hallintaa tietoisesta näkemisestä tai näkemisestä. 1][2][parempi lähde tarvitaan] Hubermanin on katsottu olevan keksinyt termin "Non-Sleep Deep Rest" (NSDR), johon hän viittasi aiemmin nimellä Yog Nindra, mikä tarkoittaa käytäntöjä, jotka asettavat aivot ja kehon matalaan uneen nopeuttaakseen neuroplastisuutta ja auttaakseen tasoittamaan henkistä ja fyysistä väsymystä.[3][4][5][parempi lähde tarvitaan]</w:t>
        <w:br/>
        <w:br/>
        <w:t xml:space="preserve">Jatko- ja väitöskirjatutkimus</w:t>
        <w:br/>
        <w:t xml:space="preserve">Vuosina 1998-2000 Huberman työskenteli Irving Zuckerin laboratoriossa sekä Marc Breedloven kanssa Kalifornian yliopistossa Berkeleyssä osana ryhmää, joka määritteli, miten varhainen androgeenialtistus vaikuttaa kehitykseen,[7] ja hän suoritti ensimmäiset kokeet, joissa määriteltiin hypotalamuksen vuorokausikellon asettamien binokulaaristen visuaalisten reittien rakenne.[8] Työskennellessään vuosina 2000-2004 tohtoriopiskelijana Barbara Chapmanin laboratoriossa Kalifornian yliopiston Davisin neurotieteiden keskuksessa Huberman havaitsi, että neuraalinen aktiivisuus ja aksonien ohjausmolekyylit toimivat yhdessä varmistaakseen binokulaaristen karttojen asianmukaisen johdotuksen aivoissa.[9][10][11] Huberman oli Helen Hay Whitney postdoctoral fellow -tutkijana Ben A. Barresin laboratoriossa vuosina 2005-2010.</w:t>
        <w:br/>
        <w:br/>
        <w:t xml:space="preserve">Huberman toimi neurobiologian ja neurotieteen apulaisprofessorina Kalifornian yliopistossa San Diegossa vuosina 2011-2015. Hänen laboratorionsa oli edelläkävijä geneettisten välineiden käytössä näköjärjestelmän toiminnan, kehityksen ja sairauksien tutkimisessa.[13][14][15][16][17][18] Hubermanin laboratorion löytöjen joukossa oli havainto, että tietyntyyppiset verkkokalvon neuronit rappeutuvat varhain glaukoomassa[19], joka on yleinen sokaiseva sairaus, joka vie näön yli 70 miljoonalta ihmiseltä ja johon ei ole parannuskeinoa.</w:t>
        <w:br/>
        <w:br/>
        <w:t xml:space="preserve"> Muutettuaan Stanfordiin vuonna 2016 Huberman löysi ja julkaisi[20] ei-invasiivisten menetelmien, kuten visuaalisen stimulaation, käytön vaurioituneiden verkkokalvon neuronien uudistumisen tehostamiseksi, mikä johtaa osittaiseen toipumiseen sokeudesta, erityisesti kun stimulaatio yhdistetään erityisiin geeniterapian muotoihin. Työtä käsiteltiin laajasti populaarissa lehdistössä, kuten Time-lehdessä ja Scientific Americanissa, ja se on osa National Eye Instituten Audacious Goals Initiative -aloitetta, jonka tarkoituksena on palauttaa näkö sokeille[citation needed].</w:t>
        <w:t xml:space="preserve">Hubermanin laboratorio laajensi näitä havaintoja kehittääkseen kliinisen ihmiskokeen, jossa käytetään virtuaalitodellisuusteknologiaa vaurioituneiden verkkokalvon ja muun näköjärjestelmän neuronien uudistumisen ja plastisuuden stimuloimiseksi.[21]</w:t>
        <w:br/>
        <w:br/>
        <w:t xml:space="preserve">Vuonna 2017 Hubermanin laboratorio loi virtuaalitodellisuusalustan patologisen pelon ja ahdistuksen taustalla olevien neuraalisten mekanismien tutkimiseen. Tähän työhön kuului 360-asteen videon kerääminen erilaisista pelkoa aiheuttavista skenaarioista, kuten korkeuksista ja klaustrofobiasta, sekä epätyypillisistä pelkoa aiheuttavista tilanteista, kuten uimisesta valkohaiden kanssa. Hubermanin VR-alustan tavoitteena on tehdä löytöjä, jotka johtavat uusien välineiden kehittämiseen, joiden avulla ihmiset voivat mukauttaa tilaansa edistääkseen sopeutuvaa selviytymistä stressistä. Ensimmäinen erä tästä työstä julkaistiin Current Biology -lehdessä vuonna 2021[22] yhteistyössä neurokirurgi ja neurotieteilijä Edward Changin (UCSF) kanssa, jossa he raportoivat, että saarekekuorten aivojen aktiivisuuden erityiset mallit korreloivat ahdistuneisuusreaktioiden kanssa ja voivat ennustaa niitä.</w:t>
        <w:t xml:space="preserve">23]</w:t>
        <w:br/>
        <w:br/>
        <w:t xml:space="preserve">Toukokuussa 2018 Hubermanin laboratorio julkaisi Nature-lehdessä artikkelin[24], jossa se raportoi löytäneensä kaksi uutta nisäkkäiden aivopiiriä: yksi, joka edistää pelkoa ja halvaantumista, ja toinen, joka edistää "rohkeaa"/konfrontaatioreaktiota, visuaalisesti herätettyihin uhkiin.</w:t>
        <w:t xml:space="preserve">Tämä löytö sai aikaan sen nyt käynnissä olevan tutkimuksen siitä, miten nämä aivoalueet voivat olla osallisina ihmisillä, jotka kärsivät ahdistukseen liittyvistä häiriöistä, kuten fobioista ja yleistyneestä ahdistuksesta.</w:t>
        <w:br/>
        <w:br/>
        <w:t xml:space="preserve">Vuonna 2020 Huberman aloitti yhteistyön David Spiegelin laboratorion kanssa Stanfordin psykiatrian ja käyttäytymistieteiden laitoksella tutkiakseen systemaattisesti sitä, miten tietyt hengitysmallit (</w:t>
      </w:r>
      <w:r>
        <w:t xml:space="preserve">hengitys/hengitystyö) ja näköjärjestelmä vaikuttavat autonomiseen hermostoon, stressiin ja muihin aivojen tiloihin, kuten uneen.[26][27][28</w:t>
        <w:br/>
        <w:br/>
        <w:t xml:space="preserve">Vuonna 2021 Huberman käynnisti "Huberman Lab" -podcastin, jonka tavoitteena on muuntaa neurotiede työkaluiksi, joita voidaan soveltaa jokapäiväisessä elämässä. Se on suosituin podcast Apple Podcastsissa ja Spotifyssa.[33][34] Hän sai alun perin inspiraation podcastin aloittamiseen esiintymisensä jälkeen Lex Fridmanin podcastissa.[35][36] Huberman käsittelee myös lisäravinteisiin liittyvää todistusaineistoa, johon kuuluvat Tongkat Ali (Eurycoma Longifolia), Fadogia Agrestis ja monet muut.[37][38].</w:t>
      </w:r>
    </w:p>
    <w:p>
      <w:r>
        <w:rPr>
          <w:b/>
        </w:rPr>
        <w:t xml:space="preserve">Vastaus</w:t>
      </w:r>
    </w:p>
    <w:p>
      <w:r>
        <w:t xml:space="preserve">Andrew Huberman on neurotieteilijä, joka työskentelee tällä hetkellä professorina Stanfordin lääketieteellisessä tiedekunnassa. Hän on keskittynyt visuaaliseen järjestelmään ja on alan pioneeri. Hän myös pyörittää "Huberman Lab" -podcastia, joka on erittäin menestyksekäs Applen podcasteissa ja Spotifyssa,</w:t>
      </w:r>
    </w:p>
    <w:p>
      <w:r>
        <w:rPr>
          <w:b/>
          <w:u w:val="single"/>
        </w:rPr>
        <w:t xml:space="preserve">Asiakirja 10361</w:t>
      </w:r>
    </w:p>
    <w:p>
      <w:r>
        <w:rPr>
          <w:b/>
        </w:rPr>
        <w:t xml:space="preserve">Ohjeet</w:t>
      </w:r>
    </w:p>
    <w:p>
      <w:r>
        <w:t xml:space="preserve">Onko Python parempi kuin R?</w:t>
      </w:r>
    </w:p>
    <w:p>
      <w:r>
        <w:rPr>
          <w:b/>
        </w:rPr>
        <w:t xml:space="preserve">Vastaus</w:t>
      </w:r>
    </w:p>
    <w:p>
      <w:r>
        <w:t xml:space="preserve">Se riippuu siitä, mihin kieltä käytetään. Esimerkiksi ihmisillä on taipumus aloittaa laskenta 1:stä, joten R aloittaa laskennan 1:stä. Tietojenkäsittelytieteilijät kuitenkin suosivat nollaindeksointia, joten Python aloittaa laskennan 0:sta. R:n syntaksi sopii paremmin tilastotieteeseen, datan jäsennykseen ja koneoppimiseen. Pythonia käytetään tyypillisemmin tuotantosovelluksiin, myös koneoppimiseen.</w:t>
      </w:r>
    </w:p>
    <w:p>
      <w:r>
        <w:rPr>
          <w:b/>
          <w:u w:val="single"/>
        </w:rPr>
        <w:t xml:space="preserve">Asiakirja 10362</w:t>
      </w:r>
    </w:p>
    <w:p>
      <w:r>
        <w:rPr>
          <w:b/>
        </w:rPr>
        <w:t xml:space="preserve">Ohjeet</w:t>
      </w:r>
    </w:p>
    <w:p>
      <w:r>
        <w:t xml:space="preserve">Poimi kaikki tässä kappaleessa mainittujen henkilöiden nimet ja listaa ne luettelemalla ne luettelemalla ne muodossa {Nimi}.</w:t>
      </w:r>
    </w:p>
    <w:p>
      <w:r>
        <w:rPr>
          <w:b/>
        </w:rPr>
        <w:t xml:space="preserve">Konteksti</w:t>
      </w:r>
    </w:p>
    <w:p>
      <w:r>
        <w:t xml:space="preserve">Manny Pacquiaon allekirjoitettua sopimuksen Al Haymonin kanssa lokakuussa 2018, liikkui raportteja, joiden mukaan Adrien Broner oli ennakkosuosikki kohtaamaan hänet tammikuussa 2019. 18. lokakuuta Pacquiao vahvisti, että sopimus oli melkein valmis. 19. marraskuuta kuukautta myöhemmin New Yorkissa pidettiin lehdistötilaisuus, jossa vahvistettiin Pacquiaon ja Bronerin välinen ottelu 19. tammikuuta 2019 WBA:n (Regular) välisarjan Welterweight-tittelistä. Pacquiao yhdistyi jälleen pitkäaikaisen valmentajansa Freddie Roachin kanssa, joka valvoi koko harjoitusleiriä, kun taas Buboy Fernandez hoiti mitsit ja fyysisen osan harjoittelusta, koska Pacquiao oli huolissaan Roachin terveydestä[10] Ottelu järjestettiin MGM Grand Garden Arenalla Las Vegasissa, Nevadassa ja sitä jakoi Showtime PPV[11].</w:t>
      </w:r>
    </w:p>
    <w:p>
      <w:r>
        <w:rPr>
          <w:b/>
        </w:rPr>
        <w:t xml:space="preserve">Vastaus</w:t>
      </w:r>
    </w:p>
    <w:p>
      <w:r>
        <w:t xml:space="preserve">Manny Pacquiao</w:t>
        <w:br/>
        <w:t xml:space="preserve">- Al Haymon</w:t>
        <w:br/>
        <w:t xml:space="preserve">- Adrien Broner</w:t>
        <w:br/>
        <w:t xml:space="preserve">- Freddie Roach</w:t>
        <w:br/>
        <w:t xml:space="preserve">- Buboy Fernandez</w:t>
      </w:r>
    </w:p>
    <w:p>
      <w:r>
        <w:rPr>
          <w:b/>
          <w:u w:val="single"/>
        </w:rPr>
        <w:t xml:space="preserve">Asiakirja 10363</w:t>
      </w:r>
    </w:p>
    <w:p>
      <w:r>
        <w:rPr>
          <w:b/>
        </w:rPr>
        <w:t xml:space="preserve">Ohjeet</w:t>
      </w:r>
    </w:p>
    <w:p>
      <w:r>
        <w:t xml:space="preserve">Kerro minulle, ovatko seuraavat Barcelonan nähtävyydet ilmaisia vai maksullisia: Park Güell, Parc de la Ciutadella, La Boqueria, Tibidabo, Casa Battló, La Rambla, Born Centre Cultural, La Sagrada Familia, La Pedrera, La Barceloneta, Palau de Música Catalana, Camp Nou.</w:t>
      </w:r>
    </w:p>
    <w:p>
      <w:r>
        <w:rPr>
          <w:b/>
        </w:rPr>
        <w:t xml:space="preserve">Vastaus</w:t>
      </w:r>
    </w:p>
    <w:p>
      <w:r>
        <w:t xml:space="preserve">Park Güell - maksullinen</w:t>
        <w:br/>
        <w:t xml:space="preserve">Parc de la Ciutadella - maksuton</w:t>
        <w:br/>
        <w:t xml:space="preserve">La Boqueria - maksuton</w:t>
        <w:br/>
        <w:t xml:space="preserve">Tibidabo - maksuton</w:t>
        <w:br/>
        <w:t xml:space="preserve">Casa Battló - maksullinen</w:t>
        <w:br/>
        <w:t xml:space="preserve">La Rambla - maksuton</w:t>
        <w:br/>
        <w:t xml:space="preserve">Born Centre Cultural - maksuton</w:t>
        <w:br/>
        <w:t xml:space="preserve">La Sagrada Familia - maksullinen</w:t>
        <w:br/>
        <w:t xml:space="preserve">La Pedrera - maksullinen</w:t>
        <w:br/>
        <w:t xml:space="preserve">La Barceloneta - maksuton</w:t>
        <w:br/>
        <w:t xml:space="preserve">Palau de Música Catalana - maksullinen</w:t>
        <w:br/>
        <w:t xml:space="preserve">Camp Nou - maksullinen</w:t>
      </w:r>
    </w:p>
    <w:p>
      <w:r>
        <w:rPr>
          <w:b/>
          <w:u w:val="single"/>
        </w:rPr>
        <w:t xml:space="preserve">Asiakirja 10364</w:t>
      </w:r>
    </w:p>
    <w:p>
      <w:r>
        <w:rPr>
          <w:b/>
        </w:rPr>
        <w:t xml:space="preserve">Ohjeet</w:t>
      </w:r>
    </w:p>
    <w:p>
      <w:r>
        <w:t xml:space="preserve">Ovatko seuraavat värit perusvärejä vai eivät: punainen, oranssi, keltainen, vihreä, sininen, indigo, violetti.</w:t>
      </w:r>
    </w:p>
    <w:p>
      <w:r>
        <w:rPr>
          <w:b/>
        </w:rPr>
        <w:t xml:space="preserve">Vastaus</w:t>
      </w:r>
    </w:p>
    <w:p>
      <w:r>
        <w:t xml:space="preserve">punainen - ensisijainen</w:t>
        <w:br/>
        <w:t xml:space="preserve">oranssi - ei ensisijainen</w:t>
        <w:br/>
        <w:t xml:space="preserve">keltainen - ensisijainen</w:t>
        <w:br/>
        <w:t xml:space="preserve">vihreä - ei ensisijainen</w:t>
        <w:br/>
        <w:t xml:space="preserve">sininen - ensisijainen</w:t>
        <w:br/>
        <w:t xml:space="preserve">indigo - ei ensisijainen</w:t>
        <w:br/>
        <w:t xml:space="preserve">violetti - ei ensisijainen</w:t>
      </w:r>
    </w:p>
    <w:p>
      <w:r>
        <w:rPr>
          <w:b/>
          <w:u w:val="single"/>
        </w:rPr>
        <w:t xml:space="preserve">Asiakirja 10365</w:t>
      </w:r>
    </w:p>
    <w:p>
      <w:r>
        <w:rPr>
          <w:b/>
        </w:rPr>
        <w:t xml:space="preserve">Ohjeet</w:t>
      </w:r>
    </w:p>
    <w:p>
      <w:r>
        <w:t xml:space="preserve">Ketä ranskalaista jalkapalloilijaa pidetään yhtenä kaikkien aikojen parhaista hyökkääjistä?</w:t>
      </w:r>
    </w:p>
    <w:p>
      <w:r>
        <w:rPr>
          <w:b/>
        </w:rPr>
        <w:t xml:space="preserve">Konteksti</w:t>
      </w:r>
    </w:p>
    <w:p>
      <w:r>
        <w:t xml:space="preserve">Thierry Daniel Henry (ransk. ääntäminen: [tjɛʁi danjɛl ɑ̃ʁi]; s. 17. elokuuta 1977) on ranskalainen jalkapallovalmentaja, asiantuntija ja entinen pelaaja. Häntä pidetään yhtenä kaikkien aikojen parhaista hyökkääjistä, yhtenä parhaista pelaajista, jotka ovat pelanneet Valioliigassa[4][5][6] ja Arsenal F.C:n kaikkien aikojen parhaana pelaajana[7] Henry oli sekä Ballon d'Or -palkinnon kakkonen vuonna 2003 että FIFA:n vuoden jalkapalloilijana vuosina 2003 ja 2004. Hänet nimettiin FWA:n vuoden jalkapalloilijaksi ennätykselliset kolme kertaa, PFA:n vuoden pelaajaksi ennätykselliset kaksi kertaa, ja hänet nimettiin PFA:n vuoden joukkueeseen kuusi kertaa peräkkäin. Hänet valittiin myös kerran FIFA FIFPro World XI -joukkueeseen ja viisi kertaa UEFA:n vuoden joukkueeseen.</w:t>
        <w:br/>
        <w:br/>
        <w:t xml:space="preserve"> Henry teki ammattilaisdebyyttinsä Monacossa vuonna 1994 ennen kuin hän siirtyi Serie A:n mestaruutta puolustavaan Juventukseen. Vähäinen peliaika ja erimielisyydet seurahierarkian kanssa johtivat kuitenkin siihen, että hän allekirjoitti sopimuksen Valioliigaseura Arsenaliin 11 miljoonalla punnalla vuonna 1999. Pitkäaikaisen mentorinsa ja valmentajansa Arsène Wengerin alaisuudessa Henrystä tuli tuottelias hyökkääjä ja Arsenalin kaikkien aikojen paras maalintekijä 228 maalillaan kaikissa kilpailuissa. Hän voitti Valioliigan Kultaisen saappaan ennätykselliset neljä kertaa, voitti seuran kanssa kaksi FA Cupia ja kaksi Valioliigan mestaruutta, joista yhden voittamattoman Invincible-kauden aikana. Henry vietti kaksi viimeistä kauttaan Arsenalissa seuran kapteenina ja johti sen Mestarien liigan finaaliin 2006. Henry siirtyi Barcelonaan vuonna 2007, ja kaudella 2008-09 hän oli avainasemassa seuran historiallisessa kolmoisvoitossa, kun se voitti La Ligan, Copa del Reyn ja Mestarien liigan. Vuonna 2010 hän siirtyi Major League Soccer (MLS) -seura New York Red Bullsiin ja palasi Arsenaliin lainalle kahdeksi kuukaudeksi vuonna 2012, ennen kuin jäi eläkkeelle vuonna 2014.</w:t>
        <w:br/>
        <w:br/>
        <w:t xml:space="preserve"> Henry menestyi Ranskassa voittamalla vuoden 1998 jalkapallon maailmanmestaruuden, UEFA Euro 2000 -mestaruuden ja vuoden 2003 FIFA Confederations Cupin. Hänet valittiin ennätykselliset viisi kertaa vuoden ranskalaiseksi pelaajaksi, hänet nimettiin UEFA Euro 2000 -turnauksen turnauksen joukkueeseen, hänelle myönnettiin sekä vuoden 2003 FIFA Confederations Cupin kultainen pallo että kultainen kenkä, ja hänet nimettiin vuoden 2006 FIFA World Cupin All-Star-joukkueeseen. Lokakuussa 2007 hänestä tuli maansa ennätysmaalintekijä, ja hän piti tätä ennätystä hallussaan joulukuuhun 2022 asti. 123 ottelun ja 51 maalin jälkeen Henry vetäytyi kansainvälisestä jalkapallosta vuoden 2010 jalkapallon maailmanmestaruuskisojen jälkeen.</w:t>
      </w:r>
    </w:p>
    <w:p>
      <w:r>
        <w:rPr>
          <w:b/>
        </w:rPr>
        <w:t xml:space="preserve">Vastaus</w:t>
      </w:r>
    </w:p>
    <w:p>
      <w:r>
        <w:t xml:space="preserve">Vuonna 1977 syntynyttä Thierry Henryä, joka pelasi ammattilaisena vuosina 1994-2012, pidetään yhtenä kaikkien aikojen parhaista hyökkääjistä. Hän voitti Ranskan kanssa jalkapallon maailmanmestaruuden vuonna 1998, Euroopan cupin vuonna 2000 ja Confederations cupin vuonna 2003. Henry siirtyi valmentajaksi ammattilaisuransa päätyttyä vuonna 2012.</w:t>
      </w:r>
    </w:p>
    <w:p>
      <w:r>
        <w:rPr>
          <w:b/>
          <w:u w:val="single"/>
        </w:rPr>
        <w:t xml:space="preserve">Asiakirja 10366</w:t>
      </w:r>
    </w:p>
    <w:p>
      <w:r>
        <w:rPr>
          <w:b/>
        </w:rPr>
        <w:t xml:space="preserve">Ohjeet</w:t>
      </w:r>
    </w:p>
    <w:p>
      <w:r>
        <w:t xml:space="preserve">Kuinka suuri Gull Harbour on ja missä se sijaitsee?</w:t>
      </w:r>
    </w:p>
    <w:p>
      <w:r>
        <w:rPr>
          <w:b/>
        </w:rPr>
        <w:t xml:space="preserve">Konteksti</w:t>
      </w:r>
    </w:p>
    <w:p>
      <w:r>
        <w:t xml:space="preserve">Gull Harbour (entiset nimet States Harbour, Great Harbour) on 1,3 km leveä lahti, joka leventää 2,8 km:n matkalla Weddellin saaren itärannikkoa Falklandinsaarilla.Se sijaitsee Gull Pointin pohjoispuolella ja Mark Pointin eteläpuolella, ja sen keskipiste on 51°53′56″S 60°53′20″WKoordinaatit: 51°53′56″S 60°53′20″W. Saaren tärkein asutus, Weddell Settlement, sijaitsee lahden kärjessä. 1800-luvun puoliväliin asti Gull Harbour tunnettiin nimellä Great Harbour[2][3].</w:t>
      </w:r>
    </w:p>
    <w:p>
      <w:r>
        <w:rPr>
          <w:b/>
        </w:rPr>
        <w:t xml:space="preserve">Vastaus</w:t>
      </w:r>
    </w:p>
    <w:p>
      <w:r>
        <w:t xml:space="preserve">Gull Harbour, jota on aiemmin kutsuttu nimellä States Harbour tai Great Harbour, on 1,3 kilometriä leveä lahti, joka leventää 2,8 kilometrin matkalla Falklandinsaarilla sijaitsevan Weddellin saaren itärannikkoa.</w:t>
        <w:br/>
        <w:br/>
        <w:t xml:space="preserve"> Se avautuu Gull Pointin pohjoispuolella ja Mark Pointin eteläpuolella, ja sen keskipiste on 51°53′56″S 60°53′20″W. Saaren tärkein asutus, Weddell Settlement, sijaitsee lahden päässä. Gull Harbour tunnettiin 1800-luvun puoliväliin asti nimellä Great Harbour.</w:t>
      </w:r>
    </w:p>
    <w:p>
      <w:r>
        <w:rPr>
          <w:b/>
          <w:u w:val="single"/>
        </w:rPr>
        <w:t xml:space="preserve">Asiakirja 10367</w:t>
      </w:r>
    </w:p>
    <w:p>
      <w:r>
        <w:rPr>
          <w:b/>
        </w:rPr>
        <w:t xml:space="preserve">Ohjeet</w:t>
      </w:r>
    </w:p>
    <w:p>
      <w:r>
        <w:t xml:space="preserve">Kuka on voitokkain yliopistojen naisten koripallovalmentaja?</w:t>
      </w:r>
    </w:p>
    <w:p>
      <w:r>
        <w:rPr>
          <w:b/>
        </w:rPr>
        <w:t xml:space="preserve">Vastaus</w:t>
      </w:r>
    </w:p>
    <w:p>
      <w:r>
        <w:t xml:space="preserve">Geno Auriemmalla on NCAA:n naisten koripallohistorian eniten voittoja päävalmentajana. Hänellä on urallaan 1180 voittoa, kaikki Connecticutin yliopistossa.</w:t>
      </w:r>
    </w:p>
    <w:p>
      <w:r>
        <w:rPr>
          <w:b/>
          <w:u w:val="single"/>
        </w:rPr>
        <w:t xml:space="preserve">Asiakirja 10368</w:t>
      </w:r>
    </w:p>
    <w:p>
      <w:r>
        <w:rPr>
          <w:b/>
        </w:rPr>
        <w:t xml:space="preserve">Ohjeet</w:t>
      </w:r>
    </w:p>
    <w:p>
      <w:r>
        <w:t xml:space="preserve">Miksi kierrätys on tärkeää</w:t>
      </w:r>
    </w:p>
    <w:p>
      <w:r>
        <w:rPr>
          <w:b/>
        </w:rPr>
        <w:t xml:space="preserve">Vastaus</w:t>
      </w:r>
    </w:p>
    <w:p>
      <w:r>
        <w:t xml:space="preserve">Maapallolla on rajallinen määrä luonnonvaroja, ja on tärkeää käyttää niitä viisaasti, jotta ne ovat käytettävissä myös tuleville sukupolville. Kierrätys vähentää myös jätteen määrää, joka muuten päätyisi kaatopaikoille tai poltettaisiin energian talteenottoa varten.</w:t>
      </w:r>
    </w:p>
    <w:p>
      <w:r>
        <w:rPr>
          <w:b/>
          <w:u w:val="single"/>
        </w:rPr>
        <w:t xml:space="preserve">Asiakirja 10369</w:t>
      </w:r>
    </w:p>
    <w:p>
      <w:r>
        <w:rPr>
          <w:b/>
        </w:rPr>
        <w:t xml:space="preserve">Ohjeet</w:t>
      </w:r>
    </w:p>
    <w:p>
      <w:r>
        <w:t xml:space="preserve">Kun otetaan huomioon tämä Subaru Outbackia koskeva kohta, minä vuonna esiteltiin Wilderness-versio?</w:t>
      </w:r>
    </w:p>
    <w:p>
      <w:r>
        <w:rPr>
          <w:b/>
        </w:rPr>
        <w:t xml:space="preserve">Konteksti</w:t>
      </w:r>
    </w:p>
    <w:p>
      <w:r>
        <w:t xml:space="preserve">Kuudennen sukupolven Subaru Outback Pohjois-Amerikan markkinoille esiteltiin New Yorkin autonäyttelyssä 17. huhtikuuta 2019.[48] Täysi tuotanto alkoi 29. heinäkuuta 2019. Tämä uudistettu Outback säilyttää saman korityylin (wagon/crossover SUV), mutta saa silti muutamia muutoksia, kuten uudet takavalot (samanlaiset kuin Foresterissa ja tulevassa Legacyssä) ja päivitetyt, modernit sisätilat.</w:t>
        <w:br/>
        <w:br/>
        <w:t xml:space="preserve"> Sisäisesti vuoden 2020 Outback siirtyy Subaru Global Platform -alustalle,[48] joka on jäykempi ja tarjoaa yhteisen pohjan, joka mahdollistaa vaihtoehtoisten voimansiirtojen, kuten hybridi- tai täyssähkömoottorin käytön.[49] Kuudennen sukupolven Outbackin perusmallia tarjottiin 2,5-litraisella bensiinin suorasuihkutusmoottorilla FB25D;[50] ylemmän tason moottorina tarjottiin turboahdettua 2,4-litraista FA24F:ää, jota käytettiin ensimmäisen kerran Subaru Ascentissa, ja joka tarjosi paremman tehon, vääntömomentin ja kulutuksen kuin lopetettu EZ36.</w:t>
        <w:t xml:space="preserve">48]</w:t>
        <w:br/>
        <w:br/>
        <w:t xml:space="preserve">Sen lisäksi, että neliveto tuli vakiovarusteeksi jokaiseen varusteluun, mallivuosi 2021 lisäsi myös LED-ohjaukseen reagoivat adaptiiviset ajovalot (SRH) premium-malleihin ja turvavyömuistutuksen vakiovarusteeksi kaikille matkustajille.[51][52]</w:t>
        <w:br/>
        <w:br/>
        <w:t xml:space="preserve">Pohjois-Amerikan ulkopuolisilla maailmanmarkkinoilla, mukaan lukien Japani, Outbackin kuudes sukupolvi lanseerattiin vasta vuonna 2021.</w:t>
        <w:br/>
        <w:br/>
        <w:t xml:space="preserve"> Australia lanseerattiin 20. helmikuuta 2021 useilla eroilla Pohjois-Amerikan versioon verrattuna, mukaan lukien päivitetyt LED-ajovalot, joissa on yhdistetty päiväajovalot ja kääntymis-/suuntavalo SRH:lla (Steering Responsive Headlights) vakiona kaikissa muunnelmissa (Touring-malli sai myös Adaptive Driving Beam (ADB) -järjestelmän vuoteen 2023 asti, jolloin ADB:stä tuli vakio kaikissa mallivaihtoehdoissa), samoin kuin painonappikäynnistys, jossa on takaoven PIN-koodi pääsy. Taka-, sivu- ja etukameroiden resoluutiota on parannettu, EyeSight 4.0, jossa on tienvarsinopeusmerkkien lukeminen, säädettävä nopeudenrajoitus ja risteyskolareiden esto, jossa käytetään uusia EyeSight-kameroita, joiden näkökenttä on laajempi ja profiili matalampi matkustamon sisällä.[53] Subaru väittää, että myös Australian Outbackien ainoa moottori, uudistettu 2,5-litrainen FB25D-moottori, koostuu 90-prosenttisesti uusista komponenteista Gen5-moottoriin verrattuna.</w:t>
        <w:t xml:space="preserve">54] Japanin Outback julkistettiin 7. lokakuuta 2021; Japanissa Outbackia tarjotaan sen sijaan yksinomaan 1,8-litraisella CB18-bensiinin suorasuihkutuksella varustetulla turbomoottorilla.[55]</w:t>
        <w:br/>
        <w:br/>
        <w:t xml:space="preserve">Syyskuussa 2021 eurooppalainen variantti sai viiden tähden arvosanan Euroopan uusien autojen arviointiohjelmassa (EuroNCAP) 2021.[56]</w:t>
        <w:br/>
        <w:br/>
        <w:t xml:space="preserve">Mallivuodeksi 2022 Subaru lisäsi uuden varustetason, Wildernessin. Outback Wildernessissa on 9,5 tuuman maavara, turboahdettu 2,4-litrainen FA24F-moottori ja uudelleenviritetty vaihteistovaihteisto, jossa on tarkistetut etu- ja takavaihteiden välityssuhteet. Outback Wildernessiä markkinoidaan maastokäyttöön, ja siinä on 17-tuumaiset pyörät, joissa on vakiona maastorenkaat, parannettu koripinnoite ja synteettinen verhoilu.</w:t>
      </w:r>
    </w:p>
    <w:p>
      <w:r>
        <w:rPr>
          <w:b/>
        </w:rPr>
        <w:t xml:space="preserve">Vastaus</w:t>
      </w:r>
    </w:p>
    <w:p>
      <w:r>
        <w:t xml:space="preserve">2022</w:t>
      </w:r>
    </w:p>
    <w:p>
      <w:r>
        <w:rPr>
          <w:b/>
          <w:u w:val="single"/>
        </w:rPr>
        <w:t xml:space="preserve">Asiakirja 10370</w:t>
      </w:r>
    </w:p>
    <w:p>
      <w:r>
        <w:rPr>
          <w:b/>
        </w:rPr>
        <w:t xml:space="preserve">Ohjeet</w:t>
      </w:r>
    </w:p>
    <w:p>
      <w:r>
        <w:t xml:space="preserve">Mikä elokuva pitää hallussaan ennätystä eniten Oscar-palkintoja voittaneista elokuvista?</w:t>
      </w:r>
    </w:p>
    <w:p>
      <w:r>
        <w:rPr>
          <w:b/>
        </w:rPr>
        <w:t xml:space="preserve">Vastaus</w:t>
      </w:r>
    </w:p>
    <w:p>
      <w:r>
        <w:t xml:space="preserve">Eniten Oscar-palkintoja on voittanut kolme elokuvaa. Ne ovat Titanic, Ben Hur ja Taru sormusten herrasta: Kuninkaan paluu</w:t>
      </w:r>
    </w:p>
    <w:p>
      <w:r>
        <w:rPr>
          <w:b/>
          <w:u w:val="single"/>
        </w:rPr>
        <w:t xml:space="preserve">Asiakirja 10371</w:t>
      </w:r>
    </w:p>
    <w:p>
      <w:r>
        <w:rPr>
          <w:b/>
        </w:rPr>
        <w:t xml:space="preserve">Ohjeet</w:t>
      </w:r>
    </w:p>
    <w:p>
      <w:r>
        <w:t xml:space="preserve">Mikä on biologinen termi taikasienille?</w:t>
      </w:r>
    </w:p>
    <w:p>
      <w:r>
        <w:rPr>
          <w:b/>
        </w:rPr>
        <w:t xml:space="preserve">Konteksti</w:t>
      </w:r>
    </w:p>
    <w:p>
      <w:r>
        <w:t xml:space="preserve">Psilosybiinisienet, jotka tunnetaan yleisesti nimellä taikasienet, ovat polyfyyttinen epävirallinen sieniryhmä, joka sisältää psilosybiiniä, joka muuttuu nautittaessa psilosiiniksi.[1][2] Psilosybiinisieniä sisältäviä biologisia sukuja ovat Psilocybe, Panaeolus (mukaan lukien Copelandia), Inocybe, Pluteus, Gymnopilus ja Pholiotina.[3] Psilosybiinisieniä on käytetty ja käytetään edelleen Uuden maailman alkuperäiskulttuureissa uskonnollisissa, ennustuksellisissa tai hengellisissä yhteyksissä.[4] Psilosybiinisieniä käytetään myös virkistyshuumeina. Niitä saatetaan kuvata kivikautisessa kalliotaiteessa Afrikassa ja Euroopassa, mutta tunnetuimmin ne ovat esi-kolumbialaisissa veistoksissa ja glyfeissä, joita on nähty kaikkialla Pohjois-, Keski- ja Etelä-Amerikassa.</w:t>
      </w:r>
    </w:p>
    <w:p>
      <w:r>
        <w:rPr>
          <w:b/>
        </w:rPr>
        <w:t xml:space="preserve">Vastaus</w:t>
      </w:r>
    </w:p>
    <w:p>
      <w:r>
        <w:t xml:space="preserve">Taikasienet ovat puhekielinen termi psilosybiinisienille.</w:t>
      </w:r>
    </w:p>
    <w:p>
      <w:r>
        <w:rPr>
          <w:b/>
          <w:u w:val="single"/>
        </w:rPr>
        <w:t xml:space="preserve">Asiakirja 10372</w:t>
      </w:r>
    </w:p>
    <w:p>
      <w:r>
        <w:rPr>
          <w:b/>
        </w:rPr>
        <w:t xml:space="preserve">Ohjeet</w:t>
      </w:r>
    </w:p>
    <w:p>
      <w:r>
        <w:t xml:space="preserve">Seuraavan LeBron Jamesia koskevan kappaleen mukaan miten hän ilmoitti liittymisestään Miami Heatiin?</w:t>
      </w:r>
    </w:p>
    <w:p>
      <w:r>
        <w:rPr>
          <w:b/>
        </w:rPr>
        <w:t xml:space="preserve">Konteksti</w:t>
      </w:r>
    </w:p>
    <w:p>
      <w:r>
        <w:t xml:space="preserve">James varttui pelaamalla koripalloa St. Vincent-St. Mary High Schoolissa kotikaupungissaan Akronissa, Ohiossa. Kansalliset tiedotusvälineet mainostivat häntä kovasti tulevana NBA-supertähtenä. Cleveland Cavaliers valitsi hänet vuoden 2003 NBA-draftin ensimmäisellä varausvuorolla. Hänet nimettiin vuoden 2004 NBA:n tulokkaaksi, ja pian hän vakiinnutti asemansa yhtenä liigan parhaista pelaajista. Hän johti Cavaliersin ensimmäisiin NBA-finaaleihin vuonna 2007 ja voitti NBA:n MVP-palkinnon vuosina 2009 ja 2010. Kun James ei onnistunut voittamaan mestaruutta Clevelandin kanssa, hän lähti vuonna 2010 vapaana agenttina Miami Heatiin; tästä ilmoitettiin valtakunnallisesti televisioidussa erikoislähetyksessä nimeltä The Decision, ja se on yksi urheiluhistorian kiistanalaisimmista vapaan agenttitoiminnan siirroista.</w:t>
      </w:r>
    </w:p>
    <w:p>
      <w:r>
        <w:rPr>
          <w:b/>
        </w:rPr>
        <w:t xml:space="preserve">Vastaus</w:t>
      </w:r>
    </w:p>
    <w:p>
      <w:r>
        <w:t xml:space="preserve">LeBron James ilmoitti siirtymisestään Cleveland Cavaliersista Miami Heatiin "The Decision" -nimisessä televisiosarjassa, joka televisioitiin valtakunnallisesti.</w:t>
      </w:r>
    </w:p>
    <w:p>
      <w:r>
        <w:rPr>
          <w:b/>
          <w:u w:val="single"/>
        </w:rPr>
        <w:t xml:space="preserve">Asiakirja 10373</w:t>
      </w:r>
    </w:p>
    <w:p>
      <w:r>
        <w:rPr>
          <w:b/>
        </w:rPr>
        <w:t xml:space="preserve">Ohjeet</w:t>
      </w:r>
    </w:p>
    <w:p>
      <w:r>
        <w:t xml:space="preserve">Mistä maraton tuli?</w:t>
      </w:r>
    </w:p>
    <w:p>
      <w:r>
        <w:rPr>
          <w:b/>
        </w:rPr>
        <w:t xml:space="preserve">Vastaus</w:t>
      </w:r>
    </w:p>
    <w:p>
      <w:r>
        <w:t xml:space="preserve">Maraton on pitkän matkan juoksukilpailu, joka kestää 42,195 km (26mi 385 yd). Nimi "maraton" on peräisin kreikkalaisen sanansaattajan Philippidesin legendasta. Legendan mukaan Philippides näki Marathonin taistelun aikana persialaisen aluksen vaihtavan kurssia kohti Ateenaa. Hänen mukaansa tämä oli persialaisten yritys rynnätä kaupunkiin ja vaatia tekaistua voittoa kreikkalaisista. Philippidesin sanotaan juosseen koko matkan Ateenaan. Saavuttuaan perille hän juoksi kokoontumiseen ja huusi νενικήκαμεν (nenikēkamen, "olemme voittaneet!"). Sitten hän lyyhistyi ja kuoli.</w:t>
        <w:br/>
        <w:br/>
        <w:t xml:space="preserve"> Tämän legendan paikkansapitävyydestä kiistellään, mutta kun nykyaikaiset olympialaiset alkoivat vuonna 1896, järjestäjät etsivät tapahtumaa, joka muistuttaisi antiikin Kreikan loistosta. Ensimmäisen olympiamaratonin voitti Spyridon Louis 10. huhtikuuta 1896.</w:t>
      </w:r>
    </w:p>
    <w:p>
      <w:r>
        <w:rPr>
          <w:b/>
          <w:u w:val="single"/>
        </w:rPr>
        <w:t xml:space="preserve">Asiakirja 10374</w:t>
      </w:r>
    </w:p>
    <w:p>
      <w:r>
        <w:rPr>
          <w:b/>
        </w:rPr>
        <w:t xml:space="preserve">Ohjeet</w:t>
      </w:r>
    </w:p>
    <w:p>
      <w:r>
        <w:t xml:space="preserve">Mitä erilaisia välipaloja voisin ottaa mukaan lasten jalkapallopeliin?</w:t>
      </w:r>
    </w:p>
    <w:p>
      <w:r>
        <w:rPr>
          <w:b/>
        </w:rPr>
        <w:t xml:space="preserve">Vastaus</w:t>
      </w:r>
    </w:p>
    <w:p>
      <w:r>
        <w:t xml:space="preserve">Voit tuoda appelsiiniviipaleita, mehupakkauksia, polkumixiä, maapähkinävoita ja omenoita, myslipatukoita tai juustotikkuja.</w:t>
      </w:r>
    </w:p>
    <w:p>
      <w:r>
        <w:rPr>
          <w:b/>
          <w:u w:val="single"/>
        </w:rPr>
        <w:t xml:space="preserve">Asiakirja 10375</w:t>
      </w:r>
    </w:p>
    <w:p>
      <w:r>
        <w:rPr>
          <w:b/>
        </w:rPr>
        <w:t xml:space="preserve">Ohjeet</w:t>
      </w:r>
    </w:p>
    <w:p>
      <w:r>
        <w:t xml:space="preserve">Mitä eroa on NumPyn ja pandasin välillä?</w:t>
      </w:r>
    </w:p>
    <w:p>
      <w:r>
        <w:rPr>
          <w:b/>
        </w:rPr>
        <w:t xml:space="preserve">Vastaus</w:t>
      </w:r>
    </w:p>
    <w:p>
      <w:r>
        <w:t xml:space="preserve">Pandasia käytetään useimmiten Pythonissa data-analyysitehtäviin. NumPy:tä käytetään useimmiten numeeristen arvojen käsittelyyn, sillä sen avulla on helppo soveltaa matemaattisia funktioita.</w:t>
      </w:r>
    </w:p>
    <w:p>
      <w:r>
        <w:rPr>
          <w:b/>
          <w:u w:val="single"/>
        </w:rPr>
        <w:t xml:space="preserve">Asiakirja 10376</w:t>
      </w:r>
    </w:p>
    <w:p>
      <w:r>
        <w:rPr>
          <w:b/>
        </w:rPr>
        <w:t xml:space="preserve">Ohjeet</w:t>
      </w:r>
    </w:p>
    <w:p>
      <w:r>
        <w:t xml:space="preserve">Miksi hiihto on hieno urheilulaji?</w:t>
      </w:r>
    </w:p>
    <w:p>
      <w:r>
        <w:rPr>
          <w:b/>
        </w:rPr>
        <w:t xml:space="preserve">Vastaus</w:t>
      </w:r>
    </w:p>
    <w:p>
      <w:r>
        <w:t xml:space="preserve">Hiihto on hauska ja nautinnollinen urheilulaji tai harrastus monesta syystä.  Monet hiihtäjät muistavat hiihtämisen ensimmäisen kerran lapsena vanhempiensa kanssa, ja se tuo mieleen mukavia lapsuusmuistoja lumisista päivistä, kuumasta kaakaosta ja ulkoilmassa olemisesta.  Hiihtämisestä tekee kuitenkin niin ihanaa se, että siinä yhdistyvät sekä yksilölliset harrastukset että ryhmätoiminta.  Se on hauskaa toimintaa ryhmän kanssa, jossa kaikki osallistujat kokevat ulkoilmaa ja latuja yhdessä.  Samaan aikaan jokainen hiihtäjä on riippuvainen omista taidoistaan päästäkseen ladulle, mikä antaa yksilölle omat haasteensa ja kokemuksensa samalla kun hän viettää aikaa ystävien tai perheen kanssa.</w:t>
        <w:br/>
        <w:br/>
        <w:t xml:space="preserve"> Hiihto tarjoaa mahdollisuuden nauttia vuoriston luonnonihmeistä ja kokea henkeäsalpaavia näkymiä.  Joka päivä hiihtäjän on sopeuduttava erilaisiin olosuhteisiin, kuten näkyvyyteen, lämpötilaan ja lumiolosuhteisiin.  Nämä kaikki vaikuttavat siihen, miten hiihtäjä aikoo hiihtää maastossa, mikä puolestaan tuo vaihtelua hiihtoon, vaikka kävisitkin samalla vuorella ja hiihtäisit samoja latuja.</w:t>
        <w:br/>
        <w:br/>
        <w:t xml:space="preserve"> Hiihto on tunnettu yhteisöllisestä kulttuurista.  Jos nousee tuolihississä tuntemattoman kanssa, voi usein syntyä hyviä keskusteluja, vaikka ne olisivat lyhyitäkin, ja tuolihississä voi olla aikaa olla yhteydessä muihin hiihtäjiin ja oppia, mitkä ladut tarjoavat parhaat olosuhteet tai mitä alueita vuorella kannattaa välttää.  Hiihtäjät pitävät usein huolta toisistaan rinteessä varmistaakseen, että muut ovat turvassa, jos joku putoaa.</w:t>
        <w:br/>
        <w:br/>
        <w:t xml:space="preserve"> Se, että hiihtäminen on riemastuttavaa, kun kiihdytät lumipeitteisiä latuja pitkin ja näet vuoret ja laaksot ympärilläsi tai lumihuippuisten puiden keskellä nauttien ajasta ystävien tai perheen kanssa, tekee hiihtämisestä yhden parhaista urheilulajeista, joista kaikenikäiset voivat nauttia; pienistä lapsista 60-, 70- ja jopa 80-vuotiaat voivat yhä nauttia.</w:t>
      </w:r>
    </w:p>
    <w:p>
      <w:r>
        <w:rPr>
          <w:b/>
          <w:u w:val="single"/>
        </w:rPr>
        <w:t xml:space="preserve">Asiakirja 10377</w:t>
      </w:r>
    </w:p>
    <w:p>
      <w:r>
        <w:rPr>
          <w:b/>
        </w:rPr>
        <w:t xml:space="preserve">Ohjeet</w:t>
      </w:r>
    </w:p>
    <w:p>
      <w:r>
        <w:t xml:space="preserve">Mitä minun pitäisi tehdä maksimoidakseni mahdollisuuteni päästä parhaaseen kauppakorkeakouluun?</w:t>
      </w:r>
    </w:p>
    <w:p>
      <w:r>
        <w:rPr>
          <w:b/>
        </w:rPr>
        <w:t xml:space="preserve">Vastaus</w:t>
      </w:r>
    </w:p>
    <w:p>
      <w:r>
        <w:t xml:space="preserve">On monia hallittavissa olevia tekijöitä, jotka voivat parantaa mahdollisuuksiasi päästä huippuyliopistoon, kuten Harvardiin, Stanfordiin tai Whartoniin.  Neljä tärkeintä niistä ovat:</w:t>
        <w:br/>
        <w:t xml:space="preserve">Vaikuttava työkokemus</w:t>
        <w:br/>
        <w:t xml:space="preserve">- Vahvat suosituskirjeet esimiehiltäsi</w:t>
        <w:br/>
        <w:t xml:space="preserve">- Erinomainen GMAT-pistemäärä ja vähäisemmässä määrin GPA</w:t>
        <w:br/>
        <w:t xml:space="preserve">- Vakuuttava essee</w:t>
        <w:br/>
        <w:br/>
        <w:t xml:space="preserve">Työkokemus mainitaan usein tärkeimpänä tekijänä kauppakorkeakouluun pääsyssä.  Hakijoiden tulisi etsiä työpaikkoja, joihin liittyy luokkansa parhaiden liiketoimintataitojen kehittämistä (kuten työskentely Goldman Sachsilla tai McKinseylla) tai joissa on kyse suurten ihmisryhmien johtamisesta tärkeiden ja haastavien projektien toteuttamiseksi.  Yksi neuvo on tarkastella menestyneiden hakijoiden ansioluetteloita ja katsoa, millaisia tehtäviä heillä oli ennen MBA-tutkintoa.</w:t>
        <w:br/>
        <w:br/>
        <w:t xml:space="preserve"> Sen lisäksi, että ansioluettelossasi on erinomaista työkokemusta, on yhtä tärkeää, että olet onnistunut näissä tehtävissä.  Kauppakorkeakoulut vaativat 2-3 suosituskirjettä, jotta ne voivat arvioida hyviä työsuorituksia.  On erittäin tärkeää, että suositukset ovat erittäin myönteisiä, ja innostuksen puute voi olla heti punainen vaate pääsykoevastaaville.</w:t>
        <w:br/>
        <w:br/>
        <w:t xml:space="preserve"> Kvantitatiivisten tekijöiden osalta Harvardissa, Stanfordissa ja Whartonissa GMAT-pisteiden keskiarvo on korkea.  Harvardin GMAT-pisteiden mediaani oli esimerkiksi 730 pistettä 800:sta vuoden 2024 luokan opiskelijoista.  Muista panostaa aikaa GMAT-kokeeseen valmistautumiseen, sillä hakijat voivat nostaa pistemäärää merkittävästi johdonmukaisella ja omistautuneella harjoittelulla.</w:t>
        <w:br/>
        <w:br/>
        <w:t xml:space="preserve"> Lisäksi hakijoiden esseet ovat erittäin tärkeitä.  Kauppakorkeakoulun pääsykoevastaavan tavoitteena on löytää ehdokkaita, jotka todennäköisesti pääsevät ylempiin johtotehtäviin tai muihin vaikuttaviin tehtäviin yhteiskunnassa.  Esseestäsi tulisi mieluiten käydä ilmi a) kunnianhimoinen mutta saavutettavissa oleva tavoite päästä vaikuttavaan asemaan ja b) selkeä polku, jonka kautta pääset nykyisestä tilanteestasi pitkän aikavälin tavoitteisiisi, mukaan lukien looginen lyhyen aikavälin tavoite heti kauppakorkeakoulun jälkeen.</w:t>
        <w:br/>
        <w:br/>
        <w:t xml:space="preserve"> Jotkut hakijat haluavat palkata MBA-konsultin, joka yleensä maksaa 2000-3000 dollaria hakemusta kohden.  Harkitse, olisiko MBA-konsultti arvokas prosessisi kannalta, ja jos näin on, arvioi useita konsultteja järjestämällä etukäteen ilmaisia konsultaatioita.</w:t>
      </w:r>
    </w:p>
    <w:p>
      <w:r>
        <w:rPr>
          <w:b/>
          <w:u w:val="single"/>
        </w:rPr>
        <w:t xml:space="preserve">Asiakirja 10378</w:t>
      </w:r>
    </w:p>
    <w:p>
      <w:r>
        <w:rPr>
          <w:b/>
        </w:rPr>
        <w:t xml:space="preserve">Ohjeet</w:t>
      </w:r>
    </w:p>
    <w:p>
      <w:r>
        <w:t xml:space="preserve">Subtrooppisista sykloneista käytetään nykyisin kahta määritelmää, jotka riippuvat kahdesta maantieteellisestä sijainnista.</w:t>
      </w:r>
    </w:p>
    <w:p>
      <w:r>
        <w:rPr>
          <w:b/>
        </w:rPr>
        <w:t xml:space="preserve">Konteksti</w:t>
      </w:r>
    </w:p>
    <w:p>
      <w:r>
        <w:t xml:space="preserve">Subtrooppisista sykloneista käytetään nykyisin kahta määritelmää niiden sijainnista riippuen. Pohjois-Atlantilla ja Intian valtameren lounaisosassa ne edellyttävät jonkin verran keskuskonvektiota melko lähellä keskusta, joka ympäröi lämpenevää ydintä troposfäärin keskitasolla. Tyynenmeren pohjoisosan itäosassa ne edellyttävät kuitenkin, että keskitroposfäärinen sykloni on irrotettu länsituulten päävyöhykkeestä ja että sen pintakierto on vain heikko. Subtrooppisilla sykloneilla on laajemmat tuulikentät, joissa suurimmat jatkuvat tuulet sijaitsevat kauempana keskuksesta kuin tyypillisissä trooppisissa sykloneissa, eikä niiden keskukseen liity säärintamia[2].</w:t>
      </w:r>
    </w:p>
    <w:p>
      <w:r>
        <w:rPr>
          <w:b/>
        </w:rPr>
        <w:t xml:space="preserve">Vastaus</w:t>
      </w:r>
    </w:p>
    <w:p>
      <w:r>
        <w:t xml:space="preserve">Subtrooppiset syklonit määritellään eri tavoin Pohjois-Atlantilla ja Intian valtameren lounaisosassa sekä pohjoisella Tyynellämerellä.</w:t>
      </w:r>
    </w:p>
    <w:p>
      <w:r>
        <w:rPr>
          <w:b/>
          <w:u w:val="single"/>
        </w:rPr>
        <w:t xml:space="preserve">Asiakirja 10379</w:t>
      </w:r>
    </w:p>
    <w:p>
      <w:r>
        <w:rPr>
          <w:b/>
        </w:rPr>
        <w:t xml:space="preserve">Ohjeet</w:t>
      </w:r>
    </w:p>
    <w:p>
      <w:r>
        <w:t xml:space="preserve">Poimi kaikki ainutlaatuiset seurat, joissa Suyash pelasi, alla olevasta tekstistä luettelona.</w:t>
      </w:r>
    </w:p>
    <w:p>
      <w:r>
        <w:rPr>
          <w:b/>
        </w:rPr>
        <w:t xml:space="preserve">Konteksti</w:t>
      </w:r>
    </w:p>
    <w:p>
      <w:r>
        <w:t xml:space="preserve">Suyash Prabhudessai (s. 6. joulukuuta 1997) on intialainen kriketinpelaaja Goasta, joka pelaa kotimaan otteluissa Goan joukkueessa ja Royal Challengers Bangaloren joukkueessa Intian Valioliigassa (IPL).[1] Hän teki A-luokan debyyttinsä Goan joukkueessa vuosien 2016-17 Vijay Hazare Trophyssa 28. helmikuuta 2017.[2] Hän debytoi ensimmäisen luokan joukkueessa Goan joukkueessa vuosien 2018-19 Ranji Trophyssa 20. marraskuuta 2018.[3] Twenty20-debyyttinsä Goalle hän teki 22. helmikuuta 2019 Syed Mushtaq Ali Trophyssa 2018-19.[4]</w:t>
        <w:br/>
        <w:br/>
        <w:t xml:space="preserve">Helmikuussa 2021 Royal Challengers Bangalore osti Prabhudessain IPL-huutokaupassa ennen vuoden 2021 Intian Valioliigaa[5] Helmikuussa 2022 Royal Challengers Bangalore osti hänet huutokaupassa vuoden 2022 Intian Valioliigan turnausta varten[6].</w:t>
      </w:r>
    </w:p>
    <w:p>
      <w:r>
        <w:rPr>
          <w:b/>
        </w:rPr>
        <w:t xml:space="preserve">Vastaus</w:t>
      </w:r>
    </w:p>
    <w:p>
      <w:r>
        <w:t xml:space="preserve">* Goa</w:t>
        <w:br/>
        <w:t xml:space="preserve">* Royal Challengers Bangalore</w:t>
      </w:r>
    </w:p>
    <w:p>
      <w:r>
        <w:rPr>
          <w:b/>
          <w:u w:val="single"/>
        </w:rPr>
        <w:t xml:space="preserve">Asiakirja 10380</w:t>
      </w:r>
    </w:p>
    <w:p>
      <w:r>
        <w:rPr>
          <w:b/>
        </w:rPr>
        <w:t xml:space="preserve">Ohjeet</w:t>
      </w:r>
    </w:p>
    <w:p>
      <w:r>
        <w:t xml:space="preserve">Missä Jeff Bezos syntyi?</w:t>
      </w:r>
    </w:p>
    <w:p>
      <w:r>
        <w:rPr>
          <w:b/>
        </w:rPr>
        <w:t xml:space="preserve">Konteksti</w:t>
      </w:r>
    </w:p>
    <w:p>
      <w:r>
        <w:t xml:space="preserve">Jeffrey Preston Bezos (/ˈbeɪzoʊs/ BAY-zohss;[2] né Jorgensen; s. 12. tammikuuta 1964) on yhdysvaltalainen yrittäjä, mediaomistaja, sijoittaja ja kaupallinen astronautti[3][4], Amazonin perustaja, hallituksen puheenjohtaja ja entinen toimitusjohtaja.</w:t>
        <w:t xml:space="preserve">Maaliskuussa 2023 Bezos on 121 miljardin Yhdysvaltain dollarin nettovarallisuudellaan maailman kolmanneksi varakkain ihminen ja oli varakkain vuosina 2017-2021 sekä Bloombergin miljardööri-indeksin että Forbesin mukaan.[5][6</w:t>
        <w:br/>
        <w:br/>
        <w:t xml:space="preserve">Albuquerquessa syntynyt ja Houstonissa ja Miamissa kasvanut Bezos valmistui Princetonin yliopistosta vuonna 1986. Hänellä on tutkinto sähkötekniikasta ja tietotekniikasta. Hän työskenteli Wall Streetillä erilaisilla lähialoilla vuodesta 1986 vuoden 1994 alkuun. Bezos perusti Amazonin vuoden 1994 lopulla automatkalla New Yorkista Seattleen. Yritys aloitti verkkokirjakauppana ja on sittemmin laajentunut moniin muihin verkkokauppatuotteisiin ja -palveluihin, kuten video- ja audiosuoratoistoon, pilvilaskentaan ja tekoälyyn. Se on maailman suurin verkkomyyntiyritys, liikevaihdoltaan suurin internet-yritys ja suurin virtuaaliavustajien ja pilvi-infrastruktuuripalvelujen tarjoaja Amazon Web Services -haaransa kautta.</w:t>
        <w:br/>
        <w:br/>
        <w:t xml:space="preserve"> Bezos perusti vuonna 2000 ilmailu- ja avaruusalusten valmistaja ja suborbitaalisten avaruuslentojen palveluyritys Blue Originin. Blue Originin New Shepard -ajoneuvo pääsi avaruuteen vuonna 2015 ja laskeutui sen jälkeen onnistuneesti takaisin Maahan; hän lensi avaruuteen Blue Origin NS-16 -ajoneuvolla vuonna 2021. Hän osti myös suuren amerikkalaisen sanomalehden The Washington Postin vuonna 2013 250 miljoonalla dollarilla ja hallinnoi monia muita sijoituksia pääomasijoitusyhtiönsä Bezos Expeditionsin kautta.</w:t>
        <w:t xml:space="preserve">Syyskuussa 2021 Bezos perusti yhdessä Mail.ru:n perustajan Juri Milnerin kanssa biotekniikkayhtiö Altos Labsin.</w:t>
        <w:br/>
        <w:br/>
        <w:t xml:space="preserve">Forbesin Real Time Billionaires -indeksin ensimmäinen sataviisikymmenmiljardööri ja Bill Gatesin jälkeen vuonna 1999 vasta toinen, joka on ylittänyt sen[8] Bezos nimettiin "modernin historian rikkaimmaksi mieheksi", kun hänen nettovarallisuutensa nousi 150 miljardiin dollariin heinäkuussa 2018.[9] Elokuussa 2020 hänen nettovarallisuutensa ylitti Forbesin mukaan 200 miljardia dollaria[10]. 2020 COVID-19-pandemian aikana hänen varallisuutensa kasvoi noin 24 miljardilla dollarilla[11]. 5. heinäkuuta 2021 Bezos luopui Amazonin toimitusjohtajan ja pääjohtajan tehtävistä ja siirtyi toimitusjohtajan rooliin. AWS:n toimitusjohtaja Andy Jassy seurasi Bezosia Amazonin toimitusjohtajana ja presidenttinä. Syyskuussa 2022 hän sijoittui toiseksi Forbesin 400 rikkaimman amerikkalaisen listalla nettovarallisuudellaan 151 miljardia dollaria.</w:t>
      </w:r>
    </w:p>
    <w:p>
      <w:r>
        <w:rPr>
          <w:b/>
        </w:rPr>
        <w:t xml:space="preserve">Vastaus</w:t>
      </w:r>
    </w:p>
    <w:p>
      <w:r>
        <w:t xml:space="preserve">Jeffrey Preston Bezos, s. 12. tammikuuta 1964, on yhdysvaltalainen yrittäjä, mediaomistaja, sijoittaja ja kaupallinen astronautti. Hän on Amazonin perustaja, hallituksen puheenjohtaja ja entinen toimitusjohtaja. Maaliskuussa 2023 nettovarallisuudellaan 121 miljardia Yhdysvaltain dollaria Bezos on maailman kolmanneksi varakkain ihminen ja oli varakkain vuosina 2017-2021 sekä Bloombergin miljardööri-indeksin että Forbesin mukaan.</w:t>
        <w:br/>
        <w:br/>
        <w:t xml:space="preserve"> Albuquerquessa syntynyt ja Houstonissa ja Miamissa kasvanut Bezos valmistui Princetonin yliopistosta vuonna 1986. Hänellä on tutkinto sähkötekniikasta ja tietotekniikasta. Hän työskenteli Wall Streetillä erilaisilla alaan liittyvillä aloilla vuodesta 1986 vuoden 1994 alkuun. Bezos perusti Amazonin vuoden 1994 lopulla automatkalla New Yorkista Seattleen. Yritys aloitti verkkokirjakauppana ja on sittemmin laajentunut moniin muihin verkkokauppatuotteisiin ja -palveluihin, kuten video- ja audiosuoratoistoon, pilvilaskentaan ja tekoälyyn. Se on maailman suurin verkkomyyntiyritys, liikevaihdoltaan suurin internet-yritys ja suurin virtuaaliavustajien ja pilvi-infrastruktuuripalvelujen tarjoaja Amazon Web Services -haaransa kautta.</w:t>
      </w:r>
    </w:p>
    <w:p>
      <w:r>
        <w:rPr>
          <w:b/>
          <w:u w:val="single"/>
        </w:rPr>
        <w:t xml:space="preserve">Asiakirja 10381</w:t>
      </w:r>
    </w:p>
    <w:p>
      <w:r>
        <w:rPr>
          <w:b/>
        </w:rPr>
        <w:t xml:space="preserve">Ohjeet</w:t>
      </w:r>
    </w:p>
    <w:p>
      <w:r>
        <w:t xml:space="preserve">Missä Red Alertin laajennuspaketissa pelaaja taisteli alla olevan tekstin perusteella mutanttien muurahaisten armeijaa vastaan?</w:t>
      </w:r>
    </w:p>
    <w:p>
      <w:r>
        <w:rPr>
          <w:b/>
        </w:rPr>
        <w:t xml:space="preserve">Konteksti</w:t>
      </w:r>
    </w:p>
    <w:p>
      <w:r>
        <w:t xml:space="preserve">Vuonna 1997 julkaistiin PC:lle kaksi laajennuspakettia Red Alertille, Command &amp; Conquer: Red Alert: Counterstrike ja Command &amp; Conquer: Red Alert: The Aftermath. Laajennuspaketit suunnitteli Westwood Studios lontoolaisen Intelligent Games -pelikehittäjän "oppipoikana". Moninpelikarttojen kehittämisestä vastasivat suurelta osin Compuserve Red Alert -portaan pelaajat. Laajennukset sisälsivät uusia yksiköitä, tehtäviä, karttoja ja musiikkia.</w:t>
        <w:br/>
        <w:br/>
        <w:t xml:space="preserve"> Lokakuuhun 1997 mennessä Counterstrikea oli myyty maailmanlaajuisesti 650 000 kappaletta sen jälkeen, kun se julkaistiin saman vuoden huhtikuussa. Westwoodin mukaan tämä teki siitä siihen mennessä kaikkien aikojen nopeimmin myydyn tietokonepelin laajennuspaketin.[68] Counterstrike-lisäosa sisälsi salaisen muurahaisoperaation nimeltä "It Came from Red Alert", jossa pelaaja taistelee jättiläismäisten, mutanttien muurahaisten armeijaa vastaan.</w:t>
      </w:r>
    </w:p>
    <w:p>
      <w:r>
        <w:rPr>
          <w:b/>
        </w:rPr>
        <w:t xml:space="preserve">Vastaus</w:t>
      </w:r>
    </w:p>
    <w:p>
      <w:r>
        <w:t xml:space="preserve">Red Alertin Counterstrike-lisäosa sisälsi tehtäviä jättimäisiä mutantteja muurahaisia vastaan.</w:t>
      </w:r>
    </w:p>
    <w:p>
      <w:r>
        <w:rPr>
          <w:b/>
          <w:u w:val="single"/>
        </w:rPr>
        <w:t xml:space="preserve">Asiakirja 10382</w:t>
      </w:r>
    </w:p>
    <w:p>
      <w:r>
        <w:rPr>
          <w:b/>
        </w:rPr>
        <w:t xml:space="preserve">Ohjeet</w:t>
      </w:r>
    </w:p>
    <w:p>
      <w:r>
        <w:t xml:space="preserve">Ote, järjestyksessä suurimmasta pienimpään, suurimmat tulot tienanneet markkinat Moanan, vuoden 2016 Disney-elokuvan, ensi-illasta.</w:t>
      </w:r>
    </w:p>
    <w:p>
      <w:r>
        <w:rPr>
          <w:b/>
        </w:rPr>
        <w:t xml:space="preserve">Konteksti</w:t>
      </w:r>
    </w:p>
    <w:p>
      <w:r>
        <w:t xml:space="preserve">Suurimmat markkinat ovat tähän mennessä olleet Japani (45,9 miljoonaa dollaria), Ranska (35,5 miljoonaa dollaria), Kiina (32,8 miljoonaa dollaria), Iso-Britannia (25,3 miljoonaa dollaria), Brasilia (22,9 miljoonaa dollaria), Australia (19 miljoonaa dollaria), Saksa (17 miljoonaa dollaria), Italia (15,9 miljoonaa dollaria) ja Etelä-Korea (15,5 miljoonaa dollaria)[112].[112]</w:t>
      </w:r>
    </w:p>
    <w:p>
      <w:r>
        <w:rPr>
          <w:b/>
        </w:rPr>
        <w:t xml:space="preserve">Vastaus</w:t>
      </w:r>
    </w:p>
    <w:p>
      <w:r>
        <w:t xml:space="preserve">Japani (45,9 miljoonaa dollaria), Ranska (35,5 miljoonaa dollaria), Kiina (32,8 miljoonaa dollaria), Yhdistynyt kuningaskunta (25,3 miljoonaa dollaria), Brasilia (22,9 miljoonaa dollaria), Australia (19 miljoonaa dollaria), Saksa (17 miljoonaa dollaria), Italia (15,9 miljoonaa dollaria) ja Etelä-Korea (15,5 miljoonaa dollaria).</w:t>
      </w:r>
    </w:p>
    <w:p>
      <w:r>
        <w:rPr>
          <w:b/>
          <w:u w:val="single"/>
        </w:rPr>
        <w:t xml:space="preserve">Asiakirja 10383</w:t>
      </w:r>
    </w:p>
    <w:p>
      <w:r>
        <w:rPr>
          <w:b/>
        </w:rPr>
        <w:t xml:space="preserve">Ohjeet</w:t>
      </w:r>
    </w:p>
    <w:p>
      <w:r>
        <w:t xml:space="preserve">miten sähköauto toimii</w:t>
      </w:r>
    </w:p>
    <w:p>
      <w:r>
        <w:rPr>
          <w:b/>
        </w:rPr>
        <w:t xml:space="preserve">Vastaus</w:t>
      </w:r>
    </w:p>
    <w:p>
      <w:r>
        <w:t xml:space="preserve">Sähköautot toimivat siten, että ne saavat energiaa akusta, jonka sähkömoottori muuttaa tehoksi. Virta muunnetaan tasavirta-akusta vaihtovirraksi sähkömoottoria varten. Kun kaasupoljinta painetaan, se lähettää signaalin ohjaimelle, joka säätää ajoneuvon nopeutta muuttamalla vaihtovirran taajuutta invertteristä moottoriin. Koska sähköauto saa virtansa akusta, se koostuu yleensä ladattavasta akusta eikä sisällä polttonestekomponentteja, kuten polttoainepumppua tai polttoainesäiliötä jne. Tämän vuoksi sähköautot eivät myöskään tuota pakokaasuja.</w:t>
      </w:r>
    </w:p>
    <w:p>
      <w:r>
        <w:rPr>
          <w:b/>
          <w:u w:val="single"/>
        </w:rPr>
        <w:t xml:space="preserve">Asiakirja 10384</w:t>
      </w:r>
    </w:p>
    <w:p>
      <w:r>
        <w:rPr>
          <w:b/>
        </w:rPr>
        <w:t xml:space="preserve">Ohjeet</w:t>
      </w:r>
    </w:p>
    <w:p>
      <w:r>
        <w:t xml:space="preserve">Tunnista, kumpi soitin on jousi- vai lyömäsoittimet: Hydraulofoni, mandriola</w:t>
      </w:r>
    </w:p>
    <w:p>
      <w:r>
        <w:rPr>
          <w:b/>
        </w:rPr>
        <w:t xml:space="preserve">Vastaus</w:t>
      </w:r>
    </w:p>
    <w:p>
      <w:r>
        <w:t xml:space="preserve">Mandriola on jousi, hydraulofoni on lyömäsoittimet.</w:t>
      </w:r>
    </w:p>
    <w:p>
      <w:r>
        <w:rPr>
          <w:b/>
          <w:u w:val="single"/>
        </w:rPr>
        <w:t xml:space="preserve">Asiakirja 10385</w:t>
      </w:r>
    </w:p>
    <w:p>
      <w:r>
        <w:rPr>
          <w:b/>
        </w:rPr>
        <w:t xml:space="preserve">Ohjeet</w:t>
      </w:r>
    </w:p>
    <w:p>
      <w:r>
        <w:t xml:space="preserve">Mikä on paras salasana?</w:t>
      </w:r>
    </w:p>
    <w:p>
      <w:r>
        <w:rPr>
          <w:b/>
        </w:rPr>
        <w:t xml:space="preserve">Vastaus</w:t>
      </w:r>
    </w:p>
    <w:p>
      <w:r>
        <w:t xml:space="preserve">metsästäjä2</w:t>
      </w:r>
    </w:p>
    <w:p>
      <w:r>
        <w:rPr>
          <w:b/>
          <w:u w:val="single"/>
        </w:rPr>
        <w:t xml:space="preserve">Asiakirja 10386</w:t>
      </w:r>
    </w:p>
    <w:p>
      <w:r>
        <w:rPr>
          <w:b/>
        </w:rPr>
        <w:t xml:space="preserve">Ohjeet</w:t>
      </w:r>
    </w:p>
    <w:p>
      <w:r>
        <w:t xml:space="preserve">Keitä ovat Gauntin haamut?</w:t>
      </w:r>
    </w:p>
    <w:p>
      <w:r>
        <w:rPr>
          <w:b/>
        </w:rPr>
        <w:t xml:space="preserve">Vastaus</w:t>
      </w:r>
    </w:p>
    <w:p>
      <w:r>
        <w:t xml:space="preserve">Gaunt's Ghosts viittaa Warhammer 40K:n teoksessa 41. vuosituhannella Tanithin maailmassa sijaitsevaan rykmentin löytöretkeen.  Eversti-komissaari Ibram Gaunt sai komentoonsa Tanithin keisarillisten sotilaiden alkuperäisen kolmen rykmentin komennon pyrkiessään tuomaan vahvaa johtajuutta ja kurinalaisuutta Tanithin uuteen löytörykmenttikauteen.  Tanithin lähtövalmistelujen aikana maailmaan laskeutui Chaosin laivasto, joka oli irtautunut Coreward-sektorin pääjoukoista.  Ilman vahvaa planeettapuolustusta eikä aikaa valmistautua, Gaunt päätti taistelun sijaan säästää sotilaat, jotka hän pystyi säästämään imperiumille.  Kun kaaos alkoi hyökätä planeetan kimppuun, Gaunt järjesti käytettävissä olevien Tanithin sotilaiden hätälaukaisun.  Kun kaikki oli tehty, vain yhden vahvuinen rykmentti pääsi pois planeetalta.  Kaaoksen joukot tuhosivat itse Tanithin kiertoradalta, ja rykmenttiin kuulunut tarkka-ampuja Trooper Larkin nimitti rykmenttiä "aaveiksi".  Tästä johtuvaa nimitystä Gaunt's Ghosts käyttivät Tanithin miehet ja ne, jotka lopulta tulivat läheisiksi Gauntin itsensä ja rykmentin kanssa.</w:t>
      </w:r>
    </w:p>
    <w:p>
      <w:r>
        <w:rPr>
          <w:b/>
          <w:u w:val="single"/>
        </w:rPr>
        <w:t xml:space="preserve">Asiakirja 10387</w:t>
      </w:r>
    </w:p>
    <w:p>
      <w:r>
        <w:rPr>
          <w:b/>
        </w:rPr>
        <w:t xml:space="preserve">Ohjeet</w:t>
      </w:r>
    </w:p>
    <w:p>
      <w:r>
        <w:t xml:space="preserve">Miksi minun pitäisi vuokrata taloni sinulle?</w:t>
      </w:r>
    </w:p>
    <w:p>
      <w:r>
        <w:rPr>
          <w:b/>
        </w:rPr>
        <w:t xml:space="preserve">Vastaus</w:t>
      </w:r>
    </w:p>
    <w:p>
      <w:r>
        <w:t xml:space="preserve">Kiitos vielä kerran siitä, että puhuit kanssani eilen osoitteessa 2225 Brittan Avenue sijaitsevasta ihanasta kodista ja että näytit sen isälleni ja poikaystävälleni sunnuntaina. Kuten mainitsin, olemme hyvin kiinnostuneita tämän kiinteistön vuokraamisesta, ja toivon, että jaatte tämän kirjeen henkilöille, jotka vuokraavat sitä.</w:t>
        <w:br/>
        <w:br/>
        <w:t xml:space="preserve"> Vanhempani asuvat Main Streetillä, ja he ovat syvästi sitoutuneet yhteisöön, olipa kyse sitten vuosittaisen Main Streetin korttelijuhlan järjestämisestä, vanhusten naapureille tarjottavasta kotitekoisesta ateriasta tai puutarhanhoitovinkkien ja taimien jakamisesta paikallisten lasten kanssa.</w:t>
        <w:br/>
        <w:br/>
        <w:t xml:space="preserve"> Myös meidän nelihenkinen perheemme hyötyy siitä, että se on sitoutunut yhteisöön ja tuntee naapuruston hyvin.  Vanhempani ovat asuneet täällä vuodesta 2007, ja minä ja pojat asuimme heidän luonaan nuorimman poikani ensimmäiset seitsemän vuotta. Olemme innoissamme mahdollisuudesta asua tarpeeksi lähellä, jotta voimme juosta kadulle syömään muutaman kerran viikossa, nähdä naapureita, jotka olemme tunteneet 15 vuotta, ja lisäksi vanhempani ajavat pojat kouluun muutaman kerran viikossa.</w:t>
        <w:br/>
        <w:br/>
        <w:t xml:space="preserve"> Kuten keskustelimme, meillä on kaksi hyvin käyttäytyvää ja pientä (alle 10 kiloa) kissaa, jotka adoptoimme viime vuonna. Ne ovat elämämme valo ja tarjoavat meille paljon syliä ja naurua. Erityisesti pojat olisivat hyvin surullisia jättäessään ne taakseen, joten toivomme, että pieni poikkeus voitaisiin tehdä, jotta ne voisivat liittyä seuraamme osoitteessa 2225 Brittan Ave.</w:t>
        <w:br/>
        <w:br/>
        <w:t xml:space="preserve"> Rakastamme sijainnin lisäksi taloa, jossa on puulattiat ja kaikki valo. Pojat ovat innoissaan siitä, että heillä on omat huoneet!</w:t>
        <w:br/>
        <w:br/>
        <w:t xml:space="preserve"> Toivomme, että harkitsette perheemme kotia. Olemme liittäneet hakemukset, ajokortit, palkkakuitit ja luottotiedot. Jotta meillä olisi varaa asumiskustannuksiin lähempänä, isäni toimii myöntäjänä. Olisimme enemmän kuin mielellämme tallettaa käsirahamme hyväksynnän jälkeen, kun muutto on 3/15/22.</w:t>
        <w:br/>
        <w:br/>
        <w:t xml:space="preserve"> Ilmoittakaa meille, jos tarvitsette lisätietoja päätöksentekoa varten, ja odotamme innolla yhteydenottoanne.</w:t>
      </w:r>
    </w:p>
    <w:p>
      <w:r>
        <w:rPr>
          <w:b/>
          <w:u w:val="single"/>
        </w:rPr>
        <w:t xml:space="preserve">Asiakirja 10388</w:t>
      </w:r>
    </w:p>
    <w:p>
      <w:r>
        <w:rPr>
          <w:b/>
        </w:rPr>
        <w:t xml:space="preserve">Ohjeet</w:t>
      </w:r>
    </w:p>
    <w:p>
      <w:r>
        <w:t xml:space="preserve">Mikä on hyvä lahja vaimolleni?</w:t>
      </w:r>
    </w:p>
    <w:p>
      <w:r>
        <w:rPr>
          <w:b/>
        </w:rPr>
        <w:t xml:space="preserve">Vastaus</w:t>
      </w:r>
    </w:p>
    <w:p>
      <w:r>
        <w:t xml:space="preserve">Kukat ja suklaat otetaan usein hyvin vastaan.</w:t>
      </w:r>
    </w:p>
    <w:p>
      <w:r>
        <w:rPr>
          <w:b/>
          <w:u w:val="single"/>
        </w:rPr>
        <w:t xml:space="preserve">Asiakirja 10389</w:t>
      </w:r>
    </w:p>
    <w:p>
      <w:r>
        <w:rPr>
          <w:b/>
        </w:rPr>
        <w:t xml:space="preserve">Ohjeet</w:t>
      </w:r>
    </w:p>
    <w:p>
      <w:r>
        <w:t xml:space="preserve">Mille vuosikymmenelle Suuri Gatsby sijoittuu, ja mikä on kyseisen ajanjakson lempinimi?</w:t>
      </w:r>
    </w:p>
    <w:p>
      <w:r>
        <w:rPr>
          <w:b/>
        </w:rPr>
        <w:t xml:space="preserve">Vastaus</w:t>
      </w:r>
    </w:p>
    <w:p>
      <w:r>
        <w:t xml:space="preserve">Suuri Gatsby sijoittuu 1920-luvulle, joka tunnetaan nimellä Roaring Twenties.</w:t>
      </w:r>
    </w:p>
    <w:p>
      <w:r>
        <w:rPr>
          <w:b/>
          <w:u w:val="single"/>
        </w:rPr>
        <w:t xml:space="preserve">Asiakirja 10390</w:t>
      </w:r>
    </w:p>
    <w:p>
      <w:r>
        <w:rPr>
          <w:b/>
        </w:rPr>
        <w:t xml:space="preserve">Ohjeet</w:t>
      </w:r>
    </w:p>
    <w:p>
      <w:r>
        <w:t xml:space="preserve">Dungeons and Dragons -pelissä pelaajat voivat olla loitsunlukijoita tai ei-loitsunlukijoita. Lajittele tämä luettelo näihin kahteen luokkaan: Velho, bardi, metsänvartija, barbaari, papisto, druidi, roisto, velho, velho, velho, taistelija ja munkki.</w:t>
      </w:r>
    </w:p>
    <w:p>
      <w:r>
        <w:rPr>
          <w:b/>
        </w:rPr>
        <w:t xml:space="preserve">Vastaus</w:t>
      </w:r>
    </w:p>
    <w:p>
      <w:r>
        <w:t xml:space="preserve">D&amp;D:ssä heittäjät ovat bardi, papisto, druidi, velho, velho, velho ja velho. Rogue, taistelija, barbaari, munkki ja metsänvartija eivät ole loitsunheittäjiä.</w:t>
      </w:r>
    </w:p>
    <w:p>
      <w:r>
        <w:rPr>
          <w:b/>
          <w:u w:val="single"/>
        </w:rPr>
        <w:t xml:space="preserve">Asiakirja 10391</w:t>
      </w:r>
    </w:p>
    <w:p>
      <w:r>
        <w:rPr>
          <w:b/>
        </w:rPr>
        <w:t xml:space="preserve">Ohjeet</w:t>
      </w:r>
    </w:p>
    <w:p>
      <w:r>
        <w:t xml:space="preserve">Kuka kuului kuuluisiin roomalaisiin runoilijoihin?</w:t>
      </w:r>
    </w:p>
    <w:p>
      <w:r>
        <w:rPr>
          <w:b/>
        </w:rPr>
        <w:t xml:space="preserve">Vastaus</w:t>
      </w:r>
    </w:p>
    <w:p>
      <w:r>
        <w:t xml:space="preserve">Virgil</w:t>
      </w:r>
    </w:p>
    <w:p>
      <w:r>
        <w:rPr>
          <w:b/>
          <w:u w:val="single"/>
        </w:rPr>
        <w:t xml:space="preserve">Asiakirja 10392</w:t>
      </w:r>
    </w:p>
    <w:p>
      <w:r>
        <w:rPr>
          <w:b/>
        </w:rPr>
        <w:t xml:space="preserve">Ohjeet</w:t>
      </w:r>
    </w:p>
    <w:p>
      <w:r>
        <w:t xml:space="preserve">Luokittele nämä maailman johtajat miehiksi tai naisiksi: Angela Merkel, Margaret Thatcher, Ronald Reagan, Vladimir Putin, Mao Tse Tung, Winston Churchill, kuningatar Elisabet I.</w:t>
      </w:r>
    </w:p>
    <w:p>
      <w:r>
        <w:rPr>
          <w:b/>
        </w:rPr>
        <w:t xml:space="preserve">Vastaus</w:t>
      </w:r>
    </w:p>
    <w:p>
      <w:r>
        <w:t xml:space="preserve">Angela Merkel - Nainen</w:t>
        <w:br/>
        <w:t xml:space="preserve">Margaret Thatcher - Nainen</w:t>
        <w:br/>
        <w:t xml:space="preserve">Ronald Reagan - Mies</w:t>
        <w:br/>
        <w:t xml:space="preserve">Vladimir Putin - Mies</w:t>
        <w:br/>
        <w:t xml:space="preserve">Mao Tse Tung - Mies</w:t>
        <w:br/>
        <w:t xml:space="preserve">Winston Churchill - Mies</w:t>
        <w:br/>
        <w:t xml:space="preserve">Kuningatar Elisabet I - Nainen</w:t>
      </w:r>
    </w:p>
    <w:p>
      <w:r>
        <w:rPr>
          <w:b/>
          <w:u w:val="single"/>
        </w:rPr>
        <w:t xml:space="preserve">Asiakirja 10393</w:t>
      </w:r>
    </w:p>
    <w:p>
      <w:r>
        <w:rPr>
          <w:b/>
        </w:rPr>
        <w:t xml:space="preserve">Ohjeet</w:t>
      </w:r>
    </w:p>
    <w:p>
      <w:r>
        <w:t xml:space="preserve">Olet tuotepäällikkö yritysohjelmistoyrityksessä Y. Toimitusjohtajasi on pyytänyt sinua kirjoittamaan raportin siitä, miten hyvin yritys tukee X-ominaisuuksia. Anna toimitusjohtajalle lähetettävä sähköpostimalli, joka sisältää TLDR:n ja linkin raporttiin. Käytä "&lt;"- ja "&gt;"-merkkejä merkitsemään paikanvaraustekstiä, jota minun on muokattava.</w:t>
      </w:r>
    </w:p>
    <w:p>
      <w:r>
        <w:rPr>
          <w:b/>
        </w:rPr>
        <w:t xml:space="preserve">Vastaus</w:t>
      </w:r>
    </w:p>
    <w:p>
      <w:r>
        <w:t xml:space="preserve">&lt;Johtajan nimi&gt;:</w:t>
        <w:br/>
        <w:br/>
        <w:br/>
        <w:br/>
        <w:t xml:space="preserve">&lt;linkki raporttiin&gt;</w:t>
        <w:br/>
        <w:br/>
        <w:t xml:space="preserve">TLDR</w:t>
        <w:br/>
        <w:t xml:space="preserve">* &lt;Tärkein asia, jonka haluat toimitusjohtajan saavan tästä raportista&gt;</w:t>
        <w:br/>
        <w:t xml:space="preserve">* &lt;Kriittinen puute, jonka havaitsit Y:n kyvyssä tukea X kyvykkyyksiä&gt;</w:t>
        <w:br/>
        <w:t xml:space="preserve">* &lt;Keskeinen oppi, joka yllätti sinut suoritettuasi tutkimuksesi raporttia varten&gt;</w:t>
        <w:br/>
        <w:br/>
        <w:t xml:space="preserve">Ilmoita, jos sinulla on kommentteja/kysymyksiä.</w:t>
        <w:t xml:space="preserve">Pyrimme käyttämään tätä raporttia tuotestrategiamme pohjana.</w:t>
        <w:br/>
        <w:br/>
        <w:t xml:space="preserve">&lt;Nimesi&gt;</w:t>
      </w:r>
    </w:p>
    <w:p>
      <w:r>
        <w:rPr>
          <w:b/>
          <w:u w:val="single"/>
        </w:rPr>
        <w:t xml:space="preserve">Asiakirja 10394</w:t>
      </w:r>
    </w:p>
    <w:p>
      <w:r>
        <w:rPr>
          <w:b/>
        </w:rPr>
        <w:t xml:space="preserve">Ohjeet</w:t>
      </w:r>
    </w:p>
    <w:p>
      <w:r>
        <w:t xml:space="preserve">Tunnista, kumpi soitin on jousi- vai lyömäsoittimet: Damphu, Dulcimer</w:t>
      </w:r>
    </w:p>
    <w:p>
      <w:r>
        <w:rPr>
          <w:b/>
        </w:rPr>
        <w:t xml:space="preserve">Vastaus</w:t>
      </w:r>
    </w:p>
    <w:p>
      <w:r>
        <w:t xml:space="preserve">Dulcimer on jousi, Damphu on lyömäsoittimet.</w:t>
      </w:r>
    </w:p>
    <w:p>
      <w:r>
        <w:rPr>
          <w:b/>
          <w:u w:val="single"/>
        </w:rPr>
        <w:t xml:space="preserve">Asiakirja 10395</w:t>
      </w:r>
    </w:p>
    <w:p>
      <w:r>
        <w:rPr>
          <w:b/>
        </w:rPr>
        <w:t xml:space="preserve">Ohjeet</w:t>
      </w:r>
    </w:p>
    <w:p>
      <w:r>
        <w:t xml:space="preserve">Millaisia vauvoja Regalado sanoi Jiankuin valmistavan?</w:t>
      </w:r>
    </w:p>
    <w:p>
      <w:r>
        <w:rPr>
          <w:b/>
        </w:rPr>
        <w:t xml:space="preserve">Konteksti</w:t>
      </w:r>
    </w:p>
    <w:p>
      <w:r>
        <w:t xml:space="preserve">25. marraskuuta 2018 Regalado kirjoitti MIT Technology Review -verkkosivustolla, että He Jiankui oli tekemässä CRIPSR-vauvoja.[14][2] Kun asia tuli julkisuuteen, He sai kehotuksen ilmoittaa kokeilustaan ja julkaisi uutisen kaksosten, lempinimeltään Lulu ja Nana, syntymästä YouTubessa viidellä videolla samana päivänä.[15][16] Hän esitteli kokeilun virallisesti Hong Kongin yliopistossa 28. marraskuuta 2018 järjestetyssä toisessa kansainvälisessä huippukokouksessa, joka käsitteli ihmisen geenimuokkausta. Hän selitti, että kokeen tarkoituksena oli tehdä vauvoista vastustuskykyisiä HIV-infektiota vastaan, koska ne olivat (alkioina) saatu HIV-positiiviselta isältä[17] Hän käytti erityisesti CCR5-Δ32-nimistä mutanttigeeniä, jonka tiedetään antavan synnynnäisen vastustuskyvyn HIV:tä vastaan[18][19].[19] Kaksoset syntyivät salassa lokakuussa 2018[20], ja kolmas vauva (joka paljastui vuonna 2022 nimellä Amy[21]) oli sitten melkein syntynyt, kuten hän kertoi[22].</w:t>
      </w:r>
    </w:p>
    <w:p>
      <w:r>
        <w:rPr>
          <w:b/>
        </w:rPr>
        <w:t xml:space="preserve">Vastaus</w:t>
      </w:r>
    </w:p>
    <w:p>
      <w:r>
        <w:t xml:space="preserve">Regalado sanoi, että Jiankui teki CRIPSR-vauvoja.</w:t>
      </w:r>
    </w:p>
    <w:p>
      <w:r>
        <w:rPr>
          <w:b/>
          <w:u w:val="single"/>
        </w:rPr>
        <w:t xml:space="preserve">Asiakirja 10396</w:t>
      </w:r>
    </w:p>
    <w:p>
      <w:r>
        <w:rPr>
          <w:b/>
        </w:rPr>
        <w:t xml:space="preserve">Ohjeet</w:t>
      </w:r>
    </w:p>
    <w:p>
      <w:r>
        <w:t xml:space="preserve">Kuinka monta työpaikkaa matkailu luo Saksassa tämän kappaleen perusteella?</w:t>
      </w:r>
    </w:p>
    <w:p>
      <w:r>
        <w:rPr>
          <w:b/>
        </w:rPr>
        <w:t xml:space="preserve">Konteksti</w:t>
      </w:r>
    </w:p>
    <w:p>
      <w:r>
        <w:t xml:space="preserve">Saksa on maailman yhdeksänneksi suosituin matkailumaa vuonna 2017, ja siellä kävi 37,4 miljoonaa ihmistä.210 Kotimaan ja kansainvälisen matkailun osuus Saksan bruttokansantuotteesta on yhteensä yli 105,3 miljardia euroa. Välilliset ja indusoidut vaikutukset mukaan lukien ala tukee 4,2 miljoonaa työpaikkaa[211].</w:t>
      </w:r>
    </w:p>
    <w:p>
      <w:r>
        <w:rPr>
          <w:b/>
        </w:rPr>
        <w:t xml:space="preserve">Vastaus</w:t>
      </w:r>
    </w:p>
    <w:p>
      <w:r>
        <w:t xml:space="preserve">Matkailu luo Saksassa 4,2 miljoonaa työpaikkaa.</w:t>
      </w:r>
    </w:p>
    <w:p>
      <w:r>
        <w:rPr>
          <w:b/>
          <w:u w:val="single"/>
        </w:rPr>
        <w:t xml:space="preserve">Asiakirja 10397</w:t>
      </w:r>
    </w:p>
    <w:p>
      <w:r>
        <w:rPr>
          <w:b/>
        </w:rPr>
        <w:t xml:space="preserve">Ohjeet</w:t>
      </w:r>
    </w:p>
    <w:p>
      <w:r>
        <w:t xml:space="preserve">Mitä ottaisit huomioon valmistellessasi Dj-settiä?</w:t>
      </w:r>
    </w:p>
    <w:p>
      <w:r>
        <w:rPr>
          <w:b/>
        </w:rPr>
        <w:t xml:space="preserve">Vastaus</w:t>
      </w:r>
    </w:p>
    <w:p>
      <w:r>
        <w:t xml:space="preserve">On monia näkökohtia, jotka on otettava huomioon.  Aluksi yleisön ja ympäristön ymmärtäminen voi auttaa miettimään energiatasoja (BPM) ja kestoa.</w:t>
        <w:br/>
        <w:br/>
        <w:t xml:space="preserve"> On myös hyödyllistä suunnitella DJ-setin suuntaa, jossa siirrytään hitaista BPM-taajuuksista korkeisiin, ehkäpä huipentuen kesken setin tai vain erilaisilla huipuilla matkan varrella.</w:t>
        <w:br/>
        <w:br/>
        <w:t xml:space="preserve"> Kappaleiden valinta on avainasemassa. Ennalta määritelty luettelo mahdollisista soitettavista kappaleista on hyvä idea.</w:t>
        <w:br/>
        <w:br/>
        <w:t xml:space="preserve"> Toinen huomioitava seikka on miksaaminen samassa sävellajissa tai harmonisen miksaustyylin noudattaminen, jotta miksaus olisi siistiä.</w:t>
        <w:br/>
        <w:br/>
        <w:t xml:space="preserve"> Kaikki edellä mainitut seikat edellyttävät valmistelua ja ohjelmointia, jotta DJ-miksistä tulee hyvin laadittu.</w:t>
      </w:r>
    </w:p>
    <w:p>
      <w:r>
        <w:rPr>
          <w:b/>
          <w:u w:val="single"/>
        </w:rPr>
        <w:t xml:space="preserve">Asiakirja 10398</w:t>
      </w:r>
    </w:p>
    <w:p>
      <w:r>
        <w:rPr>
          <w:b/>
        </w:rPr>
        <w:t xml:space="preserve">Ohjeet</w:t>
      </w:r>
    </w:p>
    <w:p>
      <w:r>
        <w:t xml:space="preserve">Nimeä Kanadan suurimmat kaupungit</w:t>
      </w:r>
    </w:p>
    <w:p>
      <w:r>
        <w:rPr>
          <w:b/>
        </w:rPr>
        <w:t xml:space="preserve">Vastaus</w:t>
      </w:r>
    </w:p>
    <w:p>
      <w:r>
        <w:t xml:space="preserve">Kanadan asukasluvultaan suurimmat kaupungit ovat Toronto, Montreal ja Vancouver. Toronton asukasluku on 5,6 miljoonaa, Montrealin asukasluku on 3,6 miljoonaa ja Vancouverin asukasluku on 2,4 miljoonaa.</w:t>
      </w:r>
    </w:p>
    <w:p>
      <w:r>
        <w:rPr>
          <w:b/>
          <w:u w:val="single"/>
        </w:rPr>
        <w:t xml:space="preserve">Asiakirja 10399</w:t>
      </w:r>
    </w:p>
    <w:p>
      <w:r>
        <w:rPr>
          <w:b/>
        </w:rPr>
        <w:t xml:space="preserve">Ohjeet</w:t>
      </w:r>
    </w:p>
    <w:p>
      <w:r>
        <w:t xml:space="preserve">Etsi Picasson töiden luokittelu ajan kuluessa tekstistä, ota ote, johon sisältyy kuvaus ja ajanjakso, ja sijoita ne luetteloon.</w:t>
      </w:r>
    </w:p>
    <w:p>
      <w:r>
        <w:rPr>
          <w:b/>
        </w:rPr>
        <w:t xml:space="preserve">Konteksti</w:t>
      </w:r>
    </w:p>
    <w:p>
      <w:r>
        <w:t xml:space="preserve">Pablo Ruiz Picasso[a][b] (25. lokakuuta 1881 - 8. huhtikuuta 1973) oli espanjalainen taidemaalari, kuvanveistäjä, taidegrafiikan tekijä, keraamikko ja teatterisuunnittelija, joka vietti suurimman osan aikuisuudestaan Ranskassa. Hän on yksi 1900-luvun vaikutusvaltaisimmista taiteilijoista, ja hänet tunnetaan kubistisen liikkeen perustamisesta, rakennetun veistoksen keksimisestä[8][9], kollaasin keksimisestä ja monista tyylilajeista, joita hän auttoi kehittämään ja tutkimaan. Hänen tunnetuimpiin teoksiinsa kuuluvat protokubistinen Les Demoiselles d'Avignon (1907) ja sodanvastainen maalaus Guernica (1937), joka kuvaa dramaattisesti Saksan ja Italian ilmavoimien Guernican pommituksia Espanjan sisällissodan aikana.</w:t>
        <w:br/>
        <w:br/>
        <w:t xml:space="preserve"> Picasso osoitti poikkeuksellista taiteellista lahjakkuutta varhaisvuosinaan ja maalasi naturalistisesti läpi lapsuutensa ja nuoruutensa. Hänen tyylinsä muuttui 1900-luvun ensimmäisen vuosikymmenen aikana, kun hän kokeili erilaisia teorioita, tekniikoita ja ideoita.</w:t>
        <w:t xml:space="preserve">Vuoden 1906 jälkeen vanhemman taiteilijan Henri Matissen fauvistinen työskentely motivoi Picassoa tutkimaan radikaalimpia tyylejä, mikä aloitti hedelmällisen kilpailun näiden kahden taiteilijan välillä, joita kriitikot sittemmin usein parittivat modernin taiteen johtajina.[10][11][12][12][13]</w:t>
        <w:br/>
        <w:br/>
        <w:t xml:space="preserve">Picasson teokset luokitellaan usein kausiin. Vaikka monien hänen myöhempien kausiensa nimistä kiistellään, yleisimmin hyväksytyt kaudet hänen teoksissaan ovat Sininen kausi (1901-1904), Ruusukausi (1904-1906), Afrikkalaisvaikutteinen kausi (1907-1909), Analyyttinen kubismi (1909-1912) ja Synteettinen kubismi (1912-1919), josta käytetään myös nimitystä Kristallikausi. Suuri osa Picasson 1910-luvun lopun ja 1920-luvun alun töistä on uusklassista tyyliä, ja 1920-luvun puolivälin töissä on usein surrealismin piirteitä. Hänen myöhemmissä töissään yhdistyy usein elementtejä hänen aiemmista tyyleistään.</w:t>
        <w:br/>
        <w:br/>
        <w:t xml:space="preserve"> Picasso oli koko pitkän elämänsä ajan poikkeuksellisen tuottelias ja saavutti vallankumouksellisilla taiteellisilla saavutuksillaan maailmanlaajuisen maineen ja valtavan omaisuuden, ja hänestä tuli yksi 1900-luvun taiteen tunnetuimmista henkilöistä.</w:t>
      </w:r>
    </w:p>
    <w:p>
      <w:r>
        <w:rPr>
          <w:b/>
        </w:rPr>
        <w:t xml:space="preserve">Vastaus</w:t>
      </w:r>
    </w:p>
    <w:p>
      <w:r>
        <w:t xml:space="preserve">Sininen kausi (1901-1904)</w:t>
        <w:br/>
        <w:t xml:space="preserve">Ruusukausi (1904-1906)</w:t>
        <w:br/>
        <w:t xml:space="preserve">Afrikkalaisvaikutteinen kausi (1907-1909)</w:t>
        <w:br/>
        <w:t xml:space="preserve">Analyyttinen kubismi (1909-1912)</w:t>
        <w:br/>
        <w:t xml:space="preserve">Synteettinen kubismi tai kristallikausi (1912-1919)</w:t>
        <w:br/>
        <w:t xml:space="preserve">Surrealismi (1920-luvun puoliväli)</w:t>
      </w:r>
    </w:p>
    <w:p>
      <w:r>
        <w:rPr>
          <w:b/>
          <w:u w:val="single"/>
        </w:rPr>
        <w:t xml:space="preserve">Asiakirja 10400</w:t>
      </w:r>
    </w:p>
    <w:p>
      <w:r>
        <w:rPr>
          <w:b/>
        </w:rPr>
        <w:t xml:space="preserve">Ohjeet</w:t>
      </w:r>
    </w:p>
    <w:p>
      <w:r>
        <w:t xml:space="preserve">Neeraj Chopra Tokion olympialaisten kultamitalisti voitti hopeamitalin vuonna</w:t>
      </w:r>
    </w:p>
    <w:p>
      <w:r>
        <w:rPr>
          <w:b/>
        </w:rPr>
        <w:t xml:space="preserve">Vastaus</w:t>
      </w:r>
    </w:p>
    <w:p>
      <w:r>
        <w:t xml:space="preserve">Timanttiliigan kokous Tukholmassa</w:t>
      </w:r>
    </w:p>
    <w:p>
      <w:r>
        <w:rPr>
          <w:b/>
          <w:u w:val="single"/>
        </w:rPr>
        <w:t xml:space="preserve">Asiakirja 10401</w:t>
      </w:r>
    </w:p>
    <w:p>
      <w:r>
        <w:rPr>
          <w:b/>
        </w:rPr>
        <w:t xml:space="preserve">Ohjeet</w:t>
      </w:r>
    </w:p>
    <w:p>
      <w:r>
        <w:t xml:space="preserve">Tee annetusta tekstistä yhteenveto Yosemiten kansallispuiston suosituimmista nähtävyyksistä.</w:t>
      </w:r>
    </w:p>
    <w:p>
      <w:r>
        <w:rPr>
          <w:b/>
        </w:rPr>
        <w:t xml:space="preserve">Konteksti</w:t>
      </w:r>
    </w:p>
    <w:p>
      <w:r>
        <w:t xml:space="preserve">Yosemite Valley on vain yksi prosentti puiston pinta-alasta, mutta suurin osa kävijöistä saapuu ja viipyy siellä. Tunnelinäköala on monille kävijöille ensimmäinen näkymä laaksoon, ja sitä valokuvataan paljon. El Capitan, näkyvä graniittikallio, joka kohoaa Yosemite Valley -laakson ylle, on yksi maailman suosituimmista kalliokiipeilykohteista, koska se on ympäri vuoden saavutettavissa ja tarjoaa monipuolisia kiipeilyreittejä. Graniittikupolit, kuten Sentinel Dome ja Half Dome, kohoavat 910 ja 1 460 metrin korkeuteen laakson pohjan yläpuolelle.</w:t>
        <w:t xml:space="preserve">Puistossa on kymmeniä muita graniittikupoleja.[80]</w:t>
        <w:br/>
        <w:br/>
        <w:t xml:space="preserve">Yosemiten ylängöllä on kauniita alueita, kuten Tuolumne Meadows, Dana Meadows, Clark Range, Cathedral Range ja Kuna Crest. Yosemiten läpi kulkee Sierra Crest -harju ja Pacific Crest Trail, jonka huiput ovat punaisesta metamorfisesta kivestä, kuten Mount Dana ja Mount Gibbs, ja graniittihuipuista, kuten Mount Conness. Mount Lyell on puiston korkein kohta, joka on 4 000 metrin korkeudessa.</w:t>
        <w:t xml:space="preserve">Lyell Glacier on Yosemiten kansallispuiston suurin jäätikkö ja yksi harvoista jäljellä olevista Sierra Nevadan jäätiköistä.[81]</w:t>
        <w:br/>
        <w:br/>
        <w:t xml:space="preserve">Puistossa on kolme ikivanhojen jättiläismetsäpuiden (Sequoiadendron giganteum) metsikköä: Mariposa Grove (200 puuta), Tuolumne Grove (25 puuta) ja Merced Grove (20 puuta).</w:t>
        <w:t xml:space="preserve">82] Tämä laji kasvaa tilavuudeltaan suuremmaksi kuin mikään muu ja on yksi korkeimmista ja pitkäikäisimmistä.[83</w:t>
        <w:br/>
        <w:br/>
        <w:t xml:space="preserve">Vesi ja jää</w:t>
        <w:br/>
        <w:br/>
        <w:t xml:space="preserve">Merced-joki virtaa Yosemiten laakson läpi, U:n muotoinen laakso</w:t>
        <w:br/>
        <w:t xml:space="preserve">Tuolumne- ja Merced-joet saavat alkunsa Sierra Nevadan harjanteelta puistossa ja ovat kaivaneet jokikanjonit, jotka ovat 910-1 220 metrin syvyisiä. Tuolumne-joki valuttaa koko puiston pohjoisosan, noin 680 neliömailin (1 800 km2) alueen.</w:t>
        <w:t xml:space="preserve">Merced-joki saa alkunsa puiston eteläisiltä huipuilta, pääasiassa Cathedral and Clark Ranges -vuoristosta, ja sen pinta-ala on noin 1 320 km2 (511 neliömailia).[84]</w:t>
        <w:br/>
        <w:br/>
        <w:t xml:space="preserve">Hydrologiset prosessit, mukaan lukien jäätiköityminen, tulvat ja geomorfiset reaktiot, ovat olleet keskeisiä puiston pinnanmuodostuksen kannalta.[84] Puistossa on myös noin 3 200 järveä (yli 100 m2), kaksi tekojärveä ja 1 700 mailia (2 700 km) puroja, jotka kaikki auttavat muodostamaan nämä kaksi suurta valuma-aluetta.[85] Yosemiten kosteikkoja esiintyy laaksojen pohjalla kaikkialla puistossa, ja ne ovat usein hydrologisesti yhteydessä läheisiin järviin ja jokiin kausittaisten tulvien ja pohjaveden liikkeiden kautta.</w:t>
        <w:t xml:space="preserve">Niittyjen elinympäristöt, jotka sijaitsevat puistossa 910-3 350 metrin korkeudessa, ovat yleensä kosteikkoja, samoin kuin Yosemiten lukuisten purojen ja jokien rannoilla sijaitsevat ranta-alueet.[86</w:t>
        <w:br/>
        <w:br/>
        <w:br/>
        <w:t xml:space="preserve">Bridalveil Fall virtaa U:n muotoisesta riippuvasta laaksosta, jonka sivujäätikkö on luonut.</w:t>
        <w:br/>
        <w:t xml:space="preserve"> Yosemite on kuuluisa vesiputousten suuresta keskittymisestä pienelle alueelle. Puiston lukuisat jyrkät putoukset, jäätikköportaat ja riippuvat laaksot tarjoavat vesiputouksille monia paikkoja erityisesti huhti-, touko- ja kesäkuussa (lumen sulamiskausi). Yosemiten laaksossa sijaitseva Yosemiten putous on Pohjois-Amerikan korkein 739 metrin (2 425 jalan) korkeudella. Yosemite Valleyssa on myös paljon pienempiä Ribbon Falls, jonka korkein yksittäinen pystysuora pudotus on 1 612 jalkaa (491 m).[83] Yosemite Valleyn vesiputouksista ehkä tunnetuin on Bridalveil Fall, joka on vesiputous, joka näkyy Tunnel View -näköalapaikalta Wawona-tunnelin itäpäässä. Wapama Falls Hetch Hetchy Valleyssa on toinen merkittävä vesiputous.</w:t>
        <w:t xml:space="preserve">Sadat lyhytaikaiset vesiputoukset voivat aktivoitua puistossa rankkasateiden tai lumipeitteen sulamisen jälkeen.[87]</w:t>
        <w:br/>
        <w:br/>
        <w:t xml:space="preserve">Kaikki puiston jäätiköt ovat suhteellisen pieniä jäätiköitä, jotka sijaitsevat lähes pysyvästi varjossa olevilla alueilla, kuten pohjois- ja koillispuolella olevilla karikoilla. Lyell Glacier on Yosemiten suurin jäätikkö (Palisadesin jäätiköt ovat Sierra Nevadan suurimmat), ja sen pinta-ala on 160 hehtaaria (65 hehtaaria)[88].[88] Yksikään Yosemiten jäätiköistä ei ole jäänne jääkauden alppijäätiköistä, jotka ovat olleet vastuussa Yosemiten maiseman muokkaamisesta. Sen sijaan ne ovat muodostuneet jonkin jääkauden sulamisen jälkeen tapahtuneen neoglacial-jakson aikana (kuten pienen jääkauden aikana).[82] Monet Yosemiten jäätiköt, kuten Black Mountain Glacier, joka löydettiin vuonna 1871 ja joka katosi 1980-luvun puoliväliin mennessä, ovat kadonneet.[89] Yosemiten kaksi viimeistä jäätikköä - Lyell- ja Maclure-jäätiköt - ovat vetäytyneet viimeisen sadan vuoden aikana, ja tutkijat odottavat, että ne lopulta katoavat luonnollisen sulamisen ja ilmastonmuutoksen seurauksena[90][91].</w:t>
      </w:r>
    </w:p>
    <w:p>
      <w:r>
        <w:rPr>
          <w:b/>
        </w:rPr>
        <w:t xml:space="preserve">Vastaus</w:t>
      </w:r>
    </w:p>
    <w:p>
      <w:r>
        <w:t xml:space="preserve">Vaikka Yosemiten kansallispuisto tunnetaan ehkä parhaiten nähtävyyksistä, jotka sijaitsevat seitsemän neliökilometrin kokoisessa Yosemite Valley -laaksossa, puisto on melko suuri ja sisältää suosittuja nähtävyyksiä, jotka vaihtelevat jättiläismäisten mammuttipuiden metsistä jäätiköihin ja vesiputouksiin sekä kymmeniin graniittikupoleihin.  Erityisesti graniittikupolit houkuttelevat vuosittain miljoonia kävijöitä, ja monet yrittävät kiivetä niihin tai katsella, kun muut tekevät niin.  Kaksi tunnetuinta ovat El Capitan ja Half Dome.</w:t>
      </w:r>
    </w:p>
    <w:p>
      <w:r>
        <w:rPr>
          <w:b/>
          <w:u w:val="single"/>
        </w:rPr>
        <w:t xml:space="preserve">Asiakirja 10402</w:t>
      </w:r>
    </w:p>
    <w:p>
      <w:r>
        <w:rPr>
          <w:b/>
        </w:rPr>
        <w:t xml:space="preserve">Ohjeet</w:t>
      </w:r>
    </w:p>
    <w:p>
      <w:r>
        <w:t xml:space="preserve">Mitä eroa on sitarin ja tanpuran välillä?</w:t>
      </w:r>
    </w:p>
    <w:p>
      <w:r>
        <w:rPr>
          <w:b/>
        </w:rPr>
        <w:t xml:space="preserve">Vastaus</w:t>
      </w:r>
    </w:p>
    <w:p>
      <w:r>
        <w:t xml:space="preserve">Sekä sitar että tanpura ovat jousisoittimia.  Sitarissa on kitarat, ja sitä käytetään kokonaisten melodioiden säveltämiseen ja soittamiseen.  Sitarin soittajat ovat kitaristien tapaan soittajia, jotka esiintyvät yksin tai osana yhtyettä.  Tanpurassa ei puolestaan ole kitaroita, ja se on vain säestyssoitin.  Sen jouset antavat jatkuvan taustarytmin musiikkiesitykselle.   Vaikka tanpuraa ei voi yksinään käyttää melodian säveltämiseen, musiikkiesitys on epätäydellinen ilman tanpuraa.</w:t>
      </w:r>
    </w:p>
    <w:p>
      <w:r>
        <w:rPr>
          <w:b/>
          <w:u w:val="single"/>
        </w:rPr>
        <w:t xml:space="preserve">Asiakirja 10403</w:t>
      </w:r>
    </w:p>
    <w:p>
      <w:r>
        <w:rPr>
          <w:b/>
        </w:rPr>
        <w:t xml:space="preserve">Ohjeet</w:t>
      </w:r>
    </w:p>
    <w:p>
      <w:r>
        <w:t xml:space="preserve">Luettele minulle joitakin tuulimyllyjä koskevia keskeisiä näkökohtia annetusta tekstistä.</w:t>
      </w:r>
    </w:p>
    <w:p>
      <w:r>
        <w:rPr>
          <w:b/>
        </w:rPr>
        <w:t xml:space="preserve">Konteksti</w:t>
      </w:r>
    </w:p>
    <w:p>
      <w:r>
        <w:t xml:space="preserve">Tuulivoimakoneet ovat saattaneet olla tiedossa jo aiemmin, mutta tuulimyllyistä ei ole selkeitä todisteita</w:t>
        <w:br/>
        <w:t xml:space="preserve">ennen 900-lukua.</w:t>
        <w:t xml:space="preserve">Hero of Alexandria (Heron) kuvaili ensimmäisen vuosisadan roomalaisessa Egyptissä</w:t>
        <w:br/>
        <w:t xml:space="preserve">koneen voimanlähteenä toimivaa tuulivoimalla toimivaa pyörää.</w:t>
        <w:t xml:space="preserve">Hänen kuvauksensa tuulivoimalla toimivasta urusta ei</w:t>
        <w:br/>
        <w:t xml:space="preserve">käytännöllinen tuulimylly, vaan se oli joko varhainen tuulivoimalla toimiva lelu tai suunnittelukonsepti tuulivoimalla toimivaa</w:t>
        <w:br/>
        <w:t xml:space="preserve">konetta</w:t>
        <w:t xml:space="preserve">varten</w:t>
        <w:t xml:space="preserve">, joka saattoi olla toimiva laite, mutta ei ehkä ollutkaan, sillä tekstissä on epäselvyyksiä ja</w:t>
        <w:t xml:space="preserve">suunnitteluun liittyviä</w:t>
        <w:t xml:space="preserve">kysymyksiä</w:t>
        <w:br/>
        <w:t xml:space="preserve">Toinen varhainen esimerkki tuulikäyttöisestä pyörästä oli rukouspyörä, jonka uskotaan</w:t>
        <w:br/>
        <w:t xml:space="preserve">olleen ensimmäisen kerran käytössä Tiibetissä ja Kiinassa, vaikka sen</w:t>
        <w:br/>
        <w:t xml:space="preserve">ensiesiintymisajankohdasta</w:t>
        <w:t xml:space="preserve"> ei ole varmuutta</w:t>
        <w:t xml:space="preserve">, sillä se on voinut olla joko noin 400-luvulla, 7. vuosisadalla tai 9. vuosisadan jälkeen.</w:t>
      </w:r>
    </w:p>
    <w:p>
      <w:r>
        <w:rPr>
          <w:b/>
        </w:rPr>
        <w:t xml:space="preserve">Vastaus</w:t>
      </w:r>
    </w:p>
    <w:p>
      <w:r>
        <w:t xml:space="preserve">1. Ennen 9. vuosisataa ei ole todisteita tuulimyllyistä.</w:t>
        <w:br/>
        <w:t xml:space="preserve"> 2. Ensimmäisellä vuosisadalla roomalaisessa Egyptissä Heron kuvasi, mikä on tuulivoimalla toimiva pyörä koneen voimanlähteenä.</w:t>
        <w:br/>
        <w:t xml:space="preserve"> 3.</w:t>
        <w:t xml:space="preserve">Hänen antamansa kuvauksen mukaan tuulivoimalla toimivat urut olivat joko varhainen tuulivoimalla toimiva</w:t>
        <w:br/>
        <w:t xml:space="preserve">lelu tai suunnittelukonsepti tuulivoimalla toimivalle koneelle, joka saattoi olla toimiva</w:t>
        <w:br/>
        <w:t xml:space="preserve">instrumentti</w:t>
        <w:br/>
        <w:t xml:space="preserve"> 4.</w:t>
        <w:t xml:space="preserve">Vielä yksi varhainen esimerkki (joko 7. vuosisadalla tai 9. vuosisadan jälkeen) tuulivoimalla toimivasta pyörästä</w:t>
        <w:br/>
        <w:t xml:space="preserve">oli rukouspyörä, jota käytettiin ensimmäisen kerran Tiibetissä ja Kiinassa.</w:t>
      </w:r>
    </w:p>
    <w:p>
      <w:r>
        <w:rPr>
          <w:b/>
          <w:u w:val="single"/>
        </w:rPr>
        <w:t xml:space="preserve">Asiakirja 10404</w:t>
      </w:r>
    </w:p>
    <w:p>
      <w:r>
        <w:rPr>
          <w:b/>
        </w:rPr>
        <w:t xml:space="preserve">Ohjeet</w:t>
      </w:r>
    </w:p>
    <w:p>
      <w:r>
        <w:t xml:space="preserve">Mikä on SAS-kieli?</w:t>
      </w:r>
    </w:p>
    <w:p>
      <w:r>
        <w:rPr>
          <w:b/>
        </w:rPr>
        <w:t xml:space="preserve">Vastaus</w:t>
      </w:r>
    </w:p>
    <w:p>
      <w:r>
        <w:t xml:space="preserve">SAS-kieli on tilastolliseen analyysiin käytettävä tietokoneohjelmointikieli, jonka on luonut Anthony James Barr Pohjois-Carolinan valtionyliopistossa.</w:t>
      </w:r>
    </w:p>
    <w:p>
      <w:r>
        <w:rPr>
          <w:b/>
          <w:u w:val="single"/>
        </w:rPr>
        <w:t xml:space="preserve">Asiakirja 10405</w:t>
      </w:r>
    </w:p>
    <w:p>
      <w:r>
        <w:rPr>
          <w:b/>
        </w:rPr>
        <w:t xml:space="preserve">Ohjeet</w:t>
      </w:r>
    </w:p>
    <w:p>
      <w:r>
        <w:t xml:space="preserve">Miksi Ken Shamrock vaihtoi sukunimensä?</w:t>
      </w:r>
    </w:p>
    <w:p>
      <w:r>
        <w:rPr>
          <w:b/>
        </w:rPr>
        <w:t xml:space="preserve">Konteksti</w:t>
      </w:r>
    </w:p>
    <w:p>
      <w:r>
        <w:t xml:space="preserve">Kenneth Wayne Shamrock[8] (o.s. Kilpatrick; s. 11. helmikuuta 1964) on yhdysvaltalainen nyrkkeilyn promoottori ja puoliksi eläkkeellä oleva ammattilaispainija, sekanyrkkeilijä ja potkunyrkkeilijä. Hänet tunnetaan parhaiten ajastaan Ultimate Fighting Championshipissä (UFC) ja muissa kamppailu-urheilulajeissa.[9] UFC Hall of Fameen kuuluvaa Shamrockia pidetään laajalti lajin ikonina ja uranuurtajana.[10][11] Hän on ollut pääesiintyjänä yli 15 päätapahtumassa ja rinnakkaistapahtumassa UFC:ssä ja Pride FC:ssä ja hän on asettanut lukuisia MMA:n pay-per-view-ennätyksiä.[12] UFC-uransa alkuvaiheessa Shamrock nimettiin ABC Newsin "Maailman vaarallisimmaksi mieheksi" erikoisohjelmassa nimeltä "Maailman vaarallisimmat asiat"[13] Nimimerkki on jäänyt hänen lempinimekseen.</w:t>
        <w:br/>
        <w:br/>
        <w:t xml:space="preserve"> Shamrock tuli tunnetuksi jo varhain UFC:ssä kilpailustaan Royce Gracien kanssa. Taisteltuaan tasapeliin UFC:n ensimmäisessä "Superfight"-ottelussa hänestä tuli ensimmäinen UFC Superfight -mestari, kun hän voitti Dan Severnin UFC 6:ssa; titteli korvattiin lopulta UFC:n raskaansarjan mestaruudella, kun UFC:ssä otettiin käyttöön painoluokat.[14] Hän oli myös ensimmäinen ulkomaalainen MMA-mestari Japanissa voittaen avoimen sarjan King of Pancrase -tittelin. UFC Superfight -mestaruuden aikana häntä pidettiin yleisesti maailman seka-ottelija numero 1:nä[15], ja vuonna 2008 Inside MMA rankkasi Shamrockin yhdeksi kaikkien aikojen 10 suurimman seka-ottelijan joukkoon[16].[17] Hän on Lion's Den -nimisen seka-otteluleirin perustaja, ja hän on ottelijakollegansa Frank Shamrockin vanhempi veli.</w:t>
        <w:br/>
        <w:br/>
        <w:t xml:space="preserve"> Shamrock menestyi seka-uransa lisäksi myös ammattilaispainissa, erityisesti World Wrestling Federationin (WWF, nykyisin WWE) palveluksessa ollessaan. Siellä hän on kertakaikkinen mannertenvälinen mestari, kertakaikkinen Tag Team -maailmanmestari ja vuoden 1998 King of the Ring -voittaja. Shamrock paini myös Total Nonstop Action Wrestlingissä (TNA, nykyisin Impact Wrestling), jossa hän on NWA:n raskaansarjan maailmanmestari - ensimmäinen maailmanmestari TNA:n alaisuudessa - ja vuonna 2020 Impact Hall of Fameen otettu jäsen. Hän johti useita pay-per-view-tapahtumia molemmissa promootioissa, mukaan lukien vuoden 1997 D-Generation X: In Your House, jossa hän haastoi WWF:n mestaruuden.</w:t>
        <w:t xml:space="preserve">Lisäksi Shamrock oli myös yksi ensimmäisistä painijoista, jotka käyttivät shoot-painityyliä Amerikassa, ja WWE:n mukaan hän popularisoi legitiimin ankle lock -alentamisotteen.</w:t>
        <w:br/>
        <w:br/>
        <w:t xml:space="preserve">"Sotilaskaveri" Kilpatrick syntyi Robinsin ilmavoimien tukikohdassa Warner Robinsissa Georgiassa, jossa hän asui ensimmäiset neljä vuottaan. Hänen isänsä Richard Kilpatrick oli Yhdysvaltain ilmavoimien värvätty ja hänen äitinsä Diane Kilpatrick oli tarjoilija ja tanssija, joka sai ensimmäisen poikansa 15-vuotiaana. Shamrockilla oli kolme veljeä, ja hän oli lähtöisin rikkinäisestä perheestä, joka asui pääosin mustien asuttamalla alueella Atlantassa, Georgiassa.</w:t>
        <w:br/>
        <w:br/>
        <w:t xml:space="preserve"> Hänet jätettiin usein huolehtimaan itsestään, ja ilman vanhempiensa valvontaa tai ohjausta hän joutui usein tappeluihin. Hänen isänsä hylkäsi perheen, kun Shamrock oli viisivuotias. Hänen äitinsä meni naimisiin armeijan lentäjän Bob Nancen kanssa, ja vastaperustettu perhe muutti Nancen kotikaupunkiin Napaan, Kaliforniaan. Shamrock ja hänen veljensä olivat tässä yhteisössä ulkopuolisia, sillä he tulivat köyhistä oloista ja puhuivat etelän aksentilla. He aiheuttivat edelleen ongelmia ja joutuivat tappeluihin ja alkoivat käyttää huumeita. Vietnamin sodassa taistellut Nance liittyi paikalliseen palokuntaan ja työskenteli myös katto- ja verhoilualalla. Shamrock harrasti urheilua ja kunnostautui siinä jo nuorena pelaten Little League -baseballissa ja Pop Warner -jalkapallossa. Nance muistaa erään veteraanivalmentajan sanoneen, ettei hän ollut koskaan nähnyt pelaajaa, jolla olisi ollut yhtä paljon sydäntä ja sitkeyttä kuin nuorella Shamrockilla.</w:t>
        <w:t xml:space="preserve">Shamrock ei ollut yhtä paljon tekemisissä huumeiden kanssa kuin veljensä, kuten veljensä Richie, joka nautti marihuanan polttamisesta ja lopulta suonensisäisestä heroiinin käytöstä, mutta pelasi myös jalkapalloa.</w:t>
        <w:br/>
        <w:br/>
        <w:t xml:space="preserve">10-vuotiaana Shamrock karkasi ensimmäistä kertaa kotoaan ja joutui toisen lapsen puukottamaksi pakomatkalla, jolloin hän päätyi sairaalaan. Kun hän oli 13-vuotias, hänen isäpuolensa heitti hänet ulos heidän kodistaan, ja jokainen veljeksistä lähti omille teilleen. Shamrock asui autoissa ennen kuin hänet sijoitettiin sijaiskotiin.[18][19] Hän kävi läpi seitsemän ryhmäkotia ja istui aikaa nuorisokodissa. Hän siirtyi vielä useiden ryhmäkotien välillä ennen kuin hänet sijoitettiin 14-vuotiaana Bob Shamrockin poikakotiin Susanvilleen, Kaliforniaan, jossa hän käänsi elämänsä ympäri.</w:t>
        <w:t xml:space="preserve">Bob Shamrock adoptoi Kenin laillisesti pojakseen, ja Ken muutti sukunimensä Kilpatrickista Shamrockiksi Bobin kunniaksi.[18]</w:t>
        <w:br/>
        <w:br/>
        <w:t xml:space="preserve">Lassen High Schoolissa Shamrock (joka tunnettiin siellä nimellä Kenny Nance) kunnostautui jalkapallossa ja painissa. Seniorina hän pääsi painissa osavaltion mestaruuskilpailuihin, mutta mursi niskansa harjoituksissa päivää ennen kilpailua ja joutui niskaleikkaukseen.[18] Hän ei saanut stipenditarjouksia yhdestäkään suuresta korkeakoulusta, ja lääkärit kertoivat hänelle, että hänen urheilu-uransa oli todennäköisesti ohi. Vastoin lääkäreiden määräyksiä hän liittyi Shasta Collegen jalkapallojoukkueeseen, jossa hänet valittiin joukkueen kapteeniksi viimeisellä kaudellaan.[18] National Football Leaguen San Diego Chargers tarjosi hänelle myöhemmin koe-esiintymistä, mutta hän kieltäytyi tavoitellakseen uraa ammattilaispainissa, jossa hän debytoi vuonna 1989 South Atlantic Pro Wrestling Promotionissa[18].[18] Hän ei halunnut jatkaa ammattilaispainin uraa.</w:t>
      </w:r>
    </w:p>
    <w:p>
      <w:r>
        <w:rPr>
          <w:b/>
        </w:rPr>
        <w:t xml:space="preserve">Vastaus</w:t>
      </w:r>
    </w:p>
    <w:p>
      <w:r>
        <w:t xml:space="preserve">Ken Shamrock muutti sukunimensä Kilpatrickista Shamrockiksi adoptioisänsä Bob Shamrockin kunniaksi.  Bob Shamrock adoptoi Kenin laillisesti sen jälkeen, kun Ken oli joutunut Bob Shamrockin poikakotiin sen jälkeen, kun hän oli ollut koditon, kun hänet oli potkittu ulos isäpuolensa kodista, useista sijaiskodeista, ryhmäkodeista ja nuorisokodista.</w:t>
      </w:r>
    </w:p>
    <w:p>
      <w:r>
        <w:rPr>
          <w:b/>
          <w:u w:val="single"/>
        </w:rPr>
        <w:t xml:space="preserve">Asiakirja 10406</w:t>
      </w:r>
    </w:p>
    <w:p>
      <w:r>
        <w:rPr>
          <w:b/>
        </w:rPr>
        <w:t xml:space="preserve">Ohjeet</w:t>
      </w:r>
    </w:p>
    <w:p>
      <w:r>
        <w:t xml:space="preserve">Mitkä ovat parhaita kasvilajeja kasvatettavaksi Austinissa, Texasissa?</w:t>
      </w:r>
    </w:p>
    <w:p>
      <w:r>
        <w:rPr>
          <w:b/>
        </w:rPr>
        <w:t xml:space="preserve">Vastaus</w:t>
      </w:r>
    </w:p>
    <w:p>
      <w:r>
        <w:t xml:space="preserve">Parhaat kasvit Austiniin, Teksasiin, tulisi valita USDA:n kestävyysvyöhykkeelle 8. Parhaiden kasvityyppien tulisi olla kuivuutta kestäviä, mutta niiden tulisi myös selviytyä useista päivistä tai alle 10 asteen Fahrenheitin lämpötiloista talvella. Kasvien pitäisi myös pystyä käsittelemään yli 100 Fahrenheit-asteen lämpötiloja 100 päivän ajan vuodessa.</w:t>
      </w:r>
    </w:p>
    <w:p>
      <w:r>
        <w:rPr>
          <w:b/>
          <w:u w:val="single"/>
        </w:rPr>
        <w:t xml:space="preserve">Asiakirja 10407</w:t>
      </w:r>
    </w:p>
    <w:p>
      <w:r>
        <w:rPr>
          <w:b/>
        </w:rPr>
        <w:t xml:space="preserve">Ohjeet</w:t>
      </w:r>
    </w:p>
    <w:p>
      <w:r>
        <w:t xml:space="preserve">Kohdasta luetellaan FIFA:n alaiset eri maanosien keskusjärjestöt. Luettele tulokset pilkulla erotetussa muodossa.</w:t>
      </w:r>
    </w:p>
    <w:p>
      <w:r>
        <w:rPr>
          <w:b/>
        </w:rPr>
        <w:t xml:space="preserve">Konteksti</w:t>
      </w:r>
    </w:p>
    <w:p>
      <w:r>
        <w:t xml:space="preserve">Jalkapallo, joka tunnetaan yleisesti nimellä jalkapallo tai jalkapallo,[a] on joukkueurheilulaji, jota pelataan kahdessa 11 pelaajan joukkueessa, jotka käyttävät pääasiassa jalkojaan pallon kuljettamiseen suorakulmaisella kentällä, jota kutsutaan kentäksi. Pelin tavoitteena on tehdä enemmän maaleja kuin vastustajajoukkue siirtämällä pallo maaliviivan yli vastustajajoukkueen puolustamaan suorakulmaiseen maaliin. Perinteisesti peli on pelattu kahdella 45 minuutin puoliajalla, jolloin ottelun kokonaiskesto on 90 minuuttia. Arviolta 250 miljoonaa pelaajaa yli 200 maassa ja alueella, joten sitä pidetään maailman suosituimpana urheilulajina.</w:t>
        <w:br/>
        <w:br/>
        <w:t xml:space="preserve"> Jalkapalloa pelataan vuodesta 1863 lähtien voimassa olleiden pelisääntöjen mukaisesti, joita IFAB on ylläpitänyt vuodesta 1886 lähtien. Peliä pelataan jalkapallolla, jonka ympärysmitta on 68-70 cm (27-28 tuumaa). Joukkueet kilpailevat saadakseen pallon toisen joukkueen maaliin (tolppien väliin ja riman alle) ja tehdäkseen näin maalin. Kun pallo on pelissä, pelaajat käyttävät pääasiassa jalkojaan, mutta he voivat käyttää mitä tahansa muuta ruumiinosaansa, lukuun ottamatta käsiä tai käsivarsia, pallon ohjaamiseen, lyömiseen tai syöttämiseen. Ainoastaan maalivahdit saavat käyttää käsiään ja käsivarsiaan, ja vain rangaistusalueella. Joukkue, joka on tehnyt enemmän maaleja pelin lopussa, on voittaja.</w:t>
        <w:t xml:space="preserve">Kilpailumuodosta riippuen yhtä monta maalia tehtyjen maalien määrä voi johtaa tasapeliin, jatkoaikaan tai rangaistuspotkukilpailuun.[5]</w:t>
        <w:br/>
        <w:br/>
        <w:t xml:space="preserve">Kansainvälisesti jalkapalloa sääntelee FIFA. FIFA:n alaisuudessa on kuusi maanosaliittoa: AFC, CAF, CONCACAF, CONMEBOL, OFC ja UEFA. Kansalliset liitot (esim. FA tai JFA) ovat vastuussa pelin hallinnoinnista omassa maassaan sekä ammattilais- että amatööritasolla ja kilpailujen koordinoinnista pelisääntöjen mukaisesti. Tärkeimmät ja arvostetuimmat kansainväliset kilpailut ovat FIFA:n maailmanmestaruuskilpailut ja FIFA:n naisten maailmanmestaruuskilpailut. Miesten maailmanmestaruuskilpailut ovat maailman katsotuin urheilutapahtuma, joka ylittää olympialaiset.[6] Eurooppalaisen seurajalkapallon kaksi arvostetuinta kilpailua ovat UEFA:n Mestarien liiga ja UEFA:n naisten Mestarien liiga, jotka vetävät puoleensa laajoja televisioyleisöjä kaikkialla maailmassa. Miesten turnauksen loppuottelu on viime vuosina ollut maailman katsotuin vuosittainen urheilutapahtuma[7].</w:t>
      </w:r>
    </w:p>
    <w:p>
      <w:r>
        <w:rPr>
          <w:b/>
        </w:rPr>
        <w:t xml:space="preserve">Vastaus</w:t>
      </w:r>
    </w:p>
    <w:p>
      <w:r>
        <w:t xml:space="preserve">AFC, CAF, CONCACAF, CONMEBOL, OFC, UEFA</w:t>
      </w:r>
    </w:p>
    <w:p>
      <w:r>
        <w:rPr>
          <w:b/>
          <w:u w:val="single"/>
        </w:rPr>
        <w:t xml:space="preserve">Asiakirja 10408</w:t>
      </w:r>
    </w:p>
    <w:p>
      <w:r>
        <w:rPr>
          <w:b/>
        </w:rPr>
        <w:t xml:space="preserve">Ohjeet</w:t>
      </w:r>
    </w:p>
    <w:p>
      <w:r>
        <w:t xml:space="preserve">Nimeä muutama suuri fantasiakirjasarja.</w:t>
      </w:r>
    </w:p>
    <w:p>
      <w:r>
        <w:rPr>
          <w:b/>
        </w:rPr>
        <w:t xml:space="preserve">Vastaus</w:t>
      </w:r>
    </w:p>
    <w:p>
      <w:r>
        <w:t xml:space="preserve">Kaikkiin suurten fantasiasarjojen luetteloihin kuuluu varmasti Taru sormusten herrasta.  J.R.R. Tolkienin 1900-luvun puolivälissä kirjoittama tarina kertoo Frodo Reppulista, nuoresta hobitista, jonka tehtävänä on kantaa ja lopulta tuhota Sauronin takoma Sormus, jonka avulla hän voi vaatia itselleen koko Keski-Maan täydellistä valtaa.   Frodon apuna hänen tehtävässään on kolme hobittia, ihmismetsänvartija, kääpiö, haltija ja velho.  Yhdessä tämä ystävien ja sankareiden joukko taistelee örkkejä, peikkoja, loheja, jättiläishämähäkkejä ja monia pimeyden olentoja vastaan pyrkiessään pelastamaan Keski-Maan.</w:t>
        <w:br/>
        <w:br/>
        <w:t xml:space="preserve"> Toinen eeppinen fantasiasarja on Robert Jordanin Ajan pyörä. Tämä 14 niteen mittainen tarina sijoittuu korkeaan fantasiamaailmaan, jossa taikuutta on olemassa, mutta vain jotkut voivat käyttää sitä. Sarja alkaa, kun Moraine, voimakas kanavoija, lähtee etsimään ennustettua "lohikäärmettä", joka on syntynyt uudelleen ja jolla on voima voittaa Pimeys. Moraine seuraa johtolankoja pieneen kylään ja viiteen nuoreen mieheen ja naiseen, joista yhden hän on vakuuttunut olevan uudelleen syntynyt Lohikäärme. Koko sarjan ajan nämä kuusi sekä joukko mielenkiintoisia ja monimutkaisesti verkottuneita hahmoja etsivät maailmaa, taistelevat pimeiden voimien esiinmarssia vastaan ja pyrkivät löytämään omat voimansa ja kohtalonsa.</w:t>
        <w:br/>
        <w:br/>
        <w:t xml:space="preserve"> J.K. Rowlingin kirjoittama Harry Potter on kiistatta kaikkien aikojen suosituin fantasiasarja. Sarjan seitsemässä romaanissa seurataan Harry Potterin tarinaa, nuoren orvon, joka 11-vuotissyntymäpäivänään huomaa olevansa velho. Hänet toivotetaan tervetulleeksi maineikkaaseen Tylypahkan noituus- ja velhokouluun, jossa hän oppii taikoja, saa ihania ystäviä ja muutamia vihollisia. Hän saa myös tietää ja joutuu kohtaamaan synkän historiansa ja yhteytensä lordi Voldemortiin, yhteen mahtavimmista ja pahimmista pimeistä velhoista, joka tappoi Harryn vanhemmat ja yritti tappaa Harryn, kun tämä oli vasta pikkulapsi.</w:t>
      </w:r>
    </w:p>
    <w:p>
      <w:r>
        <w:rPr>
          <w:b/>
          <w:u w:val="single"/>
        </w:rPr>
        <w:t xml:space="preserve">Asiakirja 10409</w:t>
      </w:r>
    </w:p>
    <w:p>
      <w:r>
        <w:rPr>
          <w:b/>
        </w:rPr>
        <w:t xml:space="preserve">Ohjeet</w:t>
      </w:r>
    </w:p>
    <w:p>
      <w:r>
        <w:t xml:space="preserve">Mitkä ovat tunnetuimpia linnoja Loiren laaksossa Ranskassa?</w:t>
      </w:r>
    </w:p>
    <w:p>
      <w:r>
        <w:rPr>
          <w:b/>
        </w:rPr>
        <w:t xml:space="preserve">Vastaus</w:t>
      </w:r>
    </w:p>
    <w:p>
      <w:r>
        <w:t xml:space="preserve">Linnojen luetteloon kuuluvat Château de Cheverny, Château de Chambord, Château de Chenonceau, Château d'Azay-le-Rideau, Château de Villandry, Château d'Amboise ja Château de Chaumont.</w:t>
      </w:r>
    </w:p>
    <w:p>
      <w:r>
        <w:rPr>
          <w:b/>
          <w:u w:val="single"/>
        </w:rPr>
        <w:t xml:space="preserve">Asiakirja 10410</w:t>
      </w:r>
    </w:p>
    <w:p>
      <w:r>
        <w:rPr>
          <w:b/>
        </w:rPr>
        <w:t xml:space="preserve">Ohjeet</w:t>
      </w:r>
    </w:p>
    <w:p>
      <w:r>
        <w:t xml:space="preserve">Miksi maapallolla on eri vuodenaikoja?</w:t>
      </w:r>
    </w:p>
    <w:p>
      <w:r>
        <w:rPr>
          <w:b/>
        </w:rPr>
        <w:t xml:space="preserve">Vastaus</w:t>
      </w:r>
    </w:p>
    <w:p>
      <w:r>
        <w:t xml:space="preserve">Se johtuu maapallon kallistumisesta akselinsa suhteen. Tällä hetkellä maapallo on noin 23,5 astetta kallistunut akselinsa suhteen kiertoradallaan auringon ympäri. Maan puoli, joka on lähempänä aurinkoa, saa enemmän lämpöä auringosta. Siksi kun pohjoisella pallonpuoliskolla on kesä, eteläisellä pallonpuoliskolla on talvi ja päinvastoin.</w:t>
      </w:r>
    </w:p>
    <w:p>
      <w:r>
        <w:rPr>
          <w:b/>
          <w:u w:val="single"/>
        </w:rPr>
        <w:t xml:space="preserve">Asiakirja 10411</w:t>
      </w:r>
    </w:p>
    <w:p>
      <w:r>
        <w:rPr>
          <w:b/>
        </w:rPr>
        <w:t xml:space="preserve">Ohjeet</w:t>
      </w:r>
    </w:p>
    <w:p>
      <w:r>
        <w:t xml:space="preserve">Kirjoita dplyr-lausunto, joka ottaa tietoruudun, suodattaa sen "super awesome" -merkkijonosarakkeella ja luo sitten uuden sarakkeen nimeltä pct_sugar, joka ottaa total_sugar-mittarin ja jakaa sen massalla.</w:t>
      </w:r>
    </w:p>
    <w:p>
      <w:r>
        <w:rPr>
          <w:b/>
        </w:rPr>
        <w:t xml:space="preserve">Vastaus</w:t>
      </w:r>
    </w:p>
    <w:p>
      <w:r>
        <w:t xml:space="preserve">library(dplyr)</w:t>
        <w:br/>
        <w:br/>
        <w:t xml:space="preserve">dataframe %&gt;%</w:t>
        <w:br/>
        <w:t xml:space="preserve">    filter(tastiness == "super awesome") %&gt;%</w:t>
        <w:br/>
        <w:t xml:space="preserve">    mutate(pct_sugar, total_sugar/mass)</w:t>
      </w:r>
    </w:p>
    <w:p>
      <w:r>
        <w:rPr>
          <w:b/>
          <w:u w:val="single"/>
        </w:rPr>
        <w:t xml:space="preserve">Asiakirja 10412</w:t>
      </w:r>
    </w:p>
    <w:p>
      <w:r>
        <w:rPr>
          <w:b/>
        </w:rPr>
        <w:t xml:space="preserve">Ohjeet</w:t>
      </w:r>
    </w:p>
    <w:p>
      <w:r>
        <w:t xml:space="preserve">Mikä on taantuma?</w:t>
      </w:r>
    </w:p>
    <w:p>
      <w:r>
        <w:rPr>
          <w:b/>
        </w:rPr>
        <w:t xml:space="preserve">Vastaus</w:t>
      </w:r>
    </w:p>
    <w:p>
      <w:r>
        <w:t xml:space="preserve">Taloustieteessä taantuma on suhdannekierron supistuminen, joka tapahtuu, kun taloudellinen toimeliaisuus vähenee yleisesti. Taantuma syntyy yleensä silloin, kun kulutus vähenee laajalti, ja sen voivat laukaista erilaiset tapahtumat, kuten finanssikriisi, talouskuplan puhkeaminen tai laajamittainen ihmisen aiheuttama katastrofi tai luonnonkatastrofi (esim. pandemia). Hallitukset reagoivat taantumiin yleensä harjoittamalla ekspansiivista makrotalouspolitiikkaa, kuten lisäämällä rahan tarjontaa, alentamalla korkoja, lisäämällä julkisia menoja tai alentamalla veroja.</w:t>
      </w:r>
    </w:p>
    <w:p>
      <w:r>
        <w:rPr>
          <w:b/>
          <w:u w:val="single"/>
        </w:rPr>
        <w:t xml:space="preserve">Asiakirja 10413</w:t>
      </w:r>
    </w:p>
    <w:p>
      <w:r>
        <w:rPr>
          <w:b/>
        </w:rPr>
        <w:t xml:space="preserve">Ohjeet</w:t>
      </w:r>
    </w:p>
    <w:p>
      <w:r>
        <w:t xml:space="preserve">Miksi Euroopan unioni perustettiin?</w:t>
      </w:r>
    </w:p>
    <w:p>
      <w:r>
        <w:rPr>
          <w:b/>
        </w:rPr>
        <w:t xml:space="preserve">Vastaus</w:t>
      </w:r>
    </w:p>
    <w:p>
      <w:r>
        <w:t xml:space="preserve">Euroopan unionin perustivat Belgia, Ranska, Saksa, Italia, Luxemburg ja Alankomaat vuonna 1957. Euroopan unionin tavoitteena oli yhdistää Euroopan kansantaloudet ja estää tulevat sodat jäsenvaltioiden välillä. Euroopan talouksien yhdentämiseksi entisestään otettiin vuonna 1999 käyttöön yhteinen valuutta, euro. Nykyään Euroopan unioniin kuuluu 27 jäsenvaltiota, joista 20:llä on euro virallisena valuuttana.</w:t>
      </w:r>
    </w:p>
    <w:p>
      <w:r>
        <w:rPr>
          <w:b/>
          <w:u w:val="single"/>
        </w:rPr>
        <w:t xml:space="preserve">Asiakirja 10414</w:t>
      </w:r>
    </w:p>
    <w:p>
      <w:r>
        <w:rPr>
          <w:b/>
        </w:rPr>
        <w:t xml:space="preserve">Ohjeet</w:t>
      </w:r>
    </w:p>
    <w:p>
      <w:r>
        <w:t xml:space="preserve">Poimi kaikki tässä kappaleessa mainittujen henkilöiden nimet ja listaa ne luettelemalla ne luettelomuodossa {Nimi}.</w:t>
      </w:r>
    </w:p>
    <w:p>
      <w:r>
        <w:rPr>
          <w:b/>
        </w:rPr>
        <w:t xml:space="preserve">Konteksti</w:t>
      </w:r>
    </w:p>
    <w:p>
      <w:r>
        <w:t xml:space="preserve">Vuonna 1888 perustetulla ohjelmalla on 856 voittoa ja se on voittanut 11 kansallista mestaruutta, joista kahdeksan on saatu suurimmilta wire-palveluilta (AP, Coaches'), ja se lähtee kauteen 2022.[2] USC on voittanut 13 voittamatonta kautta, joista kahdeksan on ollut täydellisiä, ja se on voittanut 39 konferenssimestaruutta. USC on tuottanut kahdeksan Heisman Trophy -voittajaa, 81 ensimmäisen joukkueen Consensus All-American -valintaa, joista 29 yksimielistä valintaa, ja 510 NFL-draft-poimintaa, mikä on kaikkien aikojen eniten minkä tahansa yliopiston toimesta.[3] USC:n 35 jäsentä on otettu College Football Hall of Fameen, mukaan lukien entiset pelaajat Matt Leinart, O. J. Simpson ja Ronnie Lott sekä entiset valmentajat John McKay ja Howard Jones. Pro Football Hall of Fameen Trojansilla on 14 jäsenyyttä, mikä on eniten kaikista kouluista, mukaan lukien Junior Seau, Bruce Matthews, Marcus Allen ja Ron Yary.[4] Kaikkien korkeakoulujen ja yliopistojen joukossa USC:llä on vuodesta 2022 lähtien kaikkien aikojen ennätys eniten pelinrakentajia (17) ja se on Miamin yliopiston kanssa tasapisteissä eniten NFL:ssä pelanneita leveän linjan vastaanottajia (40)[5].</w:t>
      </w:r>
    </w:p>
    <w:p>
      <w:r>
        <w:rPr>
          <w:b/>
        </w:rPr>
        <w:t xml:space="preserve">Vastaus</w:t>
      </w:r>
    </w:p>
    <w:p>
      <w:r>
        <w:t xml:space="preserve">Matt Leinart</w:t>
        <w:br/>
        <w:t xml:space="preserve">- O. J. Simpson</w:t>
        <w:br/>
        <w:t xml:space="preserve">- Ronnie Lott</w:t>
        <w:br/>
        <w:t xml:space="preserve">- John McKay</w:t>
        <w:br/>
        <w:t xml:space="preserve">- Howard Jones</w:t>
        <w:br/>
        <w:t xml:space="preserve">- Junior Seau</w:t>
        <w:br/>
        <w:t xml:space="preserve">- Bruce Matthews</w:t>
        <w:br/>
        <w:t xml:space="preserve">- Marcus Allen</w:t>
        <w:br/>
        <w:t xml:space="preserve">- Ron Yary</w:t>
      </w:r>
    </w:p>
    <w:p>
      <w:r>
        <w:rPr>
          <w:b/>
          <w:u w:val="single"/>
        </w:rPr>
        <w:t xml:space="preserve">Asiakirja 10415</w:t>
      </w:r>
    </w:p>
    <w:p>
      <w:r>
        <w:rPr>
          <w:b/>
        </w:rPr>
        <w:t xml:space="preserve">Ohjeet</w:t>
      </w:r>
    </w:p>
    <w:p>
      <w:r>
        <w:t xml:space="preserve">Missä väliaineessa ääni kulkee nopeammin ja miksi</w:t>
      </w:r>
    </w:p>
    <w:p>
      <w:r>
        <w:rPr>
          <w:b/>
        </w:rPr>
        <w:t xml:space="preserve">Vastaus</w:t>
      </w:r>
    </w:p>
    <w:p>
      <w:r>
        <w:t xml:space="preserve">Ääni etenee nopeammin kiinteissä aineissa, koska kiinteän väliaineen molekyylit ovat paljon lähempänä toisiaan kuin nesteen tai kaasun molekyylit, mikä saa äänen etenemään nopeammin. Ääniaallot kulkevat teräksessä yli 17 kertaa nopeammin kuin ilmassa.</w:t>
      </w:r>
    </w:p>
    <w:p>
      <w:r>
        <w:rPr>
          <w:b/>
          <w:u w:val="single"/>
        </w:rPr>
        <w:t xml:space="preserve">Asiakirja 10416</w:t>
      </w:r>
    </w:p>
    <w:p>
      <w:r>
        <w:rPr>
          <w:b/>
        </w:rPr>
        <w:t xml:space="preserve">Ohjeet</w:t>
      </w:r>
    </w:p>
    <w:p>
      <w:r>
        <w:t xml:space="preserve">Mitä valtakunnallinen toiminta on?</w:t>
      </w:r>
    </w:p>
    <w:p>
      <w:r>
        <w:rPr>
          <w:b/>
        </w:rPr>
        <w:t xml:space="preserve">Vastaus</w:t>
      </w:r>
    </w:p>
    <w:p>
      <w:r>
        <w:t xml:space="preserve">Nationwide on ryhmä vakuutusyhtiöitä Yhdysvalloissa ja muita rahoituspalveluja.  Niiden pääkonttori sijaitsee Arizonassa, ja ne tarjoavat monia palveluja.  Ne tarjoavat muun muassa autovakuutuksia, kotivakuutuksia, moottoripyörävakuutuksia, lemmikkieläin- ja maatilavakuutuksia sekä henki- ja yritysvakuutuksia.  Vakuutus on hyvä asia, jos sinulle sattuu onnettomuus.</w:t>
      </w:r>
    </w:p>
    <w:p>
      <w:r>
        <w:rPr>
          <w:b/>
          <w:u w:val="single"/>
        </w:rPr>
        <w:t xml:space="preserve">Asiakirja 10417</w:t>
      </w:r>
    </w:p>
    <w:p>
      <w:r>
        <w:rPr>
          <w:b/>
        </w:rPr>
        <w:t xml:space="preserve">Ohjeet</w:t>
      </w:r>
    </w:p>
    <w:p>
      <w:r>
        <w:t xml:space="preserve">Onko Chen Ruo Bing kiinalainen vai japanilainen taiteilija?</w:t>
      </w:r>
    </w:p>
    <w:p>
      <w:r>
        <w:rPr>
          <w:b/>
        </w:rPr>
        <w:t xml:space="preserve">Konteksti</w:t>
      </w:r>
    </w:p>
    <w:p>
      <w:r>
        <w:t xml:space="preserve">Chen Ruo Bing (s. 1970) on kiinalainen taiteilija, jonka abstraktissa värimaalauksessa yhdistyvät itäinen perinne ja länsimainen nykytaide.</w:t>
      </w:r>
    </w:p>
    <w:p>
      <w:r>
        <w:rPr>
          <w:b/>
        </w:rPr>
        <w:t xml:space="preserve">Vastaus</w:t>
      </w:r>
    </w:p>
    <w:p>
      <w:r>
        <w:t xml:space="preserve">Kiinalainen</w:t>
      </w:r>
    </w:p>
    <w:p>
      <w:r>
        <w:rPr>
          <w:b/>
          <w:u w:val="single"/>
        </w:rPr>
        <w:t xml:space="preserve">Asiakirja 10418</w:t>
      </w:r>
    </w:p>
    <w:p>
      <w:r>
        <w:rPr>
          <w:b/>
        </w:rPr>
        <w:t xml:space="preserve">Ohjeet</w:t>
      </w:r>
    </w:p>
    <w:p>
      <w:r>
        <w:t xml:space="preserve">Mistä kaupungeista jotkut tunnetuimmista englantilaisista rockyhtyeistä ovat kotoisin?</w:t>
      </w:r>
    </w:p>
    <w:p>
      <w:r>
        <w:rPr>
          <w:b/>
        </w:rPr>
        <w:t xml:space="preserve">Vastaus</w:t>
      </w:r>
    </w:p>
    <w:p>
      <w:r>
        <w:t xml:space="preserve">Kuuluisia englantilaisia rockyhtyeitä on kotoisin seuraavista kaupungeista: Liverpool (The Beatles), Lontoo (Led Zeppelin, The Rolling Stones, The Who, Pink Floyd, Queen, Deep Purple), Sheffield (Def Leppard), Birmingham (Black Sabbath) ja Manchester (Oasis).</w:t>
      </w:r>
    </w:p>
    <w:p>
      <w:r>
        <w:rPr>
          <w:b/>
          <w:u w:val="single"/>
        </w:rPr>
        <w:t xml:space="preserve">Asiakirja 10419</w:t>
      </w:r>
    </w:p>
    <w:p>
      <w:r>
        <w:rPr>
          <w:b/>
        </w:rPr>
        <w:t xml:space="preserve">Ohjeet</w:t>
      </w:r>
    </w:p>
    <w:p>
      <w:r>
        <w:t xml:space="preserve">Miksi elokuva The Happytime Murders sai niin huonoja arvosteluja, jos se oli palkittu?</w:t>
      </w:r>
    </w:p>
    <w:p>
      <w:r>
        <w:rPr>
          <w:b/>
        </w:rPr>
        <w:t xml:space="preserve">Konteksti</w:t>
      </w:r>
    </w:p>
    <w:p>
      <w:r>
        <w:t xml:space="preserve">STXfilms julkaisi The Happytime Murders -elokuvan 24. elokuuta 2018. Se sai kriitikoilta enimmäkseen negatiivisia arvosteluja huumorista, esityksistä ja tarinasta, vaikka nukketeatteri sai kiitosta. Elokuva oli lipputulopommi, sillä se tuotti maailmanlaajuisesti 27,5 miljoonaa dollaria 40-47 miljoonan dollarin budjetilla. Elokuva sai kuusi ehdokkuutta 39. Kultainen vadelma -palkinnossa, mukaan lukien huonoin elokuva ja huonoin naispääosa McCarthylle, joka voitti kyseisen palkinnon.</w:t>
      </w:r>
    </w:p>
    <w:p>
      <w:r>
        <w:rPr>
          <w:b/>
        </w:rPr>
        <w:t xml:space="preserve">Vastaus</w:t>
      </w:r>
    </w:p>
    <w:p>
      <w:r>
        <w:t xml:space="preserve">Golden Raspberry Awards, joka tunnetaan myös nimellä Razzies, on parodiapalkintogaala. Niissä juhlitaan elokuvan epäonnistumisia. Niiden tunnuslause on "Own Your Bad", ja usein Razzie-ehdokkaina olevat julkkikset suhtautuvat siihen vitsillä. Joskus roolit tai kategoriat, joissa elokuva on ehdolla Razziesissa, ovat ehdolla myös Oscar- tai muihin arvostettuihin palkintoihin. Happytime Murders -elokuva oli kuitenkin ehdolla vain Razzien kaltaisiin parodiapalkintoihin.</w:t>
      </w:r>
    </w:p>
    <w:p>
      <w:r>
        <w:rPr>
          <w:b/>
          <w:u w:val="single"/>
        </w:rPr>
        <w:t xml:space="preserve">Asiakirja 10420</w:t>
      </w:r>
    </w:p>
    <w:p>
      <w:r>
        <w:rPr>
          <w:b/>
        </w:rPr>
        <w:t xml:space="preserve">Ohjeet</w:t>
      </w:r>
    </w:p>
    <w:p>
      <w:r>
        <w:t xml:space="preserve">Miten tehdä pizzataikina?</w:t>
      </w:r>
    </w:p>
    <w:p>
      <w:r>
        <w:rPr>
          <w:b/>
        </w:rPr>
        <w:t xml:space="preserve">Vastaus</w:t>
      </w:r>
    </w:p>
    <w:p>
      <w:r>
        <w:t xml:space="preserve">Yhdistä noin 1 kupillinen (125 g) valkoisia jauhoja, hiiva, raakasokeri ja kosher-suola suuressa kulhossa. Voit lisätä myös valkosipulijauhetta ja kuivattua basilikajauhetta. Lisää neitsytoliiviöljy ja lämmin vesi ja sekoita huolellisesti. Lisää vähitellen toinen kupillinen valkoisia jauhoja ja jatka sekoittamista, kunnes taikina on muotoutunut palloksi eikä tartu kulhoon.</w:t>
      </w:r>
    </w:p>
    <w:p>
      <w:r>
        <w:rPr>
          <w:b/>
          <w:u w:val="single"/>
        </w:rPr>
        <w:t xml:space="preserve">Asiakirja 10421</w:t>
      </w:r>
    </w:p>
    <w:p>
      <w:r>
        <w:rPr>
          <w:b/>
        </w:rPr>
        <w:t xml:space="preserve">Ohjeet</w:t>
      </w:r>
    </w:p>
    <w:p>
      <w:r>
        <w:t xml:space="preserve">Mikä on absoluuttinen URL-osoite?</w:t>
      </w:r>
    </w:p>
    <w:p>
      <w:r>
        <w:rPr>
          <w:b/>
        </w:rPr>
        <w:t xml:space="preserve">Vastaus</w:t>
      </w:r>
    </w:p>
    <w:p>
      <w:r>
        <w:t xml:space="preserve">Sivun tai muun World Wide Web -resurssin täydellinen Internet-osoite.</w:t>
      </w:r>
    </w:p>
    <w:p>
      <w:r>
        <w:rPr>
          <w:b/>
          <w:u w:val="single"/>
        </w:rPr>
        <w:t xml:space="preserve">Asiakirja 10422</w:t>
      </w:r>
    </w:p>
    <w:p>
      <w:r>
        <w:rPr>
          <w:b/>
        </w:rPr>
        <w:t xml:space="preserve">Ohjeet</w:t>
      </w:r>
    </w:p>
    <w:p>
      <w:r>
        <w:t xml:space="preserve">Mikä on metsästyskoira?</w:t>
      </w:r>
    </w:p>
    <w:p>
      <w:r>
        <w:rPr>
          <w:b/>
        </w:rPr>
        <w:t xml:space="preserve">Vastaus</w:t>
      </w:r>
    </w:p>
    <w:p>
      <w:r>
        <w:t xml:space="preserve">Metsästyskoirat ovat yleensä ihmisen parina metsästysurheilun apuna.  Niitä on käytetty satoja vuosia, ja niiden katsotaan parantavan metsästäjän kykyjä.  Metsästyskoirat ovat tyypillisesti pointtereita tai noutajia.  Rotuja on monia, kuten saksankarvaiset lyhytkarvaiset pointterit ja labradorinnoutajat vain pari mainitakseni.</w:t>
      </w:r>
    </w:p>
    <w:p>
      <w:r>
        <w:rPr>
          <w:b/>
          <w:u w:val="single"/>
        </w:rPr>
        <w:t xml:space="preserve">Asiakirja 10423</w:t>
      </w:r>
    </w:p>
    <w:p>
      <w:r>
        <w:rPr>
          <w:b/>
        </w:rPr>
        <w:t xml:space="preserve">Ohjeet</w:t>
      </w:r>
    </w:p>
    <w:p>
      <w:r>
        <w:t xml:space="preserve">Luokittele kukin seuraavista "moottoroitu" tai "ei-moottoroitu": Polkupyörä, rullalauta, auto, ruohonleikkuri, traktori, golfkärry.</w:t>
      </w:r>
    </w:p>
    <w:p>
      <w:r>
        <w:rPr>
          <w:b/>
        </w:rPr>
        <w:t xml:space="preserve">Vastaus</w:t>
      </w:r>
    </w:p>
    <w:p>
      <w:r>
        <w:t xml:space="preserve">Polkupyörä:</w:t>
        <w:t xml:space="preserve">Ei moottoroitu</w:t>
        <w:br/>
        <w:t xml:space="preserve">Rullalauta:</w:t>
        <w:t xml:space="preserve">Ei moottoroitu</w:t>
        <w:br/>
        <w:t xml:space="preserve">Auto:</w:t>
        <w:t xml:space="preserve">Moottoroitu</w:t>
        <w:br/>
        <w:t xml:space="preserve">Ruohonleikkuri:</w:t>
        <w:t xml:space="preserve">Moottoroitu</w:t>
        <w:br/>
        <w:t xml:space="preserve">Traktori:</w:t>
        <w:t xml:space="preserve">Moottoroitu</w:t>
        <w:br/>
        <w:t xml:space="preserve">Golfkärry: moottoroitu</w:t>
      </w:r>
    </w:p>
    <w:p>
      <w:r>
        <w:rPr>
          <w:b/>
          <w:u w:val="single"/>
        </w:rPr>
        <w:t xml:space="preserve">Asiakirja 10424</w:t>
      </w:r>
    </w:p>
    <w:p>
      <w:r>
        <w:rPr>
          <w:b/>
        </w:rPr>
        <w:t xml:space="preserve">Ohjeet</w:t>
      </w:r>
    </w:p>
    <w:p>
      <w:r>
        <w:t xml:space="preserve">Kuvaile tapoja käsitellä tuhmia lapsia vanhempana.</w:t>
      </w:r>
    </w:p>
    <w:p>
      <w:r>
        <w:rPr>
          <w:b/>
        </w:rPr>
        <w:t xml:space="preserve">Vastaus</w:t>
      </w:r>
    </w:p>
    <w:p>
      <w:r>
        <w:t xml:space="preserve">No, ei ole olemassa yhtä ainoaa tarkkaa sääntöä, joka pätee kaikkiin, vaan monet asiat vaikuttavat siihen, miten lapsi käyttäytyy. Yksi tärkeimmistä asioista on kuitenkin se, että lapset oppivat enemmän havainnoimalla kuin kertomalla. Vanhempana tärkeä asia olisi muistaa, että kannattaa harjoittaa sitä, mitä saarnaa. Yleensä rajoitamme lasten ruutuaikaa, mutta muistakaa, että jopa me itse olemme vastuussa heille, kun vietämme liikaa aikaa laitteiden parissa kuin ympärillämme olevien ihmisten kanssa. Odotamme, että lapset kunnioittavat meitä, joten sama pätee myös meihin, joten yritä käyttäytyä heidän kanssaan samalla tavalla kuin haluaisit heidän käyttäytyvän sinua kohtaan. Yritä omistaa muutama tunti aikaa heidän kanssaan, muista, että laatu, ei määrä, ratkaisee. Yritä olla oikaisematta heitä kaikesta, mitä he tekevät, ja yritä asettaa rajat asioille, joista voit päästää irti. Lasten kanssa ei loppujen lopuksi ole lasten hommaa, joten sinun on oltava kärsivällinen ymmärtämään heitä ja sitten yritettävä tulla ymmärretyksi.</w:t>
      </w:r>
    </w:p>
    <w:p>
      <w:r>
        <w:rPr>
          <w:b/>
          <w:u w:val="single"/>
        </w:rPr>
        <w:t xml:space="preserve">Asiakirja 10425</w:t>
      </w:r>
    </w:p>
    <w:p>
      <w:r>
        <w:rPr>
          <w:b/>
        </w:rPr>
        <w:t xml:space="preserve">Ohjeet</w:t>
      </w:r>
    </w:p>
    <w:p>
      <w:r>
        <w:t xml:space="preserve">Tunnista, mikä soitin on jousi- vai puupuhallin: Veena, Mizmar</w:t>
      </w:r>
    </w:p>
    <w:p>
      <w:r>
        <w:rPr>
          <w:b/>
        </w:rPr>
        <w:t xml:space="preserve">Vastaus</w:t>
      </w:r>
    </w:p>
    <w:p>
      <w:r>
        <w:t xml:space="preserve">Mizmar on puupuhallin, Veena on jousi.</w:t>
      </w:r>
    </w:p>
    <w:p>
      <w:r>
        <w:rPr>
          <w:b/>
          <w:u w:val="single"/>
        </w:rPr>
        <w:t xml:space="preserve">Asiakirja 10426</w:t>
      </w:r>
    </w:p>
    <w:p>
      <w:r>
        <w:rPr>
          <w:b/>
        </w:rPr>
        <w:t xml:space="preserve">Ohjeet</w:t>
      </w:r>
    </w:p>
    <w:p>
      <w:r>
        <w:t xml:space="preserve">Kerro minulle, ovatko nämä voileipiä vai muroja: Hunajaiset kaurahiutaleet, Frosted Flakes ja Cheerios.</w:t>
      </w:r>
    </w:p>
    <w:p>
      <w:r>
        <w:rPr>
          <w:b/>
        </w:rPr>
        <w:t xml:space="preserve">Vastaus</w:t>
      </w:r>
    </w:p>
    <w:p>
      <w:r>
        <w:t xml:space="preserve">Kyseessä on luettelo muroista, ei luettelo voileivistä.</w:t>
      </w:r>
    </w:p>
    <w:p>
      <w:r>
        <w:rPr>
          <w:b/>
          <w:u w:val="single"/>
        </w:rPr>
        <w:t xml:space="preserve">Asiakirja 10427</w:t>
      </w:r>
    </w:p>
    <w:p>
      <w:r>
        <w:rPr>
          <w:b/>
        </w:rPr>
        <w:t xml:space="preserve">Ohjeet</w:t>
      </w:r>
    </w:p>
    <w:p>
      <w:r>
        <w:t xml:space="preserve">Mikä on seuraavan kappaleen tärkein päätelmä pysähtymisongelmasta?</w:t>
      </w:r>
    </w:p>
    <w:p>
      <w:r>
        <w:rPr>
          <w:b/>
        </w:rPr>
        <w:t xml:space="preserve">Konteksti</w:t>
      </w:r>
    </w:p>
    <w:p>
      <w:r>
        <w:t xml:space="preserve">Laskettavuusteoriassa pysähtymisongelma on ongelma, jossa määritetään mielivaltaisen tietokoneohjelman kuvauksen ja syötteen perusteella, lopettaako ohjelma suorituksensa vai jatkaako se suoritustaan ikuisesti. Alan Turing osoitti vuonna 1936, että pysähtymisongelman ratkaisemiseen ei voi olla olemassa yleistä algoritmia kaikille mahdollisille ohjelma-syöttöpareille. Minkä tahansa ohjelman f osalta, joka voi määrittää, pysähtyvätkö ohjelmat, "patologinen" ohjelma g, jota kutsutaan jollakin syötteellä, voi välittää oman lähteensä ja syötteensä f:lle ja sitten nimenomaan tehdä päinvastoin kuin mitä f ennustaa g:n tekevän. Ei voi olla olemassa f:ää, joka käsittelisi tämän tapauksen. Keskeinen osa todistusta on tietokoneen ja ohjelman matemaattinen määritelmä, joka tunnetaan nimellä Turingin kone; pysähtymisongelma ei ole ratkaistavissa Turingin koneissa. Se on yksi ensimmäisistä päätöksenteko-ongelmien tapauksista, joiden on osoitettu olevan ratkaisemattomia. Tämä todistus on merkittävä käytännön tietojenkäsittelyn kannalta, sillä se määrittelee sovellusten luokan, jota mikään ohjelmointikeksintö ei voi suorittaa täydellisesti.</w:t>
      </w:r>
    </w:p>
    <w:p>
      <w:r>
        <w:rPr>
          <w:b/>
        </w:rPr>
        <w:t xml:space="preserve">Vastaus</w:t>
      </w:r>
    </w:p>
    <w:p>
      <w:r>
        <w:t xml:space="preserve">Pysähtymisongelma on ratkaisematon.</w:t>
      </w:r>
    </w:p>
    <w:p>
      <w:r>
        <w:rPr>
          <w:b/>
          <w:u w:val="single"/>
        </w:rPr>
        <w:t xml:space="preserve">Asiakirja 10428</w:t>
      </w:r>
    </w:p>
    <w:p>
      <w:r>
        <w:rPr>
          <w:b/>
        </w:rPr>
        <w:t xml:space="preserve">Ohjeet</w:t>
      </w:r>
    </w:p>
    <w:p>
      <w:r>
        <w:t xml:space="preserve">Tunnista, kumpi soitin on jousi- vai lyömäsoittimet: Galgo, Huobosi</w:t>
      </w:r>
    </w:p>
    <w:p>
      <w:r>
        <w:rPr>
          <w:b/>
        </w:rPr>
        <w:t xml:space="preserve">Vastaus</w:t>
      </w:r>
    </w:p>
    <w:p>
      <w:r>
        <w:t xml:space="preserve">Huobosi on jousi, Galgo on lyömäsoittimet.</w:t>
      </w:r>
    </w:p>
    <w:p>
      <w:r>
        <w:rPr>
          <w:b/>
          <w:u w:val="single"/>
        </w:rPr>
        <w:t xml:space="preserve">Asiakirja 10429</w:t>
      </w:r>
    </w:p>
    <w:p>
      <w:r>
        <w:rPr>
          <w:b/>
        </w:rPr>
        <w:t xml:space="preserve">Ohjeet</w:t>
      </w:r>
    </w:p>
    <w:p>
      <w:r>
        <w:t xml:space="preserve">Miltä länsirannikon osterit maistuvat?</w:t>
      </w:r>
    </w:p>
    <w:p>
      <w:r>
        <w:rPr>
          <w:b/>
        </w:rPr>
        <w:t xml:space="preserve">Vastaus</w:t>
      </w:r>
    </w:p>
    <w:p>
      <w:r>
        <w:t xml:space="preserve">Länsirannikon osterit ovat tyypillisiä kurkku- tai meloninmakuisia, suolaltaan miedompia ja yleensä pienempiä.</w:t>
      </w:r>
    </w:p>
    <w:p>
      <w:r>
        <w:rPr>
          <w:b/>
          <w:u w:val="single"/>
        </w:rPr>
        <w:t xml:space="preserve">Asiakirja 10430</w:t>
      </w:r>
    </w:p>
    <w:p>
      <w:r>
        <w:rPr>
          <w:b/>
        </w:rPr>
        <w:t xml:space="preserve">Ohjeet</w:t>
      </w:r>
    </w:p>
    <w:p>
      <w:r>
        <w:t xml:space="preserve">Kun otetaan huomioon seuraava kappale kannettavista tietokoneista, miksi kannettavia tietokoneita kutsutaan "kannettaviksi"?</w:t>
      </w:r>
    </w:p>
    <w:p>
      <w:r>
        <w:rPr>
          <w:b/>
        </w:rPr>
        <w:t xml:space="preserve">Konteksti</w:t>
      </w:r>
    </w:p>
    <w:p>
      <w:r>
        <w:t xml:space="preserve">Nimitykset "kannettava tietokone" ja "kannettava tietokone" viittaavat siihen, että tietokone voidaan käytännössä sijoittaa käyttäjän syliin (tai sen päälle) ja sitä voidaan käyttää samalla tavalla kuin kannettavaa tietokonetta. Vuodesta 2022 lähtien amerikkalaisessa englanninkielessä termejä "laptop" ja "notebook" käytetään vaihdellen;[4] muissa englannin murteissa voidaan käyttää jompaakumpaa. Vaikka termi "notebook" viittasi alun perin tietyn kokoiseen kannettavaan tietokoneeseen (alun perin pienempään ja kevyempään kuin sen ajan valtavirran kannettavat tietokoneet),[5] termi tarkoittaa nykyään samaa asiaa eikä viittaa enää mihinkään tiettyyn kokoon.</w:t>
      </w:r>
    </w:p>
    <w:p>
      <w:r>
        <w:rPr>
          <w:b/>
        </w:rPr>
        <w:t xml:space="preserve">Vastaus</w:t>
      </w:r>
    </w:p>
    <w:p>
      <w:r>
        <w:t xml:space="preserve">Kannettavia tietokoneita kutsutaan "kannettaviksi", koska tietokone voidaan käytännössä sijoittaa käyttäjän syliin.</w:t>
      </w:r>
    </w:p>
    <w:p>
      <w:r>
        <w:rPr>
          <w:b/>
          <w:u w:val="single"/>
        </w:rPr>
        <w:t xml:space="preserve">Asiakirja 10431</w:t>
      </w:r>
    </w:p>
    <w:p>
      <w:r>
        <w:rPr>
          <w:b/>
        </w:rPr>
        <w:t xml:space="preserve">Ohjeet</w:t>
      </w:r>
    </w:p>
    <w:p>
      <w:r>
        <w:t xml:space="preserve">Luokittele kukin seuraavista joko alkuaineiksi tai mineraaleiksi: happi, koboltti, fosfori, typpi, grafiitti, kvartsi, hiili ja savi.</w:t>
      </w:r>
    </w:p>
    <w:p>
      <w:r>
        <w:rPr>
          <w:b/>
        </w:rPr>
        <w:t xml:space="preserve">Vastaus</w:t>
      </w:r>
    </w:p>
    <w:p>
      <w:r>
        <w:t xml:space="preserve">Happi, koboltti, typpi ja hiili ovat alkuaineita. Fosfori, grafiitti, kvartsi ja savi ovat mineraaleja.</w:t>
      </w:r>
    </w:p>
    <w:p>
      <w:r>
        <w:rPr>
          <w:b/>
          <w:u w:val="single"/>
        </w:rPr>
        <w:t xml:space="preserve">Asiakirja 10432</w:t>
      </w:r>
    </w:p>
    <w:p>
      <w:r>
        <w:rPr>
          <w:b/>
        </w:rPr>
        <w:t xml:space="preserve">Ohjeet</w:t>
      </w:r>
    </w:p>
    <w:p>
      <w:r>
        <w:t xml:space="preserve">Poimi Pink Floyd -rockyhtyeen albumien nimi ja julkaisuvuosi. Aseta ne luetteloon ja erota nimi ja vuosi toisistaan pilkulla.</w:t>
      </w:r>
    </w:p>
    <w:p>
      <w:r>
        <w:rPr>
          <w:b/>
        </w:rPr>
        <w:t xml:space="preserve">Konteksti</w:t>
      </w:r>
    </w:p>
    <w:p>
      <w:r>
        <w:t xml:space="preserve">Pink Floyd on englantilainen rockyhtye, joka perustettiin Lontoossa vuonna 1965. He saivat jo varhain suosiota yhtenä ensimmäisistä brittiläisistä psykedeelisistä yhtyeistä, ja heitä leimasivat pitkät sävellykset, äänikokeilut, filosofiset sanoitukset ja taidokkaat live-esiintymiset. Heistä tuli progressiivisen rockin johtava yhtye, ja jotkut kutsuvat heitä kaikkien aikojen suurimmaksi progressiivisen rockin yhtyeeksi.</w:t>
        <w:br/>
        <w:br/>
        <w:t xml:space="preserve"> Pink Floydin perustivat vuonna 1965 Syd Barrett (kitara, laulu), Nick Mason (rummut), Roger Waters (bassokitara, laulu) ja Richard Wright (koskettimet, laulu). Barrettin johdolla yhtye julkaisi kaksi listasingleä ja menestyksekkään debyyttialbumin The Piper at the Gates of Dawn (1967). Kitaristi ja laulaja David Gilmour liittyi yhtyeeseen tammikuussa 1968; Barrett lähti huhtikuussa 1968 mielenterveyden heikkenemisen vuoksi. Watersista tuli pääasiallinen sanoittaja ja temaattinen johtaja, joka suunnitteli Pink Floydin menestyneimpien albumien The Dark Side of the Moon (1973), Wish You Were Here (1975), Animals (1977) ja The Wall (1979) konseptit. The Wallin pohjalta tehty musiikkielokuva Pink Floyd - The Wall (1982) voitti kaksi BAFTA-palkintoa. Pink Floyd sävelsi myös useita elokuvamusiikkeja.</w:t>
        <w:br/>
        <w:br/>
        <w:t xml:space="preserve"> Henkilökohtaisten jännitteiden vuoksi Wright jätti Pink Floydin vuonna 1981 ja Waters vuonna 1985. Gilmour ja Mason jatkoivat Pink Floydina, ja Wright liittyi myöhemmin mukaan. He tuottivat albumit A Momentary Lapse of Reason (1987) ja The Division Bell (1994), joita tukivat suuret kiertueet, ennen kuin he siirtyivät pitkälle tauolle. Vuonna 2005 kaikki muut paitsi Barrett liittyivät yhteen esiintyäkseen Live 8 -tapahtumassa. Barrett kuoli vuonna 2006 ja Wright vuonna 2008. Pink Floydin viimeinen studioalbumi The Endless River (2014) perustui Division Bellin äänityssessioiden julkaisemattomaan materiaaliin. Vuonna 2022 Gilmour ja Mason muodostivat Pink Floydin uudelleen julkaistakseen kappaleen "Hey, Hey, Rise Up!" vastalauseena Venäjän ja Ukrainan sodalle.</w:t>
        <w:br/>
        <w:br/>
        <w:t xml:space="preserve"> Vuoteen 2013 mennessä Pink Floyd oli myynyt maailmanlaajuisesti yli 250 miljoonaa levyä, mikä teki siitä yhden kaikkien aikojen myydyimmistä musiikkiartisteista. The Dark Side of the Moon ja The Wall valittiin Grammy Hall of Fameen,[1] ja nämä albumit sekä Wish You Were Here ovat kaikkien aikojen myydyimpien albumien joukossa. Neljä Pink Floydin albumia nousi Yhdysvaltain Billboard 200 -listan kärkeen ja viisi Britannian albumilistan kärkeen. Pink Floydin hittisinglejä ovat muun muassa "See Emily Play" (1967), "Money" (1973), "Another Brick in the Wall, Part 2" (1979), "Not Now John" (1983), "On the Turning Away" (1987) ja "High Hopes" (1994). Heidät valittiin Yhdysvaltain Rock and Roll Hall of Fameen vuonna 1996 ja Yhdistyneen kuningaskunnan Music Hall of Fameen vuonna 2005. Vuonna 2008 Pink Floydille myönnettiin Ruotsissa Polar-musiikkipalkinto heidän panoksestaan moderniin musiikkiin.</w:t>
      </w:r>
    </w:p>
    <w:p>
      <w:r>
        <w:rPr>
          <w:b/>
        </w:rPr>
        <w:t xml:space="preserve">Vastaus</w:t>
      </w:r>
    </w:p>
    <w:p>
      <w:r>
        <w:t xml:space="preserve">The Piper at the Gates of Dawn,1967</w:t>
        <w:br/>
        <w:t xml:space="preserve">- The Dark Side of the Moon,1973</w:t>
        <w:br/>
        <w:t xml:space="preserve">- Wish You Were Here,1975</w:t>
        <w:br/>
        <w:t xml:space="preserve">- Animals,1977</w:t>
        <w:br/>
        <w:t xml:space="preserve">- The Wall,1979</w:t>
        <w:br/>
        <w:t xml:space="preserve">- A Momentary Lapse of Reason,1987</w:t>
        <w:br/>
        <w:t xml:space="preserve">- The Division Bell,1994</w:t>
        <w:br/>
        <w:t xml:space="preserve">- The Endless River,2014</w:t>
      </w:r>
    </w:p>
    <w:p>
      <w:r>
        <w:rPr>
          <w:b/>
          <w:u w:val="single"/>
        </w:rPr>
        <w:t xml:space="preserve">Asiakirja 10433</w:t>
      </w:r>
    </w:p>
    <w:p>
      <w:r>
        <w:rPr>
          <w:b/>
        </w:rPr>
        <w:t xml:space="preserve">Ohjeet</w:t>
      </w:r>
    </w:p>
    <w:p>
      <w:r>
        <w:t xml:space="preserve">Miksi ihmiset pitävät kissoista?</w:t>
      </w:r>
    </w:p>
    <w:p>
      <w:r>
        <w:rPr>
          <w:b/>
        </w:rPr>
        <w:t xml:space="preserve">Vastaus</w:t>
      </w:r>
    </w:p>
    <w:p>
      <w:r>
        <w:t xml:space="preserve">Ihmiset pitävät kissoista, koska ne tekevät omia juttujaan, ne ovat hyvin itsenäisiä ja niillä on kissojen ystävien mukaan vahva persoonallisuus.</w:t>
      </w:r>
    </w:p>
    <w:p>
      <w:r>
        <w:rPr>
          <w:b/>
          <w:u w:val="single"/>
        </w:rPr>
        <w:t xml:space="preserve">Asiakirja 10434</w:t>
      </w:r>
    </w:p>
    <w:p>
      <w:r>
        <w:rPr>
          <w:b/>
        </w:rPr>
        <w:t xml:space="preserve">Ohjeet</w:t>
      </w:r>
    </w:p>
    <w:p>
      <w:r>
        <w:t xml:space="preserve">Miksi merinovilla on hyvä materiaali vaatteisiin?</w:t>
      </w:r>
    </w:p>
    <w:p>
      <w:r>
        <w:rPr>
          <w:b/>
        </w:rPr>
        <w:t xml:space="preserve">Vastaus</w:t>
      </w:r>
    </w:p>
    <w:p>
      <w:r>
        <w:t xml:space="preserve">Perinteinen villa tunnetaan kutisevana ja karheana, mutta merinovilla on pehmeä kangas, joka tarjoaa monia etuja vaihtoehtoisiin materiaaleihin, kuten puuvillaan, verrattuna. Merinovillalla on kosteutta siirtävä ominaisuus, joka pitää sinut kuivana ja hikisenä. Sillä voi olla myös antibakteerisia ominaisuuksia, jotka voivat auttaa vähentämään kehon hajua. Nämä ominaisuudet tekevät merinovillasta loistavan valinnan vaatteisiin ja erityisen hyvän valinnan sukkiin.</w:t>
      </w:r>
    </w:p>
    <w:p>
      <w:r>
        <w:rPr>
          <w:b/>
          <w:u w:val="single"/>
        </w:rPr>
        <w:t xml:space="preserve">Asiakirja 10435</w:t>
      </w:r>
    </w:p>
    <w:p>
      <w:r>
        <w:rPr>
          <w:b/>
        </w:rPr>
        <w:t xml:space="preserve">Ohjeet</w:t>
      </w:r>
    </w:p>
    <w:p>
      <w:r>
        <w:t xml:space="preserve">Kuka on kaikkien aikojen parhaiten palkittu olympiaurheilija?</w:t>
      </w:r>
    </w:p>
    <w:p>
      <w:r>
        <w:rPr>
          <w:b/>
        </w:rPr>
        <w:t xml:space="preserve">Vastaus</w:t>
      </w:r>
    </w:p>
    <w:p>
      <w:r>
        <w:t xml:space="preserve">Michael Phelps on eniten palkintoja saanut olympiaurheilija, joka on voittanut yhteensä 28 mitalia.</w:t>
      </w:r>
    </w:p>
    <w:p>
      <w:r>
        <w:rPr>
          <w:b/>
          <w:u w:val="single"/>
        </w:rPr>
        <w:t xml:space="preserve">Asiakirja 10436</w:t>
      </w:r>
    </w:p>
    <w:p>
      <w:r>
        <w:rPr>
          <w:b/>
        </w:rPr>
        <w:t xml:space="preserve">Ohjeet</w:t>
      </w:r>
    </w:p>
    <w:p>
      <w:r>
        <w:t xml:space="preserve">Tunnista tekstistä hepatovirus A:n alatyypit. Näytä tulokset pilkulla erotetussa muodossa.</w:t>
      </w:r>
    </w:p>
    <w:p>
      <w:r>
        <w:rPr>
          <w:b/>
        </w:rPr>
        <w:t xml:space="preserve">Konteksti</w:t>
      </w:r>
    </w:p>
    <w:p>
      <w:r>
        <w:t xml:space="preserve">Hepatovirus A on Picornavirales-luokkaan, Picornaviridae-heimoon ja Hepatovirus-sukuun kuuluva viruslaji.</w:t>
        <w:t xml:space="preserve">Ihminen ja muut selkärankaiset toimivat luonnollisina isäntinä.[18][19]</w:t>
        <w:br/>
        <w:br/>
        <w:t xml:space="preserve">Hepatoviruksen yhdeksän jäsentä tunnetaan.[20] Nämä lajit infektoivat lepakoita, jyrsijöitä, siilejä ja sirkkoja.</w:t>
        <w:t xml:space="preserve">Fylogeneettinen analyysi viittaa siihen, että hepatiitti A on peräisin jyrsijöistä.</w:t>
        <w:br/>
        <w:br/>
        <w:t xml:space="preserve">Hylkeestä on eristetty hepatovirus B:n jäsenvirus (Phopivirus).[21][22] Tämä virus jakoi yhteisen esi-isän hepatovirus A:n kanssa noin 1800 vuotta sitten.</w:t>
        <w:br/>
        <w:br/>
        <w:t xml:space="preserve">Toinen hepatovirus - Marmota himalayana hepatovirus - on eristetty metsämurmelista Marmota himalayana.</w:t>
        <w:t xml:space="preserve">23] Tällä viruksella näyttää olleen yhteinen esi-isä kädellisiä infektoivien lajien kanssa noin 1000 vuotta sitten.</w:t>
        <w:br/>
        <w:br/>
        <w:t xml:space="preserve">On kuvattu yksi serotyyppi ja seitsemän erilaista geneettistä ryhmää (neljä ihmis- ja kolme apinavirusryhmää).[24] Ihmisen genotyypit on numeroitu I-III. Kuusi alatyyppiä on kuvattu (IA, IB, IIA, IIB, IIIA, IIIB). Apinoiden genotyypit on numeroitu IV-VI. Lisäksi on kuvattu yksi ihmisestä eristetty genotyypin VII isolaatti.[25] Genotyyppi III on eristetty sekä ihmisistä että pöllöapinoista. Useimmat ihmisestä eristetyt yksilöt kuuluvat genotyyppiin I.[26] Tyypin I eristetyistä yksilöistä suurin osa kuuluu alatyyppiin IA.</w:t>
        <w:br/>
        <w:br/>
        <w:t xml:space="preserve"> Genomin mutaationopeudeksi on arvioitu 1,73-9,76 × 10-4 nukleotidisubstituutiota paikkaa kohti vuodessa.[27][28] Ihmiskannat näyttävät eronneen apinoista noin 3600 vuotta sitten.[28] Genotyypin III kantojen keski-ikä on arvioitu 592 vuodeksi ja IIIA-kantojen 202 vuodeksi.[28][29] Ihmiskannat ovat eronneet apinoista noin 3600 vuotta sitten.</w:t>
      </w:r>
    </w:p>
    <w:p>
      <w:r>
        <w:rPr>
          <w:b/>
        </w:rPr>
        <w:t xml:space="preserve">Vastaus</w:t>
      </w:r>
    </w:p>
    <w:p>
      <w:r>
        <w:t xml:space="preserve">IA, IB, IIA, IIB, IIIA, IIIB, IIIA, IIIB</w:t>
      </w:r>
    </w:p>
    <w:p>
      <w:r>
        <w:rPr>
          <w:b/>
          <w:u w:val="single"/>
        </w:rPr>
        <w:t xml:space="preserve">Asiakirja 10437</w:t>
      </w:r>
    </w:p>
    <w:p>
      <w:r>
        <w:rPr>
          <w:b/>
        </w:rPr>
        <w:t xml:space="preserve">Ohjeet</w:t>
      </w:r>
    </w:p>
    <w:p>
      <w:r>
        <w:t xml:space="preserve">Mikä on entisen Walesin prinssin nykyinen nimi?</w:t>
      </w:r>
    </w:p>
    <w:p>
      <w:r>
        <w:rPr>
          <w:b/>
        </w:rPr>
        <w:t xml:space="preserve">Vastaus</w:t>
      </w:r>
    </w:p>
    <w:p>
      <w:r>
        <w:t xml:space="preserve">Yhdistyneen kuningaskunnan kuningas Kaarle III</w:t>
      </w:r>
    </w:p>
    <w:p>
      <w:r>
        <w:rPr>
          <w:b/>
          <w:u w:val="single"/>
        </w:rPr>
        <w:t xml:space="preserve">Asiakirja 10438</w:t>
      </w:r>
    </w:p>
    <w:p>
      <w:r>
        <w:rPr>
          <w:b/>
        </w:rPr>
        <w:t xml:space="preserve">Ohjeet</w:t>
      </w:r>
    </w:p>
    <w:p>
      <w:r>
        <w:t xml:space="preserve">Miksi ihmiset juovat kahvia aamulla?</w:t>
      </w:r>
    </w:p>
    <w:p>
      <w:r>
        <w:rPr>
          <w:b/>
        </w:rPr>
        <w:t xml:space="preserve">Vastaus</w:t>
      </w:r>
    </w:p>
    <w:p>
      <w:r>
        <w:t xml:space="preserve">Kahvin juominen auttaa ihmisiä pysymään hereillä ja saamaan energiaa</w:t>
      </w:r>
    </w:p>
    <w:p>
      <w:r>
        <w:rPr>
          <w:b/>
          <w:u w:val="single"/>
        </w:rPr>
        <w:t xml:space="preserve">Asiakirja 10439</w:t>
      </w:r>
    </w:p>
    <w:p>
      <w:r>
        <w:rPr>
          <w:b/>
        </w:rPr>
        <w:t xml:space="preserve">Ohjeet</w:t>
      </w:r>
    </w:p>
    <w:p>
      <w:r>
        <w:t xml:space="preserve">Kerro minulle, ovatko nämä elokuvia vai kirjoja: Cantervillen kummitus, Taistelulaiva...</w:t>
      </w:r>
    </w:p>
    <w:p>
      <w:r>
        <w:rPr>
          <w:b/>
        </w:rPr>
        <w:t xml:space="preserve">Vastaus</w:t>
      </w:r>
    </w:p>
    <w:p>
      <w:r>
        <w:t xml:space="preserve">kirja ja elokuva, kirja, elokuva</w:t>
      </w:r>
    </w:p>
    <w:p>
      <w:r>
        <w:rPr>
          <w:b/>
          <w:u w:val="single"/>
        </w:rPr>
        <w:t xml:space="preserve">Asiakirja 10440</w:t>
      </w:r>
    </w:p>
    <w:p>
      <w:r>
        <w:rPr>
          <w:b/>
        </w:rPr>
        <w:t xml:space="preserve">Ohjeet</w:t>
      </w:r>
    </w:p>
    <w:p>
      <w:r>
        <w:t xml:space="preserve">Mitkä seuraavista eivät ole jalokaasuja: helium, natrium, neon, happi, argon, vety, kalsium, magnesium, litium, boori, krypton, typpi, ksenon, alumiini, radon.</w:t>
      </w:r>
    </w:p>
    <w:p>
      <w:r>
        <w:rPr>
          <w:b/>
        </w:rPr>
        <w:t xml:space="preserve">Vastaus</w:t>
      </w:r>
    </w:p>
    <w:p>
      <w:r>
        <w:t xml:space="preserve">Seuraavat kaasut eivät ole jalokaasuja: natrium, happi, vety, kalsium, magnesium, litium, boori, typpi ja alumiini.</w:t>
      </w:r>
    </w:p>
    <w:p>
      <w:r>
        <w:rPr>
          <w:b/>
          <w:u w:val="single"/>
        </w:rPr>
        <w:t xml:space="preserve">Asiakirja 10441</w:t>
      </w:r>
    </w:p>
    <w:p>
      <w:r>
        <w:rPr>
          <w:b/>
        </w:rPr>
        <w:t xml:space="preserve">Ohjeet</w:t>
      </w:r>
    </w:p>
    <w:p>
      <w:r>
        <w:t xml:space="preserve">Mitä eroa on pianolla ja kitaralla?</w:t>
      </w:r>
    </w:p>
    <w:p>
      <w:r>
        <w:rPr>
          <w:b/>
        </w:rPr>
        <w:t xml:space="preserve">Vastaus</w:t>
      </w:r>
    </w:p>
    <w:p>
      <w:r>
        <w:t xml:space="preserve">Piano on tavallisesti suuri lyömäsoitin, jossa soittaja istuu soittimen edessä ja painaa sormillaan näppäimiä, jotka saavat vasaran lyömään eri sävyisiä jousia. Pianossa on polkimia, joiden avulla jouset voivat ylläpitää värähtelyään tai vaimentaa jousia hiljaisemman soiton aikaansaamiseksi. Kitara on käsisoitin, jossa soittaja käyttää toista kättä poimimaan tai soittamaan kieliä ja toista kättä painamaan kieliä eri asennoissa, jotta sävelen sävy muuttuu.</w:t>
      </w:r>
    </w:p>
    <w:p>
      <w:r>
        <w:rPr>
          <w:b/>
          <w:u w:val="single"/>
        </w:rPr>
        <w:t xml:space="preserve">Asiakirja 10442</w:t>
      </w:r>
    </w:p>
    <w:p>
      <w:r>
        <w:rPr>
          <w:b/>
        </w:rPr>
        <w:t xml:space="preserve">Ohjeet</w:t>
      </w:r>
    </w:p>
    <w:p>
      <w:r>
        <w:t xml:space="preserve">Poimi annetusta kappaleesta kaikki kaupungit, jotka saivat rautatien, sekä vuosi muodossa {City} - {Year} ja näytä se luettelona.</w:t>
      </w:r>
    </w:p>
    <w:p>
      <w:r>
        <w:rPr>
          <w:b/>
        </w:rPr>
        <w:t xml:space="preserve">Konteksti</w:t>
      </w:r>
    </w:p>
    <w:p>
      <w:r>
        <w:t xml:space="preserve">Intian ensimmäinen matkustajajuna, jota liikennöi Great Indian Peninsula Railway ja jota vetivät kolme höyryveturia (Sahib, Sindh ja Sultan), kulki 34 kilometrin matkan Bori Bunderin (Mumbai) ja Thanen välillä 16. huhtikuuta 1853, ja siinä oli 400 matkustajaa 14 vaunussa 16676 mm:n (5 ft 6 in) leveäraiteisella radalla.[13][14] Thane-viadukit, Intian ensimmäiset rautatiesillat, rakennettiin Thane-joen yli, kun Mumbain ja Thanen välistä rataa jatkettiin Kalyaniin toukokuussa 1854. 15. elokuuta 1854 Itä-Intian ensimmäinen matkustajajuna kulki 39 km:n (24 mi) matkan Howrahista, lähellä Kalkutaa, Hooglyyn.</w:t>
        <w:t xml:space="preserve">1] Etelä-Intian ensimmäinen matkustajajuna kulki 97 km (60 mi) Royapuram-Veyasarapadysta (Madras) Wallajaroadiin (Arcot) 1. heinäkuuta 1856.[16]</w:t>
        <w:br/>
        <w:br/>
        <w:t xml:space="preserve">24. helmikuuta 1873 Kalkutassa avattiin 3,8 km:n pituinen hevosvetoinen raitiovaunu Sealdahin ja Armenian Ghat -kadun välille.[17] 9. toukokuuta 1874 Bombayssa aloitti liikennöinnin hevosvetoinen raitiovaunu Colaban ja Parelin välillä.[18] Vuonna 1879 perustettiin Nizam's Guaranteed State Railway, joka rakensi useita rautatielinjoja silloiseen Hyderabadin osavaltioon ja jonka päämajana toimi Kachigudan rautatieasema.[19][20] Vuonna 1897 monet rautatieyhtiöt ottivat käyttöön valaistuksen matkustajavaunuissa. Intian ensimmäinen sähkökäyttöinen matkustajajuna kulki 3. helmikuuta 1925 Victoria Terminusin ja Kurlan välillä[21].</w:t>
      </w:r>
    </w:p>
    <w:p>
      <w:r>
        <w:rPr>
          <w:b/>
        </w:rPr>
        <w:t xml:space="preserve">Vastaus</w:t>
      </w:r>
    </w:p>
    <w:p>
      <w:r>
        <w:t xml:space="preserve">Bori Bunder (Mumbai) - 1853</w:t>
        <w:br/>
        <w:t xml:space="preserve">Thane - 1853</w:t>
        <w:br/>
        <w:t xml:space="preserve">Howrah - 1854</w:t>
        <w:br/>
        <w:t xml:space="preserve">Hoogly - 18</w:t>
        <w:br/>
        <w:t xml:space="preserve">Royapuram-Veyasarapady (Madras) - 1856</w:t>
        <w:br/>
        <w:t xml:space="preserve">Wallajaroad (Arcot) - 1854 Royapuram-V</w:t>
        <w:t xml:space="preserve">yasarapady (Madras) - 1856 Wallajaroad (Arcot) -</w:t>
        <w:t xml:space="preserve">1856</w:t>
        <w:br/>
        <w:t xml:space="preserve">Sealdah - 1873</w:t>
        <w:br/>
        <w:t xml:space="preserve">Armenian Ghat Street - 1873</w:t>
        <w:br/>
        <w:t xml:space="preserve">Colaba - 1874</w:t>
        <w:br/>
        <w:t xml:space="preserve">Parel - 1874</w:t>
        <w:br/>
        <w:t xml:space="preserve">Kachiguda - 1879</w:t>
        <w:br/>
        <w:t xml:space="preserve">Victoria Terminus - 1925</w:t>
        <w:br/>
        <w:t xml:space="preserve">Kurla - 1925</w:t>
      </w:r>
    </w:p>
    <w:p>
      <w:r>
        <w:rPr>
          <w:b/>
          <w:u w:val="single"/>
        </w:rPr>
        <w:t xml:space="preserve">Asiakirja 10443</w:t>
      </w:r>
    </w:p>
    <w:p>
      <w:r>
        <w:rPr>
          <w:b/>
        </w:rPr>
        <w:t xml:space="preserve">Ohjeet</w:t>
      </w:r>
    </w:p>
    <w:p>
      <w:r>
        <w:t xml:space="preserve">Mikä on paras tapa oppia koripalloa?</w:t>
      </w:r>
    </w:p>
    <w:p>
      <w:r>
        <w:rPr>
          <w:b/>
        </w:rPr>
        <w:t xml:space="preserve">Vastaus</w:t>
      </w:r>
    </w:p>
    <w:p>
      <w:r>
        <w:t xml:space="preserve">Ensimmäinen koripallossa opittava taito on pallonkäsittely.  Kyky dribblata oikealla ja vasemmalla kädellä on avainasemassa.  Useimmat ihmiset ovat joko oikea- tai vasenkätisiä.  Jos pelaaja on oikeakätinen, hänen tulisi viettää suurimman osan ajastaan dribblaamalla vasemmalla kädellä (heikolla kädellä).  Seuraavaksi on keskityttävä laukomiseen.  Aloita Mikan-harjoituksella.  Tämä harjoitus auttaa kehittämään laukausta sekä oikealla että vasemmalla kädellä.  Tämä auttaa, kun aloitat layupien heittämisen.  Aloita vähitellen heittojen ottaminen hieman kauempaa korista.  Siirry taaksepäin vasta, kun heität johdonmukaisesti korkealla prosentilla onnistuneita heittoja.  Lopuksi haluat keskittyä liikkumiseen ilman palloa.  Tähän kuuluu myös oikeat leikkaukset, kun olet hyökkäävä pelaaja ilman palloa.  Haluat myös harjoitella oikeaa sijoittumista puolustuksessa.  Harjoittele hyvää puolustusasentoa, kun vartioit henkilöä pallon kanssa ja ilman palloa.</w:t>
      </w:r>
    </w:p>
    <w:p>
      <w:r>
        <w:rPr>
          <w:b/>
          <w:u w:val="single"/>
        </w:rPr>
        <w:t xml:space="preserve">Asiakirja 10444</w:t>
      </w:r>
    </w:p>
    <w:p>
      <w:r>
        <w:rPr>
          <w:b/>
        </w:rPr>
        <w:t xml:space="preserve">Ohjeet</w:t>
      </w:r>
    </w:p>
    <w:p>
      <w:r>
        <w:t xml:space="preserve">Mitä tämä tarkoittaa: "Tasapainoteoria"?</w:t>
      </w:r>
    </w:p>
    <w:p>
      <w:r>
        <w:rPr>
          <w:b/>
        </w:rPr>
        <w:t xml:space="preserve">Vastaus</w:t>
      </w:r>
    </w:p>
    <w:p>
      <w:r>
        <w:t xml:space="preserve">Kosmologiassa vakaan tilan malli eli vakaan tilan teoria on vaihtoehto maailmankaikkeuden kehitystä koskevalle alkuräjähdysteorialle. Tasaisen tilan mallissa aineen tiheys laajenevassa maailmankaikkeudessa pysyy samana, koska ainetta syntyy jatkuvasti. Tämä sopii täydellisen kosmologisen periaatteen kanssa, jonka mukaan näkemämme maailmankaikkeus on jokseenkin samanlainen kaikkialla ja kaikkina aikoina.</w:t>
        <w:br/>
        <w:br/>
        <w:t xml:space="preserve"> Tasaisen tilan mallin ongelmat alkoivat tulla esiin 1950- ja 60-luvuilla, kun havainnot alkoivat tukea ajatusta siitä, että maailmankaikkeus itse asiassa muuttuu: kirkkaita radiolähteitä (kvasaareja ja radiogalakseja) löydettiin vain suurilta etäisyyksiltä (ja ne saattoivat siis olla olemassa vain kaukana menneisyydessä, koska valon nopeus vaikuttaa tähtitieteeseen), ei lähempänä olevista galakseista.</w:t>
        <w:br/>
        <w:br/>
        <w:t xml:space="preserve"> Kosmisen mikroaaltotaustasäteilyn löytyminen vuonna 1964, jonka alkuräjähdysteoria oli ennustanut, tarjosi kosmologien enemmistölle vakiintuneen mallin vakuuttavan haasteen.</w:t>
      </w:r>
    </w:p>
    <w:p>
      <w:r>
        <w:rPr>
          <w:b/>
          <w:u w:val="single"/>
        </w:rPr>
        <w:t xml:space="preserve">Asiakirja 10445</w:t>
      </w:r>
    </w:p>
    <w:p>
      <w:r>
        <w:rPr>
          <w:b/>
        </w:rPr>
        <w:t xml:space="preserve">Ohjeet</w:t>
      </w:r>
    </w:p>
    <w:p>
      <w:r>
        <w:t xml:space="preserve">Mihin kontrastihoitoa käytetään?</w:t>
      </w:r>
    </w:p>
    <w:p>
      <w:r>
        <w:rPr>
          <w:b/>
        </w:rPr>
        <w:t xml:space="preserve">Konteksti</w:t>
      </w:r>
    </w:p>
    <w:p>
      <w:r>
        <w:t xml:space="preserve">Kontrastikylpyjä voidaan käyttää vähentämään turvotusta vammojen ympärillä tai helpottamaan palautumista liikunnasta. Se voi myös parantaa merkittävästi lihasten palautumista liikunnan jälkeen vähentämällä veren laktaattipitoisuutta. Kontrastikylvyt ovat vasta-aiheisia akuutin tulehdusvaiheen aikana kaikissa vammoissa, joissa esiintyy tuntuvaa turvotusta ja kuumuutta sekä näkyvää punoitusta - kuten venähdyksessä tai nyrjähdyksessä.[9] Akuutti tulehdus alkaa vamman syntyhetkellä ja kestää noin 72 tuntia.</w:t>
      </w:r>
    </w:p>
    <w:p>
      <w:r>
        <w:rPr>
          <w:b/>
        </w:rPr>
        <w:t xml:space="preserve">Vastaus</w:t>
      </w:r>
    </w:p>
    <w:p>
      <w:r>
        <w:t xml:space="preserve">Kontrastikylpyjä voidaan käyttää vähentämään turvotusta vammojen ympärillä tai helpottamaan palautumista liikunnasta.</w:t>
      </w:r>
    </w:p>
    <w:p>
      <w:r>
        <w:rPr>
          <w:b/>
          <w:u w:val="single"/>
        </w:rPr>
        <w:t xml:space="preserve">Asiakirja 10446</w:t>
      </w:r>
    </w:p>
    <w:p>
      <w:r>
        <w:rPr>
          <w:b/>
        </w:rPr>
        <w:t xml:space="preserve">Ohjeet</w:t>
      </w:r>
    </w:p>
    <w:p>
      <w:r>
        <w:t xml:space="preserve">Miten suklaa valmistetaan?</w:t>
      </w:r>
    </w:p>
    <w:p>
      <w:r>
        <w:rPr>
          <w:b/>
        </w:rPr>
        <w:t xml:space="preserve">Vastaus</w:t>
      </w:r>
    </w:p>
    <w:p>
      <w:r>
        <w:t xml:space="preserve">Suklaa saadaan kaakaopavuista. Nämä pavut on puhdistettava ja paahdettava alhaisissa lämpötiloissa, jotta ne saavat makunsa. Kuoret erotetaan nibseistä siivilöimällä. Nibit jauhetaan hienoksi kaakaomassaksi, joka muuttuu kiinteäksi huoneenlämmössä. Tämän jälkeen kiinteään massaan lisätään muita ainesosia, ja koneet vaivaavat suklaamassan makeaksi suklaaksi.</w:t>
      </w:r>
    </w:p>
    <w:p>
      <w:r>
        <w:rPr>
          <w:b/>
          <w:u w:val="single"/>
        </w:rPr>
        <w:t xml:space="preserve">Asiakirja 10447</w:t>
      </w:r>
    </w:p>
    <w:p>
      <w:r>
        <w:rPr>
          <w:b/>
        </w:rPr>
        <w:t xml:space="preserve">Ohjeet</w:t>
      </w:r>
    </w:p>
    <w:p>
      <w:r>
        <w:t xml:space="preserve">Kerro minulle, mitkä seuraavista elokuvista on tarkoitettu aikuis- vai lapsiyleisölle: Kummisedä, Monsters Inc, Scream, Kun Harry tapasi Sallyn, Frozen II, E.T.</w:t>
      </w:r>
    </w:p>
    <w:p>
      <w:r>
        <w:rPr>
          <w:b/>
        </w:rPr>
        <w:t xml:space="preserve">Vastaus</w:t>
      </w:r>
    </w:p>
    <w:p>
      <w:r>
        <w:t xml:space="preserve">Kummisetä: aikuinen</w:t>
        <w:br/>
        <w:t xml:space="preserve">Monsters Inc: lapsi</w:t>
        <w:br/>
        <w:t xml:space="preserve">Scream: aikuinen</w:t>
        <w:br/>
        <w:t xml:space="preserve">Kun Harry tapasi Sallyn: aikuinen</w:t>
        <w:br/>
        <w:t xml:space="preserve">Frozen II: lapsi</w:t>
        <w:br/>
        <w:t xml:space="preserve">E.T.: lapsi</w:t>
      </w:r>
    </w:p>
    <w:p>
      <w:r>
        <w:rPr>
          <w:b/>
          <w:u w:val="single"/>
        </w:rPr>
        <w:t xml:space="preserve">Asiakirja 10448</w:t>
      </w:r>
    </w:p>
    <w:p>
      <w:r>
        <w:rPr>
          <w:b/>
        </w:rPr>
        <w:t xml:space="preserve">Ohjeet</w:t>
      </w:r>
    </w:p>
    <w:p>
      <w:r>
        <w:t xml:space="preserve">Mistä viinistä Oregonin Willamette Valley tunnetaan?</w:t>
      </w:r>
    </w:p>
    <w:p>
      <w:r>
        <w:rPr>
          <w:b/>
        </w:rPr>
        <w:t xml:space="preserve">Vastaus</w:t>
      </w:r>
    </w:p>
    <w:p>
      <w:r>
        <w:t xml:space="preserve">Oregonin Willamette Valley tunnetaan parhaiten maineikkaiden Pinot Noir -viinien tuotannosta.</w:t>
      </w:r>
    </w:p>
    <w:p>
      <w:r>
        <w:rPr>
          <w:b/>
          <w:u w:val="single"/>
        </w:rPr>
        <w:t xml:space="preserve">Asiakirja 10449</w:t>
      </w:r>
    </w:p>
    <w:p>
      <w:r>
        <w:rPr>
          <w:b/>
        </w:rPr>
        <w:t xml:space="preserve">Ohjeet</w:t>
      </w:r>
    </w:p>
    <w:p>
      <w:r>
        <w:t xml:space="preserve">Mainitse Taylorin työt musiikkivideoiden ja näyttelemisen osalta.</w:t>
      </w:r>
    </w:p>
    <w:p>
      <w:r>
        <w:rPr>
          <w:b/>
        </w:rPr>
        <w:t xml:space="preserve">Konteksti</w:t>
      </w:r>
    </w:p>
    <w:p>
      <w:r>
        <w:t xml:space="preserve">Taylor Alison Swift (s. 13. joulukuuta 1989) on yhdysvaltalainen laulaja-lauluntekijä. Hänen tyylilajit kattava diskografiansa, laulunkirjoittajakykynsä ja taiteelliset keksintönsä ovat saaneet kriitikoiden ylistystä ja laajaa mediahuomiota. West Readingissä, Pennsylvaniassa syntynyt Swift muutti Nashvilleen 14-vuotiaana ryhtyäkseen country-artistiksi. Hän allekirjoitti lauluntekijäsopimuksen Sony/ATV Music Publishingin kanssa vuonna 2004 ja levytyssopimuksen Big Machine Recordsin kanssa vuonna 2005. Hänen vuonna 2006 ilmestyneellä samannimisellä debyyttialbumillaan hänestä tuli ensimmäinen naispuolinen country-artisti, joka kirjoitti Yhdysvalloissa platinasertifioidun albumin.</w:t>
        <w:br/>
        <w:t xml:space="preserve"> Swiftin seuraavat albumit, Fearless (2008) ja Speak Now (2010), tutkivat countrypoppia. Edellisen "Love Story" ja "You Belong with Me" olivat ensimmäiset country-kappaleet, jotka nousivat Yhdysvaltain pop- ja kaikkien genrejen airplay-listojen kärkeen. Hän kokeili rockia ja elektronisia tyylejä albumilla Red (2012), jolla kuultiin hänen ensimmäinen Billboard Hot 100 -listan ykkösbiisinsä "We Are Never Ever Getting Back Together", ja vältti kantri-imagonsa synteettispop-albumillaan 1989 (2014), jota tukivat listaykkösiksi nousseet kappaleet "Shake It Off", "Blank Space" ja "Bad Blood". Median tarkkailu innoitti urbaanin makuista Reputationia (2017) ja sen listaykkössingleä "Look What You Made Me Do".</w:t>
        <w:br/>
        <w:t xml:space="preserve"> Big Machinesta lähtenyt Swift teki sopimuksen Republic Recordsin kanssa vuonna 2018 ja julkaisi seitsemännen studioalbuminsa Lover (2019), jota seurasi omaelämäkerrallinen dokumentti Miss Americana (2020). Hän uskaltautui indie-folkiin ja vaihtoehtorockiin vuoden 2020 albumeillaan Folklore ja Evermore, joiden singlet "Cardigan" ja "Willow" nousivat Hot 100 -listan kärkeen. Swift alkoi äänittää uudelleen kuusi ensimmäistä albumiaan niiden mastereita koskevan kiistan jälkeen ja julkaisi uudelleen kaksi vuonna 2021 - Fearless (Taylor's Version) ja Red (Taylor's Version). Jälkimmäisen "All Too Well (10 Minute Version)" -kappaleesta tuli pisin kappale Hot 100 -listan kärjessä. Hänen vuonna 2022 julkaistu albuminsa Midnights ja single "Anti-Hero" rikkoivat kaikkien aikojen streaming-ennätykset. Swift on ohjannut musiikkivideoita ja elokuvia, kuten All Too Well: The Short Film (2021), ja näytellyt muissa sivuosissa.</w:t>
        <w:br/>
        <w:t xml:space="preserve"> Yli 200 miljoonaa levyä maailmanlaajuisesti myynyt Swift on yksi historian myydyimmistä muusikoista. Hän on Spotifyssa eniten striimattu nainen ja ainoa yhtye, jonka viisi albumia on avannut yli miljoonalla myydyllä kappaleella Yhdysvalloissa. Hän on saanut muun muassa 12 Grammy-palkintoa, joista kolme on vuoden albumi, Emmy-palkinnon, 40 American Music Awards -palkintoa, 29 Billboard Music Awards -palkintoa, kolme IFPI:n myöntämää Vuoden levyttävä artisti -palkintoa ja 92 Guinnessin ennätystä. Swift on ollut mukana muun muassa Rolling Stonen kaikkien aikojen 100 parhaan lauluntekijän, Billboardin kaikkien aikojen parhaiden artistien, Time 100:n ja Forbes Celebrity 100:n rankingeissa. Swift on palkittu muun muassa vuosikymmenen artistina ja vuosikymmenen naisena, ja hän on taiteilijoiden oikeuksien ja naisten voimaannuttamisen puolestapuhuja. Hänen musiikkinsa katsotaan vaikuttaneen laulajien ja lauluntekijöiden sukupolveen.</w:t>
      </w:r>
    </w:p>
    <w:p>
      <w:r>
        <w:rPr>
          <w:b/>
        </w:rPr>
        <w:t xml:space="preserve">Vastaus</w:t>
      </w:r>
    </w:p>
    <w:p>
      <w:r>
        <w:t xml:space="preserve">Taylor Swift on ohjannut musiikkivideoita ja elokuvia, kuten All Too Well: The Short Film (2021). Hän on myös näytellyt sivurooleja muissa yrityksissä.</w:t>
      </w:r>
    </w:p>
    <w:p>
      <w:r>
        <w:rPr>
          <w:b/>
          <w:u w:val="single"/>
        </w:rPr>
        <w:t xml:space="preserve">Asiakirja 10450</w:t>
      </w:r>
    </w:p>
    <w:p>
      <w:r>
        <w:rPr>
          <w:b/>
        </w:rPr>
        <w:t xml:space="preserve">Ohjeet</w:t>
      </w:r>
    </w:p>
    <w:p>
      <w:r>
        <w:t xml:space="preserve">Kun otetaan huomioon tämä kohta Selena Gomezista, mistä hänen etunimensä on peräisin?</w:t>
      </w:r>
    </w:p>
    <w:p>
      <w:r>
        <w:rPr>
          <w:b/>
        </w:rPr>
        <w:t xml:space="preserve">Konteksti</w:t>
      </w:r>
    </w:p>
    <w:p>
      <w:r>
        <w:t xml:space="preserve">Selena Marie Gomez syntyi 22. heinäkuuta 1992 Grand Prairiessa, Texasissa[1] Ricardo Joel Gomezille ja Texasissa syntyneelle[2] entiselle näyttelijälle Mandy Teefeylle[3].[4] Hänet nimettiin vuonna 1995 kuolleen tejanolaulaja Selena Quintanillan mukaan[5].[6] Hänen isänsä on meksikolaista syntyperää, kun taas hänen äitinsä, joka adoptoitiin, on italialaista syntyperää.[6][7][8] Gomezin isänpuoleiset isovanhemmat muuttivat Teksasiin Monterreystä 1970-luvulla.[9] Perinnöstään Gomez on sanonut olevansa "ylpeä kolmannen polven amerikkalais-meksikolainen"[10] ja "Perheelläni on quinceañeroja, ja käymme ehtoolliskirkossa. Teemme kaikkea katolista, mutta meillä ei ole oikeastaan mitään perinteistä, paitsi että käymme puistossa ja grillaamme sunnuntaisin kirkon jälkeen."[11] Gomez puhui sujuvasti espanjaa seitsemänvuotiaaksi asti[11] Hänen vanhempansa erosivat, kun hän oli viisivuotias, ja hän jäi äitinsä luokse[12][13][14][14] Gomezilla on kaksi nuorempaa sisarpuolia ja nuorempi velipuoli: Gracie Elliot Teefey, Mandyn ja tämän toisen aviomiehen Brian Teefeyn kautta[13][14] ja Victoria "Tori" ja Marcus Gomez, Ricardon ja tämän toisen vaimon Saran kautta[15].[16] Hän suoritti lukiodiplominsa kotiopetuksen kautta toukokuussa 2010[16].</w:t>
      </w:r>
    </w:p>
    <w:p>
      <w:r>
        <w:rPr>
          <w:b/>
        </w:rPr>
        <w:t xml:space="preserve">Vastaus</w:t>
      </w:r>
    </w:p>
    <w:p>
      <w:r>
        <w:t xml:space="preserve">Selena Gomez nimettiin tejanolaulaja Selena Quintanillan mukaan.</w:t>
      </w:r>
    </w:p>
    <w:p>
      <w:r>
        <w:rPr>
          <w:b/>
          <w:u w:val="single"/>
        </w:rPr>
        <w:t xml:space="preserve">Asiakirja 10451</w:t>
      </w:r>
    </w:p>
    <w:p>
      <w:r>
        <w:rPr>
          <w:b/>
        </w:rPr>
        <w:t xml:space="preserve">Ohjeet</w:t>
      </w:r>
    </w:p>
    <w:p>
      <w:r>
        <w:t xml:space="preserve">Luettele tekstin perusteella lyhyesti, kenen kanssa muusikko Bruce Gilbert on tehnyt yhteistyötä.</w:t>
      </w:r>
    </w:p>
    <w:p>
      <w:r>
        <w:rPr>
          <w:b/>
        </w:rPr>
        <w:t xml:space="preserve">Konteksti</w:t>
      </w:r>
    </w:p>
    <w:p>
      <w:r>
        <w:t xml:space="preserve">Bruce Clifford Gilbert (s. 18. toukokuuta 1946) on englantilainen muusikko. Hän oli yksi vaikutusvaltaisen ja kokeellisen taidepunk-yhtye Wiren[1] perustajajäsenistä,[2] ja hän laajeni elektroniseen musiikkiin, performanssitaiteeseen, musiikin tuotantoon ja DJ:nä toimimiseen yhtyeen pitkien toimimattomuusjaksojen aikana. Hän jätti Wiren vuonna 2004 ja on sen jälkeen keskittynyt soolotyöhön ja yhteistyöhön kuvataiteilijoiden ja muiden kokeellisten muusikoiden kanssa.</w:t>
        <w:br/>
        <w:br/>
        <w:t xml:space="preserve"> Wire julkaisi vuosina 1976-1979 kolme albumia, Pink Flag, Chairs Missing ja 154, ennen kuin se hajosi väliaikaisesti Lontoon Electric Ballroomissa järjestetyn keikan jälkeen vuoden 1980 alussa. Tänä aikana Gilbert perusti useita yhtyeitä/projekteja Wiren basistin Graham Lewisin kanssa, muun muassa Cupol, Dome, P'o ja Duet Emmo.[1] Gilbertin ja Lewisin yhteistyö oli kokeellista ja sisälsi ambient-musiikkia ja löydettyjä ääniä.[7] Dome esiintyi taidegallerioissa, joissa oli yleisön vuorovaikutteisuuden mahdollistavia visuaalisia näyttöjä. Gilbert ja Lewis esiintyivät paperista tehdyt putket päänsä päällä, mikä rajoitti heidän näkökenttäänsä. Taiteilija Russell Mills teki usein yhteistyötä Domen kanssa.[8] Vuonna 1980 Gilbert ja Lewis tuottivat 4AD-levymerkille The The's debyyttisinglen "Black &amp; White/Controversial Subject" sekä A.C. Mariasin singlen "Drop/So" omalle Dome-levymerkilleen.[9] 8.-31. elokuuta 1981 Gilbert, Lewis ja Mills ottivat haltuunsa Lontoon Waterloo Galleryn ja tuottivat MZUI:n, interaktiivisen audiovisuaalisen installaation, jossa kävijöitä kehotettiin soittamaan useita instrumentteja, jotka taiteilijat olivat luoneet paikalta löytyneistä esineistä.[10][11] Cherry Redin toukokuussa 1982 julkaisema MZUI-albumi sisältää kaksi nimeämätöntä kappaletta, jotka perustuvat paikan tallenteisiin ja jotka päättyvät Marcel Duchampin silmukoituun ja vääristyneeseen ääneen,[10][11] jota Gilbert pitää keskeisenä vaikutteenaan.[12] Gilbertin kokeellisessa teoksessa "Children" (Lapset), jonka Touch julkaisi vuonna 1983, hänen vanhempansa puhuvat merkittävistä tapahtumista lapsuudestaan[13].</w:t>
      </w:r>
    </w:p>
    <w:p>
      <w:r>
        <w:rPr>
          <w:b/>
        </w:rPr>
        <w:t xml:space="preserve">Vastaus</w:t>
      </w:r>
    </w:p>
    <w:p>
      <w:r>
        <w:t xml:space="preserve">Bruce Gilbert teki yhteistyötä useiden ihmisten, kuten Wire-yhtyeen basistin Graham Lewisin, Marcel Duchampin ja Russel Millsin kanssa. Bruce Gilbert teki yhteistyötä myös muiden Wire-yhtyeen jäsenten kanssa.</w:t>
      </w:r>
    </w:p>
    <w:p>
      <w:r>
        <w:rPr>
          <w:b/>
          <w:u w:val="single"/>
        </w:rPr>
        <w:t xml:space="preserve">Asiakirja 10452</w:t>
      </w:r>
    </w:p>
    <w:p>
      <w:r>
        <w:rPr>
          <w:b/>
        </w:rPr>
        <w:t xml:space="preserve">Ohjeet</w:t>
      </w:r>
    </w:p>
    <w:p>
      <w:r>
        <w:t xml:space="preserve">Mikä on Cornellin yliopiston maskotti?</w:t>
      </w:r>
    </w:p>
    <w:p>
      <w:r>
        <w:rPr>
          <w:b/>
        </w:rPr>
        <w:t xml:space="preserve">Vastaus</w:t>
      </w:r>
    </w:p>
    <w:p>
      <w:r>
        <w:t xml:space="preserve">Cornellin maskotti on "Big Red" tai "Touchdown the Bear". On tavallista kuulla cornellilaisten huutavan "Go Big Red" urheilutapahtumissa.</w:t>
      </w:r>
    </w:p>
    <w:p>
      <w:r>
        <w:rPr>
          <w:b/>
          <w:u w:val="single"/>
        </w:rPr>
        <w:t xml:space="preserve">Asiakirja 10453</w:t>
      </w:r>
    </w:p>
    <w:p>
      <w:r>
        <w:rPr>
          <w:b/>
        </w:rPr>
        <w:t xml:space="preserve">Ohjeet</w:t>
      </w:r>
    </w:p>
    <w:p>
      <w:r>
        <w:t xml:space="preserve">Anna minulle luettelo kaikkien aikojen 10 parhaasta NBA-koripalloilijasta.</w:t>
      </w:r>
    </w:p>
    <w:p>
      <w:r>
        <w:rPr>
          <w:b/>
        </w:rPr>
        <w:t xml:space="preserve">Vastaus</w:t>
      </w:r>
    </w:p>
    <w:p>
      <w:r>
        <w:t xml:space="preserve">*Michael Jordan</w:t>
        <w:br/>
        <w:t xml:space="preserve">*Kobe Bryant</w:t>
        <w:br/>
        <w:t xml:space="preserve">*Kareem Abdul Jabar</w:t>
        <w:br/>
        <w:t xml:space="preserve">*Magic Johnson</w:t>
        <w:br/>
        <w:t xml:space="preserve">*Larry Bird</w:t>
        <w:br/>
        <w:t xml:space="preserve">*Lebron James</w:t>
        <w:br/>
        <w:t xml:space="preserve">*Shaquille O'Neal</w:t>
        <w:br/>
        <w:t xml:space="preserve">*Bill Russell</w:t>
        <w:br/>
        <w:t xml:space="preserve">*Wilt Chamberlain</w:t>
        <w:br/>
        <w:t xml:space="preserve">*Jerry West</w:t>
      </w:r>
    </w:p>
    <w:p>
      <w:r>
        <w:rPr>
          <w:b/>
          <w:u w:val="single"/>
        </w:rPr>
        <w:t xml:space="preserve">Asiakirja 10454</w:t>
      </w:r>
    </w:p>
    <w:p>
      <w:r>
        <w:rPr>
          <w:b/>
        </w:rPr>
        <w:t xml:space="preserve">Ohjeet</w:t>
      </w:r>
    </w:p>
    <w:p>
      <w:r>
        <w:t xml:space="preserve">Mikä 2000-luvun rockyhtye on vaikutusvaltaisin?</w:t>
      </w:r>
    </w:p>
    <w:p>
      <w:r>
        <w:rPr>
          <w:b/>
        </w:rPr>
        <w:t xml:space="preserve">Vastaus</w:t>
      </w:r>
    </w:p>
    <w:p>
      <w:r>
        <w:t xml:space="preserve">2000-luvun vaikutusvaltaisin rockyhtye on The Strokes. Heidän katsotaan usein johtaneen rockin elvyttämistä. He ovat vaikuttaneet ja inspiroineet erittäin suosittuja yhtyeitä, kuten The Arctic Monkeys, The Killers ja Franz Ferdinand.</w:t>
      </w:r>
    </w:p>
    <w:p>
      <w:r>
        <w:rPr>
          <w:b/>
          <w:u w:val="single"/>
        </w:rPr>
        <w:t xml:space="preserve">Asiakirja 10455</w:t>
      </w:r>
    </w:p>
    <w:p>
      <w:r>
        <w:rPr>
          <w:b/>
        </w:rPr>
        <w:t xml:space="preserve">Ohjeet</w:t>
      </w:r>
    </w:p>
    <w:p>
      <w:r>
        <w:t xml:space="preserve">Kirjoita tarina teemalla "Ole viisas puhuessasi".</w:t>
      </w:r>
    </w:p>
    <w:p>
      <w:r>
        <w:rPr>
          <w:b/>
        </w:rPr>
        <w:t xml:space="preserve">Vastaus</w:t>
      </w:r>
    </w:p>
    <w:p>
      <w:r>
        <w:t xml:space="preserve">Tuomari Mattilla oli kaikki: menestyksekäs ura, rakastava perhe ja kollegoidensa kunnioitus. Hänen nopea nokkeluutensa ja kielensä tekivät hänestä tunnetun henkilön oikeussalissa. Mutta työn ulkopuolella hän oli holtiton ja impulsiivinen. Julkisessa tilaisuudessa hän teki varomattoman huomautuksen, joka tallentui kameraan ja levisi kulovalkean tavoin internetissä. Hän menetti perheensä luottamuksen, työnsä ja maineensa. Hänelle ei jäänyt mitään synkimmällä hetkellään. Tuomari Matt tajusi totuuden sanonnasta: "Ole viisas, kun puhut", ja sitoutui muuttumaan parempaan suuntaan. Hänen ponnistelunsa huomattuaan hänen entinen kollegansa otti yhteyttä ja tarjosi mahdollisuutta palata tuomarin virkaan. Tuomari Matt tarttui tilaisuuteen ja muutti itseään ansaiten perheensä ja ystäviensä luottamuksen. Hän oli saanut jotain arvokkaampaa kuin mitä oli menettänyt - sanojensa, viisautensa ja myötätuntonsa voiman.</w:t>
      </w:r>
    </w:p>
    <w:p>
      <w:r>
        <w:rPr>
          <w:b/>
          <w:u w:val="single"/>
        </w:rPr>
        <w:t xml:space="preserve">Asiakirja 10456</w:t>
      </w:r>
    </w:p>
    <w:p>
      <w:r>
        <w:rPr>
          <w:b/>
        </w:rPr>
        <w:t xml:space="preserve">Ohjeet</w:t>
      </w:r>
    </w:p>
    <w:p>
      <w:r>
        <w:t xml:space="preserve">Luokittele kukin seuraavista hahmoista Kevin Kwanin tai Veronica Rothin kirjoissa esiintyviksi hahmoiksi: Astrid Leong-Teo, Kitty Pong, Colin Khoo, Peik Lin Goh, Charlie Wu, Caleb Prior, Beatrice Prior, Tori, Jeanine Matthews, Tobias Eaton.</w:t>
      </w:r>
    </w:p>
    <w:p>
      <w:r>
        <w:rPr>
          <w:b/>
        </w:rPr>
        <w:t xml:space="preserve">Vastaus</w:t>
      </w:r>
    </w:p>
    <w:p>
      <w:r>
        <w:t xml:space="preserve">Kevin Kwanin hahmot:</w:t>
        <w:t xml:space="preserve">Astrid Leong-Teo, Kitty Pong, Colin Khoo, Peik Lin Goh, Charlie Wu</w:t>
        <w:br/>
        <w:t xml:space="preserve">Veronica Rothin hahmot: Caleb Prior, Beatrice Prior, Tori, Jeanine Matthews, Tobias Eaton.</w:t>
      </w:r>
    </w:p>
    <w:p>
      <w:r>
        <w:rPr>
          <w:b/>
          <w:u w:val="single"/>
        </w:rPr>
        <w:t xml:space="preserve">Asiakirja 10457</w:t>
      </w:r>
    </w:p>
    <w:p>
      <w:r>
        <w:rPr>
          <w:b/>
        </w:rPr>
        <w:t xml:space="preserve">Ohjeet</w:t>
      </w:r>
    </w:p>
    <w:p>
      <w:r>
        <w:t xml:space="preserve">Mitkä ovat sosiaalisen eristäytymisen riskit?</w:t>
      </w:r>
    </w:p>
    <w:p>
      <w:r>
        <w:rPr>
          <w:b/>
        </w:rPr>
        <w:t xml:space="preserve">Vastaus</w:t>
      </w:r>
    </w:p>
    <w:p>
      <w:r>
        <w:t xml:space="preserve">Sosiaalinen eristäytyminen voi johtaa yksinäisyyden tunteeseen, joka voi aiheuttaa masennusta ja muita mielenterveysongelmia. Se voi myös johtaa sosiaaliseen ahdistukseen, kun henkilö menee ulos ja on tekemisissä ihmisten kanssa.</w:t>
        <w:br/>
        <w:t xml:space="preserve"> Luin tutkimuksesta, jonka mukaan sosiaalisen eristäytymisen aiheuttama riski on hyvin samankaltainen kuin liikalihavuuden, tupakoinnin, hoidon ja liikunnan puutteen aiheuttama riski.</w:t>
        <w:br/>
        <w:t xml:space="preserve"> Ehdotukseni sosiaalisesti eristäytyneille on yrittää päästä pois mukavuusalueeltaan. Menkää meetup.com-sivustolle etsimään ihmisiä, jotka haluavat harrastaa samankaltaisia aktiviteetteja kuin te, ja liittykää heihin. Kun olet heidän seurassaan, ota yhteyttä ja esittäydy. Jos kaikki muu ei auta, puhu terapeutin kanssa, joka voi tarjota sinulle toimintaa, joka auttaa sinua.</w:t>
        <w:br/>
        <w:t xml:space="preserve"> Mielenterveys on supertärkeää, joten pidä huolta itsestäsi ja läheisestäsi.</w:t>
      </w:r>
    </w:p>
    <w:p>
      <w:r>
        <w:rPr>
          <w:b/>
          <w:u w:val="single"/>
        </w:rPr>
        <w:t xml:space="preserve">Asiakirja 10458</w:t>
      </w:r>
    </w:p>
    <w:p>
      <w:r>
        <w:rPr>
          <w:b/>
        </w:rPr>
        <w:t xml:space="preserve">Ohjeet</w:t>
      </w:r>
    </w:p>
    <w:p>
      <w:r>
        <w:t xml:space="preserve">Miten määrittelisit sähkön seuraavan kappaleen perusteella?</w:t>
      </w:r>
    </w:p>
    <w:p>
      <w:r>
        <w:rPr>
          <w:b/>
        </w:rPr>
        <w:t xml:space="preserve">Konteksti</w:t>
      </w:r>
    </w:p>
    <w:p>
      <w:r>
        <w:t xml:space="preserve">Sähkö on joukko fysikaalisia ilmiöitä, jotka liittyvät sellaisen aineen läsnäoloon ja liikkeeseen, jolla on sähkövarauksen ominaisuus. Sähkö liittyy magnetismiin, sillä molemmat ovat osa sähkömagnetismin ilmiötä, jota Maxwellin yhtälöt kuvaavat. Sähköön liittyvät erilaiset yleiset ilmiöt, kuten salamat, staattinen sähkö, sähkölämmitys, sähköpurkaukset ja monet muut.</w:t>
        <w:br/>
        <w:t xml:space="preserve"> Positiivisen tai negatiivisen sähkövarauksen läsnäolo aiheuttaa sähkökentän. Sähkövarausten liike on sähkövirta, ja se tuottaa magneettikentän. Useimmissa sovelluksissa varaukseen vaikuttaa voima, jonka suuruus on Coulombin lain antama. Sähköinen potentiaali mitataan yleensä voltteina.</w:t>
        <w:br/>
        <w:t xml:space="preserve"> Sähkö on monien nykyaikaisten teknologioiden ytimessä, ja sitä käytetään mm. seuraaviin tarkoituksiin:</w:t>
        <w:br/>
        <w:t xml:space="preserve">Sähkövoima, jossa sähkövirtaa käytetään laitteiden käyttämiseen;</w:t>
        <w:br/>
        <w:t xml:space="preserve">Elektroniikka, joka käsittelee sähköpiirejä, joissa käytetään aktiivisia sähkökomponentteja, kuten tyhjiöputkia, transistoreja, diodeja ja integroituja piirejä, sekä niihin liittyviä passiivisia liitäntätekniikoita.</w:t>
        <w:br/>
        <w:t xml:space="preserve"> Sähköilmiöitä on tutkittu antiikista lähtien, mutta teoreettisen ymmärryksen kehittyminen oli hidasta 1600- ja 1700-luvuille asti. Sähkömagnetismin teoria kehitettiin 1800-luvulla, ja kyseisen vuosisadan lopulla sähköinsinöörit alkoivat käyttää sähköä teollisuudessa ja kotitalouksissa. Sähkötekniikan nopea leviäminen tuolloin muutti teollisuutta ja yhteiskuntaa, ja siitä tuli toisen teollisen vallankumouksen liikkeellepaneva voima. Sähkön poikkeuksellisen monipuolisuuden ansiosta sitä voidaan käyttää lähes rajattomasti erilaisissa sovelluksissa, kuten liikenteessä, lämmityksessä, valaistuksessa, viestinnässä ja laskennassa. Sähkövoima on nykyään modernin teollisuusyhteiskunnan selkäranka.</w:t>
      </w:r>
    </w:p>
    <w:p>
      <w:r>
        <w:rPr>
          <w:b/>
        </w:rPr>
        <w:t xml:space="preserve">Vastaus</w:t>
      </w:r>
    </w:p>
    <w:p>
      <w:r>
        <w:t xml:space="preserve">Sähkö on joukko fysikaalisia ilmiöitä, jotka liittyvät sellaisen aineen läsnäoloon ja liikkeeseen, jolla on sähkövarauksen ominaisuus.</w:t>
      </w:r>
    </w:p>
    <w:p>
      <w:r>
        <w:rPr>
          <w:b/>
          <w:u w:val="single"/>
        </w:rPr>
        <w:t xml:space="preserve">Asiakirja 10459</w:t>
      </w:r>
    </w:p>
    <w:p>
      <w:r>
        <w:rPr>
          <w:b/>
        </w:rPr>
        <w:t xml:space="preserve">Ohjeet</w:t>
      </w:r>
    </w:p>
    <w:p>
      <w:r>
        <w:t xml:space="preserve">Mikä on kalalaji? Pitbull vai tonnikala</w:t>
      </w:r>
    </w:p>
    <w:p>
      <w:r>
        <w:rPr>
          <w:b/>
        </w:rPr>
        <w:t xml:space="preserve">Vastaus</w:t>
      </w:r>
    </w:p>
    <w:p>
      <w:r>
        <w:t xml:space="preserve">Tonnikala</w:t>
      </w:r>
    </w:p>
    <w:p>
      <w:r>
        <w:rPr>
          <w:b/>
          <w:u w:val="single"/>
        </w:rPr>
        <w:t xml:space="preserve">Asiakirja 10460</w:t>
      </w:r>
    </w:p>
    <w:p>
      <w:r>
        <w:rPr>
          <w:b/>
        </w:rPr>
        <w:t xml:space="preserve">Ohjeet</w:t>
      </w:r>
    </w:p>
    <w:p>
      <w:r>
        <w:t xml:space="preserve">Mikä on sbt Scalassa?</w:t>
      </w:r>
    </w:p>
    <w:p>
      <w:r>
        <w:rPr>
          <w:b/>
        </w:rPr>
        <w:t xml:space="preserve">Vastaus</w:t>
      </w:r>
    </w:p>
    <w:p>
      <w:r>
        <w:t xml:space="preserve">sbt on avoimen lähdekoodin rakennustyökalu Scala- ja Java-projekteille, joka muistuttaa Apachen Mavenia ja Gradlea.</w:t>
      </w:r>
    </w:p>
    <w:p>
      <w:r>
        <w:rPr>
          <w:b/>
          <w:u w:val="single"/>
        </w:rPr>
        <w:t xml:space="preserve">Asiakirja 10461</w:t>
      </w:r>
    </w:p>
    <w:p>
      <w:r>
        <w:rPr>
          <w:b/>
        </w:rPr>
        <w:t xml:space="preserve">Ohjeet</w:t>
      </w:r>
    </w:p>
    <w:p>
      <w:r>
        <w:t xml:space="preserve">Voitteko luetella joitakin hyviä intialaisten kirjailijoiden kirjoittamia kirjoja, jotka perustuvat intialaiseen mytologiaan?</w:t>
      </w:r>
    </w:p>
    <w:p>
      <w:r>
        <w:rPr>
          <w:b/>
        </w:rPr>
        <w:t xml:space="preserve">Vastaus</w:t>
      </w:r>
    </w:p>
    <w:p>
      <w:r>
        <w:t xml:space="preserve">Alla on muutamia intialaisten kirjailijoiden kirjoittamia kirjoja, jotka perustuvat intialaiseen mytologiaan:</w:t>
        <w:br/>
        <w:br/>
        <w:t xml:space="preserve">1.</w:t>
        <w:t xml:space="preserve">Chitra Banerjee Divakarunin The Palace of Illusions</w:t>
        <w:br/>
        <w:t xml:space="preserve">2</w:t>
        <w:t xml:space="preserve">Mahabharata and the Marvellous Cycle of Boons, Curses and Vows by H.A.Padmini</w:t>
        <w:br/>
        <w:t xml:space="preserve">3</w:t>
        <w:t xml:space="preserve">Minun Gitani, kirjoittanut Devdutt Pattanaik</w:t>
        <w:br/>
        <w:t xml:space="preserve">4.</w:t>
        <w:t xml:space="preserve">Jaya, kirjoittanut Devdutt Pattanaik</w:t>
        <w:br/>
        <w:t xml:space="preserve">5.</w:t>
        <w:t xml:space="preserve">The Forest of Enchantments by Chitra Banerjee Divakaruni</w:t>
        <w:br/>
        <w:br/>
        <w:t xml:space="preserve">Toivottavasti tästä oli apua! Hyvää lukemista.</w:t>
      </w:r>
    </w:p>
    <w:p>
      <w:r>
        <w:rPr>
          <w:b/>
          <w:u w:val="single"/>
        </w:rPr>
        <w:t xml:space="preserve">Asiakirja 10462</w:t>
      </w:r>
    </w:p>
    <w:p>
      <w:r>
        <w:rPr>
          <w:b/>
        </w:rPr>
        <w:t xml:space="preserve">Ohjeet</w:t>
      </w:r>
    </w:p>
    <w:p>
      <w:r>
        <w:t xml:space="preserve">Mikä Australia Rules Football -joukkue on voittanut eniten loppuotteluita?</w:t>
      </w:r>
    </w:p>
    <w:p>
      <w:r>
        <w:rPr>
          <w:b/>
        </w:rPr>
        <w:t xml:space="preserve">Vastaus</w:t>
      </w:r>
    </w:p>
    <w:p>
      <w:r>
        <w:t xml:space="preserve">Carlton Football Club AKA Blues</w:t>
      </w:r>
    </w:p>
    <w:p>
      <w:r>
        <w:rPr>
          <w:b/>
          <w:u w:val="single"/>
        </w:rPr>
        <w:t xml:space="preserve">Asiakirja 10463</w:t>
      </w:r>
    </w:p>
    <w:p>
      <w:r>
        <w:rPr>
          <w:b/>
        </w:rPr>
        <w:t xml:space="preserve">Ohjeet</w:t>
      </w:r>
    </w:p>
    <w:p>
      <w:r>
        <w:t xml:space="preserve">Kuka on valittu Intian 15. presidentiksi?</w:t>
      </w:r>
    </w:p>
    <w:p>
      <w:r>
        <w:rPr>
          <w:b/>
        </w:rPr>
        <w:t xml:space="preserve">Vastaus</w:t>
      </w:r>
    </w:p>
    <w:p>
      <w:r>
        <w:t xml:space="preserve">Draupadi Murmu</w:t>
      </w:r>
    </w:p>
    <w:p>
      <w:r>
        <w:rPr>
          <w:b/>
          <w:u w:val="single"/>
        </w:rPr>
        <w:t xml:space="preserve">Asiakirja 10464</w:t>
      </w:r>
    </w:p>
    <w:p>
      <w:r>
        <w:rPr>
          <w:b/>
        </w:rPr>
        <w:t xml:space="preserve">Ohjeet</w:t>
      </w:r>
    </w:p>
    <w:p>
      <w:r>
        <w:t xml:space="preserve">Luettelo ainesosista, joilla burriton voi täyttää.</w:t>
      </w:r>
    </w:p>
    <w:p>
      <w:r>
        <w:rPr>
          <w:b/>
        </w:rPr>
        <w:t xml:space="preserve">Konteksti</w:t>
      </w:r>
    </w:p>
    <w:p>
      <w:r>
        <w:t xml:space="preserve">Burritot täytetään suolaisilla ainesosilla, useimmiten lihalla, kuten naudan-, kanan- tai sianlihalla, ja niihin sisältyy usein muita ainesosia, kuten riisiä, keitettyjä papuja (joko kokonaisia tai paistettuja), vihanneksia, kuten salaattia ja tomaatteja, juustoa ja mausteita, kuten salsaa, pico de galloa, guacamolea tai cremaa.</w:t>
        <w:br/>
        <w:br/>
        <w:t xml:space="preserve"> Burritot erotetaan usein samankaltaisista ruokalajeista, kuten tacoista, joissa pieni käsinkokoinen tortilla taitetaan kahtia ainesosien ympärille sen sijaan, että se käärittäisiin ja suljettaisiin, tai enchiladoista, joissa käytetään maissimassaa sisältäviä tortilloja ja jotka peitetään suolaisella kastikkeella ja syödään haarukalla ja veitsellä.</w:t>
      </w:r>
    </w:p>
    <w:p>
      <w:r>
        <w:rPr>
          <w:b/>
        </w:rPr>
        <w:t xml:space="preserve">Vastaus</w:t>
      </w:r>
    </w:p>
    <w:p>
      <w:r>
        <w:t xml:space="preserve">Täyttäisin burriton kanalla, riisillä, paistetuilla pavuilla, salaatilla, tomaateilla ja guacamolella.</w:t>
      </w:r>
    </w:p>
    <w:p>
      <w:r>
        <w:rPr>
          <w:b/>
          <w:u w:val="single"/>
        </w:rPr>
        <w:t xml:space="preserve">Asiakirja 10465</w:t>
      </w:r>
    </w:p>
    <w:p>
      <w:r>
        <w:rPr>
          <w:b/>
        </w:rPr>
        <w:t xml:space="preserve">Ohjeet</w:t>
      </w:r>
    </w:p>
    <w:p>
      <w:r>
        <w:t xml:space="preserve">Mikä on "woke" ja miksi se on niin kiistanalainen?</w:t>
      </w:r>
    </w:p>
    <w:p>
      <w:r>
        <w:rPr>
          <w:b/>
        </w:rPr>
        <w:t xml:space="preserve">Vastaus</w:t>
      </w:r>
    </w:p>
    <w:p>
      <w:r>
        <w:t xml:space="preserve">Woke on yleinen poliittinen termi, jota käytetään ryhmittämään joukko samankaltaisia ideologioita ja kuvaamaan poliittisia motiiveja, jotka tyypillisesti liitetään äärivasemmistoon. Vaikka woke-käsitteelle on olemassa monia määritelmiä, näissä määritelmissä on muutamia yhteisiä piirteitä. Wokea käytetään tyypillisesti kuvaamaan ihanteita, jotka tukevat niin sanottua tuloksen tasa-arvoa. Tämä on vastakohtana vastakkaisille poliittisille voimille, jotka kannattavat mahdollisuuksien tasa-arvoa.</w:t>
        <w:br/>
        <w:br/>
        <w:t xml:space="preserve"> Wokenessia kannattavat tahot viittaavat useimmiten siihen, että eriarvoisuudet ovat todisteena järjestelmällisistä ennakkoluuloista tai rasismin, seksismin, luokkasyrjinnän, genderismin, agismin ja muiden ennakkoluulojen ilmenemismuodoista. Yleinen esimerkki on se, että naiset ovat suhteettoman paljon edustettuina peruskoulun opettajina, kun taas miehet ovat suhteettoman paljon edustettuina rautateiden rakentamisessa. Valveutunut politiikka saisi meidät uskomaan, että tämä on osoitus seksismistä: naiset ja miehet ovat sosiaalistuneet eri tavoin, joten instituutiot työntävät heidät eri asemiin. Woke-vastustajat saisivat meidät uskomaan, että tämä on todiste sukupuolten erilaisista synnynnäisistä mieltymyksistä: miehet ovat yleensä vahvempia kuin naiset, joten miehet soveltuvat paremmin raskaaseen työhön.</w:t>
        <w:br/>
        <w:br/>
        <w:t xml:space="preserve"> Wokeness on kiistanalainen, koska sen vastustajat eivät usko, että eriarvoisuus on todiste puolueellisuudesta. Eroavaisuudet voivat johtua luonnollisista tai kulttuurisista eroista, joista kumpaakaan ei voida hallita pois olemassaolosta. Woke-ideologian vastustajat julistavat myös, että se jättää huomiotta yhteiskuntaa vaivaavien ongelmien perimmäisen syyn. Jos analyysi pysähtyy eriarvoisuuteen ja oletetaan, että eriarvoisuudesta seuraa vastaus, tilanteessa esiintyvät vivahteet voivat jäädä huomaamatta. Yleinen väistämätön epäsuhta, johon viitataan, on se, että 100 prosenttia syntyvistä lapsista syntyy naisille, mutta tämä ei ole seksismiä. Jotta voidaan todistaa tai kumota systeeminen tai yksilöllinen puolueellisuus, tarvitaan analyysiä, joka ulottuu epätasa-arvon ohi.</w:t>
      </w:r>
    </w:p>
    <w:p>
      <w:r>
        <w:rPr>
          <w:b/>
          <w:u w:val="single"/>
        </w:rPr>
        <w:t xml:space="preserve">Asiakirja 10466</w:t>
      </w:r>
    </w:p>
    <w:p>
      <w:r>
        <w:rPr>
          <w:b/>
        </w:rPr>
        <w:t xml:space="preserve">Ohjeet</w:t>
      </w:r>
    </w:p>
    <w:p>
      <w:r>
        <w:t xml:space="preserve">Kuka on Pana Chand Meghwal</w:t>
      </w:r>
    </w:p>
    <w:p>
      <w:r>
        <w:rPr>
          <w:b/>
        </w:rPr>
        <w:t xml:space="preserve">Konteksti</w:t>
      </w:r>
    </w:p>
    <w:p>
      <w:r>
        <w:t xml:space="preserve">Pana Chand Meghwal on Intian kansalliskongressiin kuuluva intialainen poliitikko ja Rajasthanin lakiasäätävän kokouksen entinen jäsen. Hänet valittiin edustamaan Baran-Atrun vaalipiiriä.[1][2][3] Hän erosi Rajasthanin edustajakokouksesta 15. elokuuta 2022.[4] Kongressin MLA Pana Chand Meghwal lähetti eronpyyntönsä pääministeri Ashok Gehlotille pahastuneena tapauksista, joissa väitetään dalitien kohdanneen hirmutekoja, sanoen, ettei hänellä ole oikeutta pysyä MLA:na, jos hän ei pysty suojelemaan yhteisönsä oikeuksia[5].</w:t>
      </w:r>
    </w:p>
    <w:p>
      <w:r>
        <w:rPr>
          <w:b/>
        </w:rPr>
        <w:t xml:space="preserve">Vastaus</w:t>
      </w:r>
    </w:p>
    <w:p>
      <w:r>
        <w:t xml:space="preserve">Pana Chand Meghwal on Intian kansalliskongressiin kuuluva intialainen poliitikko ja Rajasthanin lakiasäätävän kokouksen entinen jäsen. Hänet valittiin edustamaan Baran-Atrun vaalipiiriä.</w:t>
      </w:r>
    </w:p>
    <w:p>
      <w:r>
        <w:rPr>
          <w:b/>
          <w:u w:val="single"/>
        </w:rPr>
        <w:t xml:space="preserve">Asiakirja 10467</w:t>
      </w:r>
    </w:p>
    <w:p>
      <w:r>
        <w:rPr>
          <w:b/>
        </w:rPr>
        <w:t xml:space="preserve">Ohjeet</w:t>
      </w:r>
    </w:p>
    <w:p>
      <w:r>
        <w:t xml:space="preserve">Mitä eroa on amerikkalaisella jalkapallolla ja eurooppalaisella jalkapallolla?</w:t>
      </w:r>
    </w:p>
    <w:p>
      <w:r>
        <w:rPr>
          <w:b/>
        </w:rPr>
        <w:t xml:space="preserve">Vastaus</w:t>
      </w:r>
    </w:p>
    <w:p>
      <w:r>
        <w:t xml:space="preserve">Amerikkalainen jalkapallo ja eurooppalainen jalkapallo ovat kaksi eri urheilulajia. Amerikkalaista jalkapalloa, joka tunnetaan myös nimellä gridiron, pelattiin ensimmäisen kerran vuonna 1869 Yhdysvalloissa, ja se tunnetaan lähinnä Yhdysvalloissa ja Kanadassa. Siinä kilpailee kaksi joukkuetta suorakulmaisella kentällä. Molemmilla joukkueilla on sekä hyökkäys- että puolustusmuodostelma. Ottelun ensimmäinen hyökkäys- ja puolustusmuoto päätetään kolikonheitolla, jonka voittaja päättää ottelun ensimmäisestä puoliajasta, kun taas vastakkainen ottelu alkaa puoliajalla. Hyökkäysjoukkue yrittää viedä soikean muotoisen pallon kentän toiselle puolelle syöttämällä tai juoksemalla sitä jokaisella pelikerralla. Puolustusjoukkue estää hyökkäysjoukkueen, joten he saavat pallot itse joko terästäytymällä tai kun hyökkäysjoukkue ei ole edennyt 10 jaardia neljässä pelissä. Silloin hyökkäysjoukkueesta tulee puolustus ja päinvastoin. Kun hyökkäysjoukkue pääsee onnistuneesti 10 jaardin viivalle, se saa uuden neljän pelin sarjan päästäkseen maalialueelle, josta se saa pisteitä onnistuessaan, jota kutsutaan touchdowniksi. He saavat pisteitä myös potkaisemalla pallon maalitolppaan. Voittajajoukkue on se, jolla on eniten pisteitä pelin lopussa. Eurooppalainen jalkapallo, joka tunnetaan myös nimellä jalkapallo, on kahden yhdentoista pelaajan joukkueen välinen ottelu suorakulmaisella kentällä, jota kutsutaan kentäksi. Pelaajat käyttävät ensisijaisesti jalkojaan pallon kuljettamiseen kentän poikki suorakulmion muotoiseen maaliin, jota vartioi maalivahti. Maalivahti on kummankin joukkueen ainoa pelaaja, joka voi käyttää käsiään ja käsivarsiaan palloon tietyllä kentän alueella lähellä maaliaan. Peliä pelataan yhtäjaksoisesti, kunnes tehdään virhe tai pallo poistuu kentältä. Kumpikin joukkue yritti ja potkaisi palloa maaliin saadakseen pisteitä, ja voittaja on joukkue, jolla on eniten pisteitä ottelun lopussa.</w:t>
      </w:r>
    </w:p>
    <w:p>
      <w:r>
        <w:rPr>
          <w:b/>
          <w:u w:val="single"/>
        </w:rPr>
        <w:t xml:space="preserve">Asiakirja 10468</w:t>
      </w:r>
    </w:p>
    <w:p>
      <w:r>
        <w:rPr>
          <w:b/>
        </w:rPr>
        <w:t xml:space="preserve">Ohjeet</w:t>
      </w:r>
    </w:p>
    <w:p>
      <w:r>
        <w:t xml:space="preserve">Mikä on Alankomaiden pääkaupunki?</w:t>
      </w:r>
    </w:p>
    <w:p>
      <w:r>
        <w:rPr>
          <w:b/>
        </w:rPr>
        <w:t xml:space="preserve">Vastaus</w:t>
      </w:r>
    </w:p>
    <w:p>
      <w:r>
        <w:t xml:space="preserve">Alankomaiden pääkaupunki on Amsterdam.</w:t>
      </w:r>
    </w:p>
    <w:p>
      <w:r>
        <w:rPr>
          <w:b/>
          <w:u w:val="single"/>
        </w:rPr>
        <w:t xml:space="preserve">Asiakirja 10469</w:t>
      </w:r>
    </w:p>
    <w:p>
      <w:r>
        <w:rPr>
          <w:b/>
        </w:rPr>
        <w:t xml:space="preserve">Ohjeet</w:t>
      </w:r>
    </w:p>
    <w:p>
      <w:r>
        <w:t xml:space="preserve">Millä aktiviteeteilla voin viihdyttää kymmenvuotiasta veljenpoikaani tänä viikonloppuna?</w:t>
      </w:r>
    </w:p>
    <w:p>
      <w:r>
        <w:rPr>
          <w:b/>
        </w:rPr>
        <w:t xml:space="preserve">Vastaus</w:t>
      </w:r>
    </w:p>
    <w:p>
      <w:r>
        <w:t xml:space="preserve">Jos sää on hyvä, vie veljenpoikasi rannalle tai uima-altaalle, jossa voitte uida. Voitte ottaa mukaan lounaan ja pitää mukavan piknikin. Jos sää on huono, harkitse sisäaktiviteettia, kuten museoon menoa. Toinen huonon sään vaihtoehto on hauskojen lautapelien pelaaminen kotona.</w:t>
      </w:r>
    </w:p>
    <w:p>
      <w:r>
        <w:rPr>
          <w:b/>
          <w:u w:val="single"/>
        </w:rPr>
        <w:t xml:space="preserve">Asiakirja 10470</w:t>
      </w:r>
    </w:p>
    <w:p>
      <w:r>
        <w:rPr>
          <w:b/>
        </w:rPr>
        <w:t xml:space="preserve">Ohjeet</w:t>
      </w:r>
    </w:p>
    <w:p>
      <w:r>
        <w:t xml:space="preserve">Anna minulle luettelo maailman suosituimmista johtajista tällä hetkellä.</w:t>
      </w:r>
    </w:p>
    <w:p>
      <w:r>
        <w:rPr>
          <w:b/>
        </w:rPr>
        <w:t xml:space="preserve">Vastaus</w:t>
      </w:r>
    </w:p>
    <w:p>
      <w:r>
        <w:t xml:space="preserve">"Morning Consultin" mukaan tässä on viisi suosituinta johtajaa, jotka on järjestetty suosion prosenttiosuuden mukaan.</w:t>
        <w:br/>
        <w:br/>
        <w:t xml:space="preserve"> 1.</w:t>
        <w:t xml:space="preserve">Narendra Modi (Intia)</w:t>
        <w:br/>
        <w:t xml:space="preserve">2</w:t>
        <w:t xml:space="preserve">Andrés Manuel López Obrador (Meksiko)</w:t>
        <w:br/>
        <w:t xml:space="preserve">3</w:t>
        <w:t xml:space="preserve">Anthony Albanese (Australia)</w:t>
        <w:br/>
        <w:t xml:space="preserve">4</w:t>
        <w:t xml:space="preserve">Alain Berset (Sveitsi)</w:t>
        <w:br/>
        <w:t xml:space="preserve">5</w:t>
        <w:t xml:space="preserve"> Luiz Inácio Lula da Silva (Brasilia).</w:t>
      </w:r>
    </w:p>
    <w:p>
      <w:r>
        <w:rPr>
          <w:b/>
          <w:u w:val="single"/>
        </w:rPr>
        <w:t xml:space="preserve">Asiakirja 10471</w:t>
      </w:r>
    </w:p>
    <w:p>
      <w:r>
        <w:rPr>
          <w:b/>
        </w:rPr>
        <w:t xml:space="preserve">Ohjeet</w:t>
      </w:r>
    </w:p>
    <w:p>
      <w:r>
        <w:t xml:space="preserve">Kuka on Jään ja tulen laulu -sarjassa Seaworthin talon perustaja?</w:t>
      </w:r>
    </w:p>
    <w:p>
      <w:r>
        <w:rPr>
          <w:b/>
        </w:rPr>
        <w:t xml:space="preserve">Vastaus</w:t>
      </w:r>
    </w:p>
    <w:p>
      <w:r>
        <w:t xml:space="preserve">Davos Seaworth on Seaworthin talon perustaja, ritarikunnan, joka myönnettiin Robertin kapinan jälkeen.</w:t>
      </w:r>
    </w:p>
    <w:p>
      <w:r>
        <w:rPr>
          <w:b/>
          <w:u w:val="single"/>
        </w:rPr>
        <w:t xml:space="preserve">Asiakirja 10472</w:t>
      </w:r>
    </w:p>
    <w:p>
      <w:r>
        <w:rPr>
          <w:b/>
        </w:rPr>
        <w:t xml:space="preserve">Ohjeet</w:t>
      </w:r>
    </w:p>
    <w:p>
      <w:r>
        <w:t xml:space="preserve">Luettelo tärkeimmistä Internet-hakukoneista</w:t>
      </w:r>
    </w:p>
    <w:p>
      <w:r>
        <w:rPr>
          <w:b/>
        </w:rPr>
        <w:t xml:space="preserve">Vastaus</w:t>
      </w:r>
    </w:p>
    <w:p>
      <w:r>
        <w:t xml:space="preserve">Bing</w:t>
        <w:br/>
        <w:t xml:space="preserve">Google</w:t>
        <w:br/>
        <w:t xml:space="preserve">Yahoo</w:t>
        <w:br/>
        <w:t xml:space="preserve">DuckDuckGo</w:t>
        <w:br/>
        <w:t xml:space="preserve">Ask.com</w:t>
        <w:br/>
        <w:t xml:space="preserve">AOL</w:t>
      </w:r>
    </w:p>
    <w:p>
      <w:r>
        <w:rPr>
          <w:b/>
          <w:u w:val="single"/>
        </w:rPr>
        <w:t xml:space="preserve">Asiakirja 10473</w:t>
      </w:r>
    </w:p>
    <w:p>
      <w:r>
        <w:rPr>
          <w:b/>
        </w:rPr>
        <w:t xml:space="preserve">Ohjeet</w:t>
      </w:r>
    </w:p>
    <w:p>
      <w:r>
        <w:t xml:space="preserve">Mikä on maailman vanhin musiikkisävellys?</w:t>
      </w:r>
    </w:p>
    <w:p>
      <w:r>
        <w:rPr>
          <w:b/>
        </w:rPr>
        <w:t xml:space="preserve">Vastaus</w:t>
      </w:r>
    </w:p>
    <w:p>
      <w:r>
        <w:t xml:space="preserve">Seikilos Epitaf on maailman vanhin musiikkisävellys.</w:t>
      </w:r>
    </w:p>
    <w:p>
      <w:r>
        <w:rPr>
          <w:b/>
          <w:u w:val="single"/>
        </w:rPr>
        <w:t xml:space="preserve">Asiakirja 10474</w:t>
      </w:r>
    </w:p>
    <w:p>
      <w:r>
        <w:rPr>
          <w:b/>
        </w:rPr>
        <w:t xml:space="preserve">Ohjeet</w:t>
      </w:r>
    </w:p>
    <w:p>
      <w:r>
        <w:t xml:space="preserve">Anna minulle luettelo suosikkieläimistäsi ja roduistasi.</w:t>
      </w:r>
    </w:p>
    <w:p>
      <w:r>
        <w:rPr>
          <w:b/>
        </w:rPr>
        <w:t xml:space="preserve">Vastaus</w:t>
      </w:r>
    </w:p>
    <w:p>
      <w:r>
        <w:t xml:space="preserve">Suosikkikissarotuni on Ragdoll. Suosikkikoirarotuni on Shiba Inu.</w:t>
      </w:r>
    </w:p>
    <w:p>
      <w:r>
        <w:rPr>
          <w:b/>
          <w:u w:val="single"/>
        </w:rPr>
        <w:t xml:space="preserve">Asiakirja 10475</w:t>
      </w:r>
    </w:p>
    <w:p>
      <w:r>
        <w:rPr>
          <w:b/>
        </w:rPr>
        <w:t xml:space="preserve">Ohjeet</w:t>
      </w:r>
    </w:p>
    <w:p>
      <w:r>
        <w:t xml:space="preserve">Mitä voit tuottaa kaatamalla puun?</w:t>
      </w:r>
    </w:p>
    <w:p>
      <w:r>
        <w:rPr>
          <w:b/>
        </w:rPr>
        <w:t xml:space="preserve">Vastaus</w:t>
      </w:r>
    </w:p>
    <w:p>
      <w:r>
        <w:t xml:space="preserve">Puut voidaan pilkkoa puuksi tai paperituotteiksi.</w:t>
      </w:r>
    </w:p>
    <w:p>
      <w:r>
        <w:rPr>
          <w:b/>
          <w:u w:val="single"/>
        </w:rPr>
        <w:t xml:space="preserve">Asiakirja 10476</w:t>
      </w:r>
    </w:p>
    <w:p>
      <w:r>
        <w:rPr>
          <w:b/>
        </w:rPr>
        <w:t xml:space="preserve">Ohjeet</w:t>
      </w:r>
    </w:p>
    <w:p>
      <w:r>
        <w:t xml:space="preserve">Kuka on Mikki Hiiri?</w:t>
      </w:r>
    </w:p>
    <w:p>
      <w:r>
        <w:rPr>
          <w:b/>
        </w:rPr>
        <w:t xml:space="preserve">Konteksti</w:t>
      </w:r>
    </w:p>
    <w:p>
      <w:r>
        <w:t xml:space="preserve">Mikki Hiiri on Walt Disneyn ja Ub Iwerksin vuonna 1928 yhdessä luoma piirroshahmo. Walt Disney Companyn pitkäaikainen maskotti Mikki on antropomorfinen hiiri, jolla on tyypillisesti punaiset shortsit, suuret keltaiset kengät ja valkoiset käsineet. Mikki on saanut vaikutteita mykkäelokuvien persoonallisuuksista, kuten Charlie Chaplinin kulkurista, ja häntä on perinteisesti luonnehdittu sympaattiseksi altavastaajaksi, joka pärjää rohkeuden ja kekseliäisyyden avulla.[2] Hahmon asemaa pienenä hiirenä ilmentävät hänen pienikokoinen ruumiinkuvansa ja falsettiäänensä, joista jälkimmäinen oli alun perin Disneyn tuottama. Mikki on yksi maailman kaikkien aikojen tunnetuimmista ja yleisimmin arvostetuimmista fiktiivisistä hahmoista.</w:t>
      </w:r>
    </w:p>
    <w:p>
      <w:r>
        <w:rPr>
          <w:b/>
        </w:rPr>
        <w:t xml:space="preserve">Vastaus</w:t>
      </w:r>
    </w:p>
    <w:p>
      <w:r>
        <w:t xml:space="preserve">Mikki Hiiri on Walt Disneyn ja Ub Iwerksin vuonna 1928 yhdessä luoma piirroshahmo. Walt Disney Companyn pitkäaikainen maskotti Mikki on antropomorfinen hiiri, jolla on tyypillisesti punaiset shortsit, suuret keltaiset kengät ja valkoiset käsineet. Mikki on saanut vaikutteita mykkäelokuvahahmoista, kuten Charlie Chaplinin kulkurista, ja häntä on perinteisesti luonnehdittu sympaattiseksi altavastaajaksi, joka pärjää rohkeuden ja kekseliäisyyden avulla. Mikki on yksi maailman kaikkien aikojen tunnetuimmista ja yleisimmin arvostetuimmista fiktiivisistä hahmoista. Mikki esiintyy yleensä yhdessä tyttöystävänsä Minni Hiiren, lemmikkikoiransa Pluton ja ystäviensä Aku Ankan ja Hessun kanssa.</w:t>
      </w:r>
    </w:p>
    <w:p>
      <w:r>
        <w:rPr>
          <w:b/>
          <w:u w:val="single"/>
        </w:rPr>
        <w:t xml:space="preserve">Asiakirja 10477</w:t>
      </w:r>
    </w:p>
    <w:p>
      <w:r>
        <w:rPr>
          <w:b/>
        </w:rPr>
        <w:t xml:space="preserve">Ohjeet</w:t>
      </w:r>
    </w:p>
    <w:p>
      <w:r>
        <w:t xml:space="preserve">Kuka on kaikkien aikojen paras kriketinpelaaja.</w:t>
      </w:r>
    </w:p>
    <w:p>
      <w:r>
        <w:rPr>
          <w:b/>
        </w:rPr>
        <w:t xml:space="preserve">Vastaus</w:t>
      </w:r>
    </w:p>
    <w:p>
      <w:r>
        <w:t xml:space="preserve">On monia kriketinpelaajia, jotka voisivat vaatia kaikkien aikojen suurimman kriketinpelaajan viittaa. Kriketti on maila- ja pallopeli, jota on pelattu kansainvälisesti lähes 150 vuotta. Kaksi nimeä ehdotetaan usein suurimmiksi. Sir Donald Bradman ja Sir Gary Sobers.</w:t>
        <w:t xml:space="preserve">Bradmanin lyöntikeskiarvo on ennennäkemätön, ja Sobers on monitaituri, joka oli erinomainen keilailussa, lyönnissä ja kentällä</w:t>
        <w:br/>
        <w:t xml:space="preserve">. Molemmat näistä pelaajista kuuluisivat kaikkien aikojen parhaaseen testijoukkueeseen.  Ainoa varoitus on, että kumpikaan pelaaja ei kunnostautunut tai pelannut lyhyemmissä pelimuodoissa.</w:t>
      </w:r>
    </w:p>
    <w:p>
      <w:r>
        <w:rPr>
          <w:b/>
          <w:u w:val="single"/>
        </w:rPr>
        <w:t xml:space="preserve">Asiakirja 10478</w:t>
      </w:r>
    </w:p>
    <w:p>
      <w:r>
        <w:rPr>
          <w:b/>
        </w:rPr>
        <w:t xml:space="preserve">Ohjeet</w:t>
      </w:r>
    </w:p>
    <w:p>
      <w:r>
        <w:t xml:space="preserve">Mikä on paras paikka syödä Masala Dosa Bangaloressa?</w:t>
      </w:r>
    </w:p>
    <w:p>
      <w:r>
        <w:rPr>
          <w:b/>
        </w:rPr>
        <w:t xml:space="preserve">Vastaus</w:t>
      </w:r>
    </w:p>
    <w:p>
      <w:r>
        <w:t xml:space="preserve">Bangaloren 5 parasta paikkaa, joissa voi syödä Masala Dosaa, ovat</w:t>
        <w:br/>
        <w:t xml:space="preserve">1.</w:t>
        <w:t xml:space="preserve">Dose Adda lähellä Devegowda Petrol Bunk, Padmanabhanagar</w:t>
        <w:br/>
        <w:t xml:space="preserve">2.</w:t>
        <w:t xml:space="preserve">Rameshwaram Cafe, useita toimipisteitä eri puolilla Bangalorea</w:t>
        <w:br/>
        <w:t xml:space="preserve">3.</w:t>
        <w:t xml:space="preserve">Samrat Cafe, lähellä MG Roadia</w:t>
        <w:br/>
        <w:t xml:space="preserve">4.</w:t>
        <w:t xml:space="preserve">Vidyarthi Bhavan, Gandhi Bazar</w:t>
        <w:br/>
        <w:t xml:space="preserve">5. Chikkanna Dose, Jayanagar 3rd Block.</w:t>
      </w:r>
    </w:p>
    <w:p>
      <w:r>
        <w:rPr>
          <w:b/>
          <w:u w:val="single"/>
        </w:rPr>
        <w:t xml:space="preserve">Asiakirja 10479</w:t>
      </w:r>
    </w:p>
    <w:p>
      <w:r>
        <w:rPr>
          <w:b/>
        </w:rPr>
        <w:t xml:space="preserve">Ohjeet</w:t>
      </w:r>
    </w:p>
    <w:p>
      <w:r>
        <w:t xml:space="preserve">Miksi Uniqlon pyöreä miniolkalaukku on niin suosittu juuri nyt?</w:t>
      </w:r>
    </w:p>
    <w:p>
      <w:r>
        <w:rPr>
          <w:b/>
        </w:rPr>
        <w:t xml:space="preserve">Vastaus</w:t>
      </w:r>
    </w:p>
    <w:p>
      <w:r>
        <w:t xml:space="preserve">Uniqlo, suosittu japanilainen vaatetusalan yritys, julkaisi ensimmäisen kerran pyöreän miniolkalaukun vuonna 2022. Laukku levisi TikTokissa nuorten tuhatvuotisten ja Gen Z -kuluttajien keskuudessa sen monipuolisuuden, laajan värivalikoiman, edullisen hinnan (vastaa 20 dollaria) ja kyvyn mahtua kaikkiin välttämättömiin tavaroihin ja olla silti kompakti. Laukku on myös päällystetty vettähylkivällä aineella, ja sitä pidetään erittäin kestävänä ulkoilma-aktiviteetteihin, kuten patikointiin ja Coachellaan.</w:t>
      </w:r>
    </w:p>
    <w:p>
      <w:r>
        <w:rPr>
          <w:b/>
          <w:u w:val="single"/>
        </w:rPr>
        <w:t xml:space="preserve">Asiakirja 10480</w:t>
      </w:r>
    </w:p>
    <w:p>
      <w:r>
        <w:rPr>
          <w:b/>
        </w:rPr>
        <w:t xml:space="preserve">Ohjeet</w:t>
      </w:r>
    </w:p>
    <w:p>
      <w:r>
        <w:t xml:space="preserve">Kuka urheilija loi Seattle Seahawksille "pedon järistyksen"?</w:t>
      </w:r>
    </w:p>
    <w:p>
      <w:r>
        <w:rPr>
          <w:b/>
        </w:rPr>
        <w:t xml:space="preserve">Vastaus</w:t>
      </w:r>
    </w:p>
    <w:p>
      <w:r>
        <w:t xml:space="preserve">Marshan Lynch</w:t>
      </w:r>
    </w:p>
    <w:p>
      <w:r>
        <w:rPr>
          <w:b/>
          <w:u w:val="single"/>
        </w:rPr>
        <w:t xml:space="preserve">Asiakirja 10481</w:t>
      </w:r>
    </w:p>
    <w:p>
      <w:r>
        <w:rPr>
          <w:b/>
        </w:rPr>
        <w:t xml:space="preserve">Ohjeet</w:t>
      </w:r>
    </w:p>
    <w:p>
      <w:r>
        <w:t xml:space="preserve">Anna minulle luettelo asioista, joiden parissa William Eldred Toye CM työskenteli.</w:t>
      </w:r>
    </w:p>
    <w:p>
      <w:r>
        <w:rPr>
          <w:b/>
        </w:rPr>
        <w:t xml:space="preserve">Konteksti</w:t>
      </w:r>
    </w:p>
    <w:p>
      <w:r>
        <w:t xml:space="preserve">William Eldred Toye CM (s. 19. kesäkuuta 1926) on kanadalainen toimittaja, kirjailija ja kirjallisuuskriitikko.</w:t>
        <w:br/>
        <w:br/>
        <w:t xml:space="preserve">Elämäkerta</w:t>
        <w:br/>
        <w:t xml:space="preserve">Toye kasvoi Torontossa, Ontariossa. Hän valmistui Toronton yliopistosta vuonna 1948 pääaineenaan journalismi. Hän sai työpaikan Oxford University Pressin Kanadan sivuliikkeestä, joka tuolloin ei ollut muuta kuin pöytä varastossa. 43 vuotta hän työskenteli tehtävässä ja vuonna 1969 hänestä tuli toimituksen johtaja. Hän jäi eläkkeelle vuonna 1991 ja jatkoi sen jälkeen freelancerina. Hänet tunnettiin tarkkanäköisistä toimitustaidoistaan, ja hän oli yksi ensimmäisistä henkilöistä, jotka aloittivat laajentuneen ja kukoistavan kanadalaisen kustannustoiminnan. Hän oli yksi Tamarack Review -lehden perustajapäätoimittajista vuonna 1956, ja lehden julkaiseminen päättyi vuonna 1982.</w:t>
        <w:t xml:space="preserve">Sen sivuilla ilmestyi monien merkittävien kanadalaisten kirjailijoiden varhaisia teoksia.</w:t>
        <w:br/>
        <w:br/>
        <w:t xml:space="preserve">Toye on kirjoittanut tai toimittanut useita kirjoja, kuten Oxford Companion to Canadian Literature, Oxford Anthology of Canadian Literature ja A Book of</w:t>
      </w:r>
      <w:r>
        <w:t xml:space="preserve"> Hän on myös kirjoittanut useita lastenkirjoja.</w:t>
        <w:br/>
        <w:br/>
        <w:t xml:space="preserve"> Vuonna 1993 hänet nimitettiin Kanadan kunniamerkin jäseneksi, ja kunniamerkin myöntämisen yhteydessä todettiin, että Toye "on ollut arvostettu toimittaja ja kustantaja, jonka kärsivällisyys, hieno harkintakyky, tahdikkuus ja erehtymätön maku ovat olleet kirjailijoiden suosiossa.</w:t>
        <w:t xml:space="preserve">Palkittuna lastenkirjailijana hän oli myös yksi Tamarack Review -lehden perustajista, jossa hän vaikutti monta vuotta uusien kanadalaisten lahjakkuuksien kehittämiseen ja kannustamiseen." [3]</w:t>
        <w:br/>
        <w:br/>
        <w:t xml:space="preserve">Teokset</w:t>
        <w:br/>
        <w:t xml:space="preserve">A Picture History of Canada (1956), Clarke Hutton [Contributor, myös Ivon Owen]</w:t>
        <w:br/>
        <w:t xml:space="preserve">The St.</w:t>
        <w:t xml:space="preserve">Lawrence (1959)</w:t>
        <w:br/>
        <w:t xml:space="preserve">A Book of Canada (1962)</w:t>
        <w:br/>
        <w:t xml:space="preserve">The Mountain Goats of Temlaham (1969) yhdessä Elizabeth Cleaverin kanssa</w:t>
        <w:br/>
        <w:t xml:space="preserve">How Summer Came to Canada (1969) yhdessä Elizabeth Cleaverin kanssa</w:t>
        <w:br/>
        <w:t xml:space="preserve">Cartier discovers the St. Lawrence (1970)</w:t>
        <w:br/>
        <w:t xml:space="preserve">Supplement to the Oxford companion to Canadian history and literature (1973)</w:t>
        <w:br/>
        <w:t xml:space="preserve">Toronto (1975) John de Visser [Contributor]</w:t>
        <w:br/>
        <w:t xml:space="preserve">Simon and the Golden Sword (1976) Frank Newfeld [Contributor, myös Kevin W.</w:t>
        <w:t xml:space="preserve">Macdonald]</w:t>
        <w:br/>
        <w:t xml:space="preserve">The Loon's Necklace (1977) Elizabeth Cleaverin kanssa</w:t>
        <w:br/>
        <w:t xml:space="preserve">The fire stealer (1979) Elizabeth Cleaverin kanssa</w:t>
        <w:br/>
        <w:t xml:space="preserve">The Oxford Anthology of Canadian literature (1981) Robert Weaverin kanssa</w:t>
        <w:br/>
        <w:t xml:space="preserve">The Oxford Companion to Canadian Literature (1983) Eugene Bensonin kanssa, 2. painos, 1997</w:t>
        <w:br/>
        <w:t xml:space="preserve">City light:</w:t>
        <w:t xml:space="preserve">a Portrait of Toronto (1983)</w:t>
        <w:br/>
        <w:t xml:space="preserve">Letters of Marshall Mcluhan, 1911-1980 (1987) Corinne McLuhanin ja Mattie Molinaron kanssa</w:t>
        <w:br/>
        <w:t xml:space="preserve">The concise Oxford companion to Canadian literature (2001)</w:t>
        <w:br/>
        <w:t xml:space="preserve">William Toye on Canadian literature (2005)</w:t>
      </w:r>
    </w:p>
    <w:p>
      <w:r>
        <w:rPr>
          <w:b/>
        </w:rPr>
        <w:t xml:space="preserve">Vastaus</w:t>
      </w:r>
    </w:p>
    <w:p>
      <w:r>
        <w:t xml:space="preserve">A Picture History of Canada (1956) Clarke Hutton [Contributor, myös Ivon Owen]</w:t>
        <w:br/>
        <w:t xml:space="preserve">The St. Lawrence (1959)</w:t>
        <w:br/>
        <w:t xml:space="preserve">A Book of Canada (1962)</w:t>
        <w:br/>
        <w:t xml:space="preserve">The Mountain Goats of Temlaham (1969) Elizabeth Cleaverin kanssa</w:t>
        <w:br/>
        <w:t xml:space="preserve">How Summer Came to Canada (1969) Elizabeth Cleaverin kanssa</w:t>
        <w:br/>
        <w:t xml:space="preserve">Cartier discovers the St.</w:t>
        <w:t xml:space="preserve">Lawrencen (1970)</w:t>
        <w:br/>
        <w:t xml:space="preserve">Supplement to the Oxford companion to Canadian history and literature (1973)</w:t>
        <w:br/>
        <w:t xml:space="preserve">Toronto (1975) John de Visser [avustajana]</w:t>
        <w:br/>
        <w:t xml:space="preserve">Simon and the Golden Sword (1976) Frank Newfeld [avustajana, myös Kevin W.</w:t>
        <w:t xml:space="preserve">Macdonald]</w:t>
        <w:br/>
        <w:t xml:space="preserve">The Loon's Necklace (1977), suomentanut Elizabeth Cleaver</w:t>
        <w:br/>
        <w:t xml:space="preserve">The fire stealer (1979), suomentanut Elizabeth Cleaver</w:t>
        <w:br/>
        <w:t xml:space="preserve">The Oxford Anthology of Canadian literature (1981), suomentanut Robert Weaver</w:t>
        <w:br/>
        <w:t xml:space="preserve">The Oxford Companion to Canadian Literature (1983), suomentanut Eugene Benson, 2. painos, 1997</w:t>
        <w:br/>
        <w:t xml:space="preserve">City light:</w:t>
        <w:t xml:space="preserve">a Portrait of Toronto (1983)</w:t>
        <w:br/>
        <w:t xml:space="preserve">Letters of Marshall Mcluhan, 1911-1980 (1987) Corinne McLuhanin ja Mattie Molinaron kanssa</w:t>
        <w:br/>
        <w:t xml:space="preserve">The concise Oxford companion to Canadian literature (2001)</w:t>
        <w:br/>
        <w:t xml:space="preserve">William Toye on Canadian literature (2005)</w:t>
      </w:r>
    </w:p>
    <w:p>
      <w:r>
        <w:rPr>
          <w:b/>
          <w:u w:val="single"/>
        </w:rPr>
        <w:t xml:space="preserve">Asiakirja 10482</w:t>
      </w:r>
    </w:p>
    <w:p>
      <w:r>
        <w:rPr>
          <w:b/>
        </w:rPr>
        <w:t xml:space="preserve">Ohjeet</w:t>
      </w:r>
    </w:p>
    <w:p>
      <w:r>
        <w:t xml:space="preserve">Miksi Pouilly Fumé -viini sopii hyvin pestospagetin kanssa?</w:t>
      </w:r>
    </w:p>
    <w:p>
      <w:r>
        <w:rPr>
          <w:b/>
        </w:rPr>
        <w:t xml:space="preserve">Vastaus</w:t>
      </w:r>
    </w:p>
    <w:p>
      <w:r>
        <w:t xml:space="preserve">Loiren laakson viini sopii todella hyvin yrttisen/yrttisen kastikkeen kanssa. Loiren laakson viinissä on tyypillisesti korkea happamuus, tasapainoinen savuisuus sekä ihana mineraalinen "jännite", joten se sopii yleensä todella hyvin pastakastikkeen, kuten peston, kanssa. Pouilly Fumé on poikkeuksellinen oikea pankki esimerkki, ja on olemassa joitakin tuottajia meneton-salon tekee todella hyvää samaa tyyliä, vaikka edullisempi.</w:t>
      </w:r>
    </w:p>
    <w:p>
      <w:r>
        <w:rPr>
          <w:b/>
          <w:u w:val="single"/>
        </w:rPr>
        <w:t xml:space="preserve">Asiakirja 10483</w:t>
      </w:r>
    </w:p>
    <w:p>
      <w:r>
        <w:rPr>
          <w:b/>
        </w:rPr>
        <w:t xml:space="preserve">Ohjeet</w:t>
      </w:r>
    </w:p>
    <w:p>
      <w:r>
        <w:t xml:space="preserve">Kerro minulle, mitkä joukot pidetään taisteluvalmiudessa kaikkein valmiimpina.</w:t>
      </w:r>
    </w:p>
    <w:p>
      <w:r>
        <w:rPr>
          <w:b/>
        </w:rPr>
        <w:t xml:space="preserve">Konteksti</w:t>
      </w:r>
    </w:p>
    <w:p>
      <w:r>
        <w:t xml:space="preserve">Taisteluvalmius on asevoimien ja niihin kuuluvien yksiköiden ja muodostelmien, sota-alusten, ilma-alusten, asejärjestelmien tai muun sotilasteknologian ja -kaluston tila, jossa ne kykenevät suorittamaan taistelutoiminnan aikana sotilaallisia operaatioita[1] tai toimintoja, jotka vastaavat tarkoitusta, johon ne on järjestetty tai suunniteltu, tai voimavarojen hallintaa ja henkilöstön koulutusta taisteluun valmistautumiseksi.</w:t>
        <w:t xml:space="preserve">2]</w:t>
        <w:br/>
        <w:br/>
        <w:t xml:space="preserve">Useimmissa asevoimissa joukkojen taisteluvalmius vaihtelee taloudellisista syistä, ja se vaihtelee minuuteista kuukausiin.[3] Nykyaikaisissa asevoimissa erikoisjoukoiksi nimetyt joukot ovat yleensä niitä, joita pidetään korkeimmassa taisteluvalmiudessa, ja ne hälytetään usein vain muutama tunti ennen taisteluun lähettämistä. Jos aika on ratkaisevan tärkeä aloitettavan sotatoimen kannalta, joukot, kuten torjuntalentokoneiden lentäjät, saatetaan pitää jatkuvassa taisteluvalmiudessa.</w:t>
      </w:r>
    </w:p>
    <w:p>
      <w:r>
        <w:rPr>
          <w:b/>
        </w:rPr>
        <w:t xml:space="preserve">Vastaus</w:t>
      </w:r>
    </w:p>
    <w:p>
      <w:r>
        <w:t xml:space="preserve">Nimetyt erikoisjoukot pidetään yleensä korkeimmassa taisteluvalmiudessa.</w:t>
      </w:r>
    </w:p>
    <w:p>
      <w:r>
        <w:rPr>
          <w:b/>
          <w:u w:val="single"/>
        </w:rPr>
        <w:t xml:space="preserve">Asiakirja 10484</w:t>
      </w:r>
    </w:p>
    <w:p>
      <w:r>
        <w:rPr>
          <w:b/>
        </w:rPr>
        <w:t xml:space="preserve">Ohjeet</w:t>
      </w:r>
    </w:p>
    <w:p>
      <w:r>
        <w:t xml:space="preserve">Luettele F-150 Lightningin saatavilla olevat varustetasot.  Erottele ne pilkulla.</w:t>
      </w:r>
    </w:p>
    <w:p>
      <w:r>
        <w:rPr>
          <w:b/>
        </w:rPr>
        <w:t xml:space="preserve">Konteksti</w:t>
      </w:r>
    </w:p>
    <w:p>
      <w:r>
        <w:t xml:space="preserve">F-150 Lightning on saatavana mallivuonna 2022 neljänä varustetasona: Pro-versio on saatavana vain pienemmän kapasiteetin akulla, ja Platinum tarjoaa vain suuremman kapasiteetin akun, vaikka kaikki muut versiot sisältävät pienemmän kapasiteetin akun vakiovarusteena, mutta tarjoavat myös suuremman kapasiteetin akun lisävarusteena.</w:t>
      </w:r>
    </w:p>
    <w:p>
      <w:r>
        <w:rPr>
          <w:b/>
        </w:rPr>
        <w:t xml:space="preserve">Vastaus</w:t>
      </w:r>
    </w:p>
    <w:p>
      <w:r>
        <w:t xml:space="preserve">F-150 Lightning on saatavana neljänä varustetasona: Pro, XLT, Lariat ja Platinum.</w:t>
      </w:r>
    </w:p>
    <w:p>
      <w:r>
        <w:rPr>
          <w:b/>
          <w:u w:val="single"/>
        </w:rPr>
        <w:t xml:space="preserve">Asiakirja 10485</w:t>
      </w:r>
    </w:p>
    <w:p>
      <w:r>
        <w:rPr>
          <w:b/>
        </w:rPr>
        <w:t xml:space="preserve">Ohjeet</w:t>
      </w:r>
    </w:p>
    <w:p>
      <w:r>
        <w:t xml:space="preserve">Mikä on jääpala?</w:t>
      </w:r>
    </w:p>
    <w:p>
      <w:r>
        <w:rPr>
          <w:b/>
        </w:rPr>
        <w:t xml:space="preserve">Konteksti</w:t>
      </w:r>
    </w:p>
    <w:p>
      <w:r>
        <w:t xml:space="preserve">Toisin kuin jäätelöä tai sorbettia, jotka vatkataan jäädytyksen aikana jääkiteiden muodostumisen estämiseksi, jääpala jäädytetään rauhallisesti - jäädytetään levossa - ja siitä tulee kiinteä jäälohkare. Tikkua käytetään kahvana sen pitämiseen. Ilman tikkua jäädytetty tuote olisi freezie.</w:t>
        <w:br/>
        <w:br/>
        <w:t xml:space="preserve"> Kanadassa ja Yhdysvalloissa jääpala tunnetaan myös nimellä popsicle, Algeriassa nimellä flash, Meksikossa, Yhdysvaltojen lounaisosissa ja osassa Latinalaista Amerikkaa nimellä paleta, Yhdistyneessä kuningaskunnassa nimellä ice lolly (Yhdistyneessä kuningaskunnassa termi ice pop viittaa freezieen), Filippiineillä nimellä ice drop, Intiassa nimellä ice gola, Intiassa ja Japanissa nimellä ice candy, Thaimaassa nimellä ai tim tang tai ice cream tang (vaikka molempia termejä käytetään puhekielessä myös jäätelöbaarista) ja Karibianmeren alueella nimellä kisko. Australiassa käytetään usein termiä icy pole, mutta se on tuotenimi tietyntyyppiselle jäätelölle, joten myös ice blockia käytetään.</w:t>
      </w:r>
    </w:p>
    <w:p>
      <w:r>
        <w:rPr>
          <w:b/>
        </w:rPr>
        <w:t xml:space="preserve">Vastaus</w:t>
      </w:r>
    </w:p>
    <w:p>
      <w:r>
        <w:t xml:space="preserve">Ice-pop on jäädytetty jälkiruoka. Se tarjoillaan tikulla, ja se on valmistettu makeutetusta nesteestä, joka on jäätynyt jääpalaksi.</w:t>
      </w:r>
    </w:p>
    <w:p>
      <w:r>
        <w:rPr>
          <w:b/>
          <w:u w:val="single"/>
        </w:rPr>
        <w:t xml:space="preserve">Asiakirja 10486</w:t>
      </w:r>
    </w:p>
    <w:p>
      <w:r>
        <w:rPr>
          <w:b/>
        </w:rPr>
        <w:t xml:space="preserve">Ohjeet</w:t>
      </w:r>
    </w:p>
    <w:p>
      <w:r>
        <w:t xml:space="preserve">Mitkä ovat yleisiä tietovarastohaasteita?</w:t>
      </w:r>
    </w:p>
    <w:p>
      <w:r>
        <w:rPr>
          <w:b/>
        </w:rPr>
        <w:t xml:space="preserve">Vastaus</w:t>
      </w:r>
    </w:p>
    <w:p>
      <w:r>
        <w:t xml:space="preserve">Tavallisissa tietovarastoissa kyselyiden suorituskyky voi olla hidas erityisesti silloin, kun kaikki dataoperaatiot tapahtuvat samoissa klustereissa.  Lisäksi monissa tietovarastoissa on suljettu arkkitehtuuri, mikä rajoittaa valinnanvaraa ja nostaa tietojen käytöstä perittäviä maksuja. Lisäksi tietovarastoja ei ole rakennettu käsittelemään reaaliaikaista analytiikkaa, joka yleensä edellyttää kykyä käsitellä pieniä kirjoituksia. Lisäksi tietovarastoissa on usein päällekkäistä tietojen tallennusta, mikä nostaa kustannuksia ja estää yhden totuuden lähteen luomisen.</w:t>
      </w:r>
    </w:p>
    <w:p>
      <w:r>
        <w:rPr>
          <w:b/>
          <w:u w:val="single"/>
        </w:rPr>
        <w:t xml:space="preserve">Asiakirja 10487</w:t>
      </w:r>
    </w:p>
    <w:p>
      <w:r>
        <w:rPr>
          <w:b/>
        </w:rPr>
        <w:t xml:space="preserve">Ohjeet</w:t>
      </w:r>
    </w:p>
    <w:p>
      <w:r>
        <w:t xml:space="preserve">Mikä on Augusta National Golf Club?</w:t>
      </w:r>
    </w:p>
    <w:p>
      <w:r>
        <w:rPr>
          <w:b/>
        </w:rPr>
        <w:t xml:space="preserve">Konteksti</w:t>
      </w:r>
    </w:p>
    <w:p>
      <w:r>
        <w:t xml:space="preserve">Augusta National Golf Club, johon joskus viitataan nimellä Augusta tai National, on golfkerho Augustassa, Georgiassa, Yhdysvalloissa.</w:t>
        <w:t xml:space="preserve">Toisin kuin useimmat yksityiset klubit, jotka toimivat voittoa tavoittelemattomina,[1] Augusta National on voittoa tavoitteleva yhtiö, eikä se julkista tulojaan, omistuksiaan, jäsenluetteloaan tai lipunmyyntiään.[5]</w:t>
        <w:br/>
        <w:br/>
        <w:t xml:space="preserve">Bobby Jonesin ja Clifford Robertsin perustama kenttä, jonka suunnittelivat Jones ja Alister MacKenzie[3], avattiin pelattavaksi vuonna 1932.[5] Vuodesta 1934 lähtien klubi on isännöinyt vuosittaista Masters-turnausta, joka on yksi ammattilaisgolfin neljästä miesten major-mestaruuskilpailusta ja ainoa major, joka pelataan joka vuosi samalla kentällä.</w:t>
        <w:t xml:space="preserve">ykkössijalla Golf Digestin vuonna 2009 laatimalla Amerikan 100 parhaan kentän listalla[6] ja oli kenttäarkkitehtuurin perusteella sijalla kymmenen Golfweek Magazinen vuonna 2011 laatimalla Yhdysvaltain parhaiden klassikkokenttien listalla[7</w:t>
        <w:br/>
        <w:br/>
        <w:t xml:space="preserve">Vuonna 2019 kenttä aloitti Augusta National Women's Amateurin järjestämisen yhdessä Champions Retreat Golf Clubin kanssa[8].</w:t>
      </w:r>
    </w:p>
    <w:p>
      <w:r>
        <w:rPr>
          <w:b/>
        </w:rPr>
        <w:t xml:space="preserve">Vastaus</w:t>
      </w:r>
    </w:p>
    <w:p>
      <w:r>
        <w:t xml:space="preserve">Se on voittoa tavoitteleva yksityinen golfkerho, joka sijaitsee Augustassa, Georgiassa. Se avattiin vuonna 1932, ja siellä järjestetään vuosittain Masters-turnaus. Se on huippuluokiteltu kenttä, eikä se julkista tulojaan tai jäsenluetteloaan.</w:t>
      </w:r>
    </w:p>
    <w:p>
      <w:r>
        <w:rPr>
          <w:b/>
          <w:u w:val="single"/>
        </w:rPr>
        <w:t xml:space="preserve">Asiakirja 10488</w:t>
      </w:r>
    </w:p>
    <w:p>
      <w:r>
        <w:rPr>
          <w:b/>
        </w:rPr>
        <w:t xml:space="preserve">Ohjeet</w:t>
      </w:r>
    </w:p>
    <w:p>
      <w:r>
        <w:t xml:space="preserve">Kuka on vastuussa ukrainalaisten lasten karkottamisesta Venäjälle?</w:t>
      </w:r>
    </w:p>
    <w:p>
      <w:r>
        <w:rPr>
          <w:b/>
        </w:rPr>
        <w:t xml:space="preserve">Konteksti</w:t>
      </w:r>
    </w:p>
    <w:p>
      <w:r>
        <w:t xml:space="preserve">Kansainvälinen rikostuomioistuin (ICC) antoi 17. maaliskuuta 2023 pidätysmääräyksen Venäjän presidentille Vladimir Putinille ja lasten oikeuksista vastaavalle Venäjän komissaarille Maria Lvova-Belovalle, koska he ovat olleet vastuussa lasten laittomasta karkottamisesta ja siirtämisestä Venäjän Ukrainan hyökkäyksen aikana. Putinia koskeva pidätysmääräys on ensimmäinen Yhdistyneiden Kansakuntien turvallisuusneuvoston pysyvän jäsenen johtajaa vastaan.</w:t>
        <w:br/>
        <w:br/>
        <w:t xml:space="preserve"> Kansainvälisen rikostuomioistuimen 123 jäsenvaltiota ovat velvollisia pidättämään ja siirtämään Putinin ja Lvova-Belovan, jos jompikumpi heistä astuu niiden alueelle.</w:t>
      </w:r>
    </w:p>
    <w:p>
      <w:r>
        <w:rPr>
          <w:b/>
        </w:rPr>
        <w:t xml:space="preserve">Vastaus</w:t>
      </w:r>
    </w:p>
    <w:p>
      <w:r>
        <w:t xml:space="preserve">Venäjän federaation presidentti Vladimir Putin ja Venäjän lasten oikeuksista vastaava komissaari Maria Lvova-Belova ovat suoraan vastuussa ukrainalaislasten laittomasta karkottamisesta Venäjälle. Venäläiset ovat syyllistyneet tähän rikokseen ihmisyyttä vastaan yhdessä monien muiden julmuuksien (kuten Buchan verilöylyn) kanssa Venäjän 24. helmikuuta 2022 alkaneen Ukrainan miehityksen aikana.</w:t>
      </w:r>
    </w:p>
    <w:p>
      <w:r>
        <w:rPr>
          <w:b/>
          <w:u w:val="single"/>
        </w:rPr>
        <w:t xml:space="preserve">Asiakirja 10489</w:t>
      </w:r>
    </w:p>
    <w:p>
      <w:r>
        <w:rPr>
          <w:b/>
        </w:rPr>
        <w:t xml:space="preserve">Ohjeet</w:t>
      </w:r>
    </w:p>
    <w:p>
      <w:r>
        <w:t xml:space="preserve">Mitkä ovat ulko- ja sisäjalkapallon hyvät ja huonot puolet?</w:t>
      </w:r>
    </w:p>
    <w:p>
      <w:r>
        <w:rPr>
          <w:b/>
        </w:rPr>
        <w:t xml:space="preserve">Vastaus</w:t>
      </w:r>
    </w:p>
    <w:p>
      <w:r>
        <w:t xml:space="preserve">Jalkapalloilu ulkona on houkuttelevampaa, koska olemme luonnossa.</w:t>
        <w:br/>
        <w:t xml:space="preserve">Ulkokenttä on suurempi</w:t>
        <w:br/>
        <w:t xml:space="preserve">Ulkojalkapallo on suosituinta</w:t>
        <w:br/>
        <w:t xml:space="preserve">Suuret jalkapalloturnaukset ympäri maailmaa pelataan ulkona, myös MM-kisat</w:t>
        <w:br/>
        <w:br/>
        <w:t xml:space="preserve">Sisäjalkapalloa on hyvä pelata, kun ulkona on huono sää</w:t>
        <w:br/>
        <w:t xml:space="preserve">Sisäjalkapallossa pelaaja pääsee usein paljon useammin kosketuksiin pallon kanssa.</w:t>
        <w:br/>
        <w:t xml:space="preserve"> Sisäjalkapallossa on joitakin ainutlaatuisia strategioita, jotka voivat tehdä lajista mielenkiintoisemman.</w:t>
        <w:br/>
        <w:t xml:space="preserve"> Sisäjalkapallossa tehdään yleensä enemmän maaleja ja siten enemmän viihdettä.</w:t>
      </w:r>
    </w:p>
    <w:p>
      <w:r>
        <w:rPr>
          <w:b/>
          <w:u w:val="single"/>
        </w:rPr>
        <w:t xml:space="preserve">Asiakirja 10490</w:t>
      </w:r>
    </w:p>
    <w:p>
      <w:r>
        <w:rPr>
          <w:b/>
        </w:rPr>
        <w:t xml:space="preserve">Ohjeet</w:t>
      </w:r>
    </w:p>
    <w:p>
      <w:r>
        <w:t xml:space="preserve">Mitä kiinalaiset pitävät kuuman veden juomisesta?</w:t>
      </w:r>
    </w:p>
    <w:p>
      <w:r>
        <w:rPr>
          <w:b/>
        </w:rPr>
        <w:t xml:space="preserve">Vastaus</w:t>
      </w:r>
    </w:p>
    <w:p>
      <w:r>
        <w:t xml:space="preserve">Kiinalaiset juovat mielellään kuumaa vettä, kun he ovat sairaita tai huonovointisia. Syynä on se, että he uskovat useimpien sairauksien johtuvan kylmettymisestä, ja kuuma vesi voi tasapainottaa kylmyyttä ja kosteutta sekä auttaa verenkiertoa ja myrkkyjen vapautumista.</w:t>
      </w:r>
    </w:p>
    <w:p>
      <w:r>
        <w:rPr>
          <w:b/>
          <w:u w:val="single"/>
        </w:rPr>
        <w:t xml:space="preserve">Asiakirja 10491</w:t>
      </w:r>
    </w:p>
    <w:p>
      <w:r>
        <w:rPr>
          <w:b/>
        </w:rPr>
        <w:t xml:space="preserve">Ohjeet</w:t>
      </w:r>
    </w:p>
    <w:p>
      <w:r>
        <w:t xml:space="preserve">Onko Guinnessin ennätysten kirja laillinen?</w:t>
      </w:r>
    </w:p>
    <w:p>
      <w:r>
        <w:rPr>
          <w:b/>
        </w:rPr>
        <w:t xml:space="preserve">Konteksti</w:t>
      </w:r>
    </w:p>
    <w:p>
      <w:r>
        <w:t xml:space="preserve">Guinness World Records, joka tunnettiin perustamisestaan vuonna 1955 aina vuoteen 1999 asti nimellä The Guinness Book of Records ja aiemmissa Yhdysvaltojen painoksissa nimellä The Guinness Book of World Records, on vuosittain julkaistava hakuteos, jossa luetellaan maailmanennätyksiä sekä ihmisen saavutuksista että luonnon ääripäistä. Sir Hugh Beaverin ideoiman kirjan perustivat kaksosveljekset Norris ja Ross McWhirter Fleet Streetillä Lontoossa elokuussa 1955.</w:t>
      </w:r>
    </w:p>
    <w:p>
      <w:r>
        <w:rPr>
          <w:b/>
        </w:rPr>
        <w:t xml:space="preserve">Vastaus</w:t>
      </w:r>
    </w:p>
    <w:p>
      <w:r>
        <w:t xml:space="preserve">Guinnessin ennätysten kirja on todellinen organisaatio, joka perustettiin vuonna 1955. Järjestö varmentaa maailmanennätyksiä lähettämällä virallisen varmentajan todistamaan ja kirjaamaan maailmanennätyksiä. Viime aikoina järjestö on joutunut arvostelun kohteeksi käytännöistään, joiden mukaan se on saanut rahaa diktatuureilta vastineeksi "näennäisen sattumanvaraisista" maailmanennätyksistä, kuten "The Largest Gathering of Jump Ropers Wearing Green" (suurin vihreään pukeutuneiden hyppyrimäkihyppääjien kokoontuminen) tai "The Longest Pizza Baked in Under 10 Hours" (pisin alle 10 tunnissa paistettu pizza).</w:t>
      </w:r>
    </w:p>
    <w:p>
      <w:r>
        <w:rPr>
          <w:b/>
          <w:u w:val="single"/>
        </w:rPr>
        <w:t xml:space="preserve">Asiakirja 10492</w:t>
      </w:r>
    </w:p>
    <w:p>
      <w:r>
        <w:rPr>
          <w:b/>
        </w:rPr>
        <w:t xml:space="preserve">Ohjeet</w:t>
      </w:r>
    </w:p>
    <w:p>
      <w:r>
        <w:t xml:space="preserve">Mitkä ovat pluralismin (joka tunnetaan myös nimellä eturyhmäliberalismi tai polyarkia) pääpiirteet? Mitkä ovat tämän teorian tärkeimmät kritiikit?</w:t>
      </w:r>
    </w:p>
    <w:p>
      <w:r>
        <w:rPr>
          <w:b/>
        </w:rPr>
        <w:t xml:space="preserve">Vastaus</w:t>
      </w:r>
    </w:p>
    <w:p>
      <w:r>
        <w:t xml:space="preserve">Robert Dahl väittää, että eturyhmäliberalismi hallitsee valtaa Yhdysvalloissa.  Tällöin poliittisesta vallasta kamppailevat ei-kumulatiiviset eriarvoisuudet, jotka ilmenevät useina ryhminä, joilla kullakin on vahvuuksia ja heikkouksia.  Ryhmät muodostuvat edustamaan vaalipiirejä, joiden johtajat valitaan ja jotka tekevät kompromissipäätöksiä ryhmänsä sisällä ja muiden ryhmien johtajien kanssa. Ryhmät, joilla on vastakkaisia intressejä, estävät vallan kasautumisen yhdelle ryhmälle.</w:t>
        <w:br/>
        <w:t xml:space="preserve"> Tämän teorian arvostelijat väittävät, että Dahl puhui vain poliittisista päätöksistä, joista keskusteltiin avoimesti.  On olemassa yksityinen tai piilotettu valtataistelu, jossa päätetään, harkitaanko politiikkaa lainkaan. Toiseksi, että on olemassa kumuloituvaa eriarvoisuutta, jossa ne, joilla on vähän resursseja, eivät pysty mobilisoitumaan ja edustamaan omia etujaan. Lopuksi, ryhmän johto ei aina edusta koko ryhmän rivijäsenistöä.</w:t>
      </w:r>
    </w:p>
    <w:p>
      <w:r>
        <w:rPr>
          <w:b/>
          <w:u w:val="single"/>
        </w:rPr>
        <w:t xml:space="preserve">Asiakirja 10493</w:t>
      </w:r>
    </w:p>
    <w:p>
      <w:r>
        <w:rPr>
          <w:b/>
        </w:rPr>
        <w:t xml:space="preserve">Ohjeet</w:t>
      </w:r>
    </w:p>
    <w:p>
      <w:r>
        <w:t xml:space="preserve">Anna minulle luettelo Euroopan suurimmista jalkapalloliigoista.</w:t>
      </w:r>
    </w:p>
    <w:p>
      <w:r>
        <w:rPr>
          <w:b/>
        </w:rPr>
        <w:t xml:space="preserve">Vastaus</w:t>
      </w:r>
    </w:p>
    <w:p>
      <w:r>
        <w:t xml:space="preserve">* Englannin Valioliiga (EPL): Manchester United, Liverpool FC, Chelsea, Arsenal ja monet muut.</w:t>
        <w:br/>
        <w:t xml:space="preserve"> * Saksan jalkapalloliiga (Bundesliga): Tämän liigan suurimpia joukkueita ovat Bayern München ja Borussia Dortmund.</w:t>
        <w:br/>
        <w:t xml:space="preserve"> * Espanjan jalkapalloliiga (La Liga):</w:t>
        <w:t xml:space="preserve">FC Barcelona ja Real Madrid</w:t>
        <w:br/>
        <w:t xml:space="preserve">* Jalkapallon valioliiga (Ligue 1): Viime vuosina myös tämä on kasvattanut suosiotaan Paris Saint Germain -seuran ansiosta, jolla on joitakin maailmanluokan jalkapalloilijoita.</w:t>
        <w:br/>
        <w:t xml:space="preserve"> * Italian liiga (Serie A): Toinen valioliiga, jossa on joitakin vanhimpia seuroja, kuten Juventus Torino, Napoli, AC Milan, Inter Milan ja monet muut.</w:t>
      </w:r>
    </w:p>
    <w:p>
      <w:r>
        <w:rPr>
          <w:b/>
          <w:u w:val="single"/>
        </w:rPr>
        <w:t xml:space="preserve">Asiakirja 10494</w:t>
      </w:r>
    </w:p>
    <w:p>
      <w:r>
        <w:rPr>
          <w:b/>
        </w:rPr>
        <w:t xml:space="preserve">Ohjeet</w:t>
      </w:r>
    </w:p>
    <w:p>
      <w:r>
        <w:t xml:space="preserve">Onko parempi sijoittaa osakemarkkinoille vai pitää rahat säästötilillä?</w:t>
      </w:r>
    </w:p>
    <w:p>
      <w:r>
        <w:rPr>
          <w:b/>
        </w:rPr>
        <w:t xml:space="preserve">Vastaus</w:t>
      </w:r>
    </w:p>
    <w:p>
      <w:r>
        <w:t xml:space="preserve">Osakemarkkinoille sijoittaminen ja säästötilillä pitäminen eroavat toisistaan merkittävästi. Säästötilit voivat olla FDIC-vakuutettuja 250 000 dollariin asti (vaikka on olemassa palveluita, jotka voivat nostaa tätä rajaa, kuten Wealthfront), ja ne ovat näin ollen erittäin turvallisia paikkoja säilyttää rahaa, mutta näillä tileillä on yleensä hyvin matala korko, joten rahat eivät kasva nopeasti (tai lainkaan inflaatioon verrattuna). Yleisesti ottaen on suositeltavaa pitää hätärahastoa säästötileillä, koska niihin on ehkä päästävä nopeasti käsiksi.</w:t>
        <w:br/>
        <w:br/>
        <w:t xml:space="preserve"> Osakemarkkinat toimivat eri tavalla - ostat jonkin yrityksen osakkeita, ja ihanteellisimmassa tapauksessa kyseinen yritys kasvaa ajan myötä, mikä kasvattaa osakkeiden arvoa. Ihmiset sijoittavat yleensä osakemarkkinoille kasvattaakseen rahojaan ajan mittaan, vaikka onkin suositeltavaa mitata sijoitusten onnistumista tai epäonnistumista pitkällä aikavälillä (yli 10 vuotta). Laajemmat Yhdysvaltojen osakemarkkinat ovat historiallisesti kasvaneet keskimäärin lähes 10 prosenttia vuodessa, vaikka monet vuodet poikkeavatkin huomattavasti tästä kasvuvauhdista.</w:t>
      </w:r>
    </w:p>
    <w:p>
      <w:r>
        <w:rPr>
          <w:b/>
          <w:u w:val="single"/>
        </w:rPr>
        <w:t xml:space="preserve">Asiakirja 10495</w:t>
      </w:r>
    </w:p>
    <w:p>
      <w:r>
        <w:rPr>
          <w:b/>
        </w:rPr>
        <w:t xml:space="preserve">Ohjeet</w:t>
      </w:r>
    </w:p>
    <w:p>
      <w:r>
        <w:t xml:space="preserve">Kuinka monta tuumaa on mailissa?</w:t>
      </w:r>
    </w:p>
    <w:p>
      <w:r>
        <w:rPr>
          <w:b/>
        </w:rPr>
        <w:t xml:space="preserve">Vastaus</w:t>
      </w:r>
    </w:p>
    <w:p>
      <w:r>
        <w:t xml:space="preserve">Mailissa on tasan 63360 tuumaa.</w:t>
      </w:r>
    </w:p>
    <w:p>
      <w:r>
        <w:rPr>
          <w:b/>
          <w:u w:val="single"/>
        </w:rPr>
        <w:t xml:space="preserve">Asiakirja 10496</w:t>
      </w:r>
    </w:p>
    <w:p>
      <w:r>
        <w:rPr>
          <w:b/>
        </w:rPr>
        <w:t xml:space="preserve">Ohjeet</w:t>
      </w:r>
    </w:p>
    <w:p>
      <w:r>
        <w:t xml:space="preserve">Vaatiiko Spark muunneltuja Scala- tai Python-versioita?</w:t>
      </w:r>
    </w:p>
    <w:p>
      <w:r>
        <w:rPr>
          <w:b/>
        </w:rPr>
        <w:t xml:space="preserve">Vastaus</w:t>
      </w:r>
    </w:p>
    <w:p>
      <w:r>
        <w:t xml:space="preserve">Ei. Spark ei vaadi muutoksia Scalaan tai kääntäjän lisäosiin. Python API käyttää CPython-standarditoteutusta, ja se voi käyttää olemassa olevia C-kirjastoja Pythonille, kuten NumPy:tä.</w:t>
      </w:r>
    </w:p>
    <w:p>
      <w:r>
        <w:rPr>
          <w:b/>
          <w:u w:val="single"/>
        </w:rPr>
        <w:t xml:space="preserve">Asiakirja 10497</w:t>
      </w:r>
    </w:p>
    <w:p>
      <w:r>
        <w:rPr>
          <w:b/>
        </w:rPr>
        <w:t xml:space="preserve">Ohjeet</w:t>
      </w:r>
    </w:p>
    <w:p>
      <w:r>
        <w:t xml:space="preserve">Minkä bändin The Big Lebowskissa The Dude ei voi sietää?</w:t>
      </w:r>
    </w:p>
    <w:p>
      <w:r>
        <w:rPr>
          <w:b/>
        </w:rPr>
        <w:t xml:space="preserve">Vastaus</w:t>
      </w:r>
    </w:p>
    <w:p>
      <w:r>
        <w:t xml:space="preserve">Kotkat.</w:t>
      </w:r>
    </w:p>
    <w:p>
      <w:r>
        <w:rPr>
          <w:b/>
          <w:u w:val="single"/>
        </w:rPr>
        <w:t xml:space="preserve">Asiakirja 10498</w:t>
      </w:r>
    </w:p>
    <w:p>
      <w:r>
        <w:rPr>
          <w:b/>
        </w:rPr>
        <w:t xml:space="preserve">Ohjeet</w:t>
      </w:r>
    </w:p>
    <w:p>
      <w:r>
        <w:t xml:space="preserve">Mikä on viitetekstin perusteella Karlin naispuolinen vastine?</w:t>
      </w:r>
    </w:p>
    <w:p>
      <w:r>
        <w:rPr>
          <w:b/>
        </w:rPr>
        <w:t xml:space="preserve">Konteksti</w:t>
      </w:r>
    </w:p>
    <w:p>
      <w:r>
        <w:t xml:space="preserve">Carolia käytetään naisten nimenä, Carl tai Karl on nimen miespuolinen versio, vaikka nykyisessä länsimaisessa käytössä sitä käytetäänkin yleisemmin naisista. Se on eurooppalainen mannermainen kirjoitusasu englannin Charlesista, germaanisesta Carlista ja latinankielisestä Carolusista, ja se voi olla myös lyhyt versio nimestä Caroline. Kirjoitusasun muunnelmia ovat muun muassa Carole.</w:t>
      </w:r>
    </w:p>
    <w:p>
      <w:r>
        <w:rPr>
          <w:b/>
        </w:rPr>
        <w:t xml:space="preserve">Vastaus</w:t>
      </w:r>
    </w:p>
    <w:p>
      <w:r>
        <w:t xml:space="preserve">Carolia (joskus Carole ja muita muunnelmia) käytetään naisen nimenä Carlille tai Karlille.</w:t>
      </w:r>
    </w:p>
    <w:p>
      <w:r>
        <w:rPr>
          <w:b/>
          <w:u w:val="single"/>
        </w:rPr>
        <w:t xml:space="preserve">Asiakirja 10499</w:t>
      </w:r>
    </w:p>
    <w:p>
      <w:r>
        <w:rPr>
          <w:b/>
        </w:rPr>
        <w:t xml:space="preserve">Ohjeet</w:t>
      </w:r>
    </w:p>
    <w:p>
      <w:r>
        <w:t xml:space="preserve">Luettele viisi Isaac Asimovin teosta.</w:t>
      </w:r>
    </w:p>
    <w:p>
      <w:r>
        <w:rPr>
          <w:b/>
        </w:rPr>
        <w:t xml:space="preserve">Vastaus</w:t>
      </w:r>
    </w:p>
    <w:p>
      <w:r>
        <w:t xml:space="preserve">Kivi taivaalla, Tähdet, Kuin pöly, Säätiö, Aamunkoiton robotit, Alaston aurinko</w:t>
      </w:r>
    </w:p>
    <w:p>
      <w:r>
        <w:rPr>
          <w:b/>
          <w:u w:val="single"/>
        </w:rPr>
        <w:t xml:space="preserve">Asiakirja 10500</w:t>
      </w:r>
    </w:p>
    <w:p>
      <w:r>
        <w:rPr>
          <w:b/>
        </w:rPr>
        <w:t xml:space="preserve">Ohjeet</w:t>
      </w:r>
    </w:p>
    <w:p>
      <w:r>
        <w:t xml:space="preserve">Mikä on marokkolainen biologinen monimuotoisuus?</w:t>
      </w:r>
    </w:p>
    <w:p>
      <w:r>
        <w:rPr>
          <w:b/>
        </w:rPr>
        <w:t xml:space="preserve">Konteksti</w:t>
      </w:r>
    </w:p>
    <w:p>
      <w:r>
        <w:t xml:space="preserve">Marokossa on laaja biologinen monimuotoisuus. Se on osa Välimeren aluetta, jossa on poikkeuksellisen paljon endeemisiä lajeja, joiden elinympäristö häviää nopeasti, ja siksi sitä pidetään ensisijaisena suojelukohteena.[70] Lintulajisto on huomattavan monimuotoinen.[71] Marokon lintulajistoon kuuluu kaikkiaan 454 lajia, joista viisi on ihmisen tuomia, ja 156 lajia tavataan harvoin tai satunnaisesti.</w:t>
        <w:t xml:space="preserve">72]</w:t>
        <w:br/>
        <w:br/>
        <w:t xml:space="preserve">Luonnossa sukupuuttoon metsästetty barbaarileijona oli Marokossa kotoperäinen alalaji, ja se on Marokon kansallinen tunnus.[2] Viimeinen luonnossa elänyt barbaarileijona ammuttiin Atlasvuorilla vuonna 1922.[73] Pohjois-Afrikan kaksi muuta pääpetoeläintä, atlaskarhu ja barbaarileopardi, ovat nykyään sukupuuttoon kuolleita ja kriittisesti uhanalaisia.</w:t>
        <w:t xml:space="preserve">Länsi-Afrikan krokotiilipopulaatioita esiintyi Draa-joessa 1900-luvulle asti.[74</w:t>
        <w:br/>
        <w:br/>
        <w:t xml:space="preserve">Myös Marokossa ja Algeriassa elävä alkueläin, barbaarimakakki, on vaarassa kuolla sukupuuttoon, koska metsäpinta-ala, joka on makakin elinympäristö, on vähentynyt ihmisen aiheuttamien häiriöiden, kaupungistumisen sekä metsä- ja kiinteistöalan laajenemisen vuoksi.[75] Makakin elinympäristö, metsäpinta-ala</w:t>
      </w:r>
      <w:r>
        <w:br/>
        <w:br/>
        <w:t xml:space="preserve"> Eläinten ja kasvien kauppa ruokaa, lemmikkieläimiä, lääkinnällisiä tarkoituksia, matkamuistoja ja valokuvausrekvisiittaa varten on yleistä kaikkialla Marokossa huolimatta siitä, että suuri osa kaupasta on lain mukaan laitonta.[76][77] Tämä kauppa on sääntelemätöntä ja aiheuttaa tuntematonta vähenemistä Marokon alkuperäisten luonnonvaraisten eläinten ja kasvien luonnonvaraisissa populaatioissa. Koska Pohjois-Marokko sijaitsee lähellä Eurooppaa, eri puolilla maata kerätään ja viedään huomattavia määriä lajeja, kuten kaktuksia, kilpikonnia, nisäkkäiden nahkoja ja arvokkaita lintuja (haukkoja ja räkättirastaita), ja erityisesti ankeriaita kerätään huomattavia määriä - 60 tonnia vietiin Kaukoitään vuosina 2009-2011[78].</w:t>
      </w:r>
    </w:p>
    <w:p>
      <w:r>
        <w:rPr>
          <w:b/>
        </w:rPr>
        <w:t xml:space="preserve">Vastaus</w:t>
      </w:r>
    </w:p>
    <w:p>
      <w:r>
        <w:t xml:space="preserve">Marokossa on suuri biologinen monimuotoisuus. Siellä on poikkeuksellisen paljon endeemisiä lajeja. Linnustoon kuuluu yhteensä sata lajia. Barbaarileijona oli Marokossa kotoisin oleva alalaji.</w:t>
        <w:t xml:space="preserve">Pohjois-Afrikan kaksi muuta pääpetoeläintä, atlaskarhu ja barbaarileopardi, ovat nyt sukupuuttoon kuolleita ja erittäin uhanalaisia</w:t>
        <w:br/>
        <w:t xml:space="preserve">Barbaarimakakki on Marokossa kotoperäinen kädellinen.</w:t>
      </w:r>
    </w:p>
    <w:p>
      <w:r>
        <w:rPr>
          <w:b/>
          <w:u w:val="single"/>
        </w:rPr>
        <w:t xml:space="preserve">Asiakirja 10501</w:t>
      </w:r>
    </w:p>
    <w:p>
      <w:r>
        <w:rPr>
          <w:b/>
        </w:rPr>
        <w:t xml:space="preserve">Ohjeet</w:t>
      </w:r>
    </w:p>
    <w:p>
      <w:r>
        <w:t xml:space="preserve">Nimeä joitakin The Real Housewives of Salt Lake Cityn bravuurijulkkiksia</w:t>
      </w:r>
    </w:p>
    <w:p>
      <w:r>
        <w:rPr>
          <w:b/>
        </w:rPr>
        <w:t xml:space="preserve">Vastaus</w:t>
      </w:r>
    </w:p>
    <w:p>
      <w:r>
        <w:t xml:space="preserve">Heather Gay, Lisa Barlow, Meredith Marks ja Whitney Rose.</w:t>
      </w:r>
    </w:p>
    <w:p>
      <w:r>
        <w:rPr>
          <w:b/>
          <w:u w:val="single"/>
        </w:rPr>
        <w:t xml:space="preserve">Asiakirja 10502</w:t>
      </w:r>
    </w:p>
    <w:p>
      <w:r>
        <w:rPr>
          <w:b/>
        </w:rPr>
        <w:t xml:space="preserve">Ohjeet</w:t>
      </w:r>
    </w:p>
    <w:p>
      <w:r>
        <w:t xml:space="preserve">5 omenoita terveellisempää hedelmää</w:t>
      </w:r>
    </w:p>
    <w:p>
      <w:r>
        <w:rPr>
          <w:b/>
        </w:rPr>
        <w:t xml:space="preserve">Vastaus</w:t>
      </w:r>
    </w:p>
    <w:p>
      <w:r>
        <w:t xml:space="preserve">Appelsiini</w:t>
        <w:br/>
        <w:t xml:space="preserve">Luumut</w:t>
        <w:br/>
        <w:t xml:space="preserve">Intialainen karviainen</w:t>
        <w:br/>
        <w:t xml:space="preserve">Taatelit</w:t>
        <w:br/>
        <w:t xml:space="preserve">Kiivi Ki</w:t>
      </w:r>
    </w:p>
    <w:p>
      <w:r>
        <w:rPr>
          <w:b/>
          <w:u w:val="single"/>
        </w:rPr>
        <w:t xml:space="preserve">Asiakirja 10503</w:t>
      </w:r>
    </w:p>
    <w:p>
      <w:r>
        <w:rPr>
          <w:b/>
        </w:rPr>
        <w:t xml:space="preserve">Ohjeet</w:t>
      </w:r>
    </w:p>
    <w:p>
      <w:r>
        <w:t xml:space="preserve">Mikä on käyttötapaus?</w:t>
      </w:r>
    </w:p>
    <w:p>
      <w:r>
        <w:rPr>
          <w:b/>
        </w:rPr>
        <w:t xml:space="preserve">Vastaus</w:t>
      </w:r>
    </w:p>
    <w:p>
      <w:r>
        <w:t xml:space="preserve">Käyttötapausta pidetään liiketoimintamahdollisuutena.  Liiketoiminta tunnistaa käyttötapaukset yleensä mahdollisuuksiksi tuottaa liiketoiminta-arvoa.  Ratkaisuarkkitehdit auttoivat määrittelemään käyttötapauksen ja vaatimukset, joita tarvitaan käyttötapauksen toimittamiseksi kehitykseen ja tuotantoon.  Käyttötapausten tunnistaminen on erinomainen tapa myydä alustatuotteita ja -palveluita, jotka auttavat toimittamaan käyttötapausten kehittämisen liiketoiminnalle ja asiakkaille nopeammin.</w:t>
      </w:r>
    </w:p>
    <w:p>
      <w:r>
        <w:rPr>
          <w:b/>
          <w:u w:val="single"/>
        </w:rPr>
        <w:t xml:space="preserve">Asiakirja 10504</w:t>
      </w:r>
    </w:p>
    <w:p>
      <w:r>
        <w:rPr>
          <w:b/>
        </w:rPr>
        <w:t xml:space="preserve">Ohjeet</w:t>
      </w:r>
    </w:p>
    <w:p>
      <w:r>
        <w:t xml:space="preserve">Milloin Tesla osti Fremontissa sijaitsevan Teslan tehtaan?</w:t>
      </w:r>
    </w:p>
    <w:p>
      <w:r>
        <w:rPr>
          <w:b/>
        </w:rPr>
        <w:t xml:space="preserve">Vastaus</w:t>
      </w:r>
    </w:p>
    <w:p>
      <w:r>
        <w:t xml:space="preserve">Toukokuussa 2010</w:t>
      </w:r>
    </w:p>
    <w:p>
      <w:r>
        <w:rPr>
          <w:b/>
          <w:u w:val="single"/>
        </w:rPr>
        <w:t xml:space="preserve">Asiakirja 10505</w:t>
      </w:r>
    </w:p>
    <w:p>
      <w:r>
        <w:rPr>
          <w:b/>
        </w:rPr>
        <w:t xml:space="preserve">Ohjeet</w:t>
      </w:r>
    </w:p>
    <w:p>
      <w:r>
        <w:t xml:space="preserve">Haluan päästä kuntoon. Mitä ravitsemus- ja liikuntaohjelmaa minun pitäisi noudattaa?</w:t>
      </w:r>
    </w:p>
    <w:p>
      <w:r>
        <w:rPr>
          <w:b/>
        </w:rPr>
        <w:t xml:space="preserve">Vastaus</w:t>
      </w:r>
    </w:p>
    <w:p>
      <w:r>
        <w:t xml:space="preserve">Ruokavalioita ja harjoitusohjelmia on useita riippuen tavoitteistasi. Yleisen fyysisen kunnon parantamiseksi on suositeltavaa yhdistää jonkinlainen vähän kuormittava aerobinen harjoittelu (esim. uinti, pyöräily, pilates, kuntosalin sydänlaitteet) venyttelyharjoituksiin, kuten joogaan. Voit yhdistää nämä harjoittelurutiinit terveelliseen ruokavalioon, jossa on runsaasti kuitua ja proteiinia ja vähän sokeria ja hiilihydraatteja. Voiman ja lihasten kasvattamiseksi kokeile kaikkien lihasryhmien kovaa vastusharjoittelua yhdistettynä proteiinilisiin. Painonpudotusta varten sinun tulisi välttää äärimmäisiä kertaluonteisia dieettejä ja harjoitusrutiinien noudattamista, vaan päinvastoin keskittyä kehittämään pitkäaikaisia terveellisiä syömis- ja liikuntatottumuksia, jotka auttavat sinua paitsi hallitsemaan painoasi ja sydän- ja verenkiertoelimistön kuntoa myös ylläpitämään terveellisiä elämäntapoja pitkällä aikavälillä.</w:t>
      </w:r>
    </w:p>
    <w:p>
      <w:r>
        <w:rPr>
          <w:b/>
          <w:u w:val="single"/>
        </w:rPr>
        <w:t xml:space="preserve">Asiakirja 10506</w:t>
      </w:r>
    </w:p>
    <w:p>
      <w:r>
        <w:rPr>
          <w:b/>
        </w:rPr>
        <w:t xml:space="preserve">Ohjeet</w:t>
      </w:r>
    </w:p>
    <w:p>
      <w:r>
        <w:t xml:space="preserve">Kuka on NBA:n kaikkien aikojen paras pistemies?</w:t>
      </w:r>
    </w:p>
    <w:p>
      <w:r>
        <w:rPr>
          <w:b/>
        </w:rPr>
        <w:t xml:space="preserve">Vastaus</w:t>
      </w:r>
    </w:p>
    <w:p>
      <w:r>
        <w:t xml:space="preserve">Helmikuussa 2023 LeBron Jamesista tuli NBA:n kaikkien aikojen paras pistemies ohittaen Kareem Abdul-Jabbarin. James teki tuona iltana 38 pistettä ja ohitti samalla Abdul-Jabbarin uran 38 38 387 pisteen ennätyksen.</w:t>
      </w:r>
    </w:p>
    <w:p>
      <w:r>
        <w:rPr>
          <w:b/>
          <w:u w:val="single"/>
        </w:rPr>
        <w:t xml:space="preserve">Asiakirja 10507</w:t>
      </w:r>
    </w:p>
    <w:p>
      <w:r>
        <w:rPr>
          <w:b/>
        </w:rPr>
        <w:t xml:space="preserve">Ohjeet</w:t>
      </w:r>
    </w:p>
    <w:p>
      <w:r>
        <w:t xml:space="preserve">Tunnista, kumpi soitin on jousi- vai lyömäsoittimet: Chikara, Bamboula</w:t>
      </w:r>
    </w:p>
    <w:p>
      <w:r>
        <w:rPr>
          <w:b/>
        </w:rPr>
        <w:t xml:space="preserve">Vastaus</w:t>
      </w:r>
    </w:p>
    <w:p>
      <w:r>
        <w:t xml:space="preserve">Bamboula on lyömäsoittimia, Chikara on jousisoittimia.</w:t>
      </w:r>
    </w:p>
    <w:p>
      <w:r>
        <w:rPr>
          <w:b/>
          <w:u w:val="single"/>
        </w:rPr>
        <w:t xml:space="preserve">Asiakirja 10508</w:t>
      </w:r>
    </w:p>
    <w:p>
      <w:r>
        <w:rPr>
          <w:b/>
        </w:rPr>
        <w:t xml:space="preserve">Ohjeet</w:t>
      </w:r>
    </w:p>
    <w:p>
      <w:r>
        <w:t xml:space="preserve">Mitkä ovat viestinnässä vaadittavat keskeiset taidot?</w:t>
      </w:r>
    </w:p>
    <w:p>
      <w:r>
        <w:rPr>
          <w:b/>
        </w:rPr>
        <w:t xml:space="preserve">Vastaus</w:t>
      </w:r>
    </w:p>
    <w:p>
      <w:r>
        <w:t xml:space="preserve">Tehokas viestintä on prosessi, jossa vaihdetaan ideoita, ajatuksia, mielipiteitä, tietoa ja tietoja niin, että viesti otetaan vastaan ja ymmärretään selkeästi ja tarkoituksenmukaisesti. Kun viestimme tehokkaasti, sekä lähettäjä että vastaanottaja tuntevat olonsa tyytyväiseksi. Keskeisin tarvittava taito on kuunteleminen keskustelun aikana. Muita taitoja ovat muun muassa nöyryys ja toisten mielipiteiden ymmärtäminen. Tehokas viestintä edellyttää myös sitä, että autat muita ymmärtämään mahdollisimman yksinkertaisella tavalla näkökantasi ja näkemyksesi, jolloin vastaanottajan pitäisi tuntea olonsa tyytyväiseksi.</w:t>
      </w:r>
    </w:p>
    <w:p>
      <w:r>
        <w:rPr>
          <w:b/>
          <w:u w:val="single"/>
        </w:rPr>
        <w:t xml:space="preserve">Asiakirja 10509</w:t>
      </w:r>
    </w:p>
    <w:p>
      <w:r>
        <w:rPr>
          <w:b/>
        </w:rPr>
        <w:t xml:space="preserve">Ohjeet</w:t>
      </w:r>
    </w:p>
    <w:p>
      <w:r>
        <w:t xml:space="preserve">Minkälainen laji on Blissus insularis?</w:t>
      </w:r>
    </w:p>
    <w:p>
      <w:r>
        <w:rPr>
          <w:b/>
        </w:rPr>
        <w:t xml:space="preserve">Konteksti</w:t>
      </w:r>
    </w:p>
    <w:p>
      <w:r>
        <w:t xml:space="preserve">Blissus insularis, eteläinen kuoriainen, on kuoriaisten heimoon Blissidae kuuluva kuoriaislaji[1][2], jota tavataan Pohjois-Amerikassa ja Oseaniassa[2].</w:t>
      </w:r>
    </w:p>
    <w:p>
      <w:r>
        <w:rPr>
          <w:b/>
        </w:rPr>
        <w:t xml:space="preserve">Vastaus</w:t>
      </w:r>
    </w:p>
    <w:p>
      <w:r>
        <w:t xml:space="preserve">Blissus insularis, eteläinen koppakuoriainen, on koppakuoriaisten heimoon Blissidae kuuluva todellinen koppakuoriaislaji.</w:t>
        <w:br/>
        <w:br/>
        <w:t xml:space="preserve"> Sitä tavataan Pohjois-Amerikassa ja Oseaniassa.</w:t>
      </w:r>
    </w:p>
    <w:p>
      <w:r>
        <w:rPr>
          <w:b/>
          <w:u w:val="single"/>
        </w:rPr>
        <w:t xml:space="preserve">Asiakirja 10510</w:t>
      </w:r>
    </w:p>
    <w:p>
      <w:r>
        <w:rPr>
          <w:b/>
        </w:rPr>
        <w:t xml:space="preserve">Ohjeet</w:t>
      </w:r>
    </w:p>
    <w:p>
      <w:r>
        <w:t xml:space="preserve">Mitä Jordan Akins teki baseballin lopettamisen jälkeen?</w:t>
      </w:r>
    </w:p>
    <w:p>
      <w:r>
        <w:rPr>
          <w:b/>
        </w:rPr>
        <w:t xml:space="preserve">Konteksti</w:t>
      </w:r>
    </w:p>
    <w:p>
      <w:r>
        <w:t xml:space="preserve">Akins valmistui Union Grove High School McDonough, Georgia.[2] Hän ansaitsi All-State arvosanoin sekä juniori ja vanhempi, sekä All-Conference kuin toisen vuoden opiskelija.[3] Hän sitoutunut ja allekirjoitettu pelata jalkapalloa UCF Knights, valitsemalla Knights yli koulujen, kuten LSU ja Georgia.[4] Kuitenkin, kun on laadittu Texas Rangers kolmannella kierroksella 2010 MLB Draft, hän päätti jatkaa baseball-uransa sijasta osallistuu UCF ja allekirjoitti Rangers. Akins kamppaili pikkuliigoissa, lyömällä .218 neljän kauden aikana eikä koskaan noussut high-A-palloa korkeammalle. Hän lopetti baseballin kauden 2013 jälkeen ja palasi pelaamaan jalkapalloa UCF:ssä[5].</w:t>
      </w:r>
    </w:p>
    <w:p>
      <w:r>
        <w:rPr>
          <w:b/>
        </w:rPr>
        <w:t xml:space="preserve">Vastaus</w:t>
      </w:r>
    </w:p>
    <w:p>
      <w:r>
        <w:t xml:space="preserve">Jordan Akins lopetti baseballin kauden 2013 jälkeen ja palasi pelaamaan jalkapalloa UCF:ssä.</w:t>
      </w:r>
    </w:p>
    <w:p>
      <w:r>
        <w:rPr>
          <w:b/>
          <w:u w:val="single"/>
        </w:rPr>
        <w:t xml:space="preserve">Asiakirja 10511</w:t>
      </w:r>
    </w:p>
    <w:p>
      <w:r>
        <w:rPr>
          <w:b/>
        </w:rPr>
        <w:t xml:space="preserve">Ohjeet</w:t>
      </w:r>
    </w:p>
    <w:p>
      <w:r>
        <w:t xml:space="preserve">Miten voin auttaa asunnotonta henkilöä?</w:t>
      </w:r>
    </w:p>
    <w:p>
      <w:r>
        <w:rPr>
          <w:b/>
        </w:rPr>
        <w:t xml:space="preserve">Vastaus</w:t>
      </w:r>
    </w:p>
    <w:p>
      <w:r>
        <w:t xml:space="preserve">Voit auttaa asunnotonta henkilöä monin tavoin. Välitöntä apua voi antaa antamalla ruokaa ja vettä sekä muita välttämättömiä tarvikkeita, kuten saippuaa, shampoota, hammasharjaa ja hammastahnaa. Pidemmän aikavälin ratkaisuja ovat esimerkiksi rahan antaminen paikalliselle ruokapankille ympäri vuoden.</w:t>
      </w:r>
    </w:p>
    <w:p>
      <w:r>
        <w:rPr>
          <w:b/>
          <w:u w:val="single"/>
        </w:rPr>
        <w:t xml:space="preserve">Asiakirja 10512</w:t>
      </w:r>
    </w:p>
    <w:p>
      <w:r>
        <w:rPr>
          <w:b/>
        </w:rPr>
        <w:t xml:space="preserve">Ohjeet</w:t>
      </w:r>
    </w:p>
    <w:p>
      <w:r>
        <w:t xml:space="preserve">Selittäkää minulle tekstiä lainaamatta, miksi One Mile -teleskooppi rakennettiin.</w:t>
      </w:r>
    </w:p>
    <w:p>
      <w:r>
        <w:rPr>
          <w:b/>
        </w:rPr>
        <w:t xml:space="preserve">Konteksti</w:t>
      </w:r>
    </w:p>
    <w:p>
      <w:r>
        <w:t xml:space="preserve">Sir Martin Ryle kuvaili vuonna 1971, miksi MRAO:n radiotähtitieteilijät päättivät 1950-luvun lopulla rakentaa uuden One Mile -teleskoopin: "Tavoitteenamme oli kaksi asiaa. Ensinnäkin halusimme laajentaa havaintojemme kantamaa kauas taaksepäin maailmankaikkeuden varhaisimpiin päiviin, ja tämä edellytti sekä herkkyyden että erotuskyvyn huomattavaa lisäämistä. Suuremmalla resoluutiolla toivoimme, että voisimme piirtää radiokarttoja yksittäisistä radiolähteistä niin yksityiskohtaisesti, että saisimme jonkinlaista tietoa fysikaalisista prosesseista, jotka ovat saaneet ne syntymään."</w:t>
      </w:r>
    </w:p>
    <w:p>
      <w:r>
        <w:rPr>
          <w:b/>
        </w:rPr>
        <w:t xml:space="preserve">Vastaus</w:t>
      </w:r>
    </w:p>
    <w:p>
      <w:r>
        <w:t xml:space="preserve">One Mile Telescope rakennettiin 1950-luvun lopulla, ja sen tarkoituksena oli tarkkailla maailmankaikkeuden alkuaikoja. Teleskoopin rakentaminen mahdollisti yksityiskohtaisempien kuvien saamisen, mikä mahdollisti paremman ymmärryksen toiminnassa olevista fysikaalisista ilmiöistä.</w:t>
      </w:r>
    </w:p>
    <w:p>
      <w:r>
        <w:rPr>
          <w:b/>
          <w:u w:val="single"/>
        </w:rPr>
        <w:t xml:space="preserve">Asiakirja 10513</w:t>
      </w:r>
    </w:p>
    <w:p>
      <w:r>
        <w:rPr>
          <w:b/>
        </w:rPr>
        <w:t xml:space="preserve">Ohjeet</w:t>
      </w:r>
    </w:p>
    <w:p>
      <w:r>
        <w:t xml:space="preserve">miten kirklandin keskuspuiston tenniskeskus</w:t>
      </w:r>
    </w:p>
    <w:p>
      <w:r>
        <w:rPr>
          <w:b/>
        </w:rPr>
        <w:t xml:space="preserve">Vastaus</w:t>
      </w:r>
    </w:p>
    <w:p>
      <w:r>
        <w:t xml:space="preserve">Kirkland Central Park Tennis Center on loistava paikka pelata tennistä. Siellä on 18 kenttää (12 sisä- ja 6 ulkokenttää), ammattilaiskauppa ja minikeittiö. Yleisesti ottaen kentät ovat hyvässä kunnossa ja henkilökunta on ystävällistä ja avuliasta. Keskus tarjoaa erilaisia ohjelmia ja kursseja kaikentasoisille pelaajille aikuisista nuoriin lapsiin. Keskus sijaitsee kätevällä paikalla.</w:t>
        <w:br/>
        <w:t xml:space="preserve"> Jotain, mitä kannattaa tietää, kun suunnittelet vierailua keskukseen: keskus voi olla ruuhkainen ruuhka-aikoina tai turnausten aikana, se ei ole avoinna kaikkina vuorokauden aikoina ja jäsenmaksu ei ole halpa.</w:t>
      </w:r>
    </w:p>
    <w:p>
      <w:r>
        <w:rPr>
          <w:b/>
          <w:u w:val="single"/>
        </w:rPr>
        <w:t xml:space="preserve">Asiakirja 10514</w:t>
      </w:r>
    </w:p>
    <w:p>
      <w:r>
        <w:rPr>
          <w:b/>
        </w:rPr>
        <w:t xml:space="preserve">Ohjeet</w:t>
      </w:r>
    </w:p>
    <w:p>
      <w:r>
        <w:t xml:space="preserve">Miksi avoautolla ajaminen on hauskaa?</w:t>
      </w:r>
    </w:p>
    <w:p>
      <w:r>
        <w:rPr>
          <w:b/>
        </w:rPr>
        <w:t xml:space="preserve">Vastaus</w:t>
      </w:r>
    </w:p>
    <w:p>
      <w:r>
        <w:t xml:space="preserve">Monet pitävät avoautolla ajamista hauskana, koska sitä voidaan pitää statussymbolina. Avoautoilla on taipumus herättää tiettyä energiaa sekä ulkoisesti että sisäisesti.</w:t>
      </w:r>
    </w:p>
    <w:p>
      <w:r>
        <w:rPr>
          <w:b/>
          <w:u w:val="single"/>
        </w:rPr>
        <w:t xml:space="preserve">Asiakirja 10515</w:t>
      </w:r>
    </w:p>
    <w:p>
      <w:r>
        <w:rPr>
          <w:b/>
        </w:rPr>
        <w:t xml:space="preserve">Ohjeet</w:t>
      </w:r>
    </w:p>
    <w:p>
      <w:r>
        <w:t xml:space="preserve">Mikä on POP3-protokolla?</w:t>
      </w:r>
    </w:p>
    <w:p>
      <w:r>
        <w:rPr>
          <w:b/>
        </w:rPr>
        <w:t xml:space="preserve">Vastaus</w:t>
      </w:r>
    </w:p>
    <w:p>
      <w:r>
        <w:t xml:space="preserve">Post Office Protocol 3 (POP3) on yleisimmin käytetty protokolla sähköpostin vastaanottamiseen internetissä. Tätä standardiprotokollaa, jota useimmat sähköpostipalvelimet ja niiden asiakkaat tukevat, käytetään sähköpostien vastaanottamiseen etäpalvelimelta ja lähettämiseen paikalliselle asiakkaalle.</w:t>
      </w:r>
    </w:p>
    <w:p>
      <w:r>
        <w:rPr>
          <w:b/>
          <w:u w:val="single"/>
        </w:rPr>
        <w:t xml:space="preserve">Asiakirja 10516</w:t>
      </w:r>
    </w:p>
    <w:p>
      <w:r>
        <w:rPr>
          <w:b/>
        </w:rPr>
        <w:t xml:space="preserve">Ohjeet</w:t>
      </w:r>
    </w:p>
    <w:p>
      <w:r>
        <w:t xml:space="preserve">Kerro minulle toinen vitsi</w:t>
      </w:r>
    </w:p>
    <w:p>
      <w:r>
        <w:rPr>
          <w:b/>
        </w:rPr>
        <w:t xml:space="preserve">Vastaus</w:t>
      </w:r>
    </w:p>
    <w:p>
      <w:r>
        <w:t xml:space="preserve">No, jos et pitänyt edellisestä vitsistä, et pidä tästäkään, mutta nyt mennään...</w:t>
        <w:br/>
        <w:br/>
        <w:t xml:space="preserve"> Poni, jolla on yskä, on vain hieman käheä...</w:t>
      </w:r>
    </w:p>
    <w:p>
      <w:r>
        <w:rPr>
          <w:b/>
          <w:u w:val="single"/>
        </w:rPr>
        <w:t xml:space="preserve">Asiakirja 10517</w:t>
      </w:r>
    </w:p>
    <w:p>
      <w:r>
        <w:rPr>
          <w:b/>
        </w:rPr>
        <w:t xml:space="preserve">Ohjeet</w:t>
      </w:r>
    </w:p>
    <w:p>
      <w:r>
        <w:t xml:space="preserve">Kerro Anne Elizabeth Howellsia koskevan viitetekstin perusteella hänen vanhempiensa nimet ja miten hän kuoli.</w:t>
      </w:r>
    </w:p>
    <w:p>
      <w:r>
        <w:rPr>
          <w:b/>
        </w:rPr>
        <w:t xml:space="preserve">Konteksti</w:t>
      </w:r>
    </w:p>
    <w:p>
      <w:r>
        <w:t xml:space="preserve">Anne Elizabeth Howells (12. tammikuuta 1941 - 18. toukokuuta 2022) oli brittiläinen oopperan mezzosopraano.</w:t>
        <w:br/>
        <w:br/>
        <w:t xml:space="preserve">Elämäkerta</w:t>
        <w:br/>
        <w:t xml:space="preserve">Howells syntyi Southportissa, Lancashiressa 12. tammikuuta 1941 Trevor Howellsin ja Mona Howellsin (o.s. Hewart) tyttärenä.[1][2] Hän opiskeli Sale Grammar Schoolissa, jossa hänen opettajiinsa kuului Alfred Higson. Hän opiskeli edelleen musiikkia Manchesterin kuninkaallisessa musiikkikorkeakoulussa (nykyisin Royal Northern College of Music),[2] jossa hänen opettajiinsa kuului Frederic Cox.[3] Howells jatkoi lauluopintojaan Vera Rózsan kanssa.</w:t>
        <w:t xml:space="preserve">3]</w:t>
        <w:br/>
        <w:br/>
        <w:t xml:space="preserve">Howells lauloi Glyndebournen ja Royal Opera Housen produktioissa sekä New Yorkin Metropolitan-oopperassa, Chicagon Lyric-oopperassa, sekä San Franciscon että Los Angelesin oopperataloissa, neljässä Pariisin oopperatalossa, Geneven Grand Théâtre de Genève -oopperassa, Salzburger Festspiele -oopperassa, Wienin Staatsoperissa, Carnegie Hallissa ja Wienin Musikvereinissa. Hän lauloi Rolf Liebermannin Forêt'n (Régine),[4] Nicholas Maw'n The Rising of the Moonin (Cathleen)[1] ja Richard Rodney Bennettin Victory'n (Lena)[3] kantaesityksissä.[4] Julkisesta esiintymisestä vetäytymisensä jälkeen Howells opetti Kuninkaallisessa musiikkiakatemiassa[4].</w:t>
      </w:r>
    </w:p>
    <w:p>
      <w:r>
        <w:rPr>
          <w:b/>
        </w:rPr>
        <w:t xml:space="preserve">Vastaus</w:t>
      </w:r>
    </w:p>
    <w:p>
      <w:r>
        <w:t xml:space="preserve">Anne Elizabeth Howellsin vanhemmat ovat Trevor ja Mona Howells. Hän kuoli myeloomaan.</w:t>
      </w:r>
    </w:p>
    <w:p>
      <w:r>
        <w:rPr>
          <w:b/>
          <w:u w:val="single"/>
        </w:rPr>
        <w:t xml:space="preserve">Asiakirja 10518</w:t>
      </w:r>
    </w:p>
    <w:p>
      <w:r>
        <w:rPr>
          <w:b/>
        </w:rPr>
        <w:t xml:space="preserve">Ohjeet</w:t>
      </w:r>
    </w:p>
    <w:p>
      <w:r>
        <w:t xml:space="preserve">Mitkä ovat joitakin korkean potentiaalin kryptoja, joilla on alhainen markkinakorko?</w:t>
      </w:r>
    </w:p>
    <w:p>
      <w:r>
        <w:rPr>
          <w:b/>
        </w:rPr>
        <w:t xml:space="preserve">Vastaus</w:t>
      </w:r>
    </w:p>
    <w:p>
      <w:r>
        <w:t xml:space="preserve">1) Morpheus Network - $MNW</w:t>
        <w:br/>
        <w:t xml:space="preserve">2) Greenheart - $CBD</w:t>
        <w:br/>
        <w:t xml:space="preserve">3) Realio - $RIO</w:t>
        <w:br/>
        <w:t xml:space="preserve">4) Blocksquare - $BST</w:t>
        <w:br/>
        <w:t xml:space="preserve">5) Theopetra - $THEO</w:t>
        <w:br/>
        <w:t xml:space="preserve">6) Constellation - $DAG</w:t>
        <w:br/>
        <w:t xml:space="preserve">7) Render - $RNDR</w:t>
        <w:br/>
        <w:t xml:space="preserve">8) Alkimi - $ADS</w:t>
        <w:br/>
        <w:t xml:space="preserve">9) Verasity - $VRA</w:t>
        <w:br/>
        <w:t xml:space="preserve">10) Chainge Finance - $CHNG</w:t>
      </w:r>
    </w:p>
    <w:p>
      <w:r>
        <w:rPr>
          <w:b/>
          <w:u w:val="single"/>
        </w:rPr>
        <w:t xml:space="preserve">Asiakirja 10519</w:t>
      </w:r>
    </w:p>
    <w:p>
      <w:r>
        <w:rPr>
          <w:b/>
        </w:rPr>
        <w:t xml:space="preserve">Ohjeet</w:t>
      </w:r>
    </w:p>
    <w:p>
      <w:r>
        <w:t xml:space="preserve">Mitkä seuraavista ovat Suuria järviä ja valtameriä: Michigan, Atlantti, Superior, Eire, Tyynimeri, Huron, Ontario, Arktinen, Intianmeri.</w:t>
      </w:r>
    </w:p>
    <w:p>
      <w:r>
        <w:rPr>
          <w:b/>
        </w:rPr>
        <w:t xml:space="preserve">Vastaus</w:t>
      </w:r>
    </w:p>
    <w:p>
      <w:r>
        <w:t xml:space="preserve">S</w:t>
        <w:t xml:space="preserve">uuret järvet: </w:t>
        <w:br/>
        <w:t xml:space="preserve"> </w:t>
        <w:t xml:space="preserve">Valtameret: Michigan, Sup</w:t>
        <w:t xml:space="preserve">rior, Eire, Huron, Ontario Valtameret:</w:t>
        <w:t xml:space="preserve">Michigan, Superior, Eire, Huron, Ontario</w:t>
        <w:t xml:space="preserve"> Atlantti, Tyynimeri, Intian valtameri, Arktinen valtameri</w:t>
      </w:r>
    </w:p>
    <w:p>
      <w:r>
        <w:rPr>
          <w:b/>
          <w:u w:val="single"/>
        </w:rPr>
        <w:t xml:space="preserve">Asiakirja 10520</w:t>
      </w:r>
    </w:p>
    <w:p>
      <w:r>
        <w:rPr>
          <w:b/>
        </w:rPr>
        <w:t xml:space="preserve">Ohjeet</w:t>
      </w:r>
    </w:p>
    <w:p>
      <w:r>
        <w:t xml:space="preserve">Nimeä kaikkien aikojen 10 parasta Manchester Unitedin maalintekijää ja kuinka monta maalia he tekivät?</w:t>
      </w:r>
    </w:p>
    <w:p>
      <w:r>
        <w:rPr>
          <w:b/>
        </w:rPr>
        <w:t xml:space="preserve">Vastaus</w:t>
      </w:r>
    </w:p>
    <w:p>
      <w:r>
        <w:t xml:space="preserve">1) Wayne Rooney - 253 maalia</w:t>
        <w:br/>
        <w:br/>
        <w:t xml:space="preserve">2) Bobby Charlton- 249 maalia</w:t>
        <w:br/>
        <w:br/>
        <w:t xml:space="preserve">3) Denis Law- 227 maalia</w:t>
        <w:br/>
        <w:br/>
        <w:t xml:space="preserve">4) Jack Rowley- 211 maalia</w:t>
        <w:br/>
        <w:br/>
        <w:t xml:space="preserve">5) Dennis Viollet- 179 maalia</w:t>
        <w:br/>
        <w:br/>
        <w:t xml:space="preserve">6) George Best - 179 maalia</w:t>
        <w:br/>
        <w:br/>
        <w:t xml:space="preserve">7) Joe Spence- 168 maalia</w:t>
        <w:br/>
        <w:br/>
        <w:t xml:space="preserve">8) Ryan Giggs -168 maalia</w:t>
        <w:br/>
        <w:br/>
        <w:t xml:space="preserve">9) Mark Hughes - 163 maalia</w:t>
        <w:br/>
        <w:br/>
        <w:t xml:space="preserve">10) Paul Scholes - 155 maalia</w:t>
      </w:r>
    </w:p>
    <w:p>
      <w:r>
        <w:rPr>
          <w:b/>
          <w:u w:val="single"/>
        </w:rPr>
        <w:t xml:space="preserve">Asiakirja 10521</w:t>
      </w:r>
    </w:p>
    <w:p>
      <w:r>
        <w:rPr>
          <w:b/>
        </w:rPr>
        <w:t xml:space="preserve">Ohjeet</w:t>
      </w:r>
    </w:p>
    <w:p>
      <w:r>
        <w:t xml:space="preserve">Tunnista, kumpi soitin on jousi- vai puupuhallin: Cello, Danso</w:t>
      </w:r>
    </w:p>
    <w:p>
      <w:r>
        <w:rPr>
          <w:b/>
        </w:rPr>
        <w:t xml:space="preserve">Vastaus</w:t>
      </w:r>
    </w:p>
    <w:p>
      <w:r>
        <w:t xml:space="preserve">Cello on jousi, Danso on puupuhallin.</w:t>
      </w:r>
    </w:p>
    <w:p>
      <w:r>
        <w:rPr>
          <w:b/>
          <w:u w:val="single"/>
        </w:rPr>
        <w:t xml:space="preserve">Asiakirja 10522</w:t>
      </w:r>
    </w:p>
    <w:p>
      <w:r>
        <w:rPr>
          <w:b/>
        </w:rPr>
        <w:t xml:space="preserve">Ohjeet</w:t>
      </w:r>
    </w:p>
    <w:p>
      <w:r>
        <w:t xml:space="preserve">Mikä oli Steve Buscemin esittämän hahmon nimi HBO:n BoardWalk Empire -sarjassa?</w:t>
      </w:r>
    </w:p>
    <w:p>
      <w:r>
        <w:rPr>
          <w:b/>
        </w:rPr>
        <w:t xml:space="preserve">Konteksti</w:t>
      </w:r>
    </w:p>
    <w:p>
      <w:r>
        <w:t xml:space="preserve">Buscemi näytteli Terence Winterin luomassa HBO:n draamasarjassa Boardwalk Empire. Sarja alkoi vuonna 2010, jossa Buscemi otti roolin Enoch "Nucky" Thompsonina (perustuu Enoch L. Johnsoniin), korruptoituneena Atlantic Cityn poliitikkona, joka hallitsee kaupunkia kieltolain aikakaudella. Buscemin esitys toi hänelle Golden Globe -palkinnon parhaasta miespääosasta - televisiosarja draama;[36] myöhemmin hän sai vielä kaksi ehdokkuutta työstään samassa sarjassa.[37][38][39] Vuonna 2011 hän juonsi NBC:n Saturday Night Live -ohjelmaa[40][41].</w:t>
      </w:r>
    </w:p>
    <w:p>
      <w:r>
        <w:rPr>
          <w:b/>
        </w:rPr>
        <w:t xml:space="preserve">Vastaus</w:t>
      </w:r>
    </w:p>
    <w:p>
      <w:r>
        <w:t xml:space="preserve">Enoch "Nucky" Thompson</w:t>
      </w:r>
    </w:p>
    <w:p>
      <w:r>
        <w:rPr>
          <w:b/>
          <w:u w:val="single"/>
        </w:rPr>
        <w:t xml:space="preserve">Asiakirja 10523</w:t>
      </w:r>
    </w:p>
    <w:p>
      <w:r>
        <w:rPr>
          <w:b/>
        </w:rPr>
        <w:t xml:space="preserve">Ohjeet</w:t>
      </w:r>
    </w:p>
    <w:p>
      <w:r>
        <w:t xml:space="preserve">Ketkä olivat Quit India -liikkeen kannattajia?</w:t>
      </w:r>
    </w:p>
    <w:p>
      <w:r>
        <w:rPr>
          <w:b/>
        </w:rPr>
        <w:t xml:space="preserve">Konteksti</w:t>
      </w:r>
    </w:p>
    <w:p>
      <w:r>
        <w:t xml:space="preserve">Quit India Movement, joka tunnetaan myös nimellä Bharat Chhodo Andolan, oli liike, jonka Mahatma Gandhi käynnisti 8. elokuuta 1942 Bombayssa pidetyssä Intian kongressikomitean kokouksessa toisen maailmansodan aikana ja jossa vaadittiin Britannian vallan lopettamista Intiassa.</w:t>
        <w:br/>
        <w:br/>
        <w:t xml:space="preserve">Kun britit olivat epäonnistuneet saamaan Intian tuen Britannian sotatoimille Cripps Missionin avulla, Gandhi esitti Quit India -liikkeessään 8. elokuuta 1942 Bombayssa Gowalia Tank Maidanilla pitämässään puheessa kehotuksen Do or Die.[5] Varakuningas Linlithgow totesi liikkeen olevan "ylivoimaisesti vakavin kapina sitten vuoden 1857".[6][7</w:t>
        <w:br/>
        <w:br/>
        <w:t xml:space="preserve">All India Congress Committee käynnisti joukkomielenosoituksen, jossa vaadittiin Gandhin "Britannian hallituksi vetäytymiseksi" (An Orderly British Withdrawal) Intiasta. Vaikka se oli sodassa, britit olivat valmiita toimimaan. Lähes koko Intian kansalliskongressin johto vangittiin ilman oikeudenkäyntiä muutamassa tunnissa Gandhin puheen jälkeen. Useimmat viettivät loppusodan vankilassa ja poissa yhteyksistä kansanjoukkoihin. Britit saivat tukea varakuninkaan neuvostolta, Intian muslimiliitolta, Hindu Mahasabhalta, ruhtinaskunnilta, Intian keisarilliselta poliisivoimilta, Intian armeijalta ja Intian virkamieskunnalta. Monet intialaiset liikemiehet, jotka hyötyivät suurista sodanaikaisista menoista, eivät tukeneet Quit India -liikettä.</w:t>
        <w:t xml:space="preserve">Suurin ulkopuolinen tuki tuli amerikkalaisilta, sillä presidentti Franklin D. Roosevelt painosti pääministeri Winston Churchillia taipumaan joihinkin intialaisten vaatimuksiin.</w:t>
        <w:br/>
        <w:br/>
        <w:t xml:space="preserve">Eri puolilla maata sattui erilaisia väkivaltaisia välikohtauksia brittihallintoa vastaan. Britit pidättivät kymmeniätuhansia johtajia ja pitivät heitä vangittuina vuoteen 1945 asti. Lopulta Britannian hallitus ymmärsi, että Intia oli pitkällä aikavälillä hallitsematon, ja sodanjälkeisen ajan kysymykseksi muodostui, miten sieltä voitaisiin poistua arvokkaasti ja rauhanomaisesti.</w:t>
      </w:r>
    </w:p>
    <w:p>
      <w:r>
        <w:rPr>
          <w:b/>
        </w:rPr>
        <w:t xml:space="preserve">Vastaus</w:t>
      </w:r>
    </w:p>
    <w:p>
      <w:r>
        <w:t xml:space="preserve">Intian kansalliskongressi</w:t>
        <w:br/>
        <w:t xml:space="preserve">Yhdysvaltain presidentti Franklin D. Roosevelt</w:t>
      </w:r>
    </w:p>
    <w:p>
      <w:r>
        <w:rPr>
          <w:b/>
          <w:u w:val="single"/>
        </w:rPr>
        <w:t xml:space="preserve">Asiakirja 10524</w:t>
      </w:r>
    </w:p>
    <w:p>
      <w:r>
        <w:rPr>
          <w:b/>
        </w:rPr>
        <w:t xml:space="preserve">Ohjeet</w:t>
      </w:r>
    </w:p>
    <w:p>
      <w:r>
        <w:t xml:space="preserve">Mitkä tavarat eivät ole sallittuja TSA:n turvatarkastuksen läpi kuljettaessa? vauvan kantokoppa, tyhjä vesipullo, koira, laatikkoleikkurit, pesäpallomaila, polkupyörä, kirves, keittosuihke.</w:t>
      </w:r>
    </w:p>
    <w:p>
      <w:r>
        <w:rPr>
          <w:b/>
        </w:rPr>
        <w:t xml:space="preserve">Vastaus</w:t>
      </w:r>
    </w:p>
    <w:p>
      <w:r>
        <w:t xml:space="preserve">tyhjä vesipullo, laatikkoleikkurit, kirves, keittosuihke</w:t>
      </w:r>
    </w:p>
    <w:p>
      <w:r>
        <w:rPr>
          <w:b/>
          <w:u w:val="single"/>
        </w:rPr>
        <w:t xml:space="preserve">Asiakirja 10525</w:t>
      </w:r>
    </w:p>
    <w:p>
      <w:r>
        <w:rPr>
          <w:b/>
        </w:rPr>
        <w:t xml:space="preserve">Ohjeet</w:t>
      </w:r>
    </w:p>
    <w:p>
      <w:r>
        <w:t xml:space="preserve">Ketkä ovat OpenAI:n perustajia?</w:t>
      </w:r>
    </w:p>
    <w:p>
      <w:r>
        <w:rPr>
          <w:b/>
        </w:rPr>
        <w:t xml:space="preserve">Vastaus</w:t>
      </w:r>
    </w:p>
    <w:p>
      <w:r>
        <w:t xml:space="preserve">OpenAI:n perustivat Sam Altman, Reid Hoffman, Ilya Sutskever, Elon Musk, Wojciech Zaremba, Peter Thiel, Jessica Livingston ja muut vuonna 2015.</w:t>
      </w:r>
    </w:p>
    <w:p>
      <w:r>
        <w:rPr>
          <w:b/>
          <w:u w:val="single"/>
        </w:rPr>
        <w:t xml:space="preserve">Asiakirja 10526</w:t>
      </w:r>
    </w:p>
    <w:p>
      <w:r>
        <w:rPr>
          <w:b/>
        </w:rPr>
        <w:t xml:space="preserve">Ohjeet</w:t>
      </w:r>
    </w:p>
    <w:p>
      <w:r>
        <w:t xml:space="preserve">Anna minulle luettelo Saksan viidestä suurimmasta kaupungista.</w:t>
      </w:r>
    </w:p>
    <w:p>
      <w:r>
        <w:rPr>
          <w:b/>
        </w:rPr>
        <w:t xml:space="preserve">Vastaus</w:t>
      </w:r>
    </w:p>
    <w:p>
      <w:r>
        <w:t xml:space="preserve">luettelo suurimmista kaupungeista asukasluvultaan</w:t>
        <w:br/>
        <w:br/>
        <w:t xml:space="preserve">1. Berliini: Tämä on Saksan pääkaupunki ja yksi Euroopan merkittävimmistä taiteilijoista ja kulttuurikeskuksista.</w:t>
        <w:br/>
        <w:t xml:space="preserve"> 2. Hampuri: Tämä Pohjanmeren rannalla sijaitseva satamakaupunki on yksi EU:n suurimmista ei-pääkaupungeista.</w:t>
        <w:br/>
        <w:t xml:space="preserve"> 3. München: Se on kuuluisan Baijerin osavaltion pääkaupunki ja kuuluisan BMW:n ja Oktoberfestin kotikaupunki.</w:t>
        <w:br/>
        <w:t xml:space="preserve"> 4. Köln: Se on kuuluisa tuomiokirkostaan, ja se on eri ilmailu- ja avaruusteollisuuden tutkimuskeskus.</w:t>
        <w:br/>
        <w:t xml:space="preserve"> 5. Frankfurt: Sitä kutsutaan myös Saksan finanssipääkaupungiksi ja merkittäväksi pankkikeskukseksi paitsi Saksassa myös muualla maailmassa.</w:t>
      </w:r>
    </w:p>
    <w:p>
      <w:r>
        <w:rPr>
          <w:b/>
          <w:u w:val="single"/>
        </w:rPr>
        <w:t xml:space="preserve">Asiakirja 10527</w:t>
      </w:r>
    </w:p>
    <w:p>
      <w:r>
        <w:rPr>
          <w:b/>
        </w:rPr>
        <w:t xml:space="preserve">Ohjeet</w:t>
      </w:r>
    </w:p>
    <w:p>
      <w:r>
        <w:t xml:space="preserve">Mikä on pitkä COVID?</w:t>
      </w:r>
    </w:p>
    <w:p>
      <w:r>
        <w:rPr>
          <w:b/>
        </w:rPr>
        <w:t xml:space="preserve">Vastaus</w:t>
      </w:r>
    </w:p>
    <w:p>
      <w:r>
        <w:t xml:space="preserve">Pitkä COVID tarkoittaa COVID-oireiden ilmaantumista vähintään kuukausi COVID-19-tartunnan jälkeen. Kaksi yleisintä pitkän COVID:n oireista ovat krooninen väsymys ja aivosumu. Tiedeyhteisö tekee edelleen kovasti töitä ymmärtääkseen enemmän tästä tilasta, sillä tällä hetkellä ei ole luotettavaa testiä pitkän COVIDin tunnistamiseksi eikä hoitoa. On epäselvää, kuinka moni COVID-19-tartunnan saaneista ihmisistä kärsii pitkästä COVID:stä, mutta arviot vaihtelevat jopa 5-20 prosentin välillä, mikä on yksi syy siihen, miksi kansanterveysasiantuntijat ovat edelleen huolissaan COVID-19:n yleisyydestä.</w:t>
      </w:r>
    </w:p>
    <w:p>
      <w:r>
        <w:rPr>
          <w:b/>
          <w:u w:val="single"/>
        </w:rPr>
        <w:t xml:space="preserve">Asiakirja 10528</w:t>
      </w:r>
    </w:p>
    <w:p>
      <w:r>
        <w:rPr>
          <w:b/>
        </w:rPr>
        <w:t xml:space="preserve">Ohjeet</w:t>
      </w:r>
    </w:p>
    <w:p>
      <w:r>
        <w:t xml:space="preserve">Mitkä ovat kaksi majavalajia?</w:t>
      </w:r>
    </w:p>
    <w:p>
      <w:r>
        <w:rPr>
          <w:b/>
        </w:rPr>
        <w:t xml:space="preserve">Konteksti</w:t>
      </w:r>
    </w:p>
    <w:p>
      <w:r>
        <w:t xml:space="preserve">Majavat (Castor-suku) ovat suuria, puolivesijyrsijöitä pohjoisella pallonpuoliskolla. Lajeja on kaksi: pohjoisamerikkalainen majava (Castor canadensis) ja euraasialainen majava (C. fiber). Majavat ovat toiseksi suurimmat elävät jyrsijät vesipäästäjien jälkeen. Majavien vartalo on jykevä, ja niillä on suuri pää, pitkät, taltanmuotoiset etuhampaat, ruskea tai harmaa turkki, kädenmuotoiset etujalkaterät, verkkomaiset takajalat sekä litteä ja suomuinen häntä. Lajit eroavat toisistaan kallon ja hännän muodon sekä turkin värin suhteen. Majavia tavataan useissa makean veden elinympäristöissä, kuten joissa, puroissa, järvissä ja lammissa. Ne ovat kasvinsyöjiä, jotka syövät puiden kuorta, vesikasveja, ruohoja ja saraikkoja.</w:t>
      </w:r>
    </w:p>
    <w:p>
      <w:r>
        <w:rPr>
          <w:b/>
        </w:rPr>
        <w:t xml:space="preserve">Vastaus</w:t>
      </w:r>
    </w:p>
    <w:p>
      <w:r>
        <w:t xml:space="preserve">Majavia on kahta lajia, pohjoisamerikkalaista ja euraasialaista majavaa.</w:t>
      </w:r>
    </w:p>
    <w:p>
      <w:r>
        <w:rPr>
          <w:b/>
          <w:u w:val="single"/>
        </w:rPr>
        <w:t xml:space="preserve">Asiakirja 10529</w:t>
      </w:r>
    </w:p>
    <w:p>
      <w:r>
        <w:rPr>
          <w:b/>
        </w:rPr>
        <w:t xml:space="preserve">Ohjeet</w:t>
      </w:r>
    </w:p>
    <w:p>
      <w:r>
        <w:t xml:space="preserve">Kuka merkittävä henkilö, jolla on sukunimi Liebers tässä luettelossa, syntyi ensin?</w:t>
      </w:r>
    </w:p>
    <w:p>
      <w:r>
        <w:rPr>
          <w:b/>
        </w:rPr>
        <w:t xml:space="preserve">Konteksti</w:t>
      </w:r>
    </w:p>
    <w:p>
      <w:r>
        <w:t xml:space="preserve">Liebers on saksankielinen sukunimi. Nimellä tunnettuja henkilöitä ovat mm:</w:t>
        <w:br/>
        <w:br/>
        <w:t xml:space="preserve">Mario Liebers (s. 1960), saksalainen entinen taitoluistelija</w:t>
        <w:br/>
        <w:t xml:space="preserve">Martin Liebers (s. 1985), saksalainen entinen taitoluistelija</w:t>
        <w:br/>
        <w:t xml:space="preserve">Matthias Liebers (s. 1958), entinen saksalainen jalkapalloilija</w:t>
        <w:br/>
        <w:t xml:space="preserve">Peter Liebers (s. 1988), saksalainen entinen taitoluistelija.</w:t>
      </w:r>
    </w:p>
    <w:p>
      <w:r>
        <w:rPr>
          <w:b/>
        </w:rPr>
        <w:t xml:space="preserve">Vastaus</w:t>
      </w:r>
    </w:p>
    <w:p>
      <w:r>
        <w:t xml:space="preserve">Mario Liebers</w:t>
      </w:r>
    </w:p>
    <w:p>
      <w:r>
        <w:rPr>
          <w:b/>
          <w:u w:val="single"/>
        </w:rPr>
        <w:t xml:space="preserve">Asiakirja 10530</w:t>
      </w:r>
    </w:p>
    <w:p>
      <w:r>
        <w:rPr>
          <w:b/>
        </w:rPr>
        <w:t xml:space="preserve">Ohjeet</w:t>
      </w:r>
    </w:p>
    <w:p>
      <w:r>
        <w:t xml:space="preserve">Mitkä ovat tämän kappaleen perusteella esimerkkejä pitkän lyhytkestoisen muistin (LSTM) käyttötapauksista?</w:t>
      </w:r>
    </w:p>
    <w:p>
      <w:r>
        <w:rPr>
          <w:b/>
        </w:rPr>
        <w:t xml:space="preserve">Konteksti</w:t>
      </w:r>
    </w:p>
    <w:p>
      <w:r>
        <w:t xml:space="preserve">Pitkä lyhytkestoinen muisti (LSTM)[1] on keinotekoinen neuroverkko, jota käytetään tekoälyn ja syväoppimisen aloilla. Toisin kuin tavallisissa feedforward-neuroverkoissa, LSTM:ssä on takaisinkytkentöjä. Tällainen toistuvaismuistinen neuroverkko (recurrent neural network, RNN) voi käsitellä yksittäisten datapisteiden (kuten kuvien) lisäksi myös kokonaisia tietosarjoja (kuten puhetta tai videota). Tämä ominaisuus tekee LSTM-verkoista ihanteellisia tietojen käsittelyyn ja ennustamiseen. LSTM-verkkoja voidaan soveltaa esimerkiksi segmentoimattomaan, yhdistettyyn käsialan tunnistukseen[2], puheentunnistukseen[3][4], konekääntämiseen[5][6], puheaktiivisuuden havaitsemiseen[7], robottien ohjaukseen[8][9], videopeleihin[10][11] ja terveydenhuoltoon[12].</w:t>
      </w:r>
    </w:p>
    <w:p>
      <w:r>
        <w:rPr>
          <w:b/>
        </w:rPr>
        <w:t xml:space="preserve">Vastaus</w:t>
      </w:r>
    </w:p>
    <w:p>
      <w:r>
        <w:t xml:space="preserve">Pitkäaikaismuistia käytetään käsialan tunnistuksessa, puheentunnistuksessa, konekääntämisessä, puheaktiivisuuden tunnistamisessa, robottien ohjauksessa, videopeleissä ja terveydenhuollossa.</w:t>
      </w:r>
    </w:p>
    <w:p>
      <w:r>
        <w:rPr>
          <w:b/>
          <w:u w:val="single"/>
        </w:rPr>
        <w:t xml:space="preserve">Asiakirja 10531</w:t>
      </w:r>
    </w:p>
    <w:p>
      <w:r>
        <w:rPr>
          <w:b/>
        </w:rPr>
        <w:t xml:space="preserve">Ohjeet</w:t>
      </w:r>
    </w:p>
    <w:p>
      <w:r>
        <w:t xml:space="preserve">Selvitä tekstistä ICICI Bankin konttorien ja tytäryhtiöiden sijaintipaikat Intian ulkopuolella. Näytä tulokset pilkulla erotetussa muodossa.</w:t>
      </w:r>
    </w:p>
    <w:p>
      <w:r>
        <w:rPr>
          <w:b/>
        </w:rPr>
        <w:t xml:space="preserve">Konteksti</w:t>
      </w:r>
    </w:p>
    <w:p>
      <w:r>
        <w:t xml:space="preserve">ICICI Bank Limited on intialainen monikansallinen pankki ja rahoituspalveluyritys, jonka pääkonttori sijaitsee Mumbaissa. Se tarjoaa laajan valikoiman pankkituotteita ja rahoituspalveluja yritys- ja yksityisasiakkaille eri jakelukanavien ja erikoistuneiden tytäryhtiöiden kautta investointipankkitoiminnan, henki- ja vahinkovakuutusten, pääomasijoitusten ja omaisuudenhoidon aloilla.</w:t>
        <w:br/>
        <w:br/>
        <w:t xml:space="preserve"> Kehitysrahoituslaitoksella on 5 275 konttorin ja 15 589 pankkiautomaatin verkosto eri puolilla Intiaa, ja se on läsnä 17 maassa.[11] Pankilla on tytäryhtiöitä Yhdistyneessä kuningaskunnassa ja Kanadassa, konttoreita Yhdysvalloissa, Singaporessa, Bahrainissa, Hongkongissa, Qatarissa, Omanissa, Dubain kansainvälisessä rahoituskeskuksessa, Kiinassa[12] ja Etelä-Afrikassa[13] sekä edustustot Yhdistyneissä arabiemiirikunnissa, Bangladeshissa, Malesiassa ja Indonesiassa. Yhtiön Yhdistyneen kuningaskunnan tytäryhtiö on perustanut sivukonttoreita myös Belgiaan ja Saksaan[14].</w:t>
      </w:r>
    </w:p>
    <w:p>
      <w:r>
        <w:rPr>
          <w:b/>
        </w:rPr>
        <w:t xml:space="preserve">Vastaus</w:t>
      </w:r>
    </w:p>
    <w:p>
      <w:r>
        <w:t xml:space="preserve">Yhdistynyt kuningaskunta, Kanada, Yhdysvallat, Singapore, Bahrain, Hongkong, Qatar, Oman, Dubai International Finance Centre, Kiina, Etelä-Afrikka, Yhdistyneet arabiemiirikunnat, Bangladesh, Malesia, Indonesia, Belgia, Saksa.</w:t>
      </w:r>
    </w:p>
    <w:p>
      <w:r>
        <w:rPr>
          <w:b/>
          <w:u w:val="single"/>
        </w:rPr>
        <w:t xml:space="preserve">Asiakirja 10532</w:t>
      </w:r>
    </w:p>
    <w:p>
      <w:r>
        <w:rPr>
          <w:b/>
        </w:rPr>
        <w:t xml:space="preserve">Ohjeet</w:t>
      </w:r>
    </w:p>
    <w:p>
      <w:r>
        <w:t xml:space="preserve">Jos olet saanut viitetekstin, jossa kerrotaan Myyrä-hiiristä, missä romaanissa se on hahmo?</w:t>
      </w:r>
    </w:p>
    <w:p>
      <w:r>
        <w:rPr>
          <w:b/>
        </w:rPr>
        <w:t xml:space="preserve">Konteksti</w:t>
      </w:r>
    </w:p>
    <w:p>
      <w:r>
        <w:t xml:space="preserve">Muurahainen on Lewis Carrollin vuonna 1865 ilmestyneen romaanin Liisan seikkailut ihmemaassa luvun VII [1] hahmo "Hullu teekutsut".</w:t>
        <w:br/>
        <w:br/>
        <w:t xml:space="preserve"> Muurahainen istui Maaliskuun jäniksen ja Hullun Hatuntekijän välissä. He käyttivät häntä tyynynä nukkuessaan, kun Liisa saapuu luvun alussa.</w:t>
        <w:br/>
        <w:br/>
        <w:t xml:space="preserve">Myyrähiiri nukahtaa koko ajan kohtauksen aikana ja herää silloin tällöin esimerkiksi sanoakseen:</w:t>
        <w:br/>
        <w:br/>
        <w:t xml:space="preserve">"Yhtä hyvin voisit sanoa", lisäsi Myyrähiiri, joka näytti puhuvan unissaan, "että "hengitän nukkuessani" on sama asia kuin "nukun hengittäessäni"!"</w:t>
        <w:br/>
        <w:br/>
        <w:t xml:space="preserve"> Hän kertoo myös tarinan kolmesta nuoresta sisaruksesta, jotka asuvat siirappikaivossa, elävät siirapilla ja piirtävät kuvia M:llä alkavista asioista, kuten hiirenloukuista, muistista ja muchnessista.</w:t>
        <w:br/>
        <w:br/>
        <w:t xml:space="preserve"> Myöhemmin hän ilmestyy yhtä uneliaana herttakapteenin oikeudenkäyntiin ja ilmaisee kaunaa Liisalle kasvamisesta, ja hänen viimeinen vuorovaikutuksensa minkään hahmon kanssa on se, että kuningatar "tukahduttaa" hänet (muun muassa) siitä, että hän huutaa, että tortut on tehty siirapista.</w:t>
      </w:r>
    </w:p>
    <w:p>
      <w:r>
        <w:rPr>
          <w:b/>
        </w:rPr>
        <w:t xml:space="preserve">Vastaus</w:t>
      </w:r>
    </w:p>
    <w:p>
      <w:r>
        <w:t xml:space="preserve">Muurahainen on hahmo romaanissa "Liisan seikkailut ihmemaassa".</w:t>
      </w:r>
    </w:p>
    <w:p>
      <w:r>
        <w:rPr>
          <w:b/>
          <w:u w:val="single"/>
        </w:rPr>
        <w:t xml:space="preserve">Asiakirja 10533</w:t>
      </w:r>
    </w:p>
    <w:p>
      <w:r>
        <w:rPr>
          <w:b/>
        </w:rPr>
        <w:t xml:space="preserve">Ohjeet</w:t>
      </w:r>
    </w:p>
    <w:p>
      <w:r>
        <w:t xml:space="preserve">Luokittele kukin seuraavista vesimuodostumista valtameriin ja meriin: Tyynimeri, Arabianmeri, Kaspianmeri, Atlantti</w:t>
      </w:r>
    </w:p>
    <w:p>
      <w:r>
        <w:rPr>
          <w:b/>
        </w:rPr>
        <w:t xml:space="preserve">Vastaus</w:t>
      </w:r>
    </w:p>
    <w:p>
      <w:r>
        <w:t xml:space="preserve">Tyyni valtameri</w:t>
        <w:br/>
        <w:t xml:space="preserve">Arabianmeri</w:t>
        <w:br/>
        <w:t xml:space="preserve">Kaspianmeri</w:t>
        <w:br/>
        <w:t xml:space="preserve">Atlantti - valtameri</w:t>
      </w:r>
    </w:p>
    <w:p>
      <w:r>
        <w:rPr>
          <w:b/>
          <w:u w:val="single"/>
        </w:rPr>
        <w:t xml:space="preserve">Asiakirja 10534</w:t>
      </w:r>
    </w:p>
    <w:p>
      <w:r>
        <w:rPr>
          <w:b/>
        </w:rPr>
        <w:t xml:space="preserve">Ohjeet</w:t>
      </w:r>
    </w:p>
    <w:p>
      <w:r>
        <w:t xml:space="preserve">Ketut syövät jatkuvasti kanojani. Mitä minun pitäisi tehdä?</w:t>
      </w:r>
    </w:p>
    <w:p>
      <w:r>
        <w:rPr>
          <w:b/>
        </w:rPr>
        <w:t xml:space="preserve">Vastaus</w:t>
      </w:r>
    </w:p>
    <w:p>
      <w:r>
        <w:t xml:space="preserve">Osta kanojillesi koppi ja laita kanat yöksi koppiinsa. Rakenna aita kanalan ympärille, jotta ketut eivät pääse kanalaan. Tutki, onko kanalassa ja aidassa reikiä, joita ketut voivat käyttää livahtaakseen sisään, ja paikkaa mahdolliset reiät.</w:t>
      </w:r>
    </w:p>
    <w:p>
      <w:r>
        <w:rPr>
          <w:b/>
          <w:u w:val="single"/>
        </w:rPr>
        <w:t xml:space="preserve">Asiakirja 10535</w:t>
      </w:r>
    </w:p>
    <w:p>
      <w:r>
        <w:rPr>
          <w:b/>
        </w:rPr>
        <w:t xml:space="preserve">Ohjeet</w:t>
      </w:r>
    </w:p>
    <w:p>
      <w:r>
        <w:t xml:space="preserve">Millä nimellä (englanniksi) kutsutaan hollantilaisia?</w:t>
      </w:r>
    </w:p>
    <w:p>
      <w:r>
        <w:rPr>
          <w:b/>
        </w:rPr>
        <w:t xml:space="preserve">Vastaus</w:t>
      </w:r>
    </w:p>
    <w:p>
      <w:r>
        <w:t xml:space="preserve">Alankomaista kotoisin olevia ihmisiä kutsutaan englanniksi yleisesti nimellä "Netherlanders".</w:t>
      </w:r>
    </w:p>
    <w:p>
      <w:r>
        <w:rPr>
          <w:b/>
          <w:u w:val="single"/>
        </w:rPr>
        <w:t xml:space="preserve">Asiakirja 10536</w:t>
      </w:r>
    </w:p>
    <w:p>
      <w:r>
        <w:rPr>
          <w:b/>
        </w:rPr>
        <w:t xml:space="preserve">Ohjeet</w:t>
      </w:r>
    </w:p>
    <w:p>
      <w:r>
        <w:t xml:space="preserve">Mitkä ovat AWS Kinesisin tärkeimmät käyttötapaukset?</w:t>
      </w:r>
    </w:p>
    <w:p>
      <w:r>
        <w:rPr>
          <w:b/>
        </w:rPr>
        <w:t xml:space="preserve">Vastaus</w:t>
      </w:r>
    </w:p>
    <w:p>
      <w:r>
        <w:t xml:space="preserve">AWS Kinesiksen tärkeimpiä käyttötapauksia ovat:</w:t>
        <w:br/>
        <w:t xml:space="preserve"> 1.</w:t>
        <w:t xml:space="preserve">Reaaliaikainen tiedon suoratoisto ja -käsittely</w:t>
        <w:br/>
        <w:t xml:space="preserve">2.</w:t>
        <w:t xml:space="preserve">Lokien aggregointi ja dataputket</w:t>
        <w:br/>
        <w:t xml:space="preserve">3.</w:t>
        <w:t xml:space="preserve">Viestintä- ja ilmoituspalvelut</w:t>
        <w:br/>
        <w:t xml:space="preserve">4.</w:t>
        <w:t xml:space="preserve">Mittarit ja seuranta</w:t>
        <w:br/>
        <w:t xml:space="preserve">5.</w:t>
        <w:t xml:space="preserve">Tietojen integrointi ja ETL</w:t>
        <w:br/>
        <w:t xml:space="preserve">6.</w:t>
        <w:t xml:space="preserve">CDC-tapahtumien kerääminen</w:t>
        <w:br/>
        <w:t xml:space="preserve">7.</w:t>
        <w:t xml:space="preserve">Clickstream-tiedon analysointi</w:t>
        <w:br/>
        <w:t xml:space="preserve">8.</w:t>
        <w:t xml:space="preserve">Petosten havaitseminen ja turvallisuus</w:t>
        <w:br/>
        <w:t xml:space="preserve">9.</w:t>
        <w:t xml:space="preserve">Suosittelujärjestelmät</w:t>
        <w:br/>
        <w:t xml:space="preserve">10. Esineiden internetin (IoT) tiedonkeruu.</w:t>
      </w:r>
    </w:p>
    <w:p>
      <w:r>
        <w:rPr>
          <w:b/>
          <w:u w:val="single"/>
        </w:rPr>
        <w:t xml:space="preserve">Asiakirja 10537</w:t>
      </w:r>
    </w:p>
    <w:p>
      <w:r>
        <w:rPr>
          <w:b/>
        </w:rPr>
        <w:t xml:space="preserve">Ohjeet</w:t>
      </w:r>
    </w:p>
    <w:p>
      <w:r>
        <w:t xml:space="preserve">Kerro minulle luettelo baseballin perusteista...</w:t>
      </w:r>
    </w:p>
    <w:p>
      <w:r>
        <w:rPr>
          <w:b/>
        </w:rPr>
        <w:t xml:space="preserve">Konteksti</w:t>
      </w:r>
    </w:p>
    <w:p>
      <w:r>
        <w:t xml:space="preserve">Baseball on maila- ja palloilulaji, jota pelataan kahdessa yhdeksän pelaajan joukkueessa, jotka pelaavat vuorotellen lyöjinä ja kenttäpelaajina. Peli tapahtuu usean pelin aikana, ja jokainen peli alkaa yleensä siitä, kun kenttäjoukkueen pelaaja, jota kutsutaan syöttäjäksi, heittää pallon, jota lyöjäjoukkueen pelaaja, jota kutsutaan lyöjäksi, yrittää lyödä mailalla. Hyökkäävän joukkueen (lyöjäjoukkueen) tavoitteena on lyödä pallo pelikentälle, pois toisen joukkueen pelaajilta, jolloin sen pelaajat voivat juosta pesiä ja edetä vastapäivään neljän pesän ympäri tehdäkseen niin sanottuja "juoksuja". Puolustavan joukkueen (jota kutsutaan kenttäjoukkueeksi) tavoitteena on estää lyöjiä tulemasta juoksijoiksi ja estää juoksijoiden eteneminen pesien ympäri. Juoksu tehdään, kun juoksija etenee laillisesti pesien ympäri järjestyksessä ja koskettaa kotipesää (paikkaa, josta pelaaja aloitti lyöjänä).</w:t>
        <w:br/>
        <w:br/>
        <w:t xml:space="preserve"> Lyöjäjoukkueen päätavoitteena on saada pelaaja pääsemään turvallisesti ensimmäiselle pesälle; tämä tapahtuu yleensä joko silloin, kun lyöjä lyö pallon ja pääsee ensimmäiselle pesälle ennen kuin vastustaja hakee pallon ja koskettaa pesää, tai silloin, kun syöttäjä jatkaa pallon heittämistä lyöjän ulottumattomiin. Lyöjäjoukkueen pelaajat, jotka pääsevät ensimmäiselle pesälle ilman, että heitä kutsutaan "ulos", voivat yrittää edetä seuraaville pesille juoksijana joko välittömästi tai joukkuetovereiden lyöntivuorojen aikana. Kenttäjoukkue pyrkii estämään juoksuja saamalla lyöjät tai juoksijat "ulos", mikä pakottaa heidät pois pelikentältä. Syöttäjä voi saada lyöjän ulos heittämällä kolme syöttöä, jotka johtavat lyöntiin, kun taas kenttäpelaajat voivat saada lyöjän ulos ottamalla lyöty pallon kiinni ennen kuin se koskettaa maata, ja he voivat saada juoksijan ulos merkitsemällä hänet pallolla, kun juoksija ei ole kosketuksissa pesään.</w:t>
        <w:br/>
        <w:br/>
        <w:t xml:space="preserve"> Vastakkaiset joukkueet vaihtavat edestakaisin lyöjän ja kenttäpelaajan välillä; lyöjäjoukkueen vuoro on ohi, kun kenttäpelaajat ovat saaneet kolme outia. Kummankin joukkueen yksi lyöntivuoro muodostaa vuoroparin. Peli koostuu yleensä yhdeksästä sisävuorosta, ja se joukkue, jolla on enemmän juoksuja pelin lopussa, voittaa. Useimmat ottelut päättyvät yhdeksännen vuoroparin jälkeen, mutta jos tilanne on siinä vaiheessa tasan, pelataan yleensä ylimääräinen vuoropari. Pesäpallossa ei ole pelikelloa, vaikka joissakin kilpailuissa on käytössä pelinopeussääntöjä, kuten syöttökello, peliajan lyhentämiseksi.</w:t>
      </w:r>
    </w:p>
    <w:p>
      <w:r>
        <w:rPr>
          <w:b/>
        </w:rPr>
        <w:t xml:space="preserve">Vastaus</w:t>
      </w:r>
    </w:p>
    <w:p>
      <w:r>
        <w:t xml:space="preserve">- Baseball on maila- ja palloilulaji, jota pelataan kahdessa yhdeksän pelaajan joukkueessa, jotka pelaavat vuorotellen lyöjinä ja kenttäpelaajina.</w:t>
        <w:br/>
        <w:t xml:space="preserve"> - Pelin tavoitteena on tehdä enemmän juoksuja kuin vastustajajoukkue.</w:t>
        <w:br/>
        <w:t xml:space="preserve"> - Juoksuja voi tehdä vain lyövä joukkue lyöntihetkensä aikana. Lyöntipelissä saa tehdä kolme lyöntiä, ennen kuin on vaihdettava kenttäjoukkueen kanssa.</w:t>
        <w:br/>
        <w:t xml:space="preserve"> - Tyypillinen pesäpallopeli kestää 9 sisävuoroa, mutta tasapelin sattuessa voidaan pelata ylimääräisiä sisävuoroja.</w:t>
      </w:r>
    </w:p>
    <w:p>
      <w:r>
        <w:rPr>
          <w:b/>
          <w:u w:val="single"/>
        </w:rPr>
        <w:t xml:space="preserve">Asiakirja 10538</w:t>
      </w:r>
    </w:p>
    <w:p>
      <w:r>
        <w:rPr>
          <w:b/>
        </w:rPr>
        <w:t xml:space="preserve">Ohjeet</w:t>
      </w:r>
    </w:p>
    <w:p>
      <w:r>
        <w:t xml:space="preserve">Luokittele kukin seuraavista elokuvaksi tai televisio-ohjelmaksi: Ystävät, The Office, Departed, The Town, Breaking Bad, Braveheart...</w:t>
      </w:r>
    </w:p>
    <w:p>
      <w:r>
        <w:rPr>
          <w:b/>
        </w:rPr>
        <w:t xml:space="preserve">Vastaus</w:t>
      </w:r>
    </w:p>
    <w:p>
      <w:r>
        <w:t xml:space="preserve">Näyttää: Elokuvat: Departed, The Town ja Braveheart.</w:t>
      </w:r>
    </w:p>
    <w:p>
      <w:r>
        <w:rPr>
          <w:b/>
          <w:u w:val="single"/>
        </w:rPr>
        <w:t xml:space="preserve">Asiakirja 10539</w:t>
      </w:r>
    </w:p>
    <w:p>
      <w:r>
        <w:rPr>
          <w:b/>
        </w:rPr>
        <w:t xml:space="preserve">Ohjeet</w:t>
      </w:r>
    </w:p>
    <w:p>
      <w:r>
        <w:t xml:space="preserve">Ketkä heistä ovat Intiasta:</w:t>
        <w:br/>
        <w:t xml:space="preserve"> Novak Djokovic, Serena Williams, Andre Agassi, Sachin Tendulkar, Ricky Ponting, Anil Kumble, Harmanpreet Kaur, Mithali Raj, Sarah</w:t>
      </w:r>
    </w:p>
    <w:p>
      <w:r>
        <w:rPr>
          <w:b/>
        </w:rPr>
        <w:t xml:space="preserve">Vastaus</w:t>
      </w:r>
    </w:p>
    <w:p>
      <w:r>
        <w:t xml:space="preserve">Virat Kohli, Sachin Tendulkar, Harmanpreet Kaur ja Mithali Raj ovat intialaisia pelaajia.</w:t>
      </w:r>
    </w:p>
    <w:p>
      <w:r>
        <w:rPr>
          <w:b/>
          <w:u w:val="single"/>
        </w:rPr>
        <w:t xml:space="preserve">Asiakirja 10540</w:t>
      </w:r>
    </w:p>
    <w:p>
      <w:r>
        <w:rPr>
          <w:b/>
        </w:rPr>
        <w:t xml:space="preserve">Ohjeet</w:t>
      </w:r>
    </w:p>
    <w:p>
      <w:r>
        <w:t xml:space="preserve">Kuka on Intian nykyinen pääministeri?</w:t>
      </w:r>
    </w:p>
    <w:p>
      <w:r>
        <w:rPr>
          <w:b/>
        </w:rPr>
        <w:t xml:space="preserve">Vastaus</w:t>
      </w:r>
    </w:p>
    <w:p>
      <w:r>
        <w:t xml:space="preserve">Shri Narendra Modi on Intian nykyinen pääministeri.</w:t>
      </w:r>
    </w:p>
    <w:p>
      <w:r>
        <w:rPr>
          <w:b/>
          <w:u w:val="single"/>
        </w:rPr>
        <w:t xml:space="preserve">Asiakirja 10541</w:t>
      </w:r>
    </w:p>
    <w:p>
      <w:r>
        <w:rPr>
          <w:b/>
        </w:rPr>
        <w:t xml:space="preserve">Ohjeet</w:t>
      </w:r>
    </w:p>
    <w:p>
      <w:r>
        <w:t xml:space="preserve">Ketkä seuraavista ovat tiedemiehiä: Marie Curie, Elizabeth Blackwell, Jane Goodall, Rosalind Franklin, Ada Lovelace, Maria Mitchell, Archimedes, Albert Einstein, Ernest Rutherford, Alfred Nobel, Alexander Fleming, Michael Faraday, Niels Bohr, Stephen Hawking, Alan Turing.</w:t>
      </w:r>
    </w:p>
    <w:p>
      <w:r>
        <w:rPr>
          <w:b/>
        </w:rPr>
        <w:t xml:space="preserve">Vastaus</w:t>
      </w:r>
    </w:p>
    <w:p>
      <w:r>
        <w:t xml:space="preserve">Arkhimedeen, Albert Einsteinin, Ernest Rutherfordin, Alfred Nobelin, Alexander Flemingin, Michael Faradayn, Niels Bohrin, Stephen Hawkingin ja Alan Turingin tiedemiehet ovat miehiä.</w:t>
      </w:r>
    </w:p>
    <w:p>
      <w:r>
        <w:rPr>
          <w:b/>
          <w:u w:val="single"/>
        </w:rPr>
        <w:t xml:space="preserve">Asiakirja 10542</w:t>
      </w:r>
    </w:p>
    <w:p>
      <w:r>
        <w:rPr>
          <w:b/>
        </w:rPr>
        <w:t xml:space="preserve">Ohjeet</w:t>
      </w:r>
    </w:p>
    <w:p>
      <w:r>
        <w:t xml:space="preserve">Tunnista, kumpi soitin on jousi- vai lyömäsoittimet: Kendang, Gekkin</w:t>
      </w:r>
    </w:p>
    <w:p>
      <w:r>
        <w:rPr>
          <w:b/>
        </w:rPr>
        <w:t xml:space="preserve">Vastaus</w:t>
      </w:r>
    </w:p>
    <w:p>
      <w:r>
        <w:t xml:space="preserve">Gekkin on jousi, Kendang on lyömäsoittimet.</w:t>
      </w:r>
    </w:p>
    <w:p>
      <w:r>
        <w:rPr>
          <w:b/>
          <w:u w:val="single"/>
        </w:rPr>
        <w:t xml:space="preserve">Asiakirja 10543</w:t>
      </w:r>
    </w:p>
    <w:p>
      <w:r>
        <w:rPr>
          <w:b/>
        </w:rPr>
        <w:t xml:space="preserve">Ohjeet</w:t>
      </w:r>
    </w:p>
    <w:p>
      <w:r>
        <w:t xml:space="preserve">Mitä mausteita shawarma-mausteessa on?</w:t>
      </w:r>
    </w:p>
    <w:p>
      <w:r>
        <w:rPr>
          <w:b/>
        </w:rPr>
        <w:t xml:space="preserve">Vastaus</w:t>
      </w:r>
    </w:p>
    <w:p>
      <w:r>
        <w:t xml:space="preserve">Shawarma-mausteita on monia erilaisia, mutta yleisimpiä mausteita ovat korianterijauhe, juustokumina, paprika, kurkuma, maustepippuri, mustapippuri, chilijauhe, kaneli, neilikka, inkivääri, muskottipähkinä ja suola.</w:t>
      </w:r>
    </w:p>
    <w:p>
      <w:r>
        <w:rPr>
          <w:b/>
          <w:u w:val="single"/>
        </w:rPr>
        <w:t xml:space="preserve">Asiakirja 10544</w:t>
      </w:r>
    </w:p>
    <w:p>
      <w:r>
        <w:rPr>
          <w:b/>
        </w:rPr>
        <w:t xml:space="preserve">Ohjeet</w:t>
      </w:r>
    </w:p>
    <w:p>
      <w:r>
        <w:t xml:space="preserve">Keksi John Wick -elokuvalle juoni, joka sisältää lunastuksen ja loppuratkaisun.</w:t>
      </w:r>
    </w:p>
    <w:p>
      <w:r>
        <w:rPr>
          <w:b/>
        </w:rPr>
        <w:t xml:space="preserve">Vastaus</w:t>
      </w:r>
    </w:p>
    <w:p>
      <w:r>
        <w:t xml:space="preserve">John Wick on palkkamurhaaja, jota vaivaa menneisyytensä ja joka kamppailee päästäkseen eteenpäin elämässään. Lopulta hän saa tilaisuuden hyvittää tekonsa, kun hän ottaa vastaan uuden tehtävän, jonka tarkoituksena on täyttää sopimus, jota hän on yrittänyt täyttää jo vuosia. Kun hän on suorittanut sopimuksen, hänelle tarjotaan mahdollisuutta liittyä salamurhaajien salaseuraan, ja hän saa vihdoin haluamansa päätöksen.</w:t>
      </w:r>
    </w:p>
    <w:p>
      <w:r>
        <w:rPr>
          <w:b/>
          <w:u w:val="single"/>
        </w:rPr>
        <w:t xml:space="preserve">Asiakirja 10545</w:t>
      </w:r>
    </w:p>
    <w:p>
      <w:r>
        <w:rPr>
          <w:b/>
        </w:rPr>
        <w:t xml:space="preserve">Ohjeet</w:t>
      </w:r>
    </w:p>
    <w:p>
      <w:r>
        <w:t xml:space="preserve">Kirjoita lyhyt kappale ravitsemuksen vaikutuksesta ihmisen terveyteen.</w:t>
      </w:r>
    </w:p>
    <w:p>
      <w:r>
        <w:rPr>
          <w:b/>
        </w:rPr>
        <w:t xml:space="preserve">Vastaus</w:t>
      </w:r>
    </w:p>
    <w:p>
      <w:r>
        <w:t xml:space="preserve">Vaikka on selvää, että ravitsemuksen pitäisi vaikuttaa terveyteen, nykyaikainen lääketieteellinen paradigma on kieltäytynyt ottamasta huomioon tai ainakin minimoinut sen roolin ihmisen terveydelle. Ruoka on elintärkeää ihmisen selviytymiselle, ja ravitseva ruoka on edellytys terveen kehon ja mielen luomiselle ja ylläpitämiselle. Vääränlaisten elintarvikkeiden nauttiminen voi aiheuttaa tuhoa ihmisen aineenvaihdunnassa ja johtaa ajan mittaan hormonaalisiin häiriöihin, liikalihavuuteen, diabetekseen ja sydänsairauksiin. Tällaiset häiriöt ovat lisääntyneet maailmassa elintarvike- ja lääketeollisuuden teollistumisen jälkeen. Toisen maailmansodan jälkeen, 1970-luvulta lähtien, edellä mainittujen sairauksien esiintyvyys on moninkertaistunut, ja ne korreloivat voimakkaasti jalostettujen elintarvikkeiden, siemenöljyjen, sokerin ja hiilihydraattien kulutuksen lisääntymisen kanssa, kun taas tyydyttyneiden rasvojen ja punaisen lihan kulutuksen kanssa korrelointi oli negatiivinen. Vaikka ihmisten keskimääräinen elinajanodote on siis kasvanut, vaikkakin eri puolilla maailmaa eri tavoin, nykyaikaisen lääketieteen lisääntyvän panoksen myötä useimpien ihmisten elämänlaatu on heikentynyt. Voidaan sanoa, että yhteiskuntamme on muuttumassa kaloririkkaaksi mutta ravinneköyhäksi, mikä vaikuttaa kielteisesti kansanterveyteen.</w:t>
      </w:r>
    </w:p>
    <w:p>
      <w:r>
        <w:rPr>
          <w:b/>
          <w:u w:val="single"/>
        </w:rPr>
        <w:t xml:space="preserve">Asiakirja 10546</w:t>
      </w:r>
    </w:p>
    <w:p>
      <w:r>
        <w:rPr>
          <w:b/>
        </w:rPr>
        <w:t xml:space="preserve">Ohjeet</w:t>
      </w:r>
    </w:p>
    <w:p>
      <w:r>
        <w:t xml:space="preserve">Mikä on Vue.js?</w:t>
      </w:r>
    </w:p>
    <w:p>
      <w:r>
        <w:rPr>
          <w:b/>
        </w:rPr>
        <w:t xml:space="preserve">Vastaus</w:t>
      </w:r>
    </w:p>
    <w:p>
      <w:r>
        <w:t xml:space="preserve">Vue.js on JavaScript-kehys käyttöliittymien rakentamiseen. Se rakentuu tavallisen HTML:n, CSS:n ja JavaScriptin päälle ja tarjoaa deklaratiivisen ja komponenttipohjaisen ohjelmointimallin, jonka avulla voit kehittää tehokkaasti yksinkertaisia tai monimutkaisia käyttöliittymiä.</w:t>
      </w:r>
    </w:p>
    <w:p>
      <w:r>
        <w:rPr>
          <w:b/>
          <w:u w:val="single"/>
        </w:rPr>
        <w:t xml:space="preserve">Asiakirja 10547</w:t>
      </w:r>
    </w:p>
    <w:p>
      <w:r>
        <w:rPr>
          <w:b/>
        </w:rPr>
        <w:t xml:space="preserve">Ohjeet</w:t>
      </w:r>
    </w:p>
    <w:p>
      <w:r>
        <w:t xml:space="preserve">Mitä Wimbledonin mestaruuskilpailut ovat?</w:t>
      </w:r>
    </w:p>
    <w:p>
      <w:r>
        <w:rPr>
          <w:b/>
        </w:rPr>
        <w:t xml:space="preserve">Konteksti</w:t>
      </w:r>
    </w:p>
    <w:p>
      <w:r>
        <w:t xml:space="preserve">Wimbledonin mestaruuskilpailut, joka tunnetaan yleisesti vain nimellä Wimbledon,[c] on maailman vanhin tennisturnaus, ja sitä pidetään yleisesti arvostetuimpana.[2][3][4][5][6] Se on järjestetty All England Clubilla Wimbledonissa Lontoossa vuodesta 1877 lähtien, ja se pelataan ulkona nurmikentillä, ja vuodesta 2019 lähtien kahdella pääkentällä on ollut sisäänvedettävät katot.</w:t>
      </w:r>
    </w:p>
    <w:p>
      <w:r>
        <w:rPr>
          <w:b/>
        </w:rPr>
        <w:t xml:space="preserve">Vastaus</w:t>
      </w:r>
    </w:p>
    <w:p>
      <w:r>
        <w:t xml:space="preserve">Wimbledonin mestaruuskilpailut, joka tunnetaan yleisesti vain nimellä Wimbledon,[c] on maailman vanhin tennisturnaus, ja sitä pidetään yleisesti arvostetuimpana.[2][3][4][5][6] Se on järjestetty All England Clubilla Wimbledonissa Lontoossa vuodesta 1877 lähtien, ja se pelataan ulkona nurmikentillä, ja vuodesta 2019 lähtien kahdella pääkentällä on ollut sisäänvedettävät katot.</w:t>
        <w:br/>
        <w:br/>
        <w:t xml:space="preserve"> Wimbledon on yksi neljästä Grand Slam -tennisturnauksesta, muut ovat Australian avoimet, Ranskan avoimet ja Yhdysvaltain avoimet. Wimbledon on ainoa major-turnaus, joka pelataan edelleen nurmella, joka on perinteinen tenniksen pelialusta. Se on myös ainoa Grand Slam -turnaus, jossa on edelleen yöllinen ulkonaliikkumiskielto, vaikka ottelut voivat nyt jatkua klo 23.00 asti valojen alla.</w:t>
        <w:br/>
        <w:br/>
        <w:t xml:space="preserve"> Turnaus järjestetään perinteisesti kahden viikon ajan kesäkuun lopulla ja heinäkuun alussa. Se alkaa kesäkuun viimeisenä maanantaina ja huipentuu naisten ja miesten kaksinpelin loppuotteluihin, jotka järjestetään toisen viikon lopun lauantaina ja sunnuntaina. Vuosittain järjestetään viisi päätapahtumaa, ja lisäksi järjestetään juniori- ja kutsukilpailuja. Vuonna 2009 Wimbledonin Centre Court -kentälle asennettiin sisäänvedettävä katto, jotta sateiden aiheuttamat peliajan menetykset vähenisivät. Katto oli toiminnassa nro 1 -kentän päällä vuodesta 2019,[7] jolloin tehtiin useita muita parannuksia, kuten lisättiin pehmustetut istuimet, pöytä ja 10 itsenäisesti toimivaa kameraa kenttää kohden otteluiden kuvaamiseksi.</w:t>
        <w:br/>
        <w:br/>
        <w:t xml:space="preserve"> Wimbledonin perinteisiin kuuluu tiukka, täysin valkoinen pukukoodi kilpailijoille ja kuninkaallinen suojelus. Turnauksessa on perinteisesti nautittu mansikoita ja kermaa.[8] Muista turnauksista poiketen mainonta on minimaalista ja vähäistä, ja se tulee virallisilta toimittajilta, kuten Slazengerilta ja Rolexilta.</w:t>
        <w:t xml:space="preserve">Suhde Slazengerin kanssa on maailman pitkäaikaisin urheilusponsorointi, joka on toimittanut palloja turnaukseen vuodesta 1902 lähtien.[9]</w:t>
        <w:br/>
        <w:br/>
        <w:t xml:space="preserve">COVID-19-pandemian vuoksi vuoden 2020 Wimbledon peruttiin, mikä oli ensimmäinen turnauksen peruuntuminen sitten toisen maailmansodan.[10] Vuoden 2020 peruuntumisen jälkeen uudelleen suunniteltu 134. turnaus järjestettiin 28. kesäkuuta 2021 - 11. heinäkuuta 2021. 135. painos pelattiin 27. kesäkuuta 2022 ja 10. heinäkuuta 2022 välisenä aikana, ja säännönmukaisesti pelattavat ottelut järjestettiin ensimmäistä kertaa keskimmäisenä sunnuntaina. Se merkitsee satavuotisjuhlaa Centre Courtilla järjestetyistä ensimmäisistä mestaruuskilpailuista. ATP, ITF ja WTA eivät myöntäneet vuoden 2022 turnauksesta rankingpisteitä, koska turnauksen ulkopuolelle jätettiin Venäjää ja Valko-Venäjää edustavia pelaajia.</w:t>
        <w:br/>
        <w:br/>
        <w:t xml:space="preserve"> Vuoden 2023 Wimbledonin mestaruuskilpailut ovat 136. osakilpailu, ja ne järjestetään 3. heinäkuuta 2023-16. heinäkuuta 2023, ja ne ovat ensimmäinen kuningas Kaarle III:n turnaus entisen suojelijan, kuningatar Elisabet II:n kuoleman jälkeen 8. syyskuuta 2022.</w:t>
      </w:r>
    </w:p>
    <w:p>
      <w:r>
        <w:rPr>
          <w:b/>
          <w:u w:val="single"/>
        </w:rPr>
        <w:t xml:space="preserve">Asiakirja 10548</w:t>
      </w:r>
    </w:p>
    <w:p>
      <w:r>
        <w:rPr>
          <w:b/>
        </w:rPr>
        <w:t xml:space="preserve">Ohjeet</w:t>
      </w:r>
    </w:p>
    <w:p>
      <w:r>
        <w:t xml:space="preserve">Mikä on Apache Hive?</w:t>
      </w:r>
    </w:p>
    <w:p>
      <w:r>
        <w:rPr>
          <w:b/>
        </w:rPr>
        <w:t xml:space="preserve">Vastaus</w:t>
      </w:r>
    </w:p>
    <w:p>
      <w:r>
        <w:t xml:space="preserve">Apache Hive on Apache Hadoopin päälle rakennettu tietovarasto-ohjelmistoprojekti, joka tarjoaa tietojen kyselyä ja analysointia. Hive tarjoaa SQL:n kaltaisen käyttöliittymän Hadoopiin integroituviin eri tietokantoihin ja tiedostojärjestelmiin tallennettujen tietojen kyselyyn.</w:t>
      </w:r>
    </w:p>
    <w:p>
      <w:r>
        <w:rPr>
          <w:b/>
          <w:u w:val="single"/>
        </w:rPr>
        <w:t xml:space="preserve">Asiakirja 10549</w:t>
      </w:r>
    </w:p>
    <w:p>
      <w:r>
        <w:rPr>
          <w:b/>
        </w:rPr>
        <w:t xml:space="preserve">Ohjeet</w:t>
      </w:r>
    </w:p>
    <w:p>
      <w:r>
        <w:t xml:space="preserve">Kun otetaan huomioon Amanecerista kertova referenssiteksti, kuka teki albumin ja mitä virallista laulua se sisälsi?</w:t>
      </w:r>
    </w:p>
    <w:p>
      <w:r>
        <w:rPr>
          <w:b/>
        </w:rPr>
        <w:t xml:space="preserve">Konteksti</w:t>
      </w:r>
    </w:p>
    <w:p>
      <w:r>
        <w:t xml:space="preserve">Amanecer on Bomba Estéreon albumi. Se toi Bomba Estéreolle Latin Grammy Award -ehdokkuuden parhaasta vaihtoehtomusiikkialbumista ja Grammy Award -ehdokkuuden parhaasta latinorock-, urbaanin tai vaihtoehtoisen musiikin albumista.</w:t>
        <w:t xml:space="preserve">Se oli korkeimmillaan Billboard Top Latin Albums -listan sijalla 17.[2] Rolling Stone piti sitä myös vuoden 2015 parhaana latinalaisalbumina.[3]</w:t>
        <w:br/>
        <w:br/>
        <w:t xml:space="preserve">Se sisältää viraalihitin "Soy Yo", jossa esiintyy costa-ricolainen lapsitähti Sarai Gonzalez, ja se sai YouTubessa yli 109 miljoonaa katselukertaa.[4] Kappaletta ja videota kutsuttiin "itsensä juhlaksi ja ylpeän latinidadin symboliksi" ja "oodiksi ruskeille tytöille".[4] Kappaleen ja videon nimi on "juhla itselle ja ylpeän latinidadin symboli" sekä "oodi ruskeille tytöille".[5]</w:t>
      </w:r>
    </w:p>
    <w:p>
      <w:r>
        <w:rPr>
          <w:b/>
        </w:rPr>
        <w:t xml:space="preserve">Vastaus</w:t>
      </w:r>
    </w:p>
    <w:p>
      <w:r>
        <w:t xml:space="preserve">Bomba Estéreo teki albumin Amanecer. Albumi sisältää virallisen kappaleen "Soy Yo".</w:t>
      </w:r>
    </w:p>
    <w:p>
      <w:r>
        <w:rPr>
          <w:b/>
          <w:u w:val="single"/>
        </w:rPr>
        <w:t xml:space="preserve">Asiakirja 10550</w:t>
      </w:r>
    </w:p>
    <w:p>
      <w:r>
        <w:rPr>
          <w:b/>
        </w:rPr>
        <w:t xml:space="preserve">Ohjeet</w:t>
      </w:r>
    </w:p>
    <w:p>
      <w:r>
        <w:t xml:space="preserve">Kuka voitti Oscarin elokuvasta Afrikan kuningatar</w:t>
      </w:r>
    </w:p>
    <w:p>
      <w:r>
        <w:rPr>
          <w:b/>
        </w:rPr>
        <w:t xml:space="preserve">Vastaus</w:t>
      </w:r>
    </w:p>
    <w:p>
      <w:r>
        <w:t xml:space="preserve">Bogart</w:t>
      </w:r>
    </w:p>
    <w:p>
      <w:r>
        <w:rPr>
          <w:b/>
          <w:u w:val="single"/>
        </w:rPr>
        <w:t xml:space="preserve">Asiakirja 10551</w:t>
      </w:r>
    </w:p>
    <w:p>
      <w:r>
        <w:rPr>
          <w:b/>
        </w:rPr>
        <w:t xml:space="preserve">Ohjeet</w:t>
      </w:r>
    </w:p>
    <w:p>
      <w:r>
        <w:t xml:space="preserve">Kun otetaan huomioon tämä kohta Drangajökullista, kerro minulle, missä se sijaitsee.</w:t>
      </w:r>
    </w:p>
    <w:p>
      <w:r>
        <w:rPr>
          <w:b/>
        </w:rPr>
        <w:t xml:space="preserve">Konteksti</w:t>
      </w:r>
    </w:p>
    <w:p>
      <w:r>
        <w:t xml:space="preserve">Drangajökull (lausutaan [ˈtrauŋkaˌjœːkʏtl̥], alueellisesti myös [ˈtraŋk-]) on Islannin pohjoisin jäätikkö. Se sijaitsee Hornstrandirin niemimaan lounaispuolella Westfjordien alueella. Jäätikkö on pinta-alaltaan 160-200 km2 (62-77 sq mi), ja sen korkeus on jopa 925 m (3 035 ft). Se on ainoa islantilainen jäätikkö, joka sijaitsee kokonaan 1000 metrin korkeuden alapuolella, ja myös ainoa, joka ei ole kutistunut viime vuosina.</w:t>
      </w:r>
    </w:p>
    <w:p>
      <w:r>
        <w:rPr>
          <w:b/>
        </w:rPr>
        <w:t xml:space="preserve">Vastaus</w:t>
      </w:r>
    </w:p>
    <w:p>
      <w:r>
        <w:t xml:space="preserve">Drangajökull sijaitsee Islannissa Westfjordien alueella.</w:t>
      </w:r>
    </w:p>
    <w:p>
      <w:r>
        <w:rPr>
          <w:b/>
          <w:u w:val="single"/>
        </w:rPr>
        <w:t xml:space="preserve">Asiakirja 10552</w:t>
      </w:r>
    </w:p>
    <w:p>
      <w:r>
        <w:rPr>
          <w:b/>
        </w:rPr>
        <w:t xml:space="preserve">Ohjeet</w:t>
      </w:r>
    </w:p>
    <w:p>
      <w:r>
        <w:t xml:space="preserve">Tunnista, kumpi soitin on jousi- vai lyömäsoittimet: Bendir, Rabel</w:t>
      </w:r>
    </w:p>
    <w:p>
      <w:r>
        <w:rPr>
          <w:b/>
        </w:rPr>
        <w:t xml:space="preserve">Vastaus</w:t>
      </w:r>
    </w:p>
    <w:p>
      <w:r>
        <w:t xml:space="preserve">Rabel on jousiorkesteri, Bendir on lyömäsoittaja.</w:t>
      </w:r>
    </w:p>
    <w:p>
      <w:r>
        <w:rPr>
          <w:b/>
          <w:u w:val="single"/>
        </w:rPr>
        <w:t xml:space="preserve">Asiakirja 10553</w:t>
      </w:r>
    </w:p>
    <w:p>
      <w:r>
        <w:rPr>
          <w:b/>
        </w:rPr>
        <w:t xml:space="preserve">Ohjeet</w:t>
      </w:r>
    </w:p>
    <w:p>
      <w:r>
        <w:t xml:space="preserve">Miten voin tehdä taitoluistelun salchow-hypyn?</w:t>
      </w:r>
    </w:p>
    <w:p>
      <w:r>
        <w:rPr>
          <w:b/>
        </w:rPr>
        <w:t xml:space="preserve">Vastaus</w:t>
      </w:r>
    </w:p>
    <w:p>
      <w:r>
        <w:t xml:space="preserve">Jos oletetaan, että haluat hypätä vastapäivään, salchow'ta varten sinun on ensin tehtävä vankka vasen kolmoskäännös. Kun olet poistunut kolmikierroksesta takimmaisella sisäsivulla, haluat tuoda vapaan jalkasi ylös ja kädet ylös hyppyyn. Hyppy lähtee liikkeelle vasemman varpaasi avulla ja laskeutuu oikealle jalallesi perinteiseen laskeutumisasentoon. Jos hyppäät myötäpäivään, kaikki nämä suunnat olisivat päinvastaiset.</w:t>
      </w:r>
    </w:p>
    <w:p>
      <w:r>
        <w:rPr>
          <w:b/>
          <w:u w:val="single"/>
        </w:rPr>
        <w:t xml:space="preserve">Asiakirja 10554</w:t>
      </w:r>
    </w:p>
    <w:p>
      <w:r>
        <w:rPr>
          <w:b/>
        </w:rPr>
        <w:t xml:space="preserve">Ohjeet</w:t>
      </w:r>
    </w:p>
    <w:p>
      <w:r>
        <w:t xml:space="preserve">Kun otetaan huomioon olympiamaratonin matkan historiaa koskeva teksti, kerro minulle, mikä oli olympiamaratonin matka Pariisin vuoden 1924 olympialaisissa kilometreinä?</w:t>
      </w:r>
    </w:p>
    <w:p>
      <w:r>
        <w:rPr>
          <w:b/>
        </w:rPr>
        <w:t xml:space="preserve">Konteksti</w:t>
      </w:r>
    </w:p>
    <w:p>
      <w:r>
        <w:t xml:space="preserve">Kansainvälinen olympiakomitea sopi vuonna 1907, että Lontoon vuoden 1908 olympiamaratonin pituus olisi noin 25 mailia eli 40 kilometriä. Järjestäjät päättivät valita 26 mailin radan Windsorin linnan lähdöstä kuninkaalliselle sisäänkäynnille White Cityn stadionille, jonka jälkeen kierros (586 jaardia 2 jalkaa; 536 metriä) radalla, joka päättyy kuninkaallisen aition eteen. Myöhemmin rataa muutettiin siten, että stadionin sisäänkäynti vaihdettiin, minkä jälkeen 385 metrin osittainen kierros ajettiin samaan maaliin.</w:t>
        <w:br/>
        <w:br/>
        <w:t xml:space="preserve"> Kansainvälinen amatööriurheiluliitto IAAF (International Amateur Athletic Federation) määritteli toukokuussa 1921 maratonin nykyaikaisen 42,195 kilometrin (26,219 mi) standardimatkan suoraan Lontoon kesäolympialaisissa 1908 käytetyn pituuden perusteella.</w:t>
      </w:r>
    </w:p>
    <w:p>
      <w:r>
        <w:rPr>
          <w:b/>
        </w:rPr>
        <w:t xml:space="preserve">Vastaus</w:t>
      </w:r>
    </w:p>
    <w:p>
      <w:r>
        <w:t xml:space="preserve">Vuoden 1924 olympiamaratonin pituus olisi ollut 42,195 kilometriä, sillä IAAF:n vuonna 1921 asettama standardimatkamitta oli 42,195 kilometriä.</w:t>
      </w:r>
    </w:p>
    <w:p>
      <w:r>
        <w:rPr>
          <w:b/>
          <w:u w:val="single"/>
        </w:rPr>
        <w:t xml:space="preserve">Asiakirja 10555</w:t>
      </w:r>
    </w:p>
    <w:p>
      <w:r>
        <w:rPr>
          <w:b/>
        </w:rPr>
        <w:t xml:space="preserve">Ohjeet</w:t>
      </w:r>
    </w:p>
    <w:p>
      <w:r>
        <w:t xml:space="preserve">Mikä on veropäivän historia Yhdysvalloissa?</w:t>
      </w:r>
    </w:p>
    <w:p>
      <w:r>
        <w:rPr>
          <w:b/>
        </w:rPr>
        <w:t xml:space="preserve">Vastaus</w:t>
      </w:r>
    </w:p>
    <w:p>
      <w:r>
        <w:t xml:space="preserve">Veropäivä on monille Yhdysvaltojen asukkaille määräaika, johon mennessä heidän on ilmoitettava tulonsa tuloverojen maksamista varten.</w:t>
        <w:br/>
        <w:br/>
        <w:t xml:space="preserve"> Yhdysvallat otti tuloveron käyttöön vuonna 1861 rahoittaakseen Yhdysvaltain sisällissodan. Myöhemmin se katsottiin perustuslain vastaiseksi ja kumottiin vuonna 1872. Myöhemmin se otettiin uudelleen käyttöön vuonna 1894 osana verolakia (Revenue Act), ja sen perustuslainmukaisuudesta päätettiin perustuslain kuudennellatoista lisäyksellä vuonna 1913. Veropäivä asetettiin alun perin maaliskuulle vuonna 1913, ja se siirrettiin lopulta huhtikuun 15. päivään vuonna 1955.</w:t>
      </w:r>
    </w:p>
    <w:p>
      <w:r>
        <w:rPr>
          <w:b/>
          <w:u w:val="single"/>
        </w:rPr>
        <w:t xml:space="preserve">Asiakirja 10556</w:t>
      </w:r>
    </w:p>
    <w:p>
      <w:r>
        <w:rPr>
          <w:b/>
        </w:rPr>
        <w:t xml:space="preserve">Ohjeet</w:t>
      </w:r>
    </w:p>
    <w:p>
      <w:r>
        <w:t xml:space="preserve">Miten soitetaan E-duuri sointu kitaralla?</w:t>
      </w:r>
    </w:p>
    <w:p>
      <w:r>
        <w:rPr>
          <w:b/>
        </w:rPr>
        <w:t xml:space="preserve">Vastaus</w:t>
      </w:r>
    </w:p>
    <w:p>
      <w:r>
        <w:t xml:space="preserve">On monia tapoja soittaa E-duuri-sointu, joka sisältää sävelet E, Gis ja B. Yleisin muunnelma soitetaan asettamalla keskisormi A-merkkijonon toiselle kynnykselle, rengassormi D-merkkijonon toiselle kynnykselle ja etusormi G-merkkijonon ensimmäiselle kynnykselle. Varmista, että matala E-, B- ja korkea E-kielet eivät ole mykistettyinä, ja soita kaikkia kuutta kieliä.</w:t>
      </w:r>
    </w:p>
    <w:p>
      <w:r>
        <w:rPr>
          <w:b/>
          <w:u w:val="single"/>
        </w:rPr>
        <w:t xml:space="preserve">Asiakirja 10557</w:t>
      </w:r>
    </w:p>
    <w:p>
      <w:r>
        <w:rPr>
          <w:b/>
        </w:rPr>
        <w:t xml:space="preserve">Ohjeet</w:t>
      </w:r>
    </w:p>
    <w:p>
      <w:r>
        <w:t xml:space="preserve">Mikä seuraavista on kuuluisa ruoka Dalin maakunnassa Shaanxin maakunnassa Kiinassa: Roujiamo, paistetut nyytit...</w:t>
      </w:r>
    </w:p>
    <w:p>
      <w:r>
        <w:rPr>
          <w:b/>
        </w:rPr>
        <w:t xml:space="preserve">Vastaus</w:t>
      </w:r>
    </w:p>
    <w:p>
      <w:r>
        <w:t xml:space="preserve">Vesialtaan lammas</w:t>
      </w:r>
    </w:p>
    <w:p>
      <w:r>
        <w:rPr>
          <w:b/>
          <w:u w:val="single"/>
        </w:rPr>
        <w:t xml:space="preserve">Asiakirja 10558</w:t>
      </w:r>
    </w:p>
    <w:p>
      <w:r>
        <w:rPr>
          <w:b/>
        </w:rPr>
        <w:t xml:space="preserve">Ohjeet</w:t>
      </w:r>
    </w:p>
    <w:p>
      <w:r>
        <w:t xml:space="preserve">Miksi kaikkialla on irlantilaispubeja?</w:t>
      </w:r>
    </w:p>
    <w:p>
      <w:r>
        <w:rPr>
          <w:b/>
        </w:rPr>
        <w:t xml:space="preserve">Vastaus</w:t>
      </w:r>
    </w:p>
    <w:p>
      <w:r>
        <w:t xml:space="preserve">Historiassa on monia syitä siihen, miksi irlantilaispubeja on sijainnut hämärissä kaupungeissa, paikoissa ja lomakohteissa. Yksi syy on se, että 1500-luvulta aina 1980-luvun lopulle asti muutti paljon irlantilaisia eri syistä, kuten nälänhädästä, sisällissodasta tai tilaisuuksista johtuen. Tämä johti siihen, että irlantilaiset asettuivat asumaan ja kehittivät yhteisöjä, joihin kuului irlantilaisia pubeja, jotka puolestaan houkuttelivat asiakkaita ja menestyivät. Viime aikoina on perustettu holdingyhtiö, joka on sijoittanut irlantilaispubeja vaikeakulkuisille alueille, esimerkiksi maailman korkeimmille vuorille tai pieniin, väkiluvultaan vähäisiin kyliin, hyödyntääkseen maailmanlaajuista ilmiötä, jonka mukaan "irlantilaispubeja on aina kaikkialla".</w:t>
      </w:r>
    </w:p>
    <w:p>
      <w:r>
        <w:rPr>
          <w:b/>
          <w:u w:val="single"/>
        </w:rPr>
        <w:t xml:space="preserve">Asiakirja 10559</w:t>
      </w:r>
    </w:p>
    <w:p>
      <w:r>
        <w:rPr>
          <w:b/>
        </w:rPr>
        <w:t xml:space="preserve">Ohjeet</w:t>
      </w:r>
    </w:p>
    <w:p>
      <w:r>
        <w:t xml:space="preserve">Ketkä ovat Seattlen urheiluhistorian kuuluisimmat urheilijat?</w:t>
      </w:r>
    </w:p>
    <w:p>
      <w:r>
        <w:rPr>
          <w:b/>
        </w:rPr>
        <w:t xml:space="preserve">Vastaus</w:t>
      </w:r>
    </w:p>
    <w:p>
      <w:r>
        <w:t xml:space="preserve">Seattlen urheilutoiminta on suhteellisen nuorta, sillä Seattle sai vasta 1970-luvulla toimiluvat NBA:ssa, NFL:ssä ja MLB:ssä.  Tunnetuimpia urheilijoita ovat Ken Griffey Jr (MLB), Ichiro Suzuki (MLB), Russell Wilson, Marshan Lynch ja Steve Largent (NFL) sekä Gary Payton, Shawn Kemp ja Kevin Durant (NBA).</w:t>
      </w:r>
    </w:p>
    <w:p>
      <w:r>
        <w:rPr>
          <w:b/>
          <w:u w:val="single"/>
        </w:rPr>
        <w:t xml:space="preserve">Asiakirja 10560</w:t>
      </w:r>
    </w:p>
    <w:p>
      <w:r>
        <w:rPr>
          <w:b/>
        </w:rPr>
        <w:t xml:space="preserve">Ohjeet</w:t>
      </w:r>
    </w:p>
    <w:p>
      <w:r>
        <w:t xml:space="preserve">Mitä hauskaa tekemistä Oahulla on?</w:t>
      </w:r>
    </w:p>
    <w:p>
      <w:r>
        <w:rPr>
          <w:b/>
        </w:rPr>
        <w:t xml:space="preserve">Vastaus</w:t>
      </w:r>
    </w:p>
    <w:p>
      <w:r>
        <w:t xml:space="preserve">Oahua kutsutaan "Havaijin sydämeksi", koska siellä on Havaijin suurin valikoima aktiviteetteja ja nähtävyyksiä. Siellä on paljon hauskaa tekemistä monenlaisille ihmisille.</w:t>
        <w:br/>
        <w:br/>
        <w:t xml:space="preserve"> Rentoutumiseen Oahu tarjoaa monia rantoja, joista on upeat näkymät ja kirkas vesi, kuten Waikikin ranta Honolulussa. On monia merenrantatuloksia, jotka tarjoavat pääsyn rannalle ja kauniita uima-altaita.</w:t>
        <w:br/>
        <w:br/>
        <w:t xml:space="preserve"> Tutkijoille on tarjolla monia kilometrejä patikointireittejä kaikentasoisille retkeilijöille. Monilta poluilta on kauniit näkymät sekä vuorille että merelle. Tutki merta yhdellä monista katamaraaniristeilyistä. Tutustu historiaan yhdellä Pearl Harborin monista kierroksista tai vieraile Dole Plantationilla.</w:t>
        <w:br/>
        <w:br/>
        <w:t xml:space="preserve"> Seikkailijalle on monia vaihtoehtoja. Vetoketjua tai nelipyöräilyä seikkailupuistoissa. Lähde helikopterikierrokselle saarelle. Haasta itsesi surffaamaan pohjoisrannan aalloilla. Lähde snorklaamaan tai sukeltamaan haiden kanssa.</w:t>
        <w:br/>
        <w:br/>
        <w:t xml:space="preserve"> Kulttuurin parissa voit osallistua perinteiseen Luau-tapahtumaan, tutustua avoimiin markkinoihin ja festivaaleihin ja nauttia paikallisesta keittiöstä jossakin monista kuuluisista ravintoloista tai ainutlaatuisista uniikeista ravintoloista.</w:t>
      </w:r>
    </w:p>
    <w:p>
      <w:r>
        <w:rPr>
          <w:b/>
          <w:u w:val="single"/>
        </w:rPr>
        <w:t xml:space="preserve">Asiakirja 10561</w:t>
      </w:r>
    </w:p>
    <w:p>
      <w:r>
        <w:rPr>
          <w:b/>
        </w:rPr>
        <w:t xml:space="preserve">Ohjeet</w:t>
      </w:r>
    </w:p>
    <w:p>
      <w:r>
        <w:t xml:space="preserve">Olen 12-vuotias tyttö ja haluan oman kännykän, koska kaikilla muilla luokallani on sellainen. Haluan vain olla osa ryhmää ja osallistua heidän keskusteluihinsa. Äitini ei kieltäytynyt pyynnöstäni, mutta hän kysyi minulta, miten ratkaista hänen huolensa siitä, että siitä voi olla minulle haittaa. Mitä minun pitäisi tehdä, jotta saisin hänet vakuuttuneeksi siitä, että hän antaa minulle kännykän? Tässä ovat hänen huolensa:</w:t>
        <w:br/>
        <w:t xml:space="preserve"> 1. Kännykän käyttäminen liikaa vahingoittaisi näköä. Varsinkin teini-ikäisillä, joiden silmät ovat vielä kasvussa, on hyvin helppoa saada lähinäköä melko nopeasti.</w:t>
        <w:br/>
        <w:t xml:space="preserve"> 2. Kännykän käyttäminen liikaa veisi liikaa aikaasi, ja käyttäisit vähemmän aikaa kirjojen lukemiseen, liikunnan harrastamiseen, ulkona leikkimiseen ja ihmisten kanssa juttelemiseen, mikä vahingoittaa yleistä kehitystasi. Minun kaltaiseni aikuiset lukivat jo teini-ikäisenä paljon kirjoja, tekivät paljon harjoituksia ja juttelivat paljon ihmisten kanssa, joten olen jo kehittänyt nämä taidot.</w:t>
        <w:br/>
        <w:t xml:space="preserve"> 3. Kännykän käyttäminen liikaa saa sinut tuntemaan, että sinun on vaikea keskittyä yhteen asiaan. Hajallaan oleva tieto stimuloisi huomiotasi ja saisi sinut innostumaan pinnallisesta sisällöstä, etkä ajattelisi syvällisesti.</w:t>
        <w:br/>
        <w:t xml:space="preserve"> 4. Saatat vahingossa hukata kännykkäsi, ja olet siitä surullinen. Teini-ikäiset hukkaavat yleensä todennäköisemmin tavaroita kuin aikuiset yleensä.</w:t>
        <w:br/>
        <w:t xml:space="preserve"> Voitteko vastata konkreettisilla suunnitelmilla haitallisten seurausten estämiseksi, jotta äitini voidaan vakuuttaa?</w:t>
      </w:r>
    </w:p>
    <w:p>
      <w:r>
        <w:rPr>
          <w:b/>
        </w:rPr>
        <w:t xml:space="preserve">Vastaus</w:t>
      </w:r>
    </w:p>
    <w:p>
      <w:r>
        <w:t xml:space="preserve">Hei äiti, uskon, että pystyn käsittelemään mainitsemasi ongelmat kunnolla. Tässä on muutamia suunnitelmia, joilla varmistan, että huolesi aiheuttamia asioita ei tapahdu:</w:t>
        <w:br/>
        <w:t xml:space="preserve"> 1. Voit viedä minut joka kuukausi silmätutkimuksiin varmistaaksesi, etteivät silmäni ole huonontuneet. Jos näkökykyni huononee nykyisestä, voin palauttaa kännykän sinulle.</w:t>
        <w:br/>
        <w:t xml:space="preserve"> 2. Voit asettaa puhelimen rajoittamaan ruutuaikani yhteen tuntiin päivässä, jotta se ei veisi aikaani muiden asioiden tekemiseen.</w:t>
        <w:br/>
        <w:t xml:space="preserve"> 3. Voit asettaa puhelimen rajoittamaan ruutuaikani yhteen tuntiin päivässä, jotta se ei muuttaisi tapaani käyttää huomiotani liikaa. Lisäksi jatkan kirjojen lukemista ja keskustelen ajatuksistani kanssasi, jotta voin harjoitella syvällisen ajattelun taitoja.</w:t>
        <w:br/>
        <w:t xml:space="preserve"> 4. Voin aloittaa hankkimalla halvemman puhelimen ja aion pitää siitä hyvää huolta. Jos en menetä tai riko sitä puoleen vuoteen, voit luottaa minuun ja ostaa minulle paremman.</w:t>
        <w:br/>
        <w:t xml:space="preserve"> Kuulostaako se sinusta hyvältä?</w:t>
      </w:r>
    </w:p>
    <w:p>
      <w:r>
        <w:rPr>
          <w:b/>
          <w:u w:val="single"/>
        </w:rPr>
        <w:t xml:space="preserve">Asiakirja 10562</w:t>
      </w:r>
    </w:p>
    <w:p>
      <w:r>
        <w:rPr>
          <w:b/>
        </w:rPr>
        <w:t xml:space="preserve">Ohjeet</w:t>
      </w:r>
    </w:p>
    <w:p>
      <w:r>
        <w:t xml:space="preserve">Ote sen maan nimi, jossa Djidonou on syntynyt.</w:t>
      </w:r>
    </w:p>
    <w:p>
      <w:r>
        <w:rPr>
          <w:b/>
        </w:rPr>
        <w:t xml:space="preserve">Konteksti</w:t>
      </w:r>
    </w:p>
    <w:p>
      <w:r>
        <w:t xml:space="preserve">Djidonou on syntynyt Domontissa, Ranskassa, ja hän on pelannut seurajalkapalloa seurajoukkueissa Racing Paris, Entente SSG, Red Star, Libourne, Racing Paris ja Mulhouse. Kesäkuussa 2013 hän teki sopimuksen Championnat National 2:n Romorantinin kanssa.</w:t>
      </w:r>
    </w:p>
    <w:p>
      <w:r>
        <w:rPr>
          <w:b/>
        </w:rPr>
        <w:t xml:space="preserve">Vastaus</w:t>
      </w:r>
    </w:p>
    <w:p>
      <w:r>
        <w:t xml:space="preserve">Ranska</w:t>
      </w:r>
    </w:p>
    <w:p>
      <w:r>
        <w:rPr>
          <w:b/>
          <w:u w:val="single"/>
        </w:rPr>
        <w:t xml:space="preserve">Asiakirja 10563</w:t>
      </w:r>
    </w:p>
    <w:p>
      <w:r>
        <w:rPr>
          <w:b/>
        </w:rPr>
        <w:t xml:space="preserve">Ohjeet</w:t>
      </w:r>
    </w:p>
    <w:p>
      <w:r>
        <w:t xml:space="preserve">Mikä on tietokantakaavio?</w:t>
      </w:r>
    </w:p>
    <w:p>
      <w:r>
        <w:rPr>
          <w:b/>
        </w:rPr>
        <w:t xml:space="preserve">Vastaus</w:t>
      </w:r>
    </w:p>
    <w:p>
      <w:r>
        <w:t xml:space="preserve">Tietokannan skeema on määritelmä siitä, miten tiedot järjestetään relaatiotietokannassa.Relaatiotietokannassa voi olla myös useita skeemoja.  Skeemat voivat myös kuvata lähdejärjestelmän, josta kyseisen skeeman tiedot ovat peräisin.  Skeema sisältää taulujen nimet, kentät, tietotyypit ja kaikkien näiden kohteiden väliset suhteet.  Skeemat esitetään visuaalisesti ERD-kaavioiden (Entity Relationship Diagrams) avulla, ja skeemamäärittelyjen luomista kutsutaan tietomallinnukseksi.</w:t>
      </w:r>
    </w:p>
    <w:p>
      <w:r>
        <w:rPr>
          <w:b/>
          <w:u w:val="single"/>
        </w:rPr>
        <w:t xml:space="preserve">Asiakirja 10564</w:t>
      </w:r>
    </w:p>
    <w:p>
      <w:r>
        <w:rPr>
          <w:b/>
        </w:rPr>
        <w:t xml:space="preserve">Ohjeet</w:t>
      </w:r>
    </w:p>
    <w:p>
      <w:r>
        <w:t xml:space="preserve">Näytä annetusta kohdasta luettelo arvosteluista muodossa: {Arvostelijan nimi} - {Arvostelu}</w:t>
      </w:r>
    </w:p>
    <w:p>
      <w:r>
        <w:rPr>
          <w:b/>
        </w:rPr>
        <w:t xml:space="preserve">Konteksti</w:t>
      </w:r>
    </w:p>
    <w:p>
      <w:r>
        <w:t xml:space="preserve">Pocket Bowling sai vaihtelevia arvioita. IGN:n Craig Harris totesi, että Pocket Bowling oli "ehdottomasti Game Boy Colorin keilailupelien voittaja" verrattuna 10 Pin Bowlingiin, ja kehui "vaivaa, jota on nähty, jotta pelistä saatiin mahdollisimman täydellinen" ja että siinä on useita pelitiloja.[1] Game Boy Xtreme arvioi pelin "yllättävän pelattavaksi".[4] Total Game Boy -lehden negatiivisessa arvostelussa Jem Roberts totesi, että "grafiikassa on hyvin vähän mitään" ja "itse pelissä on tuskin mitään", ja odotti suurempaa "haastetta tai kilpailun tunnetta".[5] Allgamen Brett Alan Weiss kehui vastaavasti vaikeuden puutetta todeten, että "on sääli, että Pocket Bowling on niin helppo peli hallita". Siinä on terävät grafiikat ja ammattimainen mutta hauska esitys. Pelikenttä on suunniteltu hyvin, kontrollit ovat tiukat ja keilat käyttäytyvät realistisesti. Tätä peliä olisi ollut hauska pelata pankissa jonottaessa tai odottaessa rataa liigaillassa. Valitettavasti peli ei ole vuokrausta enempää arvoinen."[2].</w:t>
      </w:r>
    </w:p>
    <w:p>
      <w:r>
        <w:rPr>
          <w:b/>
        </w:rPr>
        <w:t xml:space="preserve">Vastaus</w:t>
      </w:r>
    </w:p>
    <w:p>
      <w:r>
        <w:t xml:space="preserve">Craig Harris (IGN) - Pocket Bowling oli "ehdottomasti Game Boy Colorin keilailupelien voittaja".</w:t>
        <w:t xml:space="preserve">Kehuu "vaivaa (joka) on käytetty pelin tekemiseen mahdollisimman täydelliseksi"</w:t>
        <w:br/>
        <w:t xml:space="preserve">Game Boy Xtreme - "yllättävän pelattava"</w:t>
        <w:br/>
        <w:t xml:space="preserve">Jem Roberts (Total Game Boy) - "grafiikassa ei ole juuri mitään" ja "itse pelissä ei ole juuri mitään"</w:t>
        <w:br/>
        <w:t xml:space="preserve">Brett Alan Weiss (Allgame) - "on sääli, että Pocket Bowling on niin helppo peli hallita". Siinä on terävät grafiikat ja ammattimainen mutta hauska esitys. Pelikenttä on suunniteltu hyvin, kontrollit ovat tiukat ja keilat käyttäytyvät realistisesti. Tätä peliä olisi ollut hauska pelata pankissa jonottaessa tai odottaessa rataa liigaillassa. Valitettavasti peli ei ole vuokrausta enempää arvoinen."</w:t>
      </w:r>
    </w:p>
    <w:p>
      <w:r>
        <w:rPr>
          <w:b/>
          <w:u w:val="single"/>
        </w:rPr>
        <w:t xml:space="preserve">Asiakirja 10565</w:t>
      </w:r>
    </w:p>
    <w:p>
      <w:r>
        <w:rPr>
          <w:b/>
        </w:rPr>
        <w:t xml:space="preserve">Ohjeet</w:t>
      </w:r>
    </w:p>
    <w:p>
      <w:r>
        <w:t xml:space="preserve">Tee yhteenveto siitä, millaista propagandaa opiskelijat jakoivat Tiananmenin aukion mielenosoitusten ja verilöylyn aikana.</w:t>
      </w:r>
    </w:p>
    <w:p>
      <w:r>
        <w:rPr>
          <w:b/>
        </w:rPr>
        <w:t xml:space="preserve">Konteksti</w:t>
      </w:r>
    </w:p>
    <w:p>
      <w:r>
        <w:t xml:space="preserve">Vuoden 1989 Tiananmenin aukion mielenosoitusten ja verilöylyn aikana opiskelijamielenosoittajat loivat ja jakoivat monenlaista propagandaa. Ensimmäiset näistä olivat Hu Yaobangille omistettuja muistojulisteita, jotka sijoitettiin Pekingin yliopistoon hänen kuoltuaan lauantaina 15. huhtikuuta 1989. 16. ja 17. huhtikuuta yliopisto-opiskelijat alkoivat jakaa esitteitä, lentolehtisiä ja muita propagandan muotoja sekä Pekingin yliopistossa että Tiananmenin aukiolla, jossa alkoi muodostua suuria opiskelijakokoontumisia protestin alkuvaiheessa.[2] Näiden avulla opiskelijat viestivät toisilleen sekä levittivät viestejään ja vaatimuksiaan esimerkiksi Kiinan hallitukselle ja ulkomaisille tiedotusvälineille. Protestien jatkuessa syntyi muitakin propagandan muotoja, kuten 13. toukokuuta alkanut nälkälakko, julkkisten ja älymystön edustajien vierailuja sekä puheita ja lauluja. Kaikkia näitä käytettiin opiskelijoiden protestiliikkeen etujen edistämiseen.</w:t>
      </w:r>
    </w:p>
    <w:p>
      <w:r>
        <w:rPr>
          <w:b/>
        </w:rPr>
        <w:t xml:space="preserve">Vastaus</w:t>
      </w:r>
    </w:p>
    <w:p>
      <w:r>
        <w:t xml:space="preserve">Seuraavassa luetellaan propagandatyyppejä, joita opiskelijat jakoivat Tiananmenin aukion mielenosoitusten ja verilöylyn aikana:</w:t>
        <w:br/>
        <w:t xml:space="preserve">- Hu Yaobangille omistetut muistojulisteet</w:t>
        <w:br/>
        <w:t xml:space="preserve">- Nälkälakko</w:t>
        <w:br/>
        <w:t xml:space="preserve">- Julkkisten ja älymystön edustajien vierailut</w:t>
        <w:br/>
        <w:t xml:space="preserve">- Puheet ja laulut</w:t>
      </w:r>
    </w:p>
    <w:p>
      <w:r>
        <w:rPr>
          <w:b/>
          <w:u w:val="single"/>
        </w:rPr>
        <w:t xml:space="preserve">Asiakirja 10566</w:t>
      </w:r>
    </w:p>
    <w:p>
      <w:r>
        <w:rPr>
          <w:b/>
        </w:rPr>
        <w:t xml:space="preserve">Ohjeet</w:t>
      </w:r>
    </w:p>
    <w:p>
      <w:r>
        <w:t xml:space="preserve">Mikä on kalalaji? Power tai Powen</w:t>
      </w:r>
    </w:p>
    <w:p>
      <w:r>
        <w:rPr>
          <w:b/>
        </w:rPr>
        <w:t xml:space="preserve">Vastaus</w:t>
      </w:r>
    </w:p>
    <w:p>
      <w:r>
        <w:t xml:space="preserve">Powen</w:t>
      </w:r>
    </w:p>
    <w:p>
      <w:r>
        <w:rPr>
          <w:b/>
          <w:u w:val="single"/>
        </w:rPr>
        <w:t xml:space="preserve">Asiakirja 10567</w:t>
      </w:r>
    </w:p>
    <w:p>
      <w:r>
        <w:rPr>
          <w:b/>
        </w:rPr>
        <w:t xml:space="preserve">Ohjeet</w:t>
      </w:r>
    </w:p>
    <w:p>
      <w:r>
        <w:t xml:space="preserve">Kuvaile ukkosmyrskykautta Yhdysvalloissa ja Kanadassa.</w:t>
      </w:r>
    </w:p>
    <w:p>
      <w:r>
        <w:rPr>
          <w:b/>
        </w:rPr>
        <w:t xml:space="preserve">Konteksti</w:t>
      </w:r>
    </w:p>
    <w:p>
      <w:r>
        <w:t xml:space="preserve">Kesä yhdistetään perinteisesti kuumaan tai lämpimään säähän. Välimeren ilmastossa se liittyy myös kuivaan säähän, kun taas muualla (erityisesti Itä-Aasiassa monsuunin vuoksi) se liittyy sateiseen säähän. Kostea kausi on kasvillisuuden tärkein kasvukausi savanni-ilmastossa. Jos märkä kausi liittyy vallitsevien tuulten kausivaihteluun, sitä kutsutaan monsuuniksi.</w:t>
        <w:br/>
        <w:t xml:space="preserve"> Pohjois-Atlantin valtamerellä trooppisten pyörremyrskyjen kausi kestää 1. kesäkuuta-30. marraskuuta. Atlantin hurrikaanikauden tilastollinen huippu on 10. syyskuuta. Koillis-Tyynellämerellä on laajempi aktiivisuuskausi, mutta samankaltaisessa aikataulussa kuin Atlantilla. Luoteis-Tyynellämerellä esiintyy trooppisia sykloneita ympäri vuoden, ja niiden minimi on helmi- ja maaliskuussa ja huippu syyskuun alussa. Pohjois-Intian altaassa myrskyt ovat yleisimpiä huhtikuusta joulukuuhun, ja niiden huippuajankohdat ovat toukokuussa ja marraskuussa. Eteläisellä pallonpuoliskolla trooppisten syklonien kausi kestää marraskuun alusta huhtikuun loppuun, ja huippu ajoittuu helmikuun puoliväliin ja maaliskuun alkuun.</w:t>
        <w:br/>
        <w:t xml:space="preserve"> Yhdysvalloissa ja Kanadassa ukkosmyrskykausi kestää keväästä kesään, mutta joskus se voi jatkua syksyllä jopa lokakuulle tai marraskuulle asti. Nämä myrskyt voivat tuottaa raekuuroja, voimakkaita tuulia ja tornadoja, yleensä iltapäivällä ja illalla.</w:t>
      </w:r>
    </w:p>
    <w:p>
      <w:r>
        <w:rPr>
          <w:b/>
        </w:rPr>
        <w:t xml:space="preserve">Vastaus</w:t>
      </w:r>
    </w:p>
    <w:p>
      <w:r>
        <w:t xml:space="preserve">Yhdysvalloissa ja Kanadassa ukkoskausi kestää keväästä kesään, mutta joskus se voi kestää jopa lokakuuhun tai marraskuuhun asti. Nämä myrskyt voivat tuottaa raekuuroja, voimakkaita tuulia ja tornadoja, yleensä iltapäivällä ja illalla.</w:t>
      </w:r>
    </w:p>
    <w:p>
      <w:r>
        <w:rPr>
          <w:b/>
          <w:u w:val="single"/>
        </w:rPr>
        <w:t xml:space="preserve">Asiakirja 10568</w:t>
      </w:r>
    </w:p>
    <w:p>
      <w:r>
        <w:rPr>
          <w:b/>
        </w:rPr>
        <w:t xml:space="preserve">Ohjeet</w:t>
      </w:r>
    </w:p>
    <w:p>
      <w:r>
        <w:t xml:space="preserve">Mitä kotiautomaatio on ja miten sitä voidaan käyttää?</w:t>
      </w:r>
    </w:p>
    <w:p>
      <w:r>
        <w:rPr>
          <w:b/>
        </w:rPr>
        <w:t xml:space="preserve">Vastaus</w:t>
      </w:r>
    </w:p>
    <w:p>
      <w:r>
        <w:t xml:space="preserve">Kotiautomaatio tarkoittaa erilaisten interaktiivisten komponenttien asentamista kotiin, jotta näiden komponenttien hallinta voidaan keskittää integroidun käyttöliittymän, kuten puhelimen, pöydän, tietokoneen tai erityisen virtuaalisen avustajan, kuten Alexan, avulla.  Kotiautomaation etuna on se, että nykyään markkinoilla olevat erilaiset älylaitteiden joukot voidaan ohjelmoida päivittäiseen, viikoittaiseen tai tuntikohtaiseen aikatauluun.   Näihin laitteisiin voi kuulua valoja, kytkimiä, pistorasioita, kodinkoneita, televisioita, autotallin ovenavaajia, lukkoja ja turvakameroita.  Alexan kaltaisten ääniavustajien avulla voit nimetä laitteesi ja antaa suullisesti komentoja, joita ääniavustaja käyttää toimimaan kohdistetun älylaitteen kanssa.  Tämän tekniikan sovellukset ovat laajat, kuten etämonitoroinnin mahdollistaminen turvallisuustarkoituksiin, kodin mahdollisimman vähäisen energiankulutuksen varmistaminen, etäkäytön tarjoaminen kotiisi poissa ollessasi ja yksinkertaisesti asunnon käytön automatisointi.</w:t>
      </w:r>
    </w:p>
    <w:p>
      <w:r>
        <w:rPr>
          <w:b/>
          <w:u w:val="single"/>
        </w:rPr>
        <w:t xml:space="preserve">Asiakirja 10569</w:t>
      </w:r>
    </w:p>
    <w:p>
      <w:r>
        <w:rPr>
          <w:b/>
        </w:rPr>
        <w:t xml:space="preserve">Ohjeet</w:t>
      </w:r>
    </w:p>
    <w:p>
      <w:r>
        <w:t xml:space="preserve">Mikä on mielestäsi kaikkien aikojen paras Kanyen albumi?</w:t>
      </w:r>
    </w:p>
    <w:p>
      <w:r>
        <w:rPr>
          <w:b/>
        </w:rPr>
        <w:t xml:space="preserve">Vastaus</w:t>
      </w:r>
    </w:p>
    <w:p>
      <w:r>
        <w:t xml:space="preserve">Kaikkien aikojen paras Kanye-albumi on aihe, josta käydään erittäin kiivasta keskustelua, ja monet vastakkain olevat ryhmät ovat jatkuvasti eri mieltä.</w:t>
        <w:br/>
        <w:br/>
        <w:t xml:space="preserve"> Perinteinen koulukunta asettaa My Beautiful Dark Twisted Fantasy -albumin ykköseksi, koska Kanye on säveltänyt sen Havaijilla sen jälkeen, kun hän oli romahtanut Grammy-gaalassa, jossa hän keskeytti pitkäaikaisen vihamiehensä Taylor Swiftin kiitospuheessaan ja haukkui Beyoncén, joka oli menettänyt parhaan musiikkivideon palkinnon.</w:t>
        <w:br/>
        <w:br/>
        <w:t xml:space="preserve"> On kuitenkin vahvoja argumentteja Kanyen alkuperäisen julkaisutrilogian puolesta, joka alkoi hänen uransa alussa ja johon kuuluivat The College Dropout, Late Registration ja Graduation. Graduation on hänen ensimmäinen stadionalbuminsa, joka todella nosti Kanyen valtavirtaan, mikä johti loppuunmyytyihin kiertueisiin ja vahvisti popkulttuurin merkityksen. Fundamentalistit taistelevat The College Dropoutin puolesta, sillä se on heijastus yksinkertaisemmasta ajasta ja kiistatta hänen rehellisin ja parhaiten tuotettu albuminsa tähän mennessä. Tämän albumin rakentamisesta tehtiin Netflixin 2022 dokumentti Jeen-yus.</w:t>
        <w:br/>
        <w:br/>
        <w:t xml:space="preserve"> Loppujen lopuksi ei ole olemassa oikeaa tai väärää vastausta. Jokaisella ihmisellä on Kanyen albumi, joka on ikään kuin heidän GOAT-albuminsa. Tähän kysymykseen ei voi vastata objektiivisesti. Sellaista elämä on, ja kysymys itsessään kuvastaa tätä matkaa niin kauniisti. Kanye-albumit ovat asioita, jotka tunnet syvällä sydämessäsi ja jotka resonoivat kanssasi koko elämäsi ajan.</w:t>
      </w:r>
    </w:p>
    <w:p>
      <w:r>
        <w:rPr>
          <w:b/>
          <w:u w:val="single"/>
        </w:rPr>
        <w:t xml:space="preserve">Asiakirja 10570</w:t>
      </w:r>
    </w:p>
    <w:p>
      <w:r>
        <w:rPr>
          <w:b/>
        </w:rPr>
        <w:t xml:space="preserve">Ohjeet</w:t>
      </w:r>
    </w:p>
    <w:p>
      <w:r>
        <w:t xml:space="preserve">Tunnista, kumpi soitin on jousi- vai lyömäsoittimet: Bonang, Chiwang</w:t>
      </w:r>
    </w:p>
    <w:p>
      <w:r>
        <w:rPr>
          <w:b/>
        </w:rPr>
        <w:t xml:space="preserve">Vastaus</w:t>
      </w:r>
    </w:p>
    <w:p>
      <w:r>
        <w:t xml:space="preserve">Chiwang on jousi, Bonang on lyömäsoittimet.</w:t>
      </w:r>
    </w:p>
    <w:p>
      <w:r>
        <w:rPr>
          <w:b/>
          <w:u w:val="single"/>
        </w:rPr>
        <w:t xml:space="preserve">Asiakirja 10571</w:t>
      </w:r>
    </w:p>
    <w:p>
      <w:r>
        <w:rPr>
          <w:b/>
        </w:rPr>
        <w:t xml:space="preserve">Ohjeet</w:t>
      </w:r>
    </w:p>
    <w:p>
      <w:r>
        <w:t xml:space="preserve">Mistä elokuva Forrest Gump kertoo</w:t>
      </w:r>
    </w:p>
    <w:p>
      <w:r>
        <w:rPr>
          <w:b/>
        </w:rPr>
        <w:t xml:space="preserve">Vastaus</w:t>
      </w:r>
    </w:p>
    <w:p>
      <w:r>
        <w:t xml:space="preserve">Forrest Gump on Robert Zemeckisin ohjaama elokuva vuodelta 1994, jonka pääosassa on Tom Hanks.  Elokuvassa seurataan Forrestin, yksinkertaisen ja naiivin pojan elämää hänen kasvaessaan Mobile Alabamassa. Forest joutuu tahtomattaan todistajaksi tai osalliseksi moniin merkittäviin tapahtumiin Yhdysvaltain historiassa. Forrest taistelee Vietnamin sodassa, hänestä tulee muun muassa pingispelin maailmanmestari ja hän perustaa yhden maan suurimmista katkarapuvene-yhtiöistä.  Forrest Gump on suloinen ja nostalginen elokuva, joka voitti lukuisia palkintoja ja on edelleen erittäin suosittu.</w:t>
      </w:r>
    </w:p>
    <w:p>
      <w:r>
        <w:rPr>
          <w:b/>
          <w:u w:val="single"/>
        </w:rPr>
        <w:t xml:space="preserve">Asiakirja 10572</w:t>
      </w:r>
    </w:p>
    <w:p>
      <w:r>
        <w:rPr>
          <w:b/>
        </w:rPr>
        <w:t xml:space="preserve">Ohjeet</w:t>
      </w:r>
    </w:p>
    <w:p>
      <w:r>
        <w:t xml:space="preserve">Minkä lääketieteellisen läpimurron Karl Lienstater löysi vuonna 1901?</w:t>
      </w:r>
    </w:p>
    <w:p>
      <w:r>
        <w:rPr>
          <w:b/>
        </w:rPr>
        <w:t xml:space="preserve">Vastaus</w:t>
      </w:r>
    </w:p>
    <w:p>
      <w:r>
        <w:t xml:space="preserve">ABO-veriryhmät</w:t>
      </w:r>
    </w:p>
    <w:p>
      <w:r>
        <w:rPr>
          <w:b/>
          <w:u w:val="single"/>
        </w:rPr>
        <w:t xml:space="preserve">Asiakirja 10573</w:t>
      </w:r>
    </w:p>
    <w:p>
      <w:r>
        <w:rPr>
          <w:b/>
        </w:rPr>
        <w:t xml:space="preserve">Ohjeet</w:t>
      </w:r>
    </w:p>
    <w:p>
      <w:r>
        <w:t xml:space="preserve">Luokittele kukin näistä hedelmistä joko vihreäksi tai keltaiseksi hedelmäksi: kiivi, banaani, granny smith -omena, tähtihedelmä, viinirypäle.</w:t>
      </w:r>
    </w:p>
    <w:p>
      <w:r>
        <w:rPr>
          <w:b/>
        </w:rPr>
        <w:t xml:space="preserve">Vastaus</w:t>
      </w:r>
    </w:p>
    <w:p>
      <w:r>
        <w:t xml:space="preserve">Vihreät hedelmät: kiivi, Granny Smith -omena, viinirypäle</w:t>
        <w:br/>
        <w:t xml:space="preserve">Keltaiset hedelmät: banaani, tähtihedelmä</w:t>
      </w:r>
    </w:p>
    <w:p>
      <w:r>
        <w:rPr>
          <w:b/>
          <w:u w:val="single"/>
        </w:rPr>
        <w:t xml:space="preserve">Asiakirja 10574</w:t>
      </w:r>
    </w:p>
    <w:p>
      <w:r>
        <w:rPr>
          <w:b/>
        </w:rPr>
        <w:t xml:space="preserve">Ohjeet</w:t>
      </w:r>
    </w:p>
    <w:p>
      <w:r>
        <w:t xml:space="preserve">Missä aurinko nousee ja laskee?</w:t>
      </w:r>
    </w:p>
    <w:p>
      <w:r>
        <w:rPr>
          <w:b/>
        </w:rPr>
        <w:t xml:space="preserve">Vastaus</w:t>
      </w:r>
    </w:p>
    <w:p>
      <w:r>
        <w:t xml:space="preserve">Aurinko nousee idässä ja laskee lännessä.</w:t>
      </w:r>
    </w:p>
    <w:p>
      <w:r>
        <w:rPr>
          <w:b/>
          <w:u w:val="single"/>
        </w:rPr>
        <w:t xml:space="preserve">Asiakirja 10575</w:t>
      </w:r>
    </w:p>
    <w:p>
      <w:r>
        <w:rPr>
          <w:b/>
        </w:rPr>
        <w:t xml:space="preserve">Ohjeet</w:t>
      </w:r>
    </w:p>
    <w:p>
      <w:r>
        <w:t xml:space="preserve">Kirjoita joitakin yksityiskohtia Crashmo-pelistä käyttämällä annettua tekstiä viitteenä.</w:t>
      </w:r>
    </w:p>
    <w:p>
      <w:r>
        <w:rPr>
          <w:b/>
        </w:rPr>
        <w:t xml:space="preserve">Konteksti</w:t>
      </w:r>
    </w:p>
    <w:p>
      <w:r>
        <w:t xml:space="preserve">Crashmo, joka tunnetaan Euroopassa ja Australiassa nimellä Fallblox ja Japanissa nimellä Hiku Otsu[a], on Intelligent Systemsin kehittämä ja Nintendon julkaisema puzzle-videopeli Nintendo 3DS:lle Nintendo eShopin kautta. Peli on jatko-osa Pushmolle, ja se julkaistiin Japanissa 31. lokakuuta 2012, PAL-alueilla 15. marraskuuta 2012 ja Pohjois-Amerikassa 22. marraskuuta 2012.</w:t>
      </w:r>
    </w:p>
    <w:p>
      <w:r>
        <w:rPr>
          <w:b/>
        </w:rPr>
        <w:t xml:space="preserve">Vastaus</w:t>
      </w:r>
    </w:p>
    <w:p>
      <w:r>
        <w:t xml:space="preserve">1. Crashmo on Intelligent Systemsin luoma pulmapelivideopeli, jonka Nintendo julkaisi Nintendo 3DS:lle Nintendo eShopin kautta. Se tunnetaan Euroopassa, Australiassa ja Japanissa myös nimellä Fallblox ja Pohjois-Amerikassa nimellä Hiku Otsu[a].</w:t>
        <w:br/>
        <w:t xml:space="preserve"> 2. Pushmon jatko-osa tuli saataville Pohjois-Amerikassa 22. marraskuuta 2012, PAL-maissa 15. marraskuuta ja Japanissa 31. lokakuuta 2012.</w:t>
      </w:r>
    </w:p>
    <w:p>
      <w:r>
        <w:rPr>
          <w:b/>
          <w:u w:val="single"/>
        </w:rPr>
        <w:t xml:space="preserve">Asiakirja 10576</w:t>
      </w:r>
    </w:p>
    <w:p>
      <w:r>
        <w:rPr>
          <w:b/>
        </w:rPr>
        <w:t xml:space="preserve">Ohjeet</w:t>
      </w:r>
    </w:p>
    <w:p>
      <w:r>
        <w:t xml:space="preserve">Kuka on kaikkien aikojen paras golfari?</w:t>
      </w:r>
    </w:p>
    <w:p>
      <w:r>
        <w:rPr>
          <w:b/>
        </w:rPr>
        <w:t xml:space="preserve">Vastaus</w:t>
      </w:r>
    </w:p>
    <w:p>
      <w:r>
        <w:t xml:space="preserve">Kaikkien aikojen paras golfari on hyvin kiistanalainen aihe, vaikka muutama nimi tulee mieleen kaikista nykyajan golfareista. Monet ihmiset katsovat pelaajia, jotka ovat voittaneet eniten Major-turnauksia, joita on vain neljä vuosittain. Major-voittojen määrän perusteella voitokkain golfari on Jack Nicklaus, ja toiseksi voitokkain golfari on Tiger Woods.</w:t>
        <w:br/>
        <w:br/>
        <w:t xml:space="preserve"> Monet sanoisivat, että Jack Nicklaus on kaikkien aikojen suurin golfari, mutta suuruutta voidaan mitata myös vaikutuksella peliin. Tiger Woods avasi oven koko sukupolvelle erilaisia taustoja omaavia nuoria pelaajia. Tämä on perustavanlaatuinen muutos lajissa, joka on historiallisesti ollut etuoikeus- ja aristokratiapeli.</w:t>
        <w:br/>
        <w:br/>
        <w:t xml:space="preserve"> Väitän, että yhdistelmä Major-tapahtumien voittoja ja merkittävää kulttuurista vaikutusta peliin tekee Tiger Woodsista kaikkien aikojen suurimman ja vaikutusvaltaisimman golfarin.</w:t>
      </w:r>
    </w:p>
    <w:p>
      <w:r>
        <w:rPr>
          <w:b/>
          <w:u w:val="single"/>
        </w:rPr>
        <w:t xml:space="preserve">Asiakirja 10577</w:t>
      </w:r>
    </w:p>
    <w:p>
      <w:r>
        <w:rPr>
          <w:b/>
        </w:rPr>
        <w:t xml:space="preserve">Ohjeet</w:t>
      </w:r>
    </w:p>
    <w:p>
      <w:r>
        <w:t xml:space="preserve">Syövätkö kasvissyöjät lihaa?</w:t>
      </w:r>
    </w:p>
    <w:p>
      <w:r>
        <w:rPr>
          <w:b/>
        </w:rPr>
        <w:t xml:space="preserve">Vastaus</w:t>
      </w:r>
    </w:p>
    <w:p>
      <w:r>
        <w:t xml:space="preserve">Ei, kasvissyöjät eivät syö lihaa. Lihaa syöviä ihmisiä kutsutaan lihansyöjiksi tai kaikkiruokaisiksi. Ihmisiä, jotka eivät syö lihaa, kutsutaan kasvissyöjiksi. Ihmisiä, jotka syövät vain kalaa, kutsutaan pescatareiksi. Ihmisiä, jotka eivät syö mitään eläintuotteita, kutsutaan vegaaneiksi.</w:t>
      </w:r>
    </w:p>
    <w:p>
      <w:r>
        <w:rPr>
          <w:b/>
          <w:u w:val="single"/>
        </w:rPr>
        <w:t xml:space="preserve">Asiakirja 10578</w:t>
      </w:r>
    </w:p>
    <w:p>
      <w:r>
        <w:rPr>
          <w:b/>
        </w:rPr>
        <w:t xml:space="preserve">Ohjeet</w:t>
      </w:r>
    </w:p>
    <w:p>
      <w:r>
        <w:t xml:space="preserve">Yliopiston valmistujaisseremoniassa jokaiselle valmistuneelle ojennetaan tutkintotodistus ja auringonkukka. Aaron, Fiona ja Noor ovat kolme valmistunutta. Vain Fiona on allerginen auringonkukille. Poistuessaan lavalta Fiona aivastelee, mutta Aaron ja Noor eivät aivastu. Miksi Fiona aivastelee, mutta kaksi muuta ei?</w:t>
      </w:r>
    </w:p>
    <w:p>
      <w:r>
        <w:rPr>
          <w:b/>
        </w:rPr>
        <w:t xml:space="preserve">Vastaus</w:t>
      </w:r>
    </w:p>
    <w:p>
      <w:r>
        <w:t xml:space="preserve">Fiona on allerginen auringonkukille, kun taas kaksi muuta eivät ole. Kun hän sai lavalla auringonkukan, se sai hänet aivastelemaan.</w:t>
      </w:r>
    </w:p>
    <w:p>
      <w:r>
        <w:rPr>
          <w:b/>
          <w:u w:val="single"/>
        </w:rPr>
        <w:t xml:space="preserve">Asiakirja 10579</w:t>
      </w:r>
    </w:p>
    <w:p>
      <w:r>
        <w:rPr>
          <w:b/>
        </w:rPr>
        <w:t xml:space="preserve">Ohjeet</w:t>
      </w:r>
    </w:p>
    <w:p>
      <w:r>
        <w:t xml:space="preserve">Miten minun pitäisi kouluttaa vauvani nukkumaan?</w:t>
      </w:r>
    </w:p>
    <w:p>
      <w:r>
        <w:rPr>
          <w:b/>
        </w:rPr>
        <w:t xml:space="preserve">Vastaus</w:t>
      </w:r>
    </w:p>
    <w:p>
      <w:r>
        <w:t xml:space="preserve">Varmista ensin lastenlääkäriltäsi, että vauvasi on valmis unikoulutukseen. Useimmat vauvat ovat valmiita unikouluttamiseen noin 4 kuukauden iässä, koska he kasvavat kasvukäyrien mukaisesti. Voit aloittaa päiväunilla ja nukuttaa vauvan, kun hän on unelias mutta ei täysin unessa. Tämä on tärkeää, koska tässä vaiheessa vauvan unirytmistä tulee enemmän aikuisen unirytmin kaltainen, ja hän alkaa herätä päiväunien ja yöunen aikana tarkistaakseen ympäristönsä ennen kuin nukahtaa uudelleen. Haluat varmistaa, että hän pystyy nukahtamaan itsenäisesti omaan sänkyynsä.</w:t>
      </w:r>
    </w:p>
    <w:p>
      <w:r>
        <w:rPr>
          <w:b/>
          <w:u w:val="single"/>
        </w:rPr>
        <w:t xml:space="preserve">Asiakirja 10580</w:t>
      </w:r>
    </w:p>
    <w:p>
      <w:r>
        <w:rPr>
          <w:b/>
        </w:rPr>
        <w:t xml:space="preserve">Ohjeet</w:t>
      </w:r>
    </w:p>
    <w:p>
      <w:r>
        <w:t xml:space="preserve">Mitkä ovat 5 täysin erilaista, luovaa tapaa käyttää vesilasi?</w:t>
      </w:r>
    </w:p>
    <w:p>
      <w:r>
        <w:rPr>
          <w:b/>
        </w:rPr>
        <w:t xml:space="preserve">Vastaus</w:t>
      </w:r>
    </w:p>
    <w:p>
      <w:r>
        <w:t xml:space="preserve">1.</w:t>
        <w:t xml:space="preserve">Kaada puolet vedestä pois ja aseta lasi yöpöydälle lempeäksi muistutukseksi siitä, että elämä on "puoliksi täynnä"</w:t>
        <w:br/>
        <w:t xml:space="preserve">2.</w:t>
        <w:t xml:space="preserve">Kostuta t-paita, jotta muut pitävät vettä hikisenä ja olettavat, että treenaat todella kovaa</w:t>
        <w:br/>
        <w:t xml:space="preserve">3.</w:t>
        <w:t xml:space="preserve">Riko lasi ja käytä sirpaleita kankaan leikkaamiseen veitsen tai saksten tapaan</w:t>
        <w:br/>
        <w:t xml:space="preserve">4</w:t>
      </w:r>
      <w:r>
        <w:t xml:space="preserve">Tasapainottele pään päällä parantaaksesi keskittymistä ja tasapainoa samalla kun otat riskin kastua</w:t>
        <w:br/>
        <w:t xml:space="preserve">5. Käännä nopeasti pöydälle ja yritä estää veden karkaaminen reaaliaikaisena nestefysiikan testinä.</w:t>
      </w:r>
    </w:p>
    <w:p>
      <w:r>
        <w:rPr>
          <w:b/>
          <w:u w:val="single"/>
        </w:rPr>
        <w:t xml:space="preserve">Asiakirja 10581</w:t>
      </w:r>
    </w:p>
    <w:p>
      <w:r>
        <w:rPr>
          <w:b/>
        </w:rPr>
        <w:t xml:space="preserve">Ohjeet</w:t>
      </w:r>
    </w:p>
    <w:p>
      <w:r>
        <w:t xml:space="preserve">Kirjoita lyhyt tarina Batmanista, Teräsmiehestä ja Hämähäkkimiehestä.</w:t>
      </w:r>
    </w:p>
    <w:p>
      <w:r>
        <w:rPr>
          <w:b/>
        </w:rPr>
        <w:t xml:space="preserve">Vastaus</w:t>
      </w:r>
    </w:p>
    <w:p>
      <w:r>
        <w:t xml:space="preserve">Batman, Teräsmies ja Hämähäkkimies olivat partioimassa kaduilla, kun he törmäsivät salaperäiseen hahmoon, jolla oli pitkä musta viitta ja naamio. He tajusivat nopeasti, ettei se ollut kukaan muu kuin Jokeri. Jokeri oli suunnitellut suurta suunnitelmaa kaupungin valtaamiseksi, ja heidän oli pysäytettävä hänet ennen kuin oli liian myöhäistä.</w:t>
        <w:br/>
        <w:br/>
        <w:t xml:space="preserve"> Batman laati nopeasti suunnitelman. Hän naamioituisi klovniksi, Teräsmies valepukisi itsensä jättimäiseksi robotiksi ja Hämähäkkimies hämähäkiksi. Jokeria huijattiin ja hänet saatiin helposti kiinni. Kaupunki pelastui ja Jokeri vietiin vankilaan.</w:t>
      </w:r>
    </w:p>
    <w:p>
      <w:r>
        <w:rPr>
          <w:b/>
          <w:u w:val="single"/>
        </w:rPr>
        <w:t xml:space="preserve">Asiakirja 10582</w:t>
      </w:r>
    </w:p>
    <w:p>
      <w:r>
        <w:rPr>
          <w:b/>
        </w:rPr>
        <w:t xml:space="preserve">Ohjeet</w:t>
      </w:r>
    </w:p>
    <w:p>
      <w:r>
        <w:t xml:space="preserve">Ote Portugaliin kuuluvien Azorien saarten väestön kansallisuuksista. Erottele ne pilkulla.</w:t>
      </w:r>
    </w:p>
    <w:p>
      <w:r>
        <w:rPr>
          <w:b/>
        </w:rPr>
        <w:t xml:space="preserve">Konteksti</w:t>
      </w:r>
    </w:p>
    <w:p>
      <w:r>
        <w:t xml:space="preserve">Azorit olivat asumattomia, kun portugalilaiset merenkulkijat saapuivat sinne 1400-luvun alussa. Asuttaminen alkoi vuonna 1439, ja siirtolaiset tulivat sinne pääasiassa Manner-Portugalista ja vähemmässä määrin myös flaameja, espanjalaisia, ranskalaisia, italialaisia, saksalaisia, skotlantilaisia, juutalaisia, maureja ja mustaihoisia Guineasta, Kap Verdeltä ja São Tomésta.</w:t>
      </w:r>
    </w:p>
    <w:p>
      <w:r>
        <w:rPr>
          <w:b/>
        </w:rPr>
        <w:t xml:space="preserve">Vastaus</w:t>
      </w:r>
    </w:p>
    <w:p>
      <w:r>
        <w:t xml:space="preserve">portugalilaiset, flaamilaiset, espanjalaiset, ranskalaiset, italialaiset, saksalaiset, skotlantilaiset, juutalaiset, maurit, mustat</w:t>
      </w:r>
    </w:p>
    <w:p>
      <w:r>
        <w:rPr>
          <w:b/>
          <w:u w:val="single"/>
        </w:rPr>
        <w:t xml:space="preserve">Asiakirja 10583</w:t>
      </w:r>
    </w:p>
    <w:p>
      <w:r>
        <w:rPr>
          <w:b/>
        </w:rPr>
        <w:t xml:space="preserve">Ohjeet</w:t>
      </w:r>
    </w:p>
    <w:p>
      <w:r>
        <w:t xml:space="preserve">Nimeä joitakin suosittuja tietokonepelejä tämän vuosituhannen alkupuolelta.</w:t>
      </w:r>
    </w:p>
    <w:p>
      <w:r>
        <w:rPr>
          <w:b/>
        </w:rPr>
        <w:t xml:space="preserve">Vastaus</w:t>
      </w:r>
    </w:p>
    <w:p>
      <w:r>
        <w:t xml:space="preserve">World of Warcraft, Grand Theft Auto, Final Fantasy X ja Guitar Hero olivat kaikki suosittuja pelejä 2000-luvun ensimmäisellä vuosikymmenellä.</w:t>
      </w:r>
    </w:p>
    <w:p>
      <w:r>
        <w:rPr>
          <w:b/>
          <w:u w:val="single"/>
        </w:rPr>
        <w:t xml:space="preserve">Asiakirja 10584</w:t>
      </w:r>
    </w:p>
    <w:p>
      <w:r>
        <w:rPr>
          <w:b/>
        </w:rPr>
        <w:t xml:space="preserve">Ohjeet</w:t>
      </w:r>
    </w:p>
    <w:p>
      <w:r>
        <w:t xml:space="preserve">Luettele joitakin Ray Bradburyn teoksia.</w:t>
      </w:r>
    </w:p>
    <w:p>
      <w:r>
        <w:rPr>
          <w:b/>
        </w:rPr>
        <w:t xml:space="preserve">Vastaus</w:t>
      </w:r>
    </w:p>
    <w:p>
      <w:r>
        <w:t xml:space="preserve">Fahrenheit 451, Marsin kronikat, Voikukkaviini, Jotain pahaa tällä tavalla tulee, Halloween-puu...</w:t>
      </w:r>
    </w:p>
    <w:p>
      <w:r>
        <w:rPr>
          <w:b/>
          <w:u w:val="single"/>
        </w:rPr>
        <w:t xml:space="preserve">Asiakirja 10585</w:t>
      </w:r>
    </w:p>
    <w:p>
      <w:r>
        <w:rPr>
          <w:b/>
        </w:rPr>
        <w:t xml:space="preserve">Ohjeet</w:t>
      </w:r>
    </w:p>
    <w:p>
      <w:r>
        <w:t xml:space="preserve">Ovatko nämä kaupunkeja vai maita: Tokio, Riad, Firenze, Monteverde, Nafplio...</w:t>
      </w:r>
    </w:p>
    <w:p>
      <w:r>
        <w:rPr>
          <w:b/>
        </w:rPr>
        <w:t xml:space="preserve">Vastaus</w:t>
      </w:r>
    </w:p>
    <w:p>
      <w:r>
        <w:t xml:space="preserve">kaupungit</w:t>
      </w:r>
    </w:p>
    <w:p>
      <w:r>
        <w:rPr>
          <w:b/>
          <w:u w:val="single"/>
        </w:rPr>
        <w:t xml:space="preserve">Asiakirja 10586</w:t>
      </w:r>
    </w:p>
    <w:p>
      <w:r>
        <w:rPr>
          <w:b/>
        </w:rPr>
        <w:t xml:space="preserve">Ohjeet</w:t>
      </w:r>
    </w:p>
    <w:p>
      <w:r>
        <w:t xml:space="preserve">Anna minulle luettelo viidestä tunnetusta pohjoismaisesta jumalasta ja jumalattaresta.</w:t>
      </w:r>
    </w:p>
    <w:p>
      <w:r>
        <w:rPr>
          <w:b/>
        </w:rPr>
        <w:t xml:space="preserve">Vastaus</w:t>
      </w:r>
    </w:p>
    <w:p>
      <w:r>
        <w:t xml:space="preserve">1. Odin: Odin: Tämä on norjalaisen mytologian korkein ja suurin jumaluus. Häneen viitataan usein sodan jumalana.</w:t>
        <w:br/>
        <w:t xml:space="preserve"> 2. Thor: Thor oli Odinin poika. Hänet tunnettiin vahvuudestaan, urheudestaan ja häneen viitataan usein ukkosenjumalana.</w:t>
        <w:br/>
        <w:t xml:space="preserve"> 3. Freya: Hän oli yksi intohimoisimmista jumalattarista. Hänet yhdistettiin pääasiassa hedelmällisyyteen ja kauneuteen.</w:t>
        <w:br/>
        <w:t xml:space="preserve"> 4. Loki: Loki yhdistettiin usein ilkikurisuuteen, joka voi vaihtaa muotoaan toiseen eläinmuotoon. Hän myös huijasi joitakin muita jumalia tekemään joitakin ei-toivottuja tekoja.</w:t>
        <w:br/>
        <w:t xml:space="preserve"> 5. Frigg: Hän oli Odinin vaimo ja Asgårdin kuningatar, jolla oli ennustamisen voima.</w:t>
      </w:r>
    </w:p>
    <w:p>
      <w:r>
        <w:rPr>
          <w:b/>
          <w:u w:val="single"/>
        </w:rPr>
        <w:t xml:space="preserve">Asiakirja 10587</w:t>
      </w:r>
    </w:p>
    <w:p>
      <w:r>
        <w:rPr>
          <w:b/>
        </w:rPr>
        <w:t xml:space="preserve">Ohjeet</w:t>
      </w:r>
    </w:p>
    <w:p>
      <w:r>
        <w:t xml:space="preserve">Mitkä ovat maailman kymmenen korkeinta rakennusta?</w:t>
      </w:r>
    </w:p>
    <w:p>
      <w:r>
        <w:rPr>
          <w:b/>
        </w:rPr>
        <w:t xml:space="preserve">Vastaus</w:t>
      </w:r>
    </w:p>
    <w:p>
      <w:r>
        <w:t xml:space="preserve">Maailman kymmenen korkeinta rakennusta, mukaan lukien sijainti, korkeus ja rakennusvuosi ovat:</w:t>
        <w:br/>
        <w:t xml:space="preserve"> 1.</w:t>
        <w:t xml:space="preserve">Burj Khalifa, Dubai, Yhdistyneet arabiemiirikunnat, 828 metriä, 2010</w:t>
        <w:br/>
        <w:t xml:space="preserve">2.</w:t>
        <w:t xml:space="preserve">Merdeka 118, Kuala Lumpur, Malesia, 678,9 metriä, 2023</w:t>
        <w:br/>
        <w:t xml:space="preserve">3</w:t>
        <w:t xml:space="preserve">Merdeka 118, Kuala Lumpur, Malesia</w:t>
        <w:t xml:space="preserve">Shanghai Tower, Shanghai, Kiina, 632 metriä, 2015</w:t>
        <w:br/>
        <w:t xml:space="preserve">4</w:t>
        <w:t xml:space="preserve">Abraj Al-Bait, Kellotorni, Mekka, Saudi-Arabia, 601 metriä, 2012</w:t>
        <w:br/>
        <w:t xml:space="preserve">5</w:t>
        <w:t xml:space="preserve">Ping An International Finance Centre, Shenzhen, Kiina, 599,1 metriä, 2017</w:t>
        <w:br/>
        <w:t xml:space="preserve">6</w:t>
        <w:t xml:space="preserve">Lotte World Tower, Soul, Etelä-Korea, 554,5 metriä, 2017</w:t>
        <w:br/>
        <w:t xml:space="preserve">7. Lotte World Tower, Soul, Etelä-</w:t>
        <w:t xml:space="preserve">orea, 554,5 metriä, 2017 </w:t>
        <w:t xml:space="preserve">One World Trade Center, New York City, Yhdysvallat, 541,3 metriä, 2014</w:t>
        <w:br/>
        <w:t xml:space="preserve">8=. Guangzhou CTF Finance Centre, Guangzhou, Kiina, 530 metriä, 2016</w:t>
        <w:br/>
        <w:t xml:space="preserve">8=. Tianjin CTF Finance Centre, Tianjin, Kiina, 530 metriä, 2019</w:t>
        <w:br/>
        <w:t xml:space="preserve">10. Tianjin CTF Finance Centre, Tianjin</w:t>
        <w:t xml:space="preserve"> Kiina, 530 metriä, 2019 . China Zun, Peking, Kiina, 527,7 metriä, 2018.</w:t>
      </w:r>
    </w:p>
    <w:p>
      <w:r>
        <w:rPr>
          <w:b/>
          <w:u w:val="single"/>
        </w:rPr>
        <w:t xml:space="preserve">Asiakirja 10588</w:t>
      </w:r>
    </w:p>
    <w:p>
      <w:r>
        <w:rPr>
          <w:b/>
        </w:rPr>
        <w:t xml:space="preserve">Ohjeet</w:t>
      </w:r>
    </w:p>
    <w:p>
      <w:r>
        <w:t xml:space="preserve">Voitko kertoa minulle Chicago Bearsista?</w:t>
      </w:r>
    </w:p>
    <w:p>
      <w:r>
        <w:rPr>
          <w:b/>
        </w:rPr>
        <w:t xml:space="preserve">Vastaus</w:t>
      </w:r>
    </w:p>
    <w:p>
      <w:r>
        <w:t xml:space="preserve">Totta kai! Chicago Bears on joukkue National Football Leaguessa (NFL). Joukkuetta johtavat tällä hetkellä päävalmentaja Matt Eberflus ja toimitusjohtaja Ryan Poles. Edellisen kerran joukkue voitti Super Bowlin, NFL:n mestaruuspokaalin, vuonna 1985. Heillä on yksi urheilun tunnetuimmista kilpailuista divisioonavastustajaansa Green Bay Packersia vastaan.</w:t>
      </w:r>
    </w:p>
    <w:p>
      <w:r>
        <w:rPr>
          <w:b/>
          <w:u w:val="single"/>
        </w:rPr>
        <w:t xml:space="preserve">Asiakirja 10589</w:t>
      </w:r>
    </w:p>
    <w:p>
      <w:r>
        <w:rPr>
          <w:b/>
        </w:rPr>
        <w:t xml:space="preserve">Ohjeet</w:t>
      </w:r>
    </w:p>
    <w:p>
      <w:r>
        <w:t xml:space="preserve">Anna minulle luettelo 5 tärkeimmästä asiasta, jotka minun pitäisi tehdä valmistautuakseni ulkomaanmatkaan.</w:t>
      </w:r>
    </w:p>
    <w:p>
      <w:r>
        <w:rPr>
          <w:b/>
        </w:rPr>
        <w:t xml:space="preserve">Vastaus</w:t>
      </w:r>
    </w:p>
    <w:p>
      <w:r>
        <w:t xml:space="preserve">1.</w:t>
        <w:t xml:space="preserve">Tutustu kohdemaasi hallituksen antamiin matkustusohjeisiin</w:t>
        <w:br/>
        <w:t xml:space="preserve">2</w:t>
        <w:t xml:space="preserve">Ota yhteyttä terveydenhuollon ammattilaiseen varmistaaksesi, että saat kohdemaasi asianmukaiset rokotukset ja lääkkeet</w:t>
        <w:br/>
        <w:t xml:space="preserve">3</w:t>
      </w:r>
      <w:r>
        <w:t xml:space="preserve">Tutki ja ota sopivan tasoinen matkavakuutus, joka kattaa matkasi</w:t>
        <w:br/>
        <w:t xml:space="preserve">4</w:t>
        <w:t xml:space="preserve">Varmista, että passisi on voimassa vähintään seuraavat 6-12</w:t>
      </w:r>
      <w:r>
        <w:br/>
        <w:t xml:space="preserve">5</w:t>
      </w:r>
      <w:r>
        <w:t xml:space="preserve">vähintään seuraavat 6-12 kuukautta</w:t>
        <w:t xml:space="preserve"> Tutustu kohdemaasi kulttuuriin ja tapoihin</w:t>
      </w:r>
    </w:p>
    <w:p>
      <w:r>
        <w:rPr>
          <w:b/>
          <w:u w:val="single"/>
        </w:rPr>
        <w:t xml:space="preserve">Asiakirja 10590</w:t>
      </w:r>
    </w:p>
    <w:p>
      <w:r>
        <w:rPr>
          <w:b/>
        </w:rPr>
        <w:t xml:space="preserve">Ohjeet</w:t>
      </w:r>
    </w:p>
    <w:p>
      <w:r>
        <w:t xml:space="preserve">Kun otetaan huomioon tämä härkähaita koskeva kohta, kuinka pitkiä aikuiset naaraat ovat jaloissa mitattuna?</w:t>
      </w:r>
    </w:p>
    <w:p>
      <w:r>
        <w:rPr>
          <w:b/>
        </w:rPr>
        <w:t xml:space="preserve">Konteksti</w:t>
      </w:r>
    </w:p>
    <w:p>
      <w:r>
        <w:t xml:space="preserve">Härkähait ovat suuria ja tukevia, ja naaraat ovat uroksia suurempia. Härkähai voi olla syntyessään jopa 81 cm pitkä.[11] Aikuinen naaras härkähai on keskimäärin 2,4 m pitkä ja painaa tyypillisesti 130 kg, kun taas hieman pienempi aikuinen uros on keskimäärin 2,25 m pitkä ja 95 kg painava. Yleisesti ilmoitetaan 3,5 metrin maksimikokoa, mutta on olemassa yksittäinen ennätys naaraspuolisesta yksilöstä, jonka pituus on tasan 4,0 m.[4][12][13][13] 3,25 metrin pituinen kantava yksilö saavutti 450 kg:n painon.[14] Härkähait ovat leveämpiä ja painavampia kuin muut vastaavan pituiset härkähait, ja ne ovat ylhäältä harmaita ja alhaalta valkoisia. Toinen selkäevä on ensimmäistä pienempi. Härkähain peräevä on pidempi ja alempana kuin isompien haiden, ja sillä on pieni kuono, eikä sillä ole selänvälistä harjannetta[11].</w:t>
      </w:r>
    </w:p>
    <w:p>
      <w:r>
        <w:rPr>
          <w:b/>
        </w:rPr>
        <w:t xml:space="preserve">Vastaus</w:t>
      </w:r>
    </w:p>
    <w:p>
      <w:r>
        <w:t xml:space="preserve">Aikuiset naaras härkähait ovat keskimäärin 1,5 metriä pitkiä.</w:t>
      </w:r>
    </w:p>
    <w:p>
      <w:r>
        <w:rPr>
          <w:b/>
          <w:u w:val="single"/>
        </w:rPr>
        <w:t xml:space="preserve">Asiakirja 10591</w:t>
      </w:r>
    </w:p>
    <w:p>
      <w:r>
        <w:rPr>
          <w:b/>
        </w:rPr>
        <w:t xml:space="preserve">Ohjeet</w:t>
      </w:r>
    </w:p>
    <w:p>
      <w:r>
        <w:t xml:space="preserve">Voisitko tehdä yhteenvedon näistä Abel Janszoon Tasmania koskevista tiedoista, jotka olen jakanut?</w:t>
      </w:r>
    </w:p>
    <w:p>
      <w:r>
        <w:rPr>
          <w:b/>
        </w:rPr>
        <w:t xml:space="preserve">Konteksti</w:t>
      </w:r>
    </w:p>
    <w:p>
      <w:r>
        <w:t xml:space="preserve">Abel Janszoon Tasman (hollanniksi [ˈɑbəl ˈjɑnsoːn ˈtɑsmɑn]; 1603 - 10. lokakuuta 1659) oli hollantilainen merenkävijä ja tutkimusmatkailija, joka tunnetaan parhaiten vuosien 1642 ja 1644 matkoistaan Alankomaiden Itä-Intian komppanian (VOC) palveluksessa.</w:t>
        <w:br/>
        <w:br/>
        <w:t xml:space="preserve"> Tasman syntyi vuonna 1603 Lutjegastissa, Alankomaissa, ja hän aloitti uransa kauppamerimiehenä, josta tuli taitava merenkulkija. Vuonna 1633 hän liittyi VOC:n palvelukseen ja purjehti Bataviaan, nykyiseen Jakarttaan Indonesiassa. Hän osallistui useille matkoille, muun muassa Japaniin. Vuonna 1642 VOC nimitti Tasmanin johtamaan retkikuntaa, jonka tehtävänä oli tutkia eteläisen Tyynenmeren kartoittamattomia alueita. Hänen tehtävänään oli löytää uusia kauppareittejä ja solmia kauppasuhteita alkuperäisasukkaiden kanssa. Lähdettyään Bataviasta Tasman purjehti itään ja saavutti Tasmanian rannikon, jonka hän nimesi suojelijansa mukaan Van Diemenin maaksi. Sen jälkeen hän purjehti pohjoiseen ja löysi Uuden-Seelannin länsirannikon, jonka hän nimesi Staten Landtiksi, mutta nimesi myöhemmin uudelleen Nieuw Zeelandiksi hollantilaisen Zeelandin maakunnan mukaan.</w:t>
        <w:br/>
        <w:br/>
        <w:t xml:space="preserve"> Saavutuksistaan huolimatta Tasmanin retkikunta ei ollut täysin onnistunut. Kohtaaminen Uuden-Seelannin eteläsaarella asuvan māori-kansan kanssa johti väkivaltaiseen yhteenottoon, jossa neljä Tasmanin miestä kuoli. Hän palasi Bataviaan saamatta merkittäviä kontakteja alkuperäisasukkaisiin tai solmimatta kauppasuhteita. Tasmanin retkikunta pohjusti kuitenkin tietä eurooppalaisille, jotka jatkoivat Australian ja Uuden-Seelannin tutkimista ja kolonisointia. Tasman jatkoi Hollannin Itä-Intian komppanian palveluksessa kuolemaansa asti vuonna 1659 ja jätti jälkeensä perinnön yhtenä aikansa suurimmista tutkimusmatkailijoista.</w:t>
        <w:br/>
        <w:br/>
        <w:t xml:space="preserve">Alkuperä ja varhaiselämä</w:t>
        <w:br/>
        <w:br/>
        <w:t xml:space="preserve">Abel Tasmanin, hänen vaimonsa ja tyttärensä muotokuva.</w:t>
        <w:t xml:space="preserve">Annettu Jacob Gerritsz Cuypille, 1637 (ei todennettu).[1][2]</w:t>
        <w:br/>
        <w:t xml:space="preserve">Abel Tasman syntyi noin vuonna 1603 Lutjegastissa, pienessä kylässä Groningenin maakunnassa Alankomaiden pohjoisosassa. Vanhin saatavilla oleva lähde, jossa hänet mainitaan, on päivätty 27. joulukuuta 1631, jolloin 28-vuotias Amsterdamissa asunut merimies kihlautui 21-vuotiaan Jannetje Tjaersin kanssa, joka asui Palmstraatissa Jordaanin kaupunginosassa.</w:t>
        <w:br/>
        <w:br/>
        <w:t xml:space="preserve">Siirtyminen Alankomaiden Itä-Intiaan</w:t>
        <w:br/>
        <w:t xml:space="preserve">Alankomaiden Itä-Intian komppanian (VOC) palveluksessa Tasman purjehti Texelistä (Alankomaat) Bataviaan, nykyiseen Jakarttaan, vuonna 1633 eteläistä Brouwerin reittiä pit</w:t>
      </w:r>
      <w:r>
        <w:t xml:space="preserve"> Bataviassa ollessaan Tasman osallistui matkalle Seramin saarelle (nykyisessä Malukun maakunnassa Indonesiassa), koska paikalliset olivat myyneet mausteita muille eurooppalaisille kansoille kuin hollantilaisille.</w:t>
        <w:t xml:space="preserve">Hän välttyi täpärästi kuolemalta, kun saaren asukkaat tappoivat varomattoman maihinnousun yhteydessä useita hänen seuralaisiaan.[6]</w:t>
        <w:br/>
        <w:br/>
        <w:t xml:space="preserve">Elokuuhun 1637 mennessä Tasman oli palannut Amsterdamiin, ja seuraavana vuonna hän teki sopimuksen kymmeneksi vuodeksi ja otti vaimonsa mukaansa Bataviaan. Maaliskuun 25. päivänä 1638 hän yritti myydä Jordaanissa sijaitsevaa kiinteistöään, mutta kauppa peruttiin.</w:t>
        <w:br/>
        <w:br/>
        <w:t xml:space="preserve"> Hän oli vuonna 1639 Matthijs Quastin johtaman pohjoisen Tyynenmeren tutkimusretkikunnan kakkosmiehenä. Laivastoon kuuluivat alukset Engel ja Gracht, ja se saavutti Fort Zeelandian (Alankomaiden Formosa) ja Deshiman (keinotekoinen saari Nagasakin edustalla Japanissa).</w:t>
        <w:br/>
        <w:br/>
        <w:t xml:space="preserve">Ensimmäinen suuri matka</w:t>
        <w:br/>
        <w:t xml:space="preserve">Elokuussa 1642 Intioiden neuvosto, johon kuuluivat Antonie van Diemen, Cornelis van der Lijn, Joan Maetsuycker, Justus Schouten, Salomon Sweers, Cornelis Witsen</w:t>
      </w:r>
      <w:r>
        <w:t xml:space="preserve"> ja Pieter Boreel Bataviassa lähettivät Tasmanin ja Franchoijs Jacobszoon Visscherin tutkimusmatkalle Hyvän toivon niemimaan itäpuolella, Staten Landin länsipuolella (lähellä Etelä-Amerikan Kap Hornia) ja Salomonsaarten eteläpuolella sijaitseville vähän kartoitetuille alueille.</w:t>
        <w:t xml:space="preserve">7]</w:t>
        <w:br/>
        <w:br/>
        <w:t xml:space="preserve">Yhtenä tavoitteena oli saada tietoa "kaikista täysin tuntemattomista" Rannan maakunnista.[8] Kyseessä oli väitetty, mutta vielä olematon maa-alue, jolla sanottiin olevan runsaasti kultaa ja joka oli ilmestynyt eurooppalaisiin karttoihin 1400-luvulta lähtien Marco Polon teosten joissakin painoksissa olleen virheen</w:t>
      </w:r>
      <w:r>
        <w:br/>
        <w:br/>
        <w:t xml:space="preserve"> Retkikunnan oli määrä käyttää kahta pientä alusta, Heemskerckiä ja Zeehaenia.</w:t>
        <w:br/>
        <w:br/>
        <w:t xml:space="preserve">Mauritius</w:t>
        <w:br/>
        <w:t xml:space="preserve">Visscherin ohjeiden mukaisesti Tasman purjehti Bataviasta 14. elokuuta 1642[9] ja saapui kapteenin päiväkirjan mukaan Mauritiukselle 5. syyskuuta 1642.[10] Syynä tähän oli se, että saarella miehistö saatiin ruokittua hyvin, siellä oli runsaasti makeaa vettä ja puutavaraa laivojen korjaamiseen. Tasman sai avukseen kuvernööri Adriaan van der Stelin.</w:t>
        <w:br/>
        <w:br/>
        <w:t xml:space="preserve"> Vallitsevien tuulien vuoksi Mauritius valittiin käännekohdaksi. Neljän viikon oleskelun jälkeen molemmat alukset lähtivät saarelta 8. lokakuuta ja käyttivät Roaring Forties -ilmiötä purjehtiakseen mahdollisimman nopeasti itään. (Kukaan ei ollut mennyt niin pitkälle kuin Pieter Nuyts vuosina 1626/27.) 7. marraskuuta lumi ja raekuurot vaikuttivat siihen, että laivan neuvosto muutti kurssia koillisempaan suuntaan[11], ja tarkoituksena oli ottaa määränpääksi Salomonsaaret.</w:t>
        <w:br/>
        <w:br/>
        <w:t xml:space="preserve">Tasmania</w:t>
        <w:br/>
        <w:br/>
        <w:t xml:space="preserve">Tasmanin niemimaan rannikkokalliot</w:t>
        <w:br/>
        <w:t xml:space="preserve">Tasman saavutti Tasmanian länsirannikon Macquarie Harbourin pohjoispuolella 24. marraskuuta 1642 ja näki sen.[12] Hän nimesi löytönsä Van Diemenin maaksi Alankomaiden Itä-Intian kenraalikuvernöörin Antonio van Diemenin mukaan.</w:t>
        <w:br/>
        <w:br/>
        <w:t xml:space="preserve"> Jatkamalla etelään Tasman ohitti Tasmanian eteläpään ja kääntyi koilliseen. Sen jälkeen hän yritti päästä kahdella aluksellaan Adventure Bayhin South Brunyn saaren itärannikolla, mutta myrsky puhalsi hänet merelle. Tämän alueen hän nimesi Storm Bayksi. Kaksi päivää myöhemmin, 1. joulukuuta, Tasman ankkuroitui Cape Frederick Hendrickin pohjoispuolelle Forestierin niemimaan pohjoispuolelle. Joulukuun 2. päivänä kaksi laivaveneen luotsi majuri Visscherin komennossa soutivat Marionin kapeikon läpi Blackmanin lahteen ja sitten länteen Boomer Creekin ulosvirtaukseen, josta he keräsivät syötäviä "vihreitä". 2. joulukuuta Tasman nimesi lahden Frederick Hendrikin lahdeksi, johon kuuluivat nykyiset Pohjoinen lahti, Marionin lahti ja se, mikä nyt on Blackmanin lahti. (Tasmanin alkuperäinen nimi, Frederick Henrick Bay, siirrettiin virheellisesti nykyiselle paikalleen Marion Dufresnen toimesta vuonna 1772). Seuraavana päivänä yritettiin rantautua North Bayhin. Koska meri oli kuitenkin liian kova, laivan puuseppä ui aallokon läpi ja laski Alankomaiden lipun.</w:t>
        <w:t xml:space="preserve">Tämän jälkeen Tasman vaati maata virallisesti haltuunsa 3. joulukuuta 1642.[14]</w:t>
        <w:br/>
        <w:br/>
        <w:t xml:space="preserve">Vielä kahden päivän ajan hän jatkoi itärannikon seuraamista pohjoiseen nähdäkseen, kuinka pitkälle se ulottui. Kun maa kääntyi luoteeseen Eddystone Pointin kohdalla,[15] hän yritti seurata rannikkolinjaa, mutta hänen laivoihinsa iski yhtäkkiä Bass Straitin läpi ulvova Roaring Forties -myrsky.[16] Tasmanin tehtävänä oli löytää eteläinen manner, ei lisää saaria, joten hän kääntyi äkkiä pois itään ja jatkoi mantereenmetsästystä.[17]</w:t>
        <w:br/>
        <w:br/>
        <w:t xml:space="preserve">Uusi-Seelanti</w:t>
        <w:br/>
        <w:br/>
        <w:t xml:space="preserve">Murderers' Bay, Isaack Gilsemansin piirros[18]</w:t>
        <w:br/>
        <w:br/>
        <w:t xml:space="preserve">Māori haka</w:t>
        <w:br/>
        <w:t xml:space="preserve">Tasmanin tarkoituksena oli jatkaa matkaa pohjoiseen, mutta koska tuuli oli epäsuotuisa, hän suuntasi itään. Retkikunta joutui kokemaan rankan matkan, ja eräässä päiväkirjamerkinnässään Tasman väitti, että hänen kompassinsa oli ainoa asia, joka oli pitänyt hänet hengissä.</w:t>
        <w:br/>
        <w:br/>
        <w:t xml:space="preserve"> Joulukuun 13. päivänä 1642 he havaitsivat maata Uuden-Seelannin eteläsaaren luoteisrannikolla, ja heistä tuli ensimmäiset eurooppalaiset, jotka näkivät Uuden-Seelannin.[19] Tasman nimesi sen Staten Landtiksi "kenraalivaltioiden kunniaksi" (Alankomaiden parlamentti).[20] Hän kirjoitti: "On mahdollista, että tämä maa liittyy Staten Landtiin, mutta se on epävarmaa."[21] Hän viittasi Isla de los Estadosiin, samannimiseen Etelä-Amerikan eteläkärjessä sijaitsevaan maamassasta, jonka hollantilainen merenkulkija Jacob Le Maire kohtasi vuonna 1616.[22] Vuonna 1643 Brouwerin Valdivian retkikunta kuitenkin havaitsi, että Staaten Landt oli meriteitse erillään hypoteettisesta eteläisestä maasta[23][24][25] Tasman jatkoi:</w:t>
        <w:t xml:space="preserve">"Uskomme, että tämä on tuntemattoman Etelämaan mannerrannikko."[26] Tasman uskoi löytäneensä pitkään kuvitellun Terra Australiksen länsipuolen, joka ulottui Tyynenmeren poikki lähelle Etelä-Amerikan eteläkärkeä.[27]</w:t>
        <w:br/>
        <w:br/>
        <w:t xml:space="preserve">Purjehdittuaan ensin pohjoiseen ja sitten itään viiden päivän ajan retkikunta ankkuroitui noin 7 kilometrin päähän rannikosta nykyisen Golden Bayn edustalla. Ryhmä māorilaisia meloi ulos wakalla (kanootilla) ja hyökkäsi joidenkin merimiesten kimppuun, jotka soutivat kahden hollantilaisaluksen välissä.</w:t>
        <w:t xml:space="preserve">Neljä merimiestä hakattiin kuoliaaksi patulla.[28]</w:t>
        <w:br/>
        <w:t xml:space="preserve">Illalla noin tunti auringonlaskun jälkeen näimme maalla monia valoja ja neljä alusta lähellä rantaa, joista kaksi tuli meitä kohti. Kun kaksi venettämme palasi takaisin laivoille ilmoittaen, että ne olivat löytäneet vähintään kolmetoista syltä vettä, ja auringon laskiessa (joka vajosi korkean maan taakse) ne olivat olleet vielä noin puolen mailin päässä rannasta. Kun väkemme oli ollut laivalla noin yhden lasin verran, kahdessa kanootissa olevat ihmiset alkoivat huutaa meitä karheilla, onttoilla äänillä. Emme ymmärtäneet yhtään mitään; kun he kuitenkin huutelivat uudelleen useita kertoja, huudoimme heille takaisin merkkivastaukseksi. Mutta he eivät tulleet kivenheiton päähän. He myös puhalsivat monta kertaa soittimella, joka tuotti äänen, joka muistutti nummien torvia.</w:t>
        <w:t xml:space="preserve">Annoimme yhden merimiehemme (joka osasi jonkin verran soittaa trumpetilla) soittaa heille vastaukseksi joitakin säveliä." [10]</w:t>
        <w:br/>
        <w:br/>
        <w:t xml:space="preserve">Kun Tasman purjehti ulos lahdesta, hän havaitsi 22 wakaa lähellä rantaa, joista "yksitoista täynnä ihmisiä parveilevaa tuli meitä kohti". Waka lähestyi Zeehaenia, joka ampui ja osui suurimmassa wakassa olleeseen mieheen, jolla oli pieni valkoinen lippu kädessään.</w:t>
        <w:t xml:space="preserve">Kanisteriammukset osuivat myös yhden wakan kylkeen.[10][29] On arveltu, että paikalliset maorit olivat luulleet hollantilaisten yrittävän rantautua tärkeälle maatalousalueelle, jota maorit yrittivät suojella.[30] Tasman nimesi alueen "Murderers' Bayksi".[28]</w:t>
        <w:br/>
        <w:br/>
        <w:t xml:space="preserve">Retkikunta purjehti sen jälkeen pohjoiseen ja havaitsi Cookin salmen, jota se luuli erehdyksessä poukamaksi ja nimesi sen "Zeehaenin poukamaksi". Kaksi retkikunnan antamaa nimeä Uuden-Seelannin pohjoisosan maamerkeille on edelleen käytössä: Cape Maria van Diemen ja Three Kings Islands. (Kap Pieter Boreelsin kapteeni James Cook nimesi Kap Egmontin uudelleen 125 vuotta myöhemmin).</w:t>
        <w:br/>
        <w:br/>
        <w:t xml:space="preserve">Paluumatka</w:t>
        <w:br/>
        <w:br/>
        <w:t xml:space="preserve">Tongatapu, Tongan pääsaari; Isaack Gilsemansin piirros</w:t>
        <w:br/>
        <w:br/>
        <w:t xml:space="preserve">Tongatapun lahti ja kaksi alusta; Isaack Gilsemansin piirros</w:t>
        <w:br/>
        <w:t xml:space="preserve">Matkalla takaisin Bataviaan Tasman törmäsi Tongan saaristoon 20. tammikuuta 1643. Fidžisaarten ohi kulkiessaan Tasmanin alukset olivat vähällä haaksirikkoutua Fidžiryhmän koillisosan vaarallisilla riutoilla. Hän kartoitti Vanua Levun itäkärjen ja Cikobia-i-Laun ennen kuin hän palasi takaisin avomerelle.</w:t>
        <w:br/>
        <w:br/>
        <w:t xml:space="preserve">Retkikunta kääntyi luoteeseen kohti Uutta-Guineaa ja saapui takaisin Bataviaan 15. kesäkuuta 1643.[14]</w:t>
        <w:br/>
        <w:br/>
        <w:t xml:space="preserve">Toinen suuri matka</w:t>
        <w:br/>
        <w:t xml:space="preserve">Tasman lähti Bataviasta 30. tammikuuta 1644 toiselle matkalleen kolmen aluksen (Limmen, Zeemeeuw ja hätäalus Braek) kanssa. Hän seurasi Uuden-Guinean etelärannikkoa itään yrittäen löytää kulkuväylän Uuden-Hollannin itäpuolelle. Hän ei kuitenkaan päässyt Uuden-Guinean ja Australian väliseen Torresin salmeen, mikä johtui todennäköisesti siitä, että lukuisat riutat ja saaret peittivät mahdolliset reitit, ja hän jatkoi matkaansa seuraamalla Carpentarianlahden rantaa länteen Australian pohjoisrannikkoa pitkin. Hän kartoitti Australian pohjoisrannikkoa ja teki havaintoja Uudesta Hollannista ja sen asukkaista.[31] Hän saapui takaisin Bataviaan elokuussa 1644.</w:t>
        <w:br/>
        <w:br/>
        <w:t xml:space="preserve"> Alankomaiden Itä-Intian komppanian näkökulmasta Tasmanin tutkimusmatkat olivat pettymys: hän ei ollut löytänyt lupaavaa aluetta kaupankäynnin kannalta eikä käyttökelpoista uutta laivareittiä. Vaikka Tasman otettiin kohteliaasti vastaan hänen palattuaan, yhtiö oli järkyttynyt siitä, että Tasman ei ollut tutkinut löytämiään maita täysin, ja päätti, että tuleville tutkimusmatkoille olisi valittava "sinnikkäämpi tutkimusmatkailija".[32] Yli vuosisataan, James Cookin aikakauteen asti, eurooppalaiset eivät käyneet Tasmaniassa ja Uudessa-Seelannissa; Australian mantereella vierailtiin, mutta yleensä vain sattumalta.</w:t>
        <w:br/>
        <w:br/>
        <w:t xml:space="preserve">Myöhempi elämä</w:t>
        <w:br/>
        <w:t xml:space="preserve">Abel Tasman nimitettiin 2. marraskuuta 1644 Batavian oikeusneuvoston jäseneksi. Hän matkusti Sumatralle vuonna 1646 ja elokuussa 1647 Siamiin (nykyiseen Thaimaahan) mukanaan yhtiön kirjeitä kuninkaalle. Toukokuussa 1648 hän johti Manilaan lähetettyä retkikuntaa, jonka tehtävänä oli yrittää pysäyttää ja ryöstää Amerikasta tulleet espanjalaiset hopealaivat, mutta hän ei onnistunut siinä, ja hän palasi Bataviaan tammikuussa 1649. Marraskuussa 1649 häntä syytettiin ja hänet todettiin syylliseksi siihen, että hän oli edellisenä vuonna hirttänyt yhden miehistään ilman oikeudenkäyntiä, hänet hyllytettiin komentajan virasta, hänet tuomittiin sakkoihin ja hänet velvoitettiin maksamaan korvauksia merimiehen sukulaisille. Tammikuun 5. päivänä 1651 hänet virallisesti palautettiin virkaansa ja hän vietti jäljellä olevat vuotensa Bataviassa. Hän oli hyvässä asemassa, sillä hän oli yksi kaupungin suurimmista maanomistajista. Hän kuoli Bataviassa 10. lokakuuta 1659, ja häntä jäivät eloon hänen toinen vaimonsa ja tytär hänen ensimmäisestä vaimostaan. Hänen omaisuutensa jaettiin hänen vaimonsa ja tyttärensä kesken.</w:t>
        <w:t xml:space="preserve">Testamentissaan (vuodelta 1657[33]) hän jätti 25 guldenia kylänsä Lutjegastin köyhille.[34]</w:t>
        <w:br/>
        <w:br/>
        <w:t xml:space="preserve">Vaikka Tasmanin luotsi Frans Visscher julkaisi vuonna 1642 Etelänmaan löytämistä koskevat muistelmat,[35] Tasmanin yksityiskohtainen päiväkirja julkaistiin vasta vuonna 1898.</w:t>
        <w:t xml:space="preserve">Osa hänen kartoistaan ja kartoistaan oli kuitenkin yleisessä käytössä, ja myöhemmät tutkimusmatkailijat käyttivät niitä.[31] Abel Tasmanin allekirjoittama päiväkirja vuoden 1642 matkasta on Alankomaiden kansallisarkistossa Haagissa.[36]</w:t>
        <w:br/>
        <w:br/>
        <w:t xml:space="preserve">Perintö</w:t>
        <w:br/>
        <w:t xml:space="preserve">Tasmanin kymmenen kuukauden mittaisella matkalla vuosina 1642-43 oli merkittäviä seurauksia. Kiertämällä Australian (vaikkakin kaukaa) Tasman osoitti, että pieni viides manner ei liittynyt mihinkään suurempaan kuudenteen mantereeseen, kuten pitkään kuviteltuun eteläiseen mantereeseen. Lisäksi monet eurooppalaiset kartografit tarttuivat Tasmanin ehdotukseen, jonka mukaan Uusi-Seelanti oli eteläisen mantereen länsipuolella, ja seuraavan vuosisadan ajan he kuvasivat Uuden-Seelannin asteittain Tierra del Fuegon ympärillä olevista vesistä nousevan Terra Australiksen länsirannikoksi. Tämä teoria kumottiin lopulta, kun kapteeni Cook kiersi Uuden-Seelannin vuonna 1769.</w:t>
        <w:br/>
        <w:br/>
        <w:t xml:space="preserve">Tasmanin mukaan on nimetty useita paikkoja, kuten:</w:t>
        <w:br/>
        <w:br/>
        <w:t xml:space="preserve">Tasmanian mukaan nimetty Australian saari ja osavaltio Tasmania, entinen Van Diemenin maa</w:t>
        <w:t xml:space="preserve">Siihen kuuluu muun muassa:</w:t>
        <w:br/>
        <w:t xml:space="preserve">Tasmanin niemimaa.</w:t>
        <w:br/>
        <w:t xml:space="preserve">Tasmanin silta.</w:t>
        <w:br/>
        <w:t xml:space="preserve">Tasman Highway.</w:t>
        <w:br/>
        <w:t xml:space="preserve">Tasmanin meri.</w:t>
        <w:br/>
        <w:br/>
        <w:t xml:space="preserve">Uudessa-Seelannissa:</w:t>
        <w:br/>
        <w:t xml:space="preserve">Tasmanin jäätikkö.</w:t>
        <w:br/>
        <w:t xml:space="preserve">Tasman Lake.</w:t>
        <w:br/>
        <w:t xml:space="preserve">Tasman River.</w:t>
        <w:br/>
        <w:t xml:space="preserve">Mount Tasman.</w:t>
        <w:br/>
        <w:t xml:space="preserve">Abel Tasmanin kansallispuisto.</w:t>
        <w:br/>
        <w:t xml:space="preserve">Tasman Bay / Te Tai-o-Aorere.</w:t>
        <w:br/>
        <w:t xml:space="preserve">Tasman District.</w:t>
        <w:br/>
        <w:t xml:space="preserve"> Abel Tasmanin muistomerkki.</w:t>
      </w:r>
    </w:p>
    <w:p>
      <w:r>
        <w:rPr>
          <w:b/>
        </w:rPr>
        <w:t xml:space="preserve">Vastaus</w:t>
      </w:r>
    </w:p>
    <w:p>
      <w:r>
        <w:t xml:space="preserve">Toki, tässä on tiivistelmä Abel Janszoon Tasmanista:</w:t>
        <w:br/>
        <w:br/>
        <w:t xml:space="preserve"> Abel Janszoon Tasman (hollanniksi: [ˈɑbəl ˈjɑnsoːn ˈtɑsmɑn]; 1603 - 10. lokakuuta 1659) oli hollantilainen merenkulkija ja tutkimusmatkailija, joka tunnetaan parhaiten vuosien 1642 ja 1644 matkoistaan Alankomaiden Itä-Intian komppanian (VOC) palveluksessa. VOC nimitti hänet tutkimaan eteläisen Tyynenmeren kartoittamattomia alueita, ja hän löysi Van Diemenin maan, Staten Landtin ja Nieuw Zeelandin. Saavutuksistaan huolimatta hänen retkikuntansa ei ollut täysin menestyksekäs, sillä Uuden-Seelannin Eteläsaarella kävi väkivaltainen yhteenotto māori-kansan kanssa. Siitä huolimatta hänen retkikuntansa tasoitti tietä eurooppalaisten jatkotutkimuksille ja Australian ja Uuden-Seelannin kolonisaatiolle. Abel Tasman syntyi noin vuonna 1603 Lutjegastissa, pienessä kylässä Groningenin maakunnassa Alankomaiden pohjoisosassa.</w:t>
        <w:br/>
        <w:br/>
        <w:t xml:space="preserve"> Hän palveli Alankomaiden Itä-Intian komppaniaa kuolemaansa asti vuonna 1659 ja jätti jälkeensä perinnön yhtenä aikansa suurimmista tutkimusmatkailijoista. Hän oli kihloissa 21-vuotiaan Jannetje Tjaersin kanssa, joka oli kotoisin Palmstraatista Jordaanin kaupunginosasta, ja osallistui matkalle Seramin saarelle. Hän oli vuonna 1639 Matthijs Quastin johtaman pohjoisen Tyynenmeren tutkimusretkikunnan apulaispäällikkö, joka saavutti Fort Zeelandian ja Deshiman.</w:t>
        <w:br/>
        <w:br/>
        <w:t xml:space="preserve"> Intioiden neuvosto lähetti Tasmanin ja Franchoijs Jacobszoon Visscherin tutkimusmatkalle tutkimaan Beachin maakuntia, jotka olivat näkyneet eurooppalaisilla kartoilla jo 1400-luvulta lähtien. Tasman yritti rantautua North Bayhin, mutta meri oli liian kova, joten hän kääntyi pois ja jatkoi mantereen metsästystä.</w:t>
        <w:br/>
        <w:t xml:space="preserve"> Tasman ja hänen miehistönsä havaitsivat Uuden-Seelannin luoteisrannikolla maata, jonka he nimesivät Staten Landtiksi kenraalivaltioiden kunniaksi. Tasmanin retkikunta kohtasi ryhmän māoreita, jotka hyökkäsivät neljän merimiehen kimppuun ja nimesivät alueen "Murderers' Bayksi".</w:t>
        <w:br/>
        <w:br/>
        <w:t xml:space="preserve"> Tasmanin toinen matka oli pettymys Alankomaiden Itä-Intian yhtiölle, joka päätti, että tuleville tutkimusmatkoille olisi valittava sinnikkäämpi tutkimusmatkailija. Tasmanin matka vuosina 1642-43 osoitti, että pieni viides manner ei liittynyt mihinkään suurempaan kuudenteen mantereeseen, ja eurooppalaiset kartografit tarttuivat hänen ehdotukseensa, jonka mukaan Uusi-Seelanti olisi tuon eteläisen mantereen länsipuolella.</w:t>
        <w:br/>
        <w:br/>
        <w:t xml:space="preserve"> Tasmanialaiset ovat nimenneet hänen mukaansa paikkoja, kuten Tasmanin niemimaan, Tasmanin valtatien, Tasmanin jäätikön, Tasman-järven, Tasman-vuoren ja Abel Tasmanin muistomerkin.</w:t>
      </w:r>
    </w:p>
    <w:p>
      <w:r>
        <w:rPr>
          <w:b/>
          <w:u w:val="single"/>
        </w:rPr>
        <w:t xml:space="preserve">Asiakirja 10592</w:t>
      </w:r>
    </w:p>
    <w:p>
      <w:r>
        <w:rPr>
          <w:b/>
        </w:rPr>
        <w:t xml:space="preserve">Ohjeet</w:t>
      </w:r>
    </w:p>
    <w:p>
      <w:r>
        <w:t xml:space="preserve">"Sosiaalisella etäisyydellä" tarkoitetaan turvallisen etäisyyden pitämistä</w:t>
      </w:r>
    </w:p>
    <w:p>
      <w:r>
        <w:rPr>
          <w:b/>
        </w:rPr>
        <w:t xml:space="preserve">Vastaus</w:t>
      </w:r>
    </w:p>
    <w:p>
      <w:r>
        <w:t xml:space="preserve">Noin 3-6 jalan etäisyydellä muista</w:t>
      </w:r>
    </w:p>
    <w:p>
      <w:r>
        <w:rPr>
          <w:b/>
          <w:u w:val="single"/>
        </w:rPr>
        <w:t xml:space="preserve">Asiakirja 10593</w:t>
      </w:r>
    </w:p>
    <w:p>
      <w:r>
        <w:rPr>
          <w:b/>
        </w:rPr>
        <w:t xml:space="preserve">Ohjeet</w:t>
      </w:r>
    </w:p>
    <w:p>
      <w:r>
        <w:t xml:space="preserve">Luettele joitakin aivotoimintaa parantavia pelejä.</w:t>
      </w:r>
    </w:p>
    <w:p>
      <w:r>
        <w:rPr>
          <w:b/>
        </w:rPr>
        <w:t xml:space="preserve">Vastaus</w:t>
      </w:r>
    </w:p>
    <w:p>
      <w:r>
        <w:t xml:space="preserve">Sudoku, Lumosity, ristisanatehtävät, Elevate, Peak, Happy Neuron, Braingle, Queendom...</w:t>
      </w:r>
    </w:p>
    <w:p>
      <w:r>
        <w:rPr>
          <w:b/>
          <w:u w:val="single"/>
        </w:rPr>
        <w:t xml:space="preserve">Asiakirja 10594</w:t>
      </w:r>
    </w:p>
    <w:p>
      <w:r>
        <w:rPr>
          <w:b/>
        </w:rPr>
        <w:t xml:space="preserve">Ohjeet</w:t>
      </w:r>
    </w:p>
    <w:p>
      <w:r>
        <w:t xml:space="preserve">Mikä osa historiaa kutsui Euroopan kulttuurisen, taiteellisen, poliittisen ja taloudellisen "uudestisyntymisen" kiihkeää ajanjaksoa keskiajan jälkeen?</w:t>
      </w:r>
    </w:p>
    <w:p>
      <w:r>
        <w:rPr>
          <w:b/>
        </w:rPr>
        <w:t xml:space="preserve">Vastaus</w:t>
      </w:r>
    </w:p>
    <w:p>
      <w:r>
        <w:t xml:space="preserve">Renessanssi</w:t>
      </w:r>
    </w:p>
    <w:p>
      <w:r>
        <w:rPr>
          <w:b/>
          <w:u w:val="single"/>
        </w:rPr>
        <w:t xml:space="preserve">Asiakirja 10595</w:t>
      </w:r>
    </w:p>
    <w:p>
      <w:r>
        <w:rPr>
          <w:b/>
        </w:rPr>
        <w:t xml:space="preserve">Ohjeet</w:t>
      </w:r>
    </w:p>
    <w:p>
      <w:r>
        <w:t xml:space="preserve">Luettele tämän tekstin perusteella luettelon avulla prosessit, joita käytetään puolijohdemateriaalien valmistamiseen integroituja piirejä varten.</w:t>
      </w:r>
    </w:p>
    <w:p>
      <w:r>
        <w:rPr>
          <w:b/>
        </w:rPr>
        <w:t xml:space="preserve">Konteksti</w:t>
      </w:r>
    </w:p>
    <w:p>
      <w:r>
        <w:t xml:space="preserve">Puolijohdemateriaalien valmistuksessa IC-piirejä varten käytetään erilaisia prosesseja. Yksi prosessi on terminen hapetus, jossa piin pinnalle muodostuu piidioksidia. Tätä käytetään portin eristeenä ja kenttäoksidina. Muita prosesseja ovat fotomaskit ja fotolitografia. Tällä prosessilla luodaan integroidun piirin piirikuviot.</w:t>
        <w:t xml:space="preserve">Ultraviolettivaloa käytetään yhdessä fotolakkauskerroksen kanssa kemiallisen muutoksen aikaansaamiseksi, joka luo piirin kuviot.[4]</w:t>
        <w:br/>
        <w:br/>
        <w:t xml:space="preserve">Seuraavaksi tarvitaan etsausprosessi. Nyt voidaan syövyttää se osa piistä, jota edellisen vaiheen fotoresistikerros ei peittänyt. Nykyisin tyypillisesti käytettyä pääprosessia kutsutaan plasmaetsaukseksi. Plasmasyövytyksessä käytetään yleensä matalapaineiseen kammioon pumpattua syövytyskaasua plasman luomiseksi. Yleinen syövytyskaasu on kloorifluorihiili, tai yleisemmin Freon. Katodin ja anodin välinen korkea radiotaajuusjännite luo plasman kammioon. Piikiekko sijaitsee katodin päällä, jolloin plasmasta vapautuvat positiivisesti varautuneet ionit osuvat siihen.</w:t>
        <w:t xml:space="preserve">Tuloksena on pii, joka syövytetään anisotrooppisesti.[1][4]</w:t>
        <w:br/>
        <w:br/>
        <w:t xml:space="preserve">Viimeistä prosessia kutsutaan diffuusioksi. Tämä on prosessi, joka antaa puolijohdemateriaalille sen halutut puolijohdeominaisuudet. Se tunnetaan myös nimellä doping. Prosessi tuo systeemiin epäpuhtaan atomin, joka luo p-n-liitoksen. Jotta epäpuhtaat atomit saadaan upotettua piikiekkoihin, kiekko asetetaan ensin 1 100 celsiusasteen kammioon. Atomit ruiskutetaan sinne ja ne diffundoituvat lopulta piihin. Kun prosessi on saatu päätökseen ja pii on saavuttanut huoneenlämpötilan, dopingprosessi on valmis ja puolijohdemateriaali on valmis käytettäväksi integroidussa piirissä[1][4].</w:t>
      </w:r>
    </w:p>
    <w:p>
      <w:r>
        <w:rPr>
          <w:b/>
        </w:rPr>
        <w:t xml:space="preserve">Vastaus</w:t>
      </w:r>
    </w:p>
    <w:p>
      <w:r>
        <w:t xml:space="preserve">-Lämpöhapetus</w:t>
        <w:br/>
        <w:t xml:space="preserve">-Fotomaskit/fotolitografia</w:t>
        <w:br/>
        <w:t xml:space="preserve">-Etsaus (lähinnä plasmaetsaus)</w:t>
        <w:br/>
        <w:t xml:space="preserve">-Diffuusio/doping</w:t>
      </w:r>
    </w:p>
    <w:p>
      <w:r>
        <w:rPr>
          <w:b/>
          <w:u w:val="single"/>
        </w:rPr>
        <w:t xml:space="preserve">Asiakirja 10596</w:t>
      </w:r>
    </w:p>
    <w:p>
      <w:r>
        <w:rPr>
          <w:b/>
        </w:rPr>
        <w:t xml:space="preserve">Ohjeet</w:t>
      </w:r>
    </w:p>
    <w:p>
      <w:r>
        <w:t xml:space="preserve">Luokittele ne positiivisiin tai negatiivisiin arvosteluihin: "Mielenkiintoinen konsepti, mutta toteutus jätti toivomisen varaa", "Olisin pitänyt siitä, mutta päähenkilö oli täysin 1D", "Yksi parhaista kauhukirjoista, joita olen lukenut vuosiin", "Katsoisin sen uudelleen"</w:t>
      </w:r>
    </w:p>
    <w:p>
      <w:r>
        <w:rPr>
          <w:b/>
        </w:rPr>
        <w:t xml:space="preserve">Vastaus</w:t>
      </w:r>
    </w:p>
    <w:p>
      <w:r>
        <w:t xml:space="preserve">"Mielenkiintoinen konsepti, mutta toteutus jätti toivomisen varaa": negatiivinen, "Olisin pitänyt siitä, mutta päähenkilö oli täysin 1D": negatiivinen, "Yksi parhaista kauhukirjoista, joita olen lukenut vuosiin": positiivinen, "Katsoisin sen uudelleen": positiivinen</w:t>
      </w:r>
    </w:p>
    <w:p>
      <w:r>
        <w:rPr>
          <w:b/>
          <w:u w:val="single"/>
        </w:rPr>
        <w:t xml:space="preserve">Asiakirja 10597</w:t>
      </w:r>
    </w:p>
    <w:p>
      <w:r>
        <w:rPr>
          <w:b/>
        </w:rPr>
        <w:t xml:space="preserve">Ohjeet</w:t>
      </w:r>
    </w:p>
    <w:p>
      <w:r>
        <w:t xml:space="preserve">Anna minulle luettelo Masters-turnauksen voittajista viimeisen vuosikymmenen ajalta.</w:t>
      </w:r>
    </w:p>
    <w:p>
      <w:r>
        <w:rPr>
          <w:b/>
        </w:rPr>
        <w:t xml:space="preserve">Vastaus</w:t>
      </w:r>
    </w:p>
    <w:p>
      <w:r>
        <w:t xml:space="preserve">Masters-turnauksen voittajat vuodesta 2013 lähtien ovat olleet: Vuonna 2022 - Scottie Scheffler; 2021 - Hideki Matsuyama; 2020 - Dustin Johnson; 2019 - Tiger Woods; 2018 - Patrick Reed; 2017 - Sergio Garcia; 2016 - Danny Willett; 2015 - Jordan Spieth; 2014 - Bubba Watson; 2013 - Adam Scott. Joka vuosi Masters-turnauksen voittajalle lahjoitetaan tunnetusti vihreä illallistakki.</w:t>
      </w:r>
    </w:p>
    <w:p>
      <w:r>
        <w:rPr>
          <w:b/>
          <w:u w:val="single"/>
        </w:rPr>
        <w:t xml:space="preserve">Asiakirja 10598</w:t>
      </w:r>
    </w:p>
    <w:p>
      <w:r>
        <w:rPr>
          <w:b/>
        </w:rPr>
        <w:t xml:space="preserve">Ohjeet</w:t>
      </w:r>
    </w:p>
    <w:p>
      <w:r>
        <w:t xml:space="preserve">Ideoita siitä, miten parantaa koirani punaiset tassut.</w:t>
      </w:r>
    </w:p>
    <w:p>
      <w:r>
        <w:rPr>
          <w:b/>
        </w:rPr>
        <w:t xml:space="preserve">Vastaus</w:t>
      </w:r>
    </w:p>
    <w:p>
      <w:r>
        <w:t xml:space="preserve">Lepää koirasi.</w:t>
        <w:br/>
        <w:t xml:space="preserve"> Tarkasta koiran tassut vammojen varalta.</w:t>
        <w:br/>
        <w:t xml:space="preserve"> Käsittele koiran tassuja antibioottiliuoksella tai sienilääkkeellä.</w:t>
        <w:br/>
        <w:t xml:space="preserve"> Ota huomioon koirasi ruokavalio ja mahdolliset ruoka-aineallergiat.</w:t>
        <w:br/>
        <w:t xml:space="preserve"> Tarkasta koirasi tavallinen fyysinen ympäristö mahdollisten allergia- tai vammalähteiden varalta.</w:t>
        <w:br/>
        <w:t xml:space="preserve"> Anna eläinlääkärin tarkastaa koirasi tassut.</w:t>
        <w:br/>
        <w:t xml:space="preserve"> Harkitse sellaisen laitteen käyttöä, joka estää koiraa nuolemasta tassujaan, kunnes sairaus häviää.</w:t>
      </w:r>
    </w:p>
    <w:p>
      <w:r>
        <w:rPr>
          <w:b/>
          <w:u w:val="single"/>
        </w:rPr>
        <w:t xml:space="preserve">Asiakirja 10599</w:t>
      </w:r>
    </w:p>
    <w:p>
      <w:r>
        <w:rPr>
          <w:b/>
        </w:rPr>
        <w:t xml:space="preserve">Ohjeet</w:t>
      </w:r>
    </w:p>
    <w:p>
      <w:r>
        <w:t xml:space="preserve">Tee minulle lista kaikista eri tavoista, joilla voisin kertoa siskolleni äskettäisestä lomasta.</w:t>
      </w:r>
    </w:p>
    <w:p>
      <w:r>
        <w:rPr>
          <w:b/>
        </w:rPr>
        <w:t xml:space="preserve">Vastaus</w:t>
      </w:r>
    </w:p>
    <w:p>
      <w:r>
        <w:t xml:space="preserve">Voit kertoa hänelle lomastasi kirjoittamalla kirjeen, lähettämällä postikortin, lähettämällä sähköpostia, soittamalla hänelle, lähettämällä tekstiviestin tai käymällä hänen luonaan.</w:t>
      </w:r>
    </w:p>
    <w:p>
      <w:r>
        <w:rPr>
          <w:b/>
          <w:u w:val="single"/>
        </w:rPr>
        <w:t xml:space="preserve">Asiakirja 10600</w:t>
      </w:r>
    </w:p>
    <w:p>
      <w:r>
        <w:rPr>
          <w:b/>
        </w:rPr>
        <w:t xml:space="preserve">Ohjeet</w:t>
      </w:r>
    </w:p>
    <w:p>
      <w:r>
        <w:t xml:space="preserve">Kerro minulle, mihin Sean Dunphy on haudattu.</w:t>
      </w:r>
    </w:p>
    <w:p>
      <w:r>
        <w:rPr>
          <w:b/>
        </w:rPr>
        <w:t xml:space="preserve">Konteksti</w:t>
      </w:r>
    </w:p>
    <w:p>
      <w:r>
        <w:t xml:space="preserve">Sean Dunphy (30. marraskuuta 1937 - 17. toukokuuta 2011) oli irlantilainen laulaja, joka edusti Irlantia vuoden 1967 Eurovision laulukilpailussa ja sijoittui toiseksi kappaleellaan "If I Could Choose".</w:t>
        <w:t xml:space="preserve">Hän oli myös ensimmäinen irlantilainen laulaja, joka levytti Nashvillessä.[1]</w:t>
        <w:br/>
        <w:br/>
        <w:t xml:space="preserve">Ura</w:t>
        <w:br/>
        <w:t xml:space="preserve">Dublinin Whitehallissa syntynyt Dunphy tuli kotimaassaan tunnetuksi trumpetisti Earl Gillin johtaman showbändin The Hoedownersin laulajana.[2] Vuosina 1966-1973 Sean Dunphyn ja The Hoedownersin neljätoista singleä nousi Irlannin listoille, joista kaksi ykkössijaa vuonna 1969: "Lonely Woods of Upton" ja "When The Fields Were White With Daisies". 1970-luvun lopulla Dunphy sai sooloartistina kaksi uutta hittiä.</w:t>
        <w:br/>
        <w:br/>
        <w:t xml:space="preserve">Huolimatta nelinkertaisesta sydämen ohitusleikkauksesta vuonna 2007 Sean Dunphy jatkoi live-esiintymisiä.[3] Maaliskuussa 2009 hän lauloi monia suurimpia hittejään kertaluonteisessa konsertissa Dublinin National Concert Hallissa.[4] Hänen viimeinen julkinen esiintymisensä oli hyväntekeväisyystapahtumassa vuorokautta ennen kuolemaansa.[5]</w:t>
        <w:br/>
        <w:br/>
        <w:t xml:space="preserve">Dunphy kuoli kotonaan Baldoylessa, Dublinin kreivikunnassa, ja hänet on haudattu Greenoguen hautausmaalle Ashbournessa, Meathin kreivikunnassa.[6]</w:t>
        <w:br/>
        <w:br/>
        <w:t xml:space="preserve">Sean Dunphyllä ja hänen vaimollaan Lilyllä oli neljä lasta. Hänen poikansa Brian on irlantilaisen The High Kings -yhtyeen jäsen[5].</w:t>
      </w:r>
    </w:p>
    <w:p>
      <w:r>
        <w:rPr>
          <w:b/>
        </w:rPr>
        <w:t xml:space="preserve">Vastaus</w:t>
      </w:r>
    </w:p>
    <w:p>
      <w:r>
        <w:t xml:space="preserve">Sean Dunphy on haudattu Greenoguen hautausmaalle Ashbourneen, Meathin kreivikuntaan.</w:t>
      </w:r>
    </w:p>
    <w:p>
      <w:r>
        <w:rPr>
          <w:b/>
          <w:u w:val="single"/>
        </w:rPr>
        <w:t xml:space="preserve">Asiakirja 10601</w:t>
      </w:r>
    </w:p>
    <w:p>
      <w:r>
        <w:rPr>
          <w:b/>
        </w:rPr>
        <w:t xml:space="preserve">Ohjeet</w:t>
      </w:r>
    </w:p>
    <w:p>
      <w:r>
        <w:t xml:space="preserve">Mitä komponentteja tarvitset tietokoneen rakentamiseen?</w:t>
      </w:r>
    </w:p>
    <w:p>
      <w:r>
        <w:rPr>
          <w:b/>
        </w:rPr>
        <w:t xml:space="preserve">Vastaus</w:t>
      </w:r>
    </w:p>
    <w:p>
      <w:r>
        <w:t xml:space="preserve">Tarvitset tietokoneen rakentamiseen ainakin seuraavat komponentit:</w:t>
        <w:br/>
        <w:br/>
        <w:t xml:space="preserve">* Emolevy</w:t>
        <w:br/>
        <w:t xml:space="preserve">* Prosessori (CPU)</w:t>
        <w:br/>
        <w:t xml:space="preserve">* Tallennustila (kiintolevy tai SSD)</w:t>
        <w:br/>
        <w:t xml:space="preserve">* Muisti (RAM)</w:t>
        <w:br/>
        <w:t xml:space="preserve">* Kotelo</w:t>
        <w:br/>
        <w:t xml:space="preserve">* CPU-tuulettimet/jäähdytysyksikkö</w:t>
        <w:br/>
        <w:t xml:space="preserve">* Virtalähde</w:t>
        <w:br/>
        <w:t xml:space="preserve">* Näytönohjain (valinnaisesti)</w:t>
      </w:r>
    </w:p>
    <w:p>
      <w:r>
        <w:rPr>
          <w:b/>
          <w:u w:val="single"/>
        </w:rPr>
        <w:t xml:space="preserve">Asiakirja 10602</w:t>
      </w:r>
    </w:p>
    <w:p>
      <w:r>
        <w:rPr>
          <w:b/>
        </w:rPr>
        <w:t xml:space="preserve">Ohjeet</w:t>
      </w:r>
    </w:p>
    <w:p>
      <w:r>
        <w:t xml:space="preserve">Mitä ovat lämpösokkiproteiinit?</w:t>
      </w:r>
    </w:p>
    <w:p>
      <w:r>
        <w:rPr>
          <w:b/>
        </w:rPr>
        <w:t xml:space="preserve">Konteksti</w:t>
      </w:r>
    </w:p>
    <w:p>
      <w:r>
        <w:t xml:space="preserve">Lämpösokkiproteiinit (Heat shock proteins, HSP) ovat proteiiniperhe, jota solut tuottavat vasteena stressiolosuhteille altistumiseen. Ne kuvattiin ensimmäisen kerran lämpöshokin yhteydessä[1], mutta nykyään tiedetään, että ne ilmentyvät myös muiden stressitilanteiden yhteydessä, kuten altistuessaan kylmälle[2], UV-valolle[3] ja haavojen paranemisen tai kudosten uudelleenmuodostuksen aikana[4]. Monet tämän ryhmän jäsenet suorittavat chaperonitoimintoja stabiloimalla uusia proteiineja oikean laskostumisen varmistamiseksi tai auttamalla solustressin vaurioittamien proteiinien uudelleen laskostumisessa[5]. Lämpösokkiproteiinien dramaattinen ylössäätely on keskeinen osa lämpösokkivastetta, ja sen indusoi ensisijaisesti lämpösokkitekijä (HSF)[6].[7] HSP:tä esiintyy käytännössä kaikissa elävissä organismeissa bakteereista ihmisiin.</w:t>
      </w:r>
    </w:p>
    <w:p>
      <w:r>
        <w:rPr>
          <w:b/>
        </w:rPr>
        <w:t xml:space="preserve">Vastaus</w:t>
      </w:r>
    </w:p>
    <w:p>
      <w:r>
        <w:t xml:space="preserve">Lämpösokkiproteiinit (Heat shock proteins, HSP) ovat proteiiniperhe, jota solut tuottavat vasteena stressiolosuhteille altistumiseen.</w:t>
      </w:r>
    </w:p>
    <w:p>
      <w:r>
        <w:rPr>
          <w:b/>
          <w:u w:val="single"/>
        </w:rPr>
        <w:t xml:space="preserve">Asiakirja 10603</w:t>
      </w:r>
    </w:p>
    <w:p>
      <w:r>
        <w:rPr>
          <w:b/>
        </w:rPr>
        <w:t xml:space="preserve">Ohjeet</w:t>
      </w:r>
    </w:p>
    <w:p>
      <w:r>
        <w:t xml:space="preserve">Kerro minulle, ovatko nämä metalleja vai epämetalleja: Natrium, Helium, Alumiini, Kloori, Kulta.</w:t>
      </w:r>
    </w:p>
    <w:p>
      <w:r>
        <w:rPr>
          <w:b/>
        </w:rPr>
        <w:t xml:space="preserve">Vastaus</w:t>
      </w:r>
    </w:p>
    <w:p>
      <w:r>
        <w:t xml:space="preserve">Metallit:</w:t>
        <w:br/>
        <w:t xml:space="preserve"> Muut kuin metallit:</w:t>
        <w:t xml:space="preserve">Natrium, alumiini, kulta</w:t>
        <w:t xml:space="preserve"> Kloori, helium</w:t>
      </w:r>
    </w:p>
    <w:p>
      <w:r>
        <w:rPr>
          <w:b/>
          <w:u w:val="single"/>
        </w:rPr>
        <w:t xml:space="preserve">Asiakirja 10604</w:t>
      </w:r>
    </w:p>
    <w:p>
      <w:r>
        <w:rPr>
          <w:b/>
        </w:rPr>
        <w:t xml:space="preserve">Ohjeet</w:t>
      </w:r>
    </w:p>
    <w:p>
      <w:r>
        <w:t xml:space="preserve">Mikä on Kiinan viimeinen dynastia?</w:t>
      </w:r>
    </w:p>
    <w:p>
      <w:r>
        <w:rPr>
          <w:b/>
        </w:rPr>
        <w:t xml:space="preserve">Vastaus</w:t>
      </w:r>
    </w:p>
    <w:p>
      <w:r>
        <w:t xml:space="preserve">Qing-dynastia</w:t>
      </w:r>
    </w:p>
    <w:p>
      <w:r>
        <w:rPr>
          <w:b/>
          <w:u w:val="single"/>
        </w:rPr>
        <w:t xml:space="preserve">Asiakirja 10605</w:t>
      </w:r>
    </w:p>
    <w:p>
      <w:r>
        <w:rPr>
          <w:b/>
        </w:rPr>
        <w:t xml:space="preserve">Ohjeet</w:t>
      </w:r>
    </w:p>
    <w:p>
      <w:r>
        <w:t xml:space="preserve">Miksi jalkapallo on niin suosittua?</w:t>
      </w:r>
    </w:p>
    <w:p>
      <w:r>
        <w:rPr>
          <w:b/>
        </w:rPr>
        <w:t xml:space="preserve">Vastaus</w:t>
      </w:r>
    </w:p>
    <w:p>
      <w:r>
        <w:t xml:space="preserve">Jalkapalloa eli jalkapalloa pelataan maailman joka kolkassa, maailmanluokan kentillä ja pikkukaduilla. Pelaamiseen tarvitaan vain pyöreä pallo ja maalimerkkejä. Samaa ei voi sanoa muista urheilulajeista, jotka vaativat yleensä erikoisvarusteita tai -paikkoja. Tämän saavutettavuuden ansiosta maailmassa on nähty monia suuria jalkapallolahjakkuuksia erilaisista sosioekonomisista taustoista ja kansakunnista.</w:t>
        <w:br/>
        <w:br/>
        <w:t xml:space="preserve"> Kyseessä on joukkuepohjainen urheilulaji, joka on uskomattoman arvaamaton. Ironista kyllä, altavastaajat ovat usein voittaneet uhmaten. Jalkapalloa on kaunis katsella, sillä yksilöllisen taidon tai joukkuepelin hetket voivat muuttaa pelin lopputuloksen täysin.</w:t>
        <w:br/>
        <w:br/>
        <w:t xml:space="preserve"> Jalkapallo on näiden ja monien muiden syiden vuoksi maailman suosituin urheilulaji, ja sitä kutsutaan yleisesti "kauniiksi peliksi".</w:t>
      </w:r>
    </w:p>
    <w:p>
      <w:r>
        <w:rPr>
          <w:b/>
          <w:u w:val="single"/>
        </w:rPr>
        <w:t xml:space="preserve">Asiakirja 10606</w:t>
      </w:r>
    </w:p>
    <w:p>
      <w:r>
        <w:rPr>
          <w:b/>
        </w:rPr>
        <w:t xml:space="preserve">Ohjeet</w:t>
      </w:r>
    </w:p>
    <w:p>
      <w:r>
        <w:t xml:space="preserve">Mikä on Molukkien riippupapukaija?</w:t>
      </w:r>
    </w:p>
    <w:p>
      <w:r>
        <w:rPr>
          <w:b/>
        </w:rPr>
        <w:t xml:space="preserve">Konteksti</w:t>
      </w:r>
    </w:p>
    <w:p>
      <w:r>
        <w:t xml:space="preserve">Molukkapapukaija (Loriculus amabilis) on papukaijalaji Psittaculidae-heimoon kuuluva papukaijalaji. Se on kotoperäinen metsissä ja lähiympäristöissä Halmaheralla, Bacanissa ja Morotaissa Indonesiassa. Se on joskus sisältänyt Sulan riippupapukaijan alalajina, mutta näitä kahta käsitellään yhä useammin erillisinä lajeina niiden selvien höyhen- ja kokoerojen perusteella (Molukkien riippupapukaija on 11 cm ja Sulan riippupapukaija 14 cm)[2].</w:t>
      </w:r>
    </w:p>
    <w:p>
      <w:r>
        <w:rPr>
          <w:b/>
        </w:rPr>
        <w:t xml:space="preserve">Vastaus</w:t>
      </w:r>
    </w:p>
    <w:p>
      <w:r>
        <w:t xml:space="preserve">Molukkapapukaija on papukaijalaji Psittaculidae-heimoon kuuluva papukaijalaji. Se on kotoperäinen metsissä ja lähiympäristöissä Halmaheralla, Bacanissa ja Morotaissa Indonesiassa.</w:t>
      </w:r>
    </w:p>
    <w:p>
      <w:r>
        <w:rPr>
          <w:b/>
          <w:u w:val="single"/>
        </w:rPr>
        <w:t xml:space="preserve">Asiakirja 10607</w:t>
      </w:r>
    </w:p>
    <w:p>
      <w:r>
        <w:rPr>
          <w:b/>
        </w:rPr>
        <w:t xml:space="preserve">Ohjeet</w:t>
      </w:r>
    </w:p>
    <w:p>
      <w:r>
        <w:t xml:space="preserve">Oletko menossa kävelylle tänään?</w:t>
      </w:r>
    </w:p>
    <w:p>
      <w:r>
        <w:rPr>
          <w:b/>
        </w:rPr>
        <w:t xml:space="preserve">Vastaus</w:t>
      </w:r>
    </w:p>
    <w:p>
      <w:r>
        <w:t xml:space="preserve">Tänään menen ehdottomasti kävelylle, sää on upea! Viimeiset sadepäivät eivät ole olleet parhaita, mutta nyt olen virkeä, joten kotiin jääminen olisi turhaa.</w:t>
      </w:r>
    </w:p>
    <w:p>
      <w:r>
        <w:rPr>
          <w:b/>
          <w:u w:val="single"/>
        </w:rPr>
        <w:t xml:space="preserve">Asiakirja 10608</w:t>
      </w:r>
    </w:p>
    <w:p>
      <w:r>
        <w:rPr>
          <w:b/>
        </w:rPr>
        <w:t xml:space="preserve">Ohjeet</w:t>
      </w:r>
    </w:p>
    <w:p>
      <w:r>
        <w:t xml:space="preserve">Poimi annetusta tekstistä Marsin kuiden/luonnollisten satelliittien nimet.</w:t>
      </w:r>
    </w:p>
    <w:p>
      <w:r>
        <w:rPr>
          <w:b/>
        </w:rPr>
        <w:t xml:space="preserve">Konteksti</w:t>
      </w:r>
    </w:p>
    <w:p>
      <w:r>
        <w:t xml:space="preserve">Mars (1,382-1,666 AU (206,7-249,2 miljoonaa kilometriä) Auringosta) on pienempi kuin Maa ja Venus (0,107 MEarth). Sen ilmakehä koostuu enimmäkseen hiilidioksidista, ja sen pintapaine on 6,1 millibaaria (0,088 psi; 0,18 inHg); se on noin 0,6 prosenttia Maan ilmakehän paineesta, mutta se riittää sääilmiöiden ylläpitämiseen.[106] Sen pinta, joka on täynnä tulivuoria, kuten Olympus Mons, ja repeämälaaksoja, kuten Valles Marineris, osoittaa geologista aktiivisuutta, joka on saattanut jatkua vielä 2 miljoonaa vuotta sitten.[107] Sen punainen väri johtuu sen maaperässä olevasta rautaoksidista (ruosteesta).[108] Marsilla on kaksi pientä luonnollista satelliittia (Deimos ja Phobos), joiden uskotaan olevan joko vangittuja asteroideja[109] tai Marsin historian alkuvaiheessa tapahtuneen massiivisen törmäyksen aiheuttamia jäänteitä.</w:t>
      </w:r>
    </w:p>
    <w:p>
      <w:r>
        <w:rPr>
          <w:b/>
        </w:rPr>
        <w:t xml:space="preserve">Vastaus</w:t>
      </w:r>
    </w:p>
    <w:p>
      <w:r>
        <w:t xml:space="preserve">Marsilla on kaksi kuuta/luonnollista satelliittia : Deimos ja Phobos</w:t>
      </w:r>
    </w:p>
    <w:p>
      <w:r>
        <w:rPr>
          <w:b/>
          <w:u w:val="single"/>
        </w:rPr>
        <w:t xml:space="preserve">Asiakirja 10609</w:t>
      </w:r>
    </w:p>
    <w:p>
      <w:r>
        <w:rPr>
          <w:b/>
        </w:rPr>
        <w:t xml:space="preserve">Ohjeet</w:t>
      </w:r>
    </w:p>
    <w:p>
      <w:r>
        <w:t xml:space="preserve">Miten saada ruokalaji sakeaksi nopeasti ilman kerman tai tärkkelyksen lisäämistä?</w:t>
      </w:r>
    </w:p>
    <w:p>
      <w:r>
        <w:rPr>
          <w:b/>
        </w:rPr>
        <w:t xml:space="preserve">Vastaus</w:t>
      </w:r>
    </w:p>
    <w:p>
      <w:r>
        <w:t xml:space="preserve">Kaikki pitävät siitä, että ruoka on paksua ja kermaista. Esimerkiksi perunoita ja currymausteita sisältävät kikherneet voivat keitettyinä olla samana päivänä vetisiä. Jotta siitä tulisi paksua, ota keitettyjä kikherneitä, laita ne myllyyn ja lisää sekaan.</w:t>
        <w:br/>
        <w:br/>
        <w:t xml:space="preserve"> Joten yksinkertainen asnwer käyttää sakeuttamisaineesi voi tulla samasta ruokalajista, jonka aiot valmistaa.</w:t>
      </w:r>
    </w:p>
    <w:p>
      <w:r>
        <w:rPr>
          <w:b/>
          <w:u w:val="single"/>
        </w:rPr>
        <w:t xml:space="preserve">Asiakirja 10610</w:t>
      </w:r>
    </w:p>
    <w:p>
      <w:r>
        <w:rPr>
          <w:b/>
        </w:rPr>
        <w:t xml:space="preserve">Ohjeet</w:t>
      </w:r>
    </w:p>
    <w:p>
      <w:r>
        <w:t xml:space="preserve">Anna minulle luettelo 1800-luvun tieteenfilosofeista...</w:t>
      </w:r>
    </w:p>
    <w:p>
      <w:r>
        <w:rPr>
          <w:b/>
        </w:rPr>
        <w:t xml:space="preserve">Vastaus</w:t>
      </w:r>
    </w:p>
    <w:p>
      <w:r>
        <w:t xml:space="preserve">Tässä on luettelo 1800-luvun tieteenfilosofeista:</w:t>
        <w:br/>
        <w:br/>
        <w:t xml:space="preserve">- Auguste Comte</w:t>
        <w:br/>
        <w:t xml:space="preserve">- William Whewell</w:t>
        <w:br/>
        <w:t xml:space="preserve">- George Henry Lewes</w:t>
        <w:br/>
        <w:t xml:space="preserve">- William Stanley Jevons</w:t>
        <w:br/>
        <w:t xml:space="preserve">- Ernst Mach</w:t>
        <w:br/>
        <w:t xml:space="preserve">- Charles Sanders Peirce</w:t>
        <w:br/>
        <w:t xml:space="preserve">- Edmund Husserl</w:t>
        <w:br/>
        <w:t xml:space="preserve">- Frederich Engels</w:t>
      </w:r>
    </w:p>
    <w:p>
      <w:r>
        <w:rPr>
          <w:b/>
          <w:u w:val="single"/>
        </w:rPr>
        <w:t xml:space="preserve">Asiakirja 10611</w:t>
      </w:r>
    </w:p>
    <w:p>
      <w:r>
        <w:rPr>
          <w:b/>
        </w:rPr>
        <w:t xml:space="preserve">Ohjeet</w:t>
      </w:r>
    </w:p>
    <w:p>
      <w:r>
        <w:t xml:space="preserve">Kirjoita Babalukun saamat palkinnot ylös. Luettele tulokset pilkulla erotetussa muodossa.</w:t>
      </w:r>
    </w:p>
    <w:p>
      <w:r>
        <w:rPr>
          <w:b/>
        </w:rPr>
        <w:t xml:space="preserve">Konteksti</w:t>
      </w:r>
    </w:p>
    <w:p>
      <w:r>
        <w:t xml:space="preserve">Babaluku, syntymänimeltään Silas Babaluku Balabyekkubo, on ugandalainen räppäri, muusikko, tuottaja, yhteisöllinen nuorisoaktivisti ja sosiaalinen yrittäjä, joka räppää Lugandan kielellä. Hän on Bataka Squadin jäsen.[1][2] Hän on "Bavubuka Foundationin perustaja, joka antaa nuorille johtamistaitoja". Hän on yksi Lugaflow'n eli Lugandankielisen rap-musiikin pioneereista[3].[4] Häntä esiteltiin vuonna 2008 dokumenttielokuvassa "Diamonds in the Rough: A Ugandan Hip-hop Revolution", joka käsitteli hänen matkaansa Ugandassa toimivan miehistönsä alkutaipaleelta esiintymiseen festivaaleilla Yhdysvalloissa.[4]Varhainen elämä ja koulutusBababuluku syntyi Kampalassa, Ugandassa vuonna 1979. Hän on edesmenneen pastori Deo Balabaekubon ja rouva Christine Balabyekubon kahdeksasta lapsesta ensimmäisenä syntynyt.[5] Hän kävi Emen Memorial- ja Molly and Paul Primary -kouluja Makindyessä ja lähti lopulta Kanadaan ollessaan 12-vuotias. Hän on valmistunut äänitekniikan insinööriksi British Columbian akatemiasta Vancouverista.[6]MusiikkiBabaluku aloitti musiikkiuransa vuonna 1994. Hän on yksi Lugaflow'n, joka on Lugandan kielistä räppiä, pioneereista. Hänellä on useita palkintoja, kuten Pearl of Africa -palkinto parhaasta hip hop -singlestä ja Buzz Teen Awards -palkinto parhaasta hip hop -artistista. Dokumenttielokuva "Diamonds in the Rough", jossa hän esiintyi, voitti Dances With Films -festivaalin yleisöpalkinnon ja Peace on Earth -elokuvafestivaalin parhaan dokumenttielokuvan palkinnon. Vuonna 2010 Babaluku sai Ugandan Cultural Associationin tunnustuksen erinomaisuudestaan ja hänet valittiin myös Words Beats &amp; Life Remix Teach-In Awards -kilpailun vuoden edelläkävijäksi[7].</w:t>
      </w:r>
    </w:p>
    <w:p>
      <w:r>
        <w:rPr>
          <w:b/>
        </w:rPr>
        <w:t xml:space="preserve">Vastaus</w:t>
      </w:r>
    </w:p>
    <w:p>
      <w:r>
        <w:t xml:space="preserve">Pearl of Africa Award, Buzz Teen Awards, Audience Choice Award at Dances With Films Festival, Best Feature Documentary at Peace on Earth Film Festival, Ugandan Cultural Associationin palkitsema huippuosaamisestaan, Words Beats &amp; Life Remix Teach-In Awards valitsi vuoden edelläkävijäksi.</w:t>
      </w:r>
    </w:p>
    <w:p>
      <w:r>
        <w:rPr>
          <w:b/>
          <w:u w:val="single"/>
        </w:rPr>
        <w:t xml:space="preserve">Asiakirja 10612</w:t>
      </w:r>
    </w:p>
    <w:p>
      <w:r>
        <w:rPr>
          <w:b/>
        </w:rPr>
        <w:t xml:space="preserve">Ohjeet</w:t>
      </w:r>
    </w:p>
    <w:p>
      <w:r>
        <w:t xml:space="preserve">Anna minulle hauska fakta</w:t>
      </w:r>
    </w:p>
    <w:p>
      <w:r>
        <w:rPr>
          <w:b/>
        </w:rPr>
        <w:t xml:space="preserve">Vastaus</w:t>
      </w:r>
    </w:p>
    <w:p>
      <w:r>
        <w:t xml:space="preserve">Elinluovuttajaksi ryhtyminen vaatii rohkeutta.</w:t>
      </w:r>
    </w:p>
    <w:p>
      <w:r>
        <w:rPr>
          <w:b/>
          <w:u w:val="single"/>
        </w:rPr>
        <w:t xml:space="preserve">Asiakirja 10613</w:t>
      </w:r>
    </w:p>
    <w:p>
      <w:r>
        <w:rPr>
          <w:b/>
        </w:rPr>
        <w:t xml:space="preserve">Ohjeet</w:t>
      </w:r>
    </w:p>
    <w:p>
      <w:r>
        <w:t xml:space="preserve">Mitä pitkät hiukset kertovat naisesta?</w:t>
      </w:r>
    </w:p>
    <w:p>
      <w:r>
        <w:rPr>
          <w:b/>
        </w:rPr>
        <w:t xml:space="preserve">Vastaus</w:t>
      </w:r>
    </w:p>
    <w:p>
      <w:r>
        <w:t xml:space="preserve">Tutkimuksessa havaittiin, että ihmiset pitivät pitkät ja lyhyet hiukset omaavia naisia yhtä itsevarmoina ja itsenäisinä, vaikka pitkätukkaisia naisia pidettiin naisellisempina. Luulisi, että pitkätukkaiset naiset koetaan loogisesti naisellisiksi ominaisuuksiksi, jotka olemme perinteisesti yhdistäneet naiseuteen - passiivisuus, empaattisuus</w:t>
      </w:r>
    </w:p>
    <w:p>
      <w:r>
        <w:rPr>
          <w:b/>
          <w:u w:val="single"/>
        </w:rPr>
        <w:t xml:space="preserve">Asiakirja 10614</w:t>
      </w:r>
    </w:p>
    <w:p>
      <w:r>
        <w:rPr>
          <w:b/>
        </w:rPr>
        <w:t xml:space="preserve">Ohjeet</w:t>
      </w:r>
    </w:p>
    <w:p>
      <w:r>
        <w:t xml:space="preserve">K: Parantaako Miracle Mineral Solution (MMS) COVID-19:n?</w:t>
      </w:r>
    </w:p>
    <w:p>
      <w:r>
        <w:rPr>
          <w:b/>
        </w:rPr>
        <w:t xml:space="preserve">Vastaus</w:t>
      </w:r>
    </w:p>
    <w:p>
      <w:r>
        <w:t xml:space="preserve">V: Ei. Miracle Mineral Solution ei paranna COVID-19:tä, eikä FDA ole hyväksynyt sitä mihinkään käyttöön. Ohjeen mukaisesti sekoitettuna liuos muodostaa teollista valkaisuainetta, joka voi aiheuttaa vakavia ja mahdollisesti hengenvaarallisia sivuvaikutuksia. FDA ryhtyi toimenpiteisiin Genesis II Church of Health and Healingia vastaan, koska se oli laittomasti jakanut Miracle Mineral Solution -liuosta COVID-19:n ja muiden sairauksien hoitoon. Lue lisää: Vaara: Älä juo Miracle Mineral Solutionia tai vastaavia tuotteita.</w:t>
      </w:r>
    </w:p>
    <w:p>
      <w:r>
        <w:rPr>
          <w:b/>
          <w:u w:val="single"/>
        </w:rPr>
        <w:t xml:space="preserve">Asiakirja 10615</w:t>
      </w:r>
    </w:p>
    <w:p>
      <w:r>
        <w:rPr>
          <w:b/>
        </w:rPr>
        <w:t xml:space="preserve">Ohjeet</w:t>
      </w:r>
    </w:p>
    <w:p>
      <w:r>
        <w:t xml:space="preserve">Kun otetaan huomioon tämä Twitteriä koskeva kohta, miten ohjelmoijat voivat muodostaa yhteyden Twitteriin rakentaessaan mukautettuja sovelluksia?</w:t>
      </w:r>
    </w:p>
    <w:p>
      <w:r>
        <w:rPr>
          <w:b/>
        </w:rPr>
        <w:t xml:space="preserve">Konteksti</w:t>
      </w:r>
    </w:p>
    <w:p>
      <w:r>
        <w:t xml:space="preserve">Twitter on yhdysvaltalaisen Twitter, Inc:n omistama ja ylläpitämä sosiaalisen median ja sosiaalisen verkostoitumisen verkkopalvelu, jossa käyttäjät julkaisevat tai vastaavat teksteihin, kuviin ja videoihin, joita kutsutaan "twiiteiksi".Rekisteröityneet käyttäjät voivat twiitata, tykätä, "uudelleentwiittailla" twiittejä ja lähettää suoraviestejä (DM), kun taas rekisteröimättömät käyttäjät voivat tarkastella vain julkisia twiittejä. Käyttäjät ovat vuorovaikutuksessa Twitterin kanssa selaimen tai mobiililaitteiden etusivuohjelmiston kautta tai ohjelmallisesti sen API:iden kautta.</w:t>
      </w:r>
    </w:p>
    <w:p>
      <w:r>
        <w:rPr>
          <w:b/>
        </w:rPr>
        <w:t xml:space="preserve">Vastaus</w:t>
      </w:r>
    </w:p>
    <w:p>
      <w:r>
        <w:t xml:space="preserve">Ohjelmoijat voivat muodostaa yhteyden Twitteriin rakentaessaan mukautettuja sovelluksia Twitterin sovellusliittymien avulla.</w:t>
      </w:r>
    </w:p>
    <w:p>
      <w:r>
        <w:rPr>
          <w:b/>
          <w:u w:val="single"/>
        </w:rPr>
        <w:t xml:space="preserve">Asiakirja 10616</w:t>
      </w:r>
    </w:p>
    <w:p>
      <w:r>
        <w:rPr>
          <w:b/>
        </w:rPr>
        <w:t xml:space="preserve">Ohjeet</w:t>
      </w:r>
    </w:p>
    <w:p>
      <w:r>
        <w:t xml:space="preserve">Missä puhutaan zimbalaista kieltä?</w:t>
      </w:r>
    </w:p>
    <w:p>
      <w:r>
        <w:rPr>
          <w:b/>
        </w:rPr>
        <w:t xml:space="preserve">Konteksti</w:t>
      </w:r>
    </w:p>
    <w:p>
      <w:r>
        <w:t xml:space="preserve">Zimba on Kongon demokraattisen tasavallan bantukieli.</w:t>
      </w:r>
    </w:p>
    <w:p>
      <w:r>
        <w:rPr>
          <w:b/>
        </w:rPr>
        <w:t xml:space="preserve">Vastaus</w:t>
      </w:r>
    </w:p>
    <w:p>
      <w:r>
        <w:t xml:space="preserve">Zimba on Kongon demokraattisen tasavallan bantukieli, jota puhutaan Elila-joen eteläpuolella. Se ei ole läheisessä sukulaisuussuhteessa muihin kieliin, ellei eriäviä murteita kwange ja mamba (kyenyemamba) pidetä erillisinä kielinä.</w:t>
      </w:r>
    </w:p>
    <w:p>
      <w:r>
        <w:rPr>
          <w:b/>
          <w:u w:val="single"/>
        </w:rPr>
        <w:t xml:space="preserve">Asiakirja 10617</w:t>
      </w:r>
    </w:p>
    <w:p>
      <w:r>
        <w:rPr>
          <w:b/>
        </w:rPr>
        <w:t xml:space="preserve">Ohjeet</w:t>
      </w:r>
    </w:p>
    <w:p>
      <w:r>
        <w:t xml:space="preserve">Yhteenveto ibn-Batutan perinnöstä</w:t>
      </w:r>
    </w:p>
    <w:p>
      <w:r>
        <w:rPr>
          <w:b/>
        </w:rPr>
        <w:t xml:space="preserve">Konteksti</w:t>
      </w:r>
    </w:p>
    <w:p>
      <w:r>
        <w:t xml:space="preserve">Yhteistyönsä päätyttyä Ibn Jazayyn kanssa Ibn Batuta vetäytyi pienen marokkolaisen provinssikaupungin tuomarin virkaan, jossa hän kuoli vuonna 1368.</w:t>
        <w:br/>
        <w:br/>
        <w:t xml:space="preserve"> Ibn Battutaa on kutsuttu kaikkien aikojen suurimmaksi matkakirjoittajaksi, sillä hän on matkustanut kauemmas kuin Marco Polo. Teoksissaan hän antoi korvaamattomia välähdyksiä eri ihmisistä, hoveista ja uskonnollisista monumenteista eri puolilla maailmaa. Hänen matkakertomuksensa on ollut lähteenä lukemattomille tutkimushankkeille ja historiallisille tutkimuksille.</w:t>
        <w:br/>
        <w:br/>
        <w:t xml:space="preserve"> Vaikka osa tarinoista oli lainattuja ja osa tarinoista hieman liian ihmeellisiä ollakseen uskottavia, Ibn Battutan rilha on yhä tänäkin päivänä valaiseva ja vaikutusvaltainen matkakirjallisuuden teos.</w:t>
      </w:r>
    </w:p>
    <w:p>
      <w:r>
        <w:rPr>
          <w:b/>
        </w:rPr>
        <w:t xml:space="preserve">Vastaus</w:t>
      </w:r>
    </w:p>
    <w:p>
      <w:r>
        <w:t xml:space="preserve">Ibn-Batutaa pidettiin yhtenä aikansa suurimmista matkailijoista. Hänen matkakertomuksensa antoivat ensimmäisen kerran välähdyksen maailman kulttuureista, dynastioista ja uskonnoista. Puutteistaan huolimatta hänen teoksensa ovat vaikutusvaltaisia vielä tänäkin päivänä.</w:t>
      </w:r>
    </w:p>
    <w:p>
      <w:r>
        <w:rPr>
          <w:b/>
          <w:u w:val="single"/>
        </w:rPr>
        <w:t xml:space="preserve">Asiakirja 10618</w:t>
      </w:r>
    </w:p>
    <w:p>
      <w:r>
        <w:rPr>
          <w:b/>
        </w:rPr>
        <w:t xml:space="preserve">Ohjeet</w:t>
      </w:r>
    </w:p>
    <w:p>
      <w:r>
        <w:t xml:space="preserve">Yhteenveto parhaasta tavasta kiivetä Mount Everestille.</w:t>
      </w:r>
    </w:p>
    <w:p>
      <w:r>
        <w:rPr>
          <w:b/>
        </w:rPr>
        <w:t xml:space="preserve">Vastaus</w:t>
      </w:r>
    </w:p>
    <w:p>
      <w:r>
        <w:t xml:space="preserve">Mount Everestille kiipeämiseen on valmistauduttava fyysisesti ja henkisesti, hankittava kokemusta korkeanpaikankammosta, kiivettävä ennen tai jälkeen monsuunia, valittava sopiva reitti ja palkattava hyvämaineinen retkikunta tukemaan ja logistiikkaan.</w:t>
      </w:r>
    </w:p>
    <w:p>
      <w:r>
        <w:rPr>
          <w:b/>
          <w:u w:val="single"/>
        </w:rPr>
        <w:t xml:space="preserve">Asiakirja 10619</w:t>
      </w:r>
    </w:p>
    <w:p>
      <w:r>
        <w:rPr>
          <w:b/>
        </w:rPr>
        <w:t xml:space="preserve">Ohjeet</w:t>
      </w:r>
    </w:p>
    <w:p>
      <w:r>
        <w:t xml:space="preserve">Kuinka monta lasta James S. Wallilla oli?</w:t>
      </w:r>
    </w:p>
    <w:p>
      <w:r>
        <w:rPr>
          <w:b/>
        </w:rPr>
        <w:t xml:space="preserve">Konteksti</w:t>
      </w:r>
    </w:p>
    <w:p>
      <w:r>
        <w:t xml:space="preserve">Wall syntyi Arizonan Ganadossa Navajo Nationissa James ja Joan (ent. Hamilton) Wallin lapsena. Hänen vanhempansa kääntyivät katolilaisuuteen oltuaan yhteydessä kahteen fransiskaanimunkkiin. Wall on yksi kuudesta lapsesta, ja hänellä on kolme sisarta ja kaksi veljeä. Wall valmistui Chandlerin lukiosta Chandlerissa, Arizonassa, vuonna 1983 ja opiskeli Arizonan valtionyliopistossa, jossa hän suoritti historian kandidaatin tutkinnon vuonna 1993.</w:t>
      </w:r>
    </w:p>
    <w:p>
      <w:r>
        <w:rPr>
          <w:b/>
        </w:rPr>
        <w:t xml:space="preserve">Vastaus</w:t>
      </w:r>
    </w:p>
    <w:p>
      <w:r>
        <w:t xml:space="preserve">James S. Wallilla oli kuusi lasta.</w:t>
      </w:r>
    </w:p>
    <w:p>
      <w:r>
        <w:rPr>
          <w:b/>
          <w:u w:val="single"/>
        </w:rPr>
        <w:t xml:space="preserve">Asiakirja 10620</w:t>
      </w:r>
    </w:p>
    <w:p>
      <w:r>
        <w:rPr>
          <w:b/>
        </w:rPr>
        <w:t xml:space="preserve">Ohjeet</w:t>
      </w:r>
    </w:p>
    <w:p>
      <w:r>
        <w:t xml:space="preserve">Tunnista, mikä eläinlaji on elossa tai sukupuuttoon kuollut: Hovasaurus, vihreä kilpikonna.</w:t>
      </w:r>
    </w:p>
    <w:p>
      <w:r>
        <w:rPr>
          <w:b/>
        </w:rPr>
        <w:t xml:space="preserve">Vastaus</w:t>
      </w:r>
    </w:p>
    <w:p>
      <w:r>
        <w:t xml:space="preserve">Vihreä kilpikonna on elossa, Hovasaurus on kuollut sukupuuttoon.</w:t>
      </w:r>
    </w:p>
    <w:p>
      <w:r>
        <w:rPr>
          <w:b/>
          <w:u w:val="single"/>
        </w:rPr>
        <w:t xml:space="preserve">Asiakirja 10621</w:t>
      </w:r>
    </w:p>
    <w:p>
      <w:r>
        <w:rPr>
          <w:b/>
        </w:rPr>
        <w:t xml:space="preserve">Ohjeet</w:t>
      </w:r>
    </w:p>
    <w:p>
      <w:r>
        <w:t xml:space="preserve">Mitä eroa on yhden päivän välillä Maassa ja Marsissa?</w:t>
      </w:r>
    </w:p>
    <w:p>
      <w:r>
        <w:rPr>
          <w:b/>
        </w:rPr>
        <w:t xml:space="preserve">Vastaus</w:t>
      </w:r>
    </w:p>
    <w:p>
      <w:r>
        <w:t xml:space="preserve">Marsin päivää kutsutaan Soliksi, jonka nimi on lainattu latinankielisestä sanasta, joka tarkoittaa aurinkoa. Maapallon päivään verrattuna sol on hieman pidempi, 24 tuntia, 39 minuuttia ja 35 sekuntia, mikä vastaa 1,0275 maapallon päivää. Marsiin laskeutuneet avaruusalukset käyttävät tavanomaisesti 24 tunnin Marskelloa, jossa tunnit, minuutit ja sekunnit ovat 2,75 prosenttia pidempiä kuin tavanomaiset Maan kestot.</w:t>
      </w:r>
    </w:p>
    <w:p>
      <w:r>
        <w:rPr>
          <w:b/>
          <w:u w:val="single"/>
        </w:rPr>
        <w:t xml:space="preserve">Asiakirja 10622</w:t>
      </w:r>
    </w:p>
    <w:p>
      <w:r>
        <w:rPr>
          <w:b/>
        </w:rPr>
        <w:t xml:space="preserve">Ohjeet</w:t>
      </w:r>
    </w:p>
    <w:p>
      <w:r>
        <w:t xml:space="preserve">Kerro minulle Clarence Adamsista</w:t>
      </w:r>
    </w:p>
    <w:p>
      <w:r>
        <w:rPr>
          <w:b/>
        </w:rPr>
        <w:t xml:space="preserve">Konteksti</w:t>
      </w:r>
    </w:p>
    <w:p>
      <w:r>
        <w:t xml:space="preserve">Clarence Richard Adams (s. 6. heinäkuuta 1974) on yhdysvaltalainen entinen ammattinyrkkeilijä. Hän on voittanut maailmanmestaruuden Super Bantamweight-painoluokassa.</w:t>
        <w:br/>
        <w:br/>
        <w:t xml:space="preserve">Ammattilaisura</w:t>
        <w:br/>
        <w:t xml:space="preserve">Adams ryhtyi ammattilaiseksi vuonna 1990, 16-vuotiaana. 2000 hän voitti Néstor Garzan WBA:n superbantosarjan mestaruuden yksimielisellä päätöksellä. Ensimmäisessä puolustuksessaan hän voitti Andres Fernandezin 6. erän TKO:lla. Ottelu päättyi, kun erotuomari keskeytti ottelun ja kehälääkäri Armando Sanchez totesi, että Fernandez ei voinut jatkaa leikkausten vuoksi.</w:t>
        <w:br/>
        <w:br/>
        <w:t xml:space="preserve"> Adams puolusti titteliä vielä kerran ennen kuin luopui tittelistä otellakseen Paulie Ayalaa vastaan. Hän hävisi ottelun jaetulla päätöksellä vuonna 2001 ja hävisi myös uusintaottelun vuonna 2002. Adams vetäytyi vuonna 2003 vedettyään tasapelin Manuel Sepedan kanssa, mutta palasi nyrkkeilyyn vuonna 2006. Kesäkuun 12. päivänä 2009 Adams voitti veteraani Alex "Ali" Baban 8. erän TKO-tappiolla.</w:t>
        <w:br/>
        <w:br/>
        <w:t xml:space="preserve">Hänen viimeinen ottelunsa oli vuonna 2010, neljännen erän tekninen tyrmäystappio Edel Ruizille, joka toi Adamsin ennätyksen 44-7-4, 20 tyrmäystä ja 1 ei-ottelua.</w:t>
        <w:br/>
        <w:br/>
        <w:t xml:space="preserve">Vuonna 2015 Adams määrättiin viettämään puoli vuotta kaltereiden takana tunnustettuaan syyllisyytensä siihen, että hän oli osa huumekauppaan, petoksiin ja prostituutioon osallistunutta ryhmää.</w:t>
        <w:t xml:space="preserve">Adams, joka oli rikollisesta toiminnasta syytetyn limusiiniyrityksen kuljettaja, "myönsi olleensa pienessä roolissa järjestelmän prostituutio- ja huumekauppaosioissa."[3]</w:t>
        <w:br/>
        <w:br/>
        <w:t xml:space="preserve">Adams omistaa nykyään Las Vegasissa sijaitsevan Bones Adams Gym -nyrkkeilykoulutuskeskuksen. Hänellä oli keskeinen rooli Blair Cobbsin auttamisessa ammattinyrkkeilijäksi.[4] Syyskuusta 2021 lähtien Adams valmentaa nyt Amir Khanin ensisopimusta ja suojatti Tal Singhiä, Englannin entistä amatöörimestaria, jota hän toivoo ohjaavansa kohti historiallista maailmanmestaruutta.[5] Adams valmentaa Las Vegasin kuntosalillaan myös Shane Mosley Jr:ta[6].</w:t>
      </w:r>
    </w:p>
    <w:p>
      <w:r>
        <w:rPr>
          <w:b/>
        </w:rPr>
        <w:t xml:space="preserve">Vastaus</w:t>
      </w:r>
    </w:p>
    <w:p>
      <w:r>
        <w:t xml:space="preserve">Clarence Richard Adams (s. 6. heinäkuuta 1974) on yhdysvaltalainen entinen ammattinyrkkeilijä, joka on voittanut maailmanmestaruuden Super Bantamweight -painoluokassa. Hän siirtyi ammattilaiseksi vuonna 1990 16-vuotiaana. Vuonna 2000 hän voitti yksimielisesti Néstor Garzan WBA:n superbantosarjan tittelistä. Ensimmäisessä puolustuksessaan hän voitti Andres Fernandezin kuudennessa erässä TKO:lla. Hän puolusti titteliä vielä kerran ennen kuin luopui tittelistä otellakseen Paulie Ayalaa vastaan. Hän vetäytyi vuonna 2003 vetäydyttyään tasapeliin Manuel Sepedan kanssa, mutta palasi nyrkkeilyyn vuonna 2006. Vuonna 2009 hän voitti veteraani Alex "Ali" Baban 8. erän TKO-tappiolla. Hänen viimeinen ottelunsa oli vuonna 2010, jolloin hän hävisi neljännen erän teknisellä tyrmäyksellä Edel Ruizille. Vuonna 2015 Adams määrättiin viettämään puoli vuotta telkien takana tunnustettuaan syyllisyytensä siihen, että hän oli osa huumekauppaan, petoksiin ja prostituutioon osallistunutta ryhmää. Hän omistaa nykyään Bones Adams Gymin Las Vegasissa ja valmentaa parhaillaan Amir Khanin ensisopimusta ja suojatti Tal Singhiä.</w:t>
      </w:r>
    </w:p>
    <w:p>
      <w:r>
        <w:rPr>
          <w:b/>
          <w:u w:val="single"/>
        </w:rPr>
        <w:t xml:space="preserve">Asiakirja 10623</w:t>
      </w:r>
    </w:p>
    <w:p>
      <w:r>
        <w:rPr>
          <w:b/>
        </w:rPr>
        <w:t xml:space="preserve">Ohjeet</w:t>
      </w:r>
    </w:p>
    <w:p>
      <w:r>
        <w:t xml:space="preserve">Tunnista, kumpi soitin on jousi- vai lyömäsoittimet: Kouxian, Tres cubano</w:t>
      </w:r>
    </w:p>
    <w:p>
      <w:r>
        <w:rPr>
          <w:b/>
        </w:rPr>
        <w:t xml:space="preserve">Vastaus</w:t>
      </w:r>
    </w:p>
    <w:p>
      <w:r>
        <w:t xml:space="preserve">Tres cubano on jousi, Kouxian on lyömäsoittimet.</w:t>
      </w:r>
    </w:p>
    <w:p>
      <w:r>
        <w:rPr>
          <w:b/>
          <w:u w:val="single"/>
        </w:rPr>
        <w:t xml:space="preserve">Asiakirja 10624</w:t>
      </w:r>
    </w:p>
    <w:p>
      <w:r>
        <w:rPr>
          <w:b/>
        </w:rPr>
        <w:t xml:space="preserve">Ohjeet</w:t>
      </w:r>
    </w:p>
    <w:p>
      <w:r>
        <w:t xml:space="preserve">Maria on kaksi kertaa Elisabetia vanhempi. Johannes on kaksi vuotta vanhempi kuin Elisabet. Johanneksen ja Elisabetin iät ovat yhteensä kahdeksan vuotta. Kuinka vanha Maria on? Selitä päättelysi.</w:t>
      </w:r>
    </w:p>
    <w:p>
      <w:r>
        <w:rPr>
          <w:b/>
        </w:rPr>
        <w:t xml:space="preserve">Vastaus</w:t>
      </w:r>
    </w:p>
    <w:p>
      <w:r>
        <w:t xml:space="preserve">Kutsutaan Elizabethin ikää x:ksi. Tiedämme, että Johannes on kaksi vuotta vanhempi kuin Elisabet, ja heidän yhteenlaskettu ikänsä on 8 vuotta. Joten x + x + 2 = 8, eli Elisabet on 3. Maria on kaksi kertaa Elisabetin ikäinen, eli Maria on 6.</w:t>
      </w:r>
    </w:p>
    <w:p>
      <w:r>
        <w:rPr>
          <w:b/>
          <w:u w:val="single"/>
        </w:rPr>
        <w:t xml:space="preserve">Asiakirja 10625</w:t>
      </w:r>
    </w:p>
    <w:p>
      <w:r>
        <w:rPr>
          <w:b/>
        </w:rPr>
        <w:t xml:space="preserve">Ohjeet</w:t>
      </w:r>
    </w:p>
    <w:p>
      <w:r>
        <w:t xml:space="preserve">Mitkä ovat kolme alkuperäistä sitrushedelmää?</w:t>
      </w:r>
    </w:p>
    <w:p>
      <w:r>
        <w:rPr>
          <w:b/>
        </w:rPr>
        <w:t xml:space="preserve">Vastaus</w:t>
      </w:r>
    </w:p>
    <w:p>
      <w:r>
        <w:t xml:space="preserve">Vastoin yleistä uskomusta kolme alkuperäistä sitrushedelmää ovat mandariini, pomelo ja sitruuna. Kaikki muut suositut hedelmät, kuten karvas appelsiini, sitruuna tai greippi, ovat kaikki hybridejä.</w:t>
      </w:r>
    </w:p>
    <w:p>
      <w:r>
        <w:rPr>
          <w:b/>
          <w:u w:val="single"/>
        </w:rPr>
        <w:t xml:space="preserve">Asiakirja 10626</w:t>
      </w:r>
    </w:p>
    <w:p>
      <w:r>
        <w:rPr>
          <w:b/>
        </w:rPr>
        <w:t xml:space="preserve">Ohjeet</w:t>
      </w:r>
    </w:p>
    <w:p>
      <w:r>
        <w:t xml:space="preserve">Kerro minulle, ovatko nämä valtioita vai kaupunkeja: Massachusetts, Denver, Wyoming, Los Angeles, Miami ja Alabama.</w:t>
      </w:r>
    </w:p>
    <w:p>
      <w:r>
        <w:rPr>
          <w:b/>
        </w:rPr>
        <w:t xml:space="preserve">Vastaus</w:t>
      </w:r>
    </w:p>
    <w:p>
      <w:r>
        <w:t xml:space="preserve">Massachusetts, Wyoming ja Alabama ovat kaikki osavaltioita Yhdysvalloissa. Massachusetts sijaitsee koillisessa, Wyoming lännessä ja Alabama maakunnan kaakkoisosassa. Denver, Los Angeles ja Miami ovat kaikki kaupunkeja. Denver sijaitsee Coloradossa, Los Angeles Kaliforniassa ja Miami Floridassa.</w:t>
      </w:r>
    </w:p>
    <w:p>
      <w:r>
        <w:rPr>
          <w:b/>
          <w:u w:val="single"/>
        </w:rPr>
        <w:t xml:space="preserve">Asiakirja 10627</w:t>
      </w:r>
    </w:p>
    <w:p>
      <w:r>
        <w:rPr>
          <w:b/>
        </w:rPr>
        <w:t xml:space="preserve">Ohjeet</w:t>
      </w:r>
    </w:p>
    <w:p>
      <w:r>
        <w:t xml:space="preserve">Mitkä ovat viisi parasta retkeilypaikkaa San Franciscon lahden alueella ja miksi?</w:t>
      </w:r>
    </w:p>
    <w:p>
      <w:r>
        <w:rPr>
          <w:b/>
        </w:rPr>
        <w:t xml:space="preserve">Vastaus</w:t>
      </w:r>
    </w:p>
    <w:p>
      <w:r>
        <w:t xml:space="preserve">1.</w:t>
        <w:t xml:space="preserve">Alamere Fall sisältää vesiputouksen, joka laskee Tyyneen valtamereen</w:t>
        <w:br/>
        <w:t xml:space="preserve">2. Tomales Pointista avautuu näkymiä avoveteen kolmeen suuntaan, ja sieltä voi tutustua läheltä paikalliseen hirvikantaan.</w:t>
        <w:br/>
        <w:t xml:space="preserve"> 3. Land's End on kaunis kallioreitti aivan San Franciscon kaupungin kupeessa.</w:t>
        <w:br/>
        <w:t xml:space="preserve"> 4. Mount Tamalpais on Marinin piirikunnan huippu, jolta on näkymät merelle ja kaupunkiin.</w:t>
        <w:br/>
        <w:t xml:space="preserve"> 5. Grey Whale Coven polku kulkee etelään Montara State Beachille, ja kevät- ja syyskaudella se on täydellinen paikka havaita vaeltavat harmaavalaat.</w:t>
      </w:r>
    </w:p>
    <w:p>
      <w:r>
        <w:rPr>
          <w:b/>
          <w:u w:val="single"/>
        </w:rPr>
        <w:t xml:space="preserve">Asiakirja 10628</w:t>
      </w:r>
    </w:p>
    <w:p>
      <w:r>
        <w:rPr>
          <w:b/>
        </w:rPr>
        <w:t xml:space="preserve">Ohjeet</w:t>
      </w:r>
    </w:p>
    <w:p>
      <w:r>
        <w:t xml:space="preserve">Onko SAS kieli vai ohjelmistotuote?</w:t>
      </w:r>
    </w:p>
    <w:p>
      <w:r>
        <w:rPr>
          <w:b/>
        </w:rPr>
        <w:t xml:space="preserve">Vastaus</w:t>
      </w:r>
    </w:p>
    <w:p>
      <w:r>
        <w:t xml:space="preserve">SAS on sekä ohjelmointikieli että ohjelmistotuote.</w:t>
      </w:r>
    </w:p>
    <w:p>
      <w:r>
        <w:rPr>
          <w:b/>
          <w:u w:val="single"/>
        </w:rPr>
        <w:t xml:space="preserve">Asiakirja 10629</w:t>
      </w:r>
    </w:p>
    <w:p>
      <w:r>
        <w:rPr>
          <w:b/>
        </w:rPr>
        <w:t xml:space="preserve">Ohjeet</w:t>
      </w:r>
    </w:p>
    <w:p>
      <w:r>
        <w:t xml:space="preserve">Onko The Last Of Us Part I hyvä PC-peli?</w:t>
      </w:r>
    </w:p>
    <w:p>
      <w:r>
        <w:rPr>
          <w:b/>
        </w:rPr>
        <w:t xml:space="preserve">Vastaus</w:t>
      </w:r>
    </w:p>
    <w:p>
      <w:r>
        <w:t xml:space="preserve">Kyllä ja ei. The Last Of US -sarjassa on loistava pelattavuus ja tarinankerronta. Se julkaistiin Playstationille vuonna 2013 ja sai ylivoimaisen positiivisen arvostelun. Viimeisin porttaus Playstationilta PC:lle oli kuitenkin katastrofi. Sitä vaivasivat ohjelmistovirheet, kuten jatkuva kaatuminen ja pätkiminen. Edes uusimman sukupolven PC-laitteisto ei pysty käsittelemään sitä hyvin, koska se on huonosti optimoitu. Tästä huolimatta peliä korjataan säännöllisesti ja se saattaa parantua tulevaisuudessa.</w:t>
      </w:r>
    </w:p>
    <w:p>
      <w:r>
        <w:rPr>
          <w:b/>
          <w:u w:val="single"/>
        </w:rPr>
        <w:t xml:space="preserve">Asiakirja 10630</w:t>
      </w:r>
    </w:p>
    <w:p>
      <w:r>
        <w:rPr>
          <w:b/>
        </w:rPr>
        <w:t xml:space="preserve">Ohjeet</w:t>
      </w:r>
    </w:p>
    <w:p>
      <w:r>
        <w:t xml:space="preserve">Kirjoita ylös joitakin optista harhaa koskevia tärkeitä seikkoja annetusta tekstistä.</w:t>
      </w:r>
    </w:p>
    <w:p>
      <w:r>
        <w:rPr>
          <w:b/>
        </w:rPr>
        <w:t xml:space="preserve">Konteksti</w:t>
      </w:r>
    </w:p>
    <w:p>
      <w:r>
        <w:t xml:space="preserve">Optinen illuusio (myös visuaalinen harha ) on vis</w:t>
        <w:br/>
        <w:t xml:space="preserve">järjestelmän</w:t>
        <w:t xml:space="preserve">aiheuttama harha</w:t>
        <w:t xml:space="preserve">jolle on ominaista visuaalinen havainto, joka näyttää väistämättä poikkeavan todellisuudesta</w:t>
        <w:t xml:space="preserve">Illuusioita on</w:t>
        <w:br/>
        <w:t xml:space="preserve">monenlaisia; niiden luokittelu on vaikeaa, koska niiden taustalla oleva syy ei useinkaan ole selvä, mutta</w:t>
        <w:t xml:space="preserve">Richard Gregoryn ehdottama</w:t>
        <w:br/>
        <w:t xml:space="preserve"> luokittelu on hyödyllinen suuntaa antava.</w:t>
        <w:t xml:space="preserve">Sen mukaan on olemassa kolme</w:t>
        <w:br/>
        <w:t xml:space="preserve">pääluokkaa: fyysiset, fysiologiset ja kognitiiviset illuusiot, ja kussakin luokassa on neljä lajia</w:t>
        <w:br/>
        <w:t xml:space="preserve"> Epäselvyyksiä, vääristymiä, paradokseja ja fiktioita.</w:t>
        <w:t xml:space="preserve">Klassinen esimerkki fysikaalisesta vääristymästä olisi</w:t>
        <w:br/>
        <w:t xml:space="preserve">veteen puoliksi upotetun kepin näennäinen taipuminen; esimerkki fysiologisesta paradoksista on</w:t>
        <w:br/>
        <w:t xml:space="preserve">liikkeen jälkivaikutus (jossa liikkeestä huolimatta sijainti pysyy muuttumattomana).</w:t>
        <w:t xml:space="preserve">Esimerkki</w:t>
        <w:br/>
        <w:t xml:space="preserve">fysiologisesta fiktiosta on jälkikuva</w:t>
        <w:t xml:space="preserve">Kolme tyypillistä kognitiivista vääristymää ovat Ponzo- , Poggendorff-,</w:t>
        <w:br/>
        <w:t xml:space="preserve">ja Müller-Lyer- illuusio.</w:t>
        <w:t xml:space="preserve">Fyysiset harhat johtuvat fyysisestä ympäristöstä,</w:t>
        <w:t xml:space="preserve">veden</w:t>
        <w:t xml:space="preserve">optisista</w:t>
        <w:br/>
        <w:t xml:space="preserve">ominaisuuksista.</w:t>
        <w:t xml:space="preserve">Fysiologiset illuusiot syntyvät silmässä tai näköreitissä</w:t>
        <w:t xml:space="preserve">tietyn reseptorityypin liiallisen stimulaation</w:t>
        <w:br/>
        <w:t xml:space="preserve"> </w:t>
        <w:t xml:space="preserve">vaikutuksesta</w:t>
        <w:t xml:space="preserve">[4] Kognitiiviset näköharhat ovat seurausta tiedostamattomista</w:t>
        <w:br/>
        <w:t xml:space="preserve">johtopäätöksistä, ja ne ovat ehkä laajimmin tunnettuja.</w:t>
      </w:r>
    </w:p>
    <w:p>
      <w:r>
        <w:rPr>
          <w:b/>
        </w:rPr>
        <w:t xml:space="preserve">Vastaus</w:t>
      </w:r>
    </w:p>
    <w:p>
      <w:r>
        <w:t xml:space="preserve">1.</w:t>
        <w:t xml:space="preserve">Näköharha on näköjärjestelmän aiheuttama ja sille on ominaista näköhavainto, joka näyttää</w:t>
        <w:br/>
        <w:t xml:space="preserve">olevan todellisuudesta poikkeava</w:t>
        <w:br/>
        <w:t xml:space="preserve"> 2.</w:t>
        <w:t xml:space="preserve">Richard Gregoryn mukaan hänen esittämänsä luokittelu on hyödyllinen suuntaa antava,</w:t>
        <w:br/>
        <w:t xml:space="preserve">on kolme pääluokkaa: fyysiset, fysiologiset ja kognitiiviset illuusiot, ja kussakin luokassa</w:t>
        <w:br/>
        <w:t xml:space="preserve">on neljä lajia: Epäselvyyksiä, vääristymiä, paradokseja ja fiktioita.</w:t>
        <w:br/>
        <w:t xml:space="preserve"> 3.</w:t>
        <w:t xml:space="preserve">Esimerkki fysikaalisesta vääristymästä olisi</w:t>
        <w:br/>
        <w:t xml:space="preserve">veteen</w:t>
        <w:t xml:space="preserve">puoliksi upotetun kepin näennäinen taipuminen</w:t>
        <w:t xml:space="preserve">; esimerkki fysiologisesta paradoksista on liikkeen jälkivaikutus (jossa</w:t>
        <w:br/>
        <w:t xml:space="preserve">liikkeestä huolimatta asento pysyy muuttumattomana).</w:t>
        <w:br/>
        <w:t xml:space="preserve"> 4.</w:t>
        <w:t xml:space="preserve">Esimerkki fysiologisesta fiktiosta on jälkikuva</w:t>
        <w:br/>
        <w:t xml:space="preserve">5</w:t>
        <w:t xml:space="preserve"> Kolme kognitiivista vääristymää ovat Ponzo- , Poggendorff- ja Müller-Lyer- illuusio.</w:t>
        <w:br/>
        <w:t xml:space="preserve"> 6.</w:t>
        <w:t xml:space="preserve">Fysikaaliset illuusiot johtuvat fyysisestä ympäristöstä,</w:t>
        <w:t xml:space="preserve">veden</w:t>
        <w:t xml:space="preserve">optisista ominaisuuksista</w:t>
        <w:br/>
        <w:t xml:space="preserve">. Fysiologiset harhat syntyvät silmässä tai näköreitissä.</w:t>
        <w:br/>
        <w:t xml:space="preserve"> 7. Yleisimmin tunnettu harha on näköharha, joka on seurausta tiedostamattomista päätelmistä.</w:t>
      </w:r>
    </w:p>
    <w:p>
      <w:r>
        <w:rPr>
          <w:b/>
          <w:u w:val="single"/>
        </w:rPr>
        <w:t xml:space="preserve">Asiakirja 10631</w:t>
      </w:r>
    </w:p>
    <w:p>
      <w:r>
        <w:rPr>
          <w:b/>
        </w:rPr>
        <w:t xml:space="preserve">Ohjeet</w:t>
      </w:r>
    </w:p>
    <w:p>
      <w:r>
        <w:t xml:space="preserve">Mitä on geovisualisointi?</w:t>
      </w:r>
    </w:p>
    <w:p>
      <w:r>
        <w:rPr>
          <w:b/>
        </w:rPr>
        <w:t xml:space="preserve">Vastaus</w:t>
      </w:r>
    </w:p>
    <w:p>
      <w:r>
        <w:t xml:space="preserve">Geovisualisointi tai geovisualisointi (lyhenne maantieteellisestä visualisoinnista), joka tunnetaan myös nimellä kartografinen visualisointi, tarkoittaa työkaluja ja tekniikoita, jotka tukevat paikkatietojen analysointia interaktiivisen visualisoinnin avulla.</w:t>
        <w:br/>
        <w:br/>
        <w:t xml:space="preserve"> Tieteellisen visualisoinnin ja informaatiovisualisoinnin sukulaisalojen tavoin geovisualisoinnissa korostetaan tiedon rakentamista tiedon tallentamisen tai tiedon välittämisen sijaan [Tätä varten geovisualisoinnissa välitetään paikkatietoa tavoilla, jotka yhdistettynä ihmisen ymmärrykseen mahdollistavat tietojen tutkimisen ja päätöksentekoprosessit.</w:t>
        <w:br/>
        <w:br/>
        <w:t xml:space="preserve"> Perinteisillä, staattisilla kartoilla on rajallinen tutkimuskyky; graafiset esitykset ovat erottamattomasti sidoksissa niiden alla olevaan maantieteelliseen tietoon. GIS ja geovisualisointi mahdollistavat vuorovaikutteisemmat kartat, joihin sisältyy mahdollisuus tutkia kartan eri kerroksia, suurentaa tai pienentää karttaa ja muuttaa kartan visuaalista ulkoasua, yleensä tietokoneen näytöllä. Geovisualisointi edustaa kartografisia tekniikoita ja käytäntöjä, joissa hyödynnetään nykyaikaisten mikroprosessoreiden kykyä tehdä muutoksia karttaan reaaliajassa, jolloin käyttäjät voivat mukauttaa kartoitettua tietoa lennossa.</w:t>
      </w:r>
    </w:p>
    <w:p>
      <w:r>
        <w:rPr>
          <w:b/>
          <w:u w:val="single"/>
        </w:rPr>
        <w:t xml:space="preserve">Asiakirja 10632</w:t>
      </w:r>
    </w:p>
    <w:p>
      <w:r>
        <w:rPr>
          <w:b/>
        </w:rPr>
        <w:t xml:space="preserve">Ohjeet</w:t>
      </w:r>
    </w:p>
    <w:p>
      <w:r>
        <w:t xml:space="preserve">Mieti erilaisia piirakoita, joita voidaan tarjoilla illallisella.</w:t>
      </w:r>
    </w:p>
    <w:p>
      <w:r>
        <w:rPr>
          <w:b/>
        </w:rPr>
        <w:t xml:space="preserve">Vastaus</w:t>
      </w:r>
    </w:p>
    <w:p>
      <w:r>
        <w:t xml:space="preserve">Illallisen kanssa voidaan tarjoilla monenlaisia piirakoita. Päivällisen kanssa sopivat esimerkiksi omenapiirakka, pekaanipähkinäpiirakka, kurpitsapiirakka, limepiirakka ja kookospiirakka. Piirakoita on monenlaisia riippuen siitä, mitä etsit.</w:t>
      </w:r>
    </w:p>
    <w:p>
      <w:r>
        <w:rPr>
          <w:b/>
          <w:u w:val="single"/>
        </w:rPr>
        <w:t xml:space="preserve">Asiakirja 10633</w:t>
      </w:r>
    </w:p>
    <w:p>
      <w:r>
        <w:rPr>
          <w:b/>
        </w:rPr>
        <w:t xml:space="preserve">Ohjeet</w:t>
      </w:r>
    </w:p>
    <w:p>
      <w:r>
        <w:t xml:space="preserve">Kirjoita sähköpostia Minneapolisissa asuvalle ystävälleni ja auta häntä muuttamaan Austiniin Texasiin.</w:t>
      </w:r>
    </w:p>
    <w:p>
      <w:r>
        <w:rPr>
          <w:b/>
        </w:rPr>
        <w:t xml:space="preserve">Vastaus</w:t>
      </w:r>
    </w:p>
    <w:p>
      <w:r>
        <w:t xml:space="preserve">Austin Texas on kukoistava kaupunki Teksasin keskiosassa monista syistä, jotka saattavat houkutella sinua. Täällä on monia mahdollisuuksia urakehitykseen, koska kaikki teknologiayritykset ovat päättäneet muuttaa tänne. Nykyisillä työmarkkinoilla on hyödyllistä olla lähellä näitä yrityksiä, jos sinut irtisanotaan työstäsi. Sää on leuto koko talven ajan, joten sinun ei tarvitse raapia lunta ja jäätä autostasi joka päivä, vaikka viime vuosina on ollut useita lumimyrskyjä, mutta ne sulavat nopeasti ja kestävät vain päivän tai kaksi kerrallaan. Kesät ovat kuumia, ja lämpötila voi olla yli 100 celsiusastetta viikkoja kerrallaan. Tämä saattaa kuulostaa kielteiseltä, mutta yksi Austinin parhaista puolista on veden saatavuus. Lady Bird Lake, jota joskus kutsutaan Town Lake -järveksi, on itse asiassa joki, joka virtaa keskellä kaupunkia. Melonta, uinti Barton Springsissä ja juhlaveneet Lake Travisilla ovat kaikki veteen liittyviä aktiviteetteja, jotka ovat erityisen hauskoja nuorille. Kaupungissa on vilkas musiikkielämä, jossa on monia paikallisia bändejä ja runsaasti taiteeseen liittyviä yhteisöjä. Austinin tietoinen yhteisö kasvaa myös monien erilaisten toimintojen, kuten ekstaattisen tanssin, autenttisen liittymisen ja tantran, kautta. Austinissa on jokaiselle jotakin. Kaupunki on matkailukohde, jossa monet polttarit ja polttariporukat haluavat vierailla. Austinissa järjestetään myös SXSW- ja ACL-tapahtumat, jotka molemmat vetävät vuosittain monia satoja tuhansia kävijöitä. Ihmiset ovat ystävällisiä, samanlaisia kuin Minneapolisissa. Teknologiakenttä muistuttaa hieman New Yorkin vilskettä, kun taas länsirannikon rento ja hauska elämäntapa tuo mukanaan länsirannikon viileyttä. Täältä löydät mitä tahansa etsitkin, ja kannattaa viettää aikaa täällä, jotta näet, miten voit tehdä kaupungista omanlaisesi.</w:t>
      </w:r>
    </w:p>
    <w:p>
      <w:r>
        <w:rPr>
          <w:b/>
          <w:u w:val="single"/>
        </w:rPr>
        <w:t xml:space="preserve">Asiakirja 10634</w:t>
      </w:r>
    </w:p>
    <w:p>
      <w:r>
        <w:rPr>
          <w:b/>
        </w:rPr>
        <w:t xml:space="preserve">Ohjeet</w:t>
      </w:r>
    </w:p>
    <w:p>
      <w:r>
        <w:t xml:space="preserve">Kuinka paljon rahaa Monopoli-pelissä on?</w:t>
      </w:r>
    </w:p>
    <w:p>
      <w:r>
        <w:rPr>
          <w:b/>
        </w:rPr>
        <w:t xml:space="preserve">Vastaus</w:t>
      </w:r>
    </w:p>
    <w:p>
      <w:r>
        <w:t xml:space="preserve">Uudemmissa (syyskuun 2008 ja sitä myöhemmissä) Yhdysvaltain painoksissa on yhteensä 20 580-30 dollaria kutakin nimellisarvoa.</w:t>
      </w:r>
    </w:p>
    <w:p>
      <w:r>
        <w:rPr>
          <w:b/>
          <w:u w:val="single"/>
        </w:rPr>
        <w:t xml:space="preserve">Asiakirja 10635</w:t>
      </w:r>
    </w:p>
    <w:p>
      <w:r>
        <w:rPr>
          <w:b/>
        </w:rPr>
        <w:t xml:space="preserve">Ohjeet</w:t>
      </w:r>
    </w:p>
    <w:p>
      <w:r>
        <w:t xml:space="preserve">Kuvaile alla olevan kappaleen perusteella 2 sopivaa jalokaasujen käyttösovellusta.</w:t>
      </w:r>
    </w:p>
    <w:p>
      <w:r>
        <w:rPr>
          <w:b/>
        </w:rPr>
        <w:t xml:space="preserve">Konteksti</w:t>
      </w:r>
    </w:p>
    <w:p>
      <w:r>
        <w:t xml:space="preserve">Jalokaasut (historiallisesti myös inertit kaasut, joskus myös aerogeenit) muodostavat luokan kemiallisia alkuaineita, joilla on samankaltaiset ominaisuudet; vakio-olosuhteissa ne ovat kaikki hajuttomia, värittömiä, yksiatomisia kaasuja, joiden kemiallinen reaktiivisuus on hyvin alhainen. Kuusi luonnossa esiintyvää jalokaasua ovat helium (He), neon (Ne), argon (Ar), krypton (Kr), ksenon (Xe) ja radioaktiivinen radon (Rn).</w:t>
        <w:br/>
        <w:t xml:space="preserve"> Oganesson (Og) on synteettisesti tuotettu erittäin radioaktiivinen alkuaine. Vaikka IUPAC on käyttänyt termiä "jalokaasu" vaihdellen "ryhmän 18" kanssa ja siten sisällyttänyt siihen myös oganessonin, se ei välttämättä ole kemiallisesti merkittävästi jalokaasua, ja sen ennustetaan rikkovan trendin ja olevan reaktiivinen relativististen vaikutusten vuoksi. Koska sen ainoan tunnetun isotoopin puoliintumisaika on erittäin lyhyt, 0,7 ms, sen kemiaa ei ole vielä tutkittu.</w:t>
        <w:br/>
        <w:t xml:space="preserve"> Jaksollisen järjestelmän kuuden ensimmäisen jakson osalta jalokaasuja ovat nimenomaan ryhmän 18 jäsenet. Jalokaasut ovat tyypillisesti erittäin vähän reagoivia, paitsi tietyissä ääriolosuhteissa. Jalokaasujen inerttiys tekee niistä erittäin sopivia sovelluksissa, joissa reaktioita ei haluta. Esimerkiksi argonia käytetään hehkulampuissa estämään kuuman volframihehkulangan hapettuminen; heliumia käytetään myös syvänmeren sukeltajien hengityskaasuna estämään hapen, typen ja hiilidioksidin myrkyllisyys.</w:t>
        <w:br/>
        <w:t xml:space="preserve"> Jalokaasujen ominaisuudet voidaan hyvin selittää nykyaikaisilla atomirakennetta koskevilla teorioilla: Niiden ulomman valenssielektronikuoren katsotaan olevan "täynnä", minkä vuoksi niillä on vain vähän taipumusta osallistua kemiallisiin reaktioihin, ja jalokaasuyhdisteitä on pystytty valmistamaan vain muutama sata. Tietyn jalokaasun sulamis- ja kiehumispisteet ovat lähellä toisiaan ja eroavat toisistaan alle 10 °C:n (18 °F) verran, eli ne ovat nesteitä vain pienellä lämpötila-alueella.</w:t>
        <w:br/>
        <w:t xml:space="preserve"> Neon, argon, krypton ja ksenon saadaan ilmasta ilmanerotusyksikössä kaasujen nesteyttämis- ja jakotislausmenetelmillä. Heliumia saadaan maakaasukentiltä, joiden maakaasussa on suuria heliumpitoisuuksia, käyttäen kryogeenisiä kaasunerotustekniikoita, ja radon eristetään yleensä liuenneiden radium-, torium- tai uraaniyhdisteiden radioaktiivisesta hajoamisesta. Jalokaasuilla on useita tärkeitä sovelluksia esimerkiksi valaistuksessa, hitsauksessa ja avaruustutkimuksessa. Syvänmeren sukeltajat käyttävät usein helium-happi-hengityskaasua yli 55 metrin syvyydessä. Kun vedyn syttyvyyden aiheuttamat riskit tulivat ilmi Hindenburgin katastrofissa, se korvattiin heliumilla ilmalaivoissa ja ilmapalloissa.</w:t>
      </w:r>
    </w:p>
    <w:p>
      <w:r>
        <w:rPr>
          <w:b/>
        </w:rPr>
        <w:t xml:space="preserve">Vastaus</w:t>
      </w:r>
    </w:p>
    <w:p>
      <w:r>
        <w:t xml:space="preserve">Jalokaasujen inerttiys tekee niistä erittäin sopivia sovelluksissa, joissa ei haluta reaktioita. Kaksi sopivaa esimerkkiä sovelluksista ovat:</w:t>
        <w:br/>
        <w:br/>
        <w:t xml:space="preserve"> 2. Heliumia käytetään syvänmeren sukeltajien hengityskaasuna hapen, typen ja hiilidioksidin myrkyllisyyden estämiseksi.</w:t>
      </w:r>
    </w:p>
    <w:p>
      <w:r>
        <w:rPr>
          <w:b/>
          <w:u w:val="single"/>
        </w:rPr>
        <w:t xml:space="preserve">Asiakirja 10636</w:t>
      </w:r>
    </w:p>
    <w:p>
      <w:r>
        <w:rPr>
          <w:b/>
        </w:rPr>
        <w:t xml:space="preserve">Ohjeet</w:t>
      </w:r>
    </w:p>
    <w:p>
      <w:r>
        <w:t xml:space="preserve">Mikä festivaali järjestetään Walibi Hollandin vieressä joka vuosi elokuussa?</w:t>
      </w:r>
    </w:p>
    <w:p>
      <w:r>
        <w:rPr>
          <w:b/>
        </w:rPr>
        <w:t xml:space="preserve">Vastaus</w:t>
      </w:r>
    </w:p>
    <w:p>
      <w:r>
        <w:t xml:space="preserve">Seuraava Walibi Holland -festivaali on elokuussa.</w:t>
      </w:r>
    </w:p>
    <w:p>
      <w:r>
        <w:rPr>
          <w:b/>
          <w:u w:val="single"/>
        </w:rPr>
        <w:t xml:space="preserve">Asiakirja 10637</w:t>
      </w:r>
    </w:p>
    <w:p>
      <w:r>
        <w:rPr>
          <w:b/>
        </w:rPr>
        <w:t xml:space="preserve">Ohjeet</w:t>
      </w:r>
    </w:p>
    <w:p>
      <w:r>
        <w:t xml:space="preserve">Kuka oli ensimmäinen Grand Prix -kuljettaja, joka käytti turvavyötä vuonna 1967?</w:t>
      </w:r>
    </w:p>
    <w:p>
      <w:r>
        <w:rPr>
          <w:b/>
        </w:rPr>
        <w:t xml:space="preserve">Vastaus</w:t>
      </w:r>
    </w:p>
    <w:p>
      <w:r>
        <w:t xml:space="preserve">Jackie Stuart</w:t>
      </w:r>
    </w:p>
    <w:p>
      <w:r>
        <w:rPr>
          <w:b/>
          <w:u w:val="single"/>
        </w:rPr>
        <w:t xml:space="preserve">Asiakirja 10638</w:t>
      </w:r>
    </w:p>
    <w:p>
      <w:r>
        <w:rPr>
          <w:b/>
        </w:rPr>
        <w:t xml:space="preserve">Ohjeet</w:t>
      </w:r>
    </w:p>
    <w:p>
      <w:r>
        <w:t xml:space="preserve">Mitkä ovat vähemmän tunnettuja juutalaisia juhlapyhiä?</w:t>
      </w:r>
    </w:p>
    <w:p>
      <w:r>
        <w:rPr>
          <w:b/>
        </w:rPr>
        <w:t xml:space="preserve">Vastaus</w:t>
      </w:r>
    </w:p>
    <w:p>
      <w:r>
        <w:t xml:space="preserve">Useimmat ihmiset tuntevat juutalaiset juhlapyhät Rosh Hashana, Jom Kippur ja Chanukah. Vähemmän tunnettuja juutalaisia juhlapyhiä ovat muun muassa seuraavat: Sukkot, Shemini Atzeres, Simchat Torah, Tu B'Shvat, Purim, pääsiäinen (Pesach), Lag B'Omer ja Shavuot.</w:t>
      </w:r>
    </w:p>
    <w:p>
      <w:r>
        <w:rPr>
          <w:b/>
          <w:u w:val="single"/>
        </w:rPr>
        <w:t xml:space="preserve">Asiakirja 10639</w:t>
      </w:r>
    </w:p>
    <w:p>
      <w:r>
        <w:rPr>
          <w:b/>
        </w:rPr>
        <w:t xml:space="preserve">Ohjeet</w:t>
      </w:r>
    </w:p>
    <w:p>
      <w:r>
        <w:t xml:space="preserve">Mitkä ovat tekstin mukaan COVID-19:n yleisimmät oireet?</w:t>
      </w:r>
    </w:p>
    <w:p>
      <w:r>
        <w:rPr>
          <w:b/>
        </w:rPr>
        <w:t xml:space="preserve">Konteksti</w:t>
      </w:r>
    </w:p>
    <w:p>
      <w:r>
        <w:t xml:space="preserve">COVID-19:n oireet vaihtelevat sairastetun muunnoksen tyypin mukaan lievistä oireista mahdollisesti kuolemaan johtavaan sairauteen. Yleisiä oireita ovat yskä, kuume, hajun (anosmia) ja maun (ageusia) menettäminen, harvinaisempia ovat päänsärky, nenän tukkoisuus ja nuha, lihaskipu, kurkkukipu, ripuli, silmien ärsytys ja varpaiden turvotus tai muuttuminen violetiksi sekä keskivaikeissa ja vaikeissa tapauksissa hengitysvaikeudet. COVID-19-infektiota sairastavilla ihmisillä voi olla erilaisia oireita, ja heidän oireensa voivat muuttua ajan myötä. Kolme yleistä oirekokonaisuutta on tunnistettu: yksi hengitystieoireiden oirekokonaisuus, johon liittyy yskää, ysköksiä, hengenahdistusta ja kuumetta; tuki- ja liikuntaelimistön oirekokonaisuus, johon liittyy lihas- ja nivelkipuja, päänsärkyä ja väsymystä; ja ruoansulatuskanavan oirekokonaisuus, johon liittyy vatsakipuja, oksentelua ja ripulia. Ihmisillä, joilla ei ole aiempia korva-, nenä- tai kurkkutautia, COVID-19:ään liittyy makuaistin menetys yhdistettynä hajuaistin menetykseen, ja sitä on raportoitu jopa 88 prosentissa oireilevista tapauksista.</w:t>
      </w:r>
    </w:p>
    <w:p>
      <w:r>
        <w:rPr>
          <w:b/>
        </w:rPr>
        <w:t xml:space="preserve">Vastaus</w:t>
      </w:r>
    </w:p>
    <w:p>
      <w:r>
        <w:t xml:space="preserve">yskä, kuume, hajuaistin menetys (anosmia), makuaistin menetys (ageusia)</w:t>
      </w:r>
    </w:p>
    <w:p>
      <w:r>
        <w:rPr>
          <w:b/>
          <w:u w:val="single"/>
        </w:rPr>
        <w:t xml:space="preserve">Asiakirja 10640</w:t>
      </w:r>
    </w:p>
    <w:p>
      <w:r>
        <w:rPr>
          <w:b/>
        </w:rPr>
        <w:t xml:space="preserve">Ohjeet</w:t>
      </w:r>
    </w:p>
    <w:p>
      <w:r>
        <w:t xml:space="preserve">Mistä Utah tunnetaan?</w:t>
      </w:r>
    </w:p>
    <w:p>
      <w:r>
        <w:rPr>
          <w:b/>
        </w:rPr>
        <w:t xml:space="preserve">Vastaus</w:t>
      </w:r>
    </w:p>
    <w:p>
      <w:r>
        <w:t xml:space="preserve">Utah tunnetaan kauniista luonnonmaisemistaan koko osavaltiossa. Siellä sijaitsee viisi maailmankuulua kansallispuistoa. Utahia kutsutaan myös Silicone Slopes -nimellä, koska monet teknologia- ja ohjelmistoyritykset ovat tehneet Utahista kotinsa. Utah on erittäin turvallinen paikka asua ja perustaa perhe. Se on Utah Jazzin, Real Salt Laken, Utah Grizzliesin ja kuuden tunnetun yliopiston, kuten BYU:n ja University of Utahin, koti.</w:t>
      </w:r>
    </w:p>
    <w:p>
      <w:r>
        <w:rPr>
          <w:b/>
          <w:u w:val="single"/>
        </w:rPr>
        <w:t xml:space="preserve">Asiakirja 10641</w:t>
      </w:r>
    </w:p>
    <w:p>
      <w:r>
        <w:rPr>
          <w:b/>
        </w:rPr>
        <w:t xml:space="preserve">Ohjeet</w:t>
      </w:r>
    </w:p>
    <w:p>
      <w:r>
        <w:t xml:space="preserve">Miksi ihmiset pitävät My Morning Jacket -yhtyeestä?</w:t>
      </w:r>
    </w:p>
    <w:p>
      <w:r>
        <w:rPr>
          <w:b/>
        </w:rPr>
        <w:t xml:space="preserve">Vastaus</w:t>
      </w:r>
    </w:p>
    <w:p>
      <w:r>
        <w:t xml:space="preserve">Monet vannoutuneet fanit pitävät heidän ainutlaatuisesta soundistaan, joka sisältää perinteisiä rock n roll -elementtejä, kuten kitaraa, rumpuja, bassokitaraa ja kosketinsoittimia, mutta myös ainutlaatuisia ääniä, kuten slide-kitaraa, saksofonia, akustista kitaraa ja Omnichordia.  My Morning Jacketin laulajalla, kitaristilla ja lauluntekijällä Jim Jamesilla on uskomaton ääni ja hän on uskomaton live-esiintyjä.  Lisäksi monet omistautuneet fanit rakastavat heidän ainutlaatuisia live-esityksiään ja matkustavat ympäri maailmaa osallistuakseen heidän konsertteihinsa.</w:t>
      </w:r>
    </w:p>
    <w:p>
      <w:r>
        <w:rPr>
          <w:b/>
          <w:u w:val="single"/>
        </w:rPr>
        <w:t xml:space="preserve">Asiakirja 10642</w:t>
      </w:r>
    </w:p>
    <w:p>
      <w:r>
        <w:rPr>
          <w:b/>
        </w:rPr>
        <w:t xml:space="preserve">Ohjeet</w:t>
      </w:r>
    </w:p>
    <w:p>
      <w:r>
        <w:t xml:space="preserve">Voitteko kertoa, mitkä seuraavista ovat päiviä ja mitkä kuukausia? Maanantai, tiistai, keskiviikko, lokakuu, maaliskuu, helmikuu.</w:t>
      </w:r>
    </w:p>
    <w:p>
      <w:r>
        <w:rPr>
          <w:b/>
        </w:rPr>
        <w:t xml:space="preserve">Vastaus</w:t>
      </w:r>
    </w:p>
    <w:p>
      <w:r>
        <w:t xml:space="preserve">Maanantai, tiistai ja keskiviikko ovat päiviä, kun taas lokakuu, maaliskuu ja helmikuu ovat kuukausia.</w:t>
      </w:r>
    </w:p>
    <w:p>
      <w:r>
        <w:rPr>
          <w:b/>
          <w:u w:val="single"/>
        </w:rPr>
        <w:t xml:space="preserve">Asiakirja 10643</w:t>
      </w:r>
    </w:p>
    <w:p>
      <w:r>
        <w:rPr>
          <w:b/>
        </w:rPr>
        <w:t xml:space="preserve">Ohjeet</w:t>
      </w:r>
    </w:p>
    <w:p>
      <w:r>
        <w:t xml:space="preserve">Poimi alla olevasta tekstistä vuosi ja VR-kuulokkeet sekä ne julkaissut yritys muodossa {Vuosi}-{Kuulokkeiden nimi}-{Yhtiö} ja sijoita ne luetteloon.</w:t>
      </w:r>
    </w:p>
    <w:p>
      <w:r>
        <w:rPr>
          <w:b/>
        </w:rPr>
        <w:t xml:space="preserve">Konteksti</w:t>
      </w:r>
    </w:p>
    <w:p>
      <w:r>
        <w:t xml:space="preserve">Vuonna 2016 HTC toimitti ensimmäiset kappaleet HTC Vive SteamVR -kuulokkeista.[52] Tämä oli ensimmäinen merkittävä kaupallinen julkaisu anturipohjaisesta seurannasta, joka mahdollisti käyttäjien vapaan liikkumisen määritellyssä tilassa.[53] Sonyn vuonna 2017 jättämä patentti osoitti, että he kehittivät PlayStation VR:lle samanlaista sijainninseurantatekniikkaa kuin Vive, ja että se voi mahdollistaa langattoman kuulokkeen kehittämisen.[54] Vuonna 2019 Oculus julkaisi Oculus Rift S:n ja erillisen kuulokkeen, Oculus Questin. Näissä kuulokkeissa hyödynnettiin inside-out-paikannusta verrattuna aiempien sukupolvien kuulokkeissa nähtyyn ulkoiseen outside-in-paikannukseen.[55] Myöhemmin vuonna 2019 Valve julkaisi Valve Indexin.</w:t>
        <w:t xml:space="preserve">Merkittäviin ominaisuuksiin kuuluvat 130° näkökenttä, uppokorvaiset kuulokkeet uppoutumista ja mukavuutta varten, avokäsiohjaimet, jotka mahdollistavat yksilöllisen sormenseurannan, etukamerat ja laajennettavuutta varten tarkoitettu etupuolen laajennuskorttipaikka.[56]</w:t>
        <w:br/>
        <w:br/>
        <w:t xml:space="preserve">Vuonna 2020 Oculus julkaisi Oculus Quest 2:n. Joitakin uusia ominaisuuksia ovat muun muassa terävämpi näyttö, alennettu hinta ja parannettu suorituskyky. Facebook (josta tuli Meta vuotta myöhemmin) vaati aluksi käyttäjältä kirjautumista Facebook-tilillä, jotta hän voisi käyttää uutta kuuloketta.[57] Vuonna 2021 Oculus Quest 2:n osuus kaikista myydyistä VR-kuulokkeista oli 80 %.[58] Robinson R22 Virtual Reality Training Device developed by VRM Switzerland[59] Vuonna 2021 EASA hyväksyi ensimmäisen virtuaalitodellisuuteen perustuvan lentosimulaatiokoulutuslaitteen. Roottorilentäjille tarkoitettu laite parantaa turvallisuutta avaamalla mahdollisuuden harjoitella riskialttiita manöövereitä virtuaaliympäristössä. Näin puututaan keskeiseen riskialueeseen pyöriväsiipisten ilma-alusten toiminnassa,[60] jossa tilastojen mukaan noin 20 prosenttia onnettomuuksista tapahtuu harjoituslentojen aikana.</w:t>
        <w:br/>
        <w:br/>
        <w:t xml:space="preserve"> Vuonna 2023 Sony julkaisi Playstation VR2:n, joka on jatkoa vuoden 2016 headsetille. Playstation VR2:ssa on inside-out-seuranta, korkeamman resoluution näytöt, ohjaimet mukautuvilla laukaisimilla ja haptisella palautteella sekä laajempi näkökenttä[61].</w:t>
      </w:r>
    </w:p>
    <w:p>
      <w:r>
        <w:rPr>
          <w:b/>
        </w:rPr>
        <w:t xml:space="preserve">Vastaus</w:t>
      </w:r>
    </w:p>
    <w:p>
      <w:r>
        <w:t xml:space="preserve">2016 - HTC Vive SteamVR - HTC</w:t>
        <w:br/>
        <w:t xml:space="preserve">2019 - Oculus Rift S - Oculus</w:t>
        <w:br/>
        <w:t xml:space="preserve">2019 - Oculus Quest - Oculus</w:t>
        <w:br/>
        <w:t xml:space="preserve">2019 - Valve Index - Valve</w:t>
        <w:br/>
        <w:t xml:space="preserve">2020 - Oculus Quest 2 - Oculus</w:t>
        <w:br/>
        <w:t xml:space="preserve">2021 - Robinson R22 virtuaalitodellisuuden harjoittelulaite - VRM Switzerland</w:t>
        <w:br/>
        <w:t xml:space="preserve">2023 - Playstation VR2 - Sony</w:t>
      </w:r>
    </w:p>
    <w:p>
      <w:r>
        <w:rPr>
          <w:b/>
          <w:u w:val="single"/>
        </w:rPr>
        <w:t xml:space="preserve">Asiakirja 10644</w:t>
      </w:r>
    </w:p>
    <w:p>
      <w:r>
        <w:rPr>
          <w:b/>
        </w:rPr>
        <w:t xml:space="preserve">Ohjeet</w:t>
      </w:r>
    </w:p>
    <w:p>
      <w:r>
        <w:t xml:space="preserve">Miksi iPhone oli niin menestyksekäs tuote?</w:t>
      </w:r>
    </w:p>
    <w:p>
      <w:r>
        <w:rPr>
          <w:b/>
        </w:rPr>
        <w:t xml:space="preserve">Konteksti</w:t>
      </w:r>
    </w:p>
    <w:p>
      <w:r>
        <w:t xml:space="preserve">Apple hylkäsi "design by committee" -lähestymistavan, joka oli tuottanut Motorolan ROKR E1:n, joka oli pitkälti epäonnistunut "iTunes-puhelin", joka oli tehty yhteistyössä Motorolan kanssa. Muiden puutteiden lisäksi ROKR E1:n laiteohjelmisto rajoitti tallennustilan vain 100 iTunes-kappaleeseen, jotta se ei kilpailisi Applen iPod nanon kanssa.[13][14] Cingular antoi Applelle vapauden kehittää iPhonen laitteisto ja ohjelmisto itse, mikä oli tuolloin harvinainen käytäntö,[15][16] ja maksoi Applelle murto-osan kuukausittaisista palvelutuloista (iPhone 3G:hen asti)[17] vastineeksi neljän vuoden yksinoikeudesta myydä puhelinta Yhdysvalloissa vuoteen 2011 asti.</w:t>
        <w:br/>
        <w:br/>
        <w:t xml:space="preserve"> iPhone oli ensimmäinen matkapuhelin, jossa oli monikosketustekniikka.[4] Lanseerauksen jälkeen iPhone sai suuremman näytön koon, videotallennuksen, vedenpitävyyden ja monia käyttömahdollisuuksia. iPhone 8:aan ja 8 Plussaan asti iPhoneissa oli yksi painike etupaneelissa, jossa oli Touch ID -sormenjälkitunnistin. iPhone X:stä lähtien iPhone-malleissa on siirrytty lähes kehyksettömään etunäytön muotoiluun, Face ID -kasvojentunnistukseen ja eleillä aktivoituun sovellusten vaihtoon. Touch ID on edelleen käytössä edullisessa iPhone SE -sarjassa.</w:t>
      </w:r>
    </w:p>
    <w:p>
      <w:r>
        <w:rPr>
          <w:b/>
        </w:rPr>
        <w:t xml:space="preserve">Vastaus</w:t>
      </w:r>
    </w:p>
    <w:p>
      <w:r>
        <w:t xml:space="preserve">iPhone luopui fyysisistä näppäimistöistä ja otti sen sijaan käyttöön monikosketusnäytön, joka ei vaatinut kynää. iPhonen ohjelmisto, iOS, kehitettiin hyödyntämään kaikkia puhelimen laitteiston ja suunnittelun ominaisuuksia, myös kosketusnäyttöä. Jokainen sovellus esitti räätälöidyt syöttövaihtoehtonsa kosketusnäytöllä. Lisäksi iOS oli joustava ja laajennettavissa App Storen kautta, mikä antoi iPhonen käyttäjälle laajan valikoiman kolmannen osapuolen sovelluksia, joita ei ollut aiemmin tunnettu. iPhonen laitteiston laatu oli myös mukava yllätys käyttäjille.</w:t>
      </w:r>
    </w:p>
    <w:p>
      <w:r>
        <w:rPr>
          <w:b/>
          <w:u w:val="single"/>
        </w:rPr>
        <w:t xml:space="preserve">Asiakirja 10645</w:t>
      </w:r>
    </w:p>
    <w:p>
      <w:r>
        <w:rPr>
          <w:b/>
        </w:rPr>
        <w:t xml:space="preserve">Ohjeet</w:t>
      </w:r>
    </w:p>
    <w:p>
      <w:r>
        <w:t xml:space="preserve">Kerro minulle, onko kukin näistä viineistä puna- vai valkoviini: Merlot, Pinot Noir, Pinot Gris, Malbec, Syrah, Riesling, Chardonnay.</w:t>
      </w:r>
    </w:p>
    <w:p>
      <w:r>
        <w:rPr>
          <w:b/>
        </w:rPr>
        <w:t xml:space="preserve">Vastaus</w:t>
      </w:r>
    </w:p>
    <w:p>
      <w:r>
        <w:t xml:space="preserve">Merlot:</w:t>
        <w:t xml:space="preserve">Punainen</w:t>
        <w:br/>
        <w:t xml:space="preserve">Pinot Noir:</w:t>
        <w:t xml:space="preserve">Punainen</w:t>
        <w:br/>
        <w:t xml:space="preserve">Pinot Gris: Valkoinen</w:t>
        <w:br/>
        <w:t xml:space="preserve">Malbec:</w:t>
        <w:t xml:space="preserve">Punainen</w:t>
        <w:br/>
        <w:t xml:space="preserve">Syrah:</w:t>
        <w:t xml:space="preserve">Punainen</w:t>
        <w:br/>
        <w:t xml:space="preserve">Riesling:</w:t>
        <w:t xml:space="preserve">Valkoinen</w:t>
        <w:br/>
        <w:t xml:space="preserve">Chardonnay: Valkoinen</w:t>
      </w:r>
    </w:p>
    <w:p>
      <w:r>
        <w:rPr>
          <w:b/>
          <w:u w:val="single"/>
        </w:rPr>
        <w:t xml:space="preserve">Asiakirja 10646</w:t>
      </w:r>
    </w:p>
    <w:p>
      <w:r>
        <w:rPr>
          <w:b/>
        </w:rPr>
        <w:t xml:space="preserve">Ohjeet</w:t>
      </w:r>
    </w:p>
    <w:p>
      <w:r>
        <w:t xml:space="preserve">Kun otetaan huomioon viittausteksti Hanlonin partaveitsestä, milloin sanonta tuli tunnetuksi?</w:t>
      </w:r>
    </w:p>
    <w:p>
      <w:r>
        <w:rPr>
          <w:b/>
        </w:rPr>
        <w:t xml:space="preserve">Konteksti</w:t>
      </w:r>
    </w:p>
    <w:p>
      <w:r>
        <w:t xml:space="preserve">Hanlonin partaveitsi on sananlasku tai nyrkkisääntö, jonka mukaan "älä koskaan liitä pahansuopaisuutta sellaiseen, joka on riittävästi selitettävissä tyhmyydellä"[1].[2] Se tunnetaan useissa eri muodoissa, ja se on filosofinen partaveitsi, joka ehdottaa tapaa, jolla voidaan karsia pois epätodennäköiset selitykset ihmisten käyttäytymiselle. Se on luultavasti nimetty Robert J. Hanlonin mukaan, joka toimitti lausuman Murphyn lakikirjaan Murphy's Law Book Two (1980).[1] Vastaavia lausumia on kirjattu ainakin 1700-luvulta lähtien.</w:t>
        <w:br/>
        <w:br/>
        <w:t xml:space="preserve">Alkuperä</w:t>
        <w:br/>
        <w:t xml:space="preserve">Samankaltainen lainaus esiintyy Robert A. Heinleinin novellissa Logic of Empire (1941).[2] Heinleinin tarinan hahmo "Doc" kuvasi "paholais-teorian" harhaluuloa selittämällä: "Olet liittänyt konnuuteen olosuhteita, jotka johtuvat yksinkertaisesti tyhmyydestä."[3]</w:t>
        <w:br/>
        <w:br/>
        <w:t xml:space="preserve">Sitaatti sellaisenaan oli esitys, joka on painetussa muodossa hyvitetty Robert J. Hanlonille Scrantonista, Pennsylvaniasta, kokoelmaa varten, joka sisälsi erilaisia Murphyn lakiin liittyviä vitsejä, jotka julkaistiin Arthur Blochin Murphyn laki-kirjassa Murphy's Law Book Two: More Reasons Why Things Go Wrong!</w:t>
        <w:t xml:space="preserve">(1980).[1] Ei ole tiedossa, tiesikö Hanlon Heinleinin tarinan vai konstruoiko hän lauseen itsenäisesti.</w:t>
        <w:br/>
        <w:br/>
        <w:t xml:space="preserve">Hanlonin partaveitsi tuli tunnetuksi sen jälkeen, kun se sisällytettiin Jargon File -julkaisuun, joka on tietokoneohjelmoijien slangisanasto vuodesta 1990 lähtien.[4] Myöhemmin samana vuonna Jargon File -julkaisun toimittajat totesivat, että termin johdannasta ei tiedetä mitään ja että William Jamesilla on samankaltainen epigrammi, joka oli tosin mahdollisesti tarkoitettu viittaukseksi William James Laidlayhin.[5][6] Vuonna 1996 Jargon File -julkaisussa Hanlonin partaveitsi (Hanlon's Razor) todettiin lauseen esiintyminen Heinleinin novellissa ja spekuloitiin, että Hanlonin partaveitsi saattaisi olla väännös sanasta "Heinleinin partaveitsi".[2] Yhteys Murphyn lakiin kuvattiin Quentin Stafford-Fraserin parissa vuoden 2001 blogimerkinnässä, jossa hän siteerasi Joseph E. Biglerin sähköpostiviestejä.[7][8] Myöhemmin, vuonna 2002, Jargon File -merkinnässä todettiin sama.[9] Nykyinen Jargon File viittaa siihen "Murphyismina".[10]</w:t>
        <w:br/>
        <w:br/>
        <w:t xml:space="preserve">Nimi on saanut inspiraationsa Occamin partaveitsestä.[11][12]</w:t>
      </w:r>
    </w:p>
    <w:p>
      <w:r>
        <w:rPr>
          <w:b/>
        </w:rPr>
        <w:t xml:space="preserve">Vastaus</w:t>
      </w:r>
    </w:p>
    <w:p>
      <w:r>
        <w:t xml:space="preserve">Hanlonin partaveitsi tuli tunnetuksi sen jälkeen, kun se sisällytettiin vuodesta 1990 lähtien Jargon Fileen, tietokoneohjelmoijien slangisanastoon.</w:t>
      </w:r>
    </w:p>
    <w:p>
      <w:r>
        <w:rPr>
          <w:b/>
          <w:u w:val="single"/>
        </w:rPr>
        <w:t xml:space="preserve">Asiakirja 10647</w:t>
      </w:r>
    </w:p>
    <w:p>
      <w:r>
        <w:rPr>
          <w:b/>
        </w:rPr>
        <w:t xml:space="preserve">Ohjeet</w:t>
      </w:r>
    </w:p>
    <w:p>
      <w:r>
        <w:t xml:space="preserve">Luokittele kukin seuraavista koiraksi tai kissaksi: Kultainennoutaja, lyhytkarvainen kotimainen, musta labradorinnoutaja, siamilainen, mäyräkoira, ragdoll.</w:t>
      </w:r>
    </w:p>
    <w:p>
      <w:r>
        <w:rPr>
          <w:b/>
        </w:rPr>
        <w:t xml:space="preserve">Vastaus</w:t>
      </w:r>
    </w:p>
    <w:p>
      <w:r>
        <w:t xml:space="preserve">Kultainennoutaja:</w:t>
        <w:br/>
        <w:t xml:space="preserve">Kissa</w:t>
        <w:br/>
        <w:t xml:space="preserve">Musta labradorinnoutaja:</w:t>
        <w:t xml:space="preserve">Koira</w:t>
        <w:br/>
        <w:t xml:space="preserve">Siamilainen: Kissa</w:t>
        <w:br/>
        <w:t xml:space="preserve">Mäyräkoira:</w:t>
        <w:t xml:space="preserve">Koira</w:t>
        <w:br/>
        <w:t xml:space="preserve">Ragdoll: Kissa</w:t>
      </w:r>
    </w:p>
    <w:p>
      <w:r>
        <w:rPr>
          <w:b/>
          <w:u w:val="single"/>
        </w:rPr>
        <w:t xml:space="preserve">Asiakirja 10648</w:t>
      </w:r>
    </w:p>
    <w:p>
      <w:r>
        <w:rPr>
          <w:b/>
        </w:rPr>
        <w:t xml:space="preserve">Ohjeet</w:t>
      </w:r>
    </w:p>
    <w:p>
      <w:r>
        <w:t xml:space="preserve">Kirjoita minulle pizzataikinan resepti</w:t>
      </w:r>
    </w:p>
    <w:p>
      <w:r>
        <w:rPr>
          <w:b/>
        </w:rPr>
        <w:t xml:space="preserve">Vastaus</w:t>
      </w:r>
    </w:p>
    <w:p>
      <w:r>
        <w:t xml:space="preserve">Sekoita</w:t>
        <w:br/>
        <w:br/>
        <w:t xml:space="preserve">250 ml lämmintä vettä</w:t>
        <w:br/>
        <w:t xml:space="preserve">Hiiva</w:t>
        <w:br/>
        <w:t xml:space="preserve">1 teelusikallinen suolaa</w:t>
        <w:br/>
        <w:t xml:space="preserve">2 teelusikallista oliiviöljyä</w:t>
        <w:br/>
        <w:t xml:space="preserve">500 g vehnäjauhoja</w:t>
        <w:br/>
        <w:br/>
        <w:t xml:space="preserve">kunnes saat kiinteän taikinan ja anna sen levätä vähintään 2</w:t>
      </w:r>
    </w:p>
    <w:p>
      <w:r>
        <w:rPr>
          <w:b/>
          <w:u w:val="single"/>
        </w:rPr>
        <w:t xml:space="preserve">Asiakirja 10649</w:t>
      </w:r>
    </w:p>
    <w:p>
      <w:r>
        <w:rPr>
          <w:b/>
        </w:rPr>
        <w:t xml:space="preserve">Ohjeet</w:t>
      </w:r>
    </w:p>
    <w:p>
      <w:r>
        <w:t xml:space="preserve">Luokittele kukin seuraavista käsivarren tai jalan lihaksiksi: nelipäinen, hauislihas, kolmipäinen, kyynärvarsi, vasikka.</w:t>
      </w:r>
    </w:p>
    <w:p>
      <w:r>
        <w:rPr>
          <w:b/>
        </w:rPr>
        <w:t xml:space="preserve">Vastaus</w:t>
      </w:r>
    </w:p>
    <w:p>
      <w:r>
        <w:t xml:space="preserve">Nelilihas:</w:t>
        <w:br/>
        <w:t xml:space="preserve">Bicep:</w:t>
        <w:br/>
        <w:t xml:space="preserve">Tricep:</w:t>
        <w:t xml:space="preserve">Käsivarsi</w:t>
        <w:br/>
        <w:t xml:space="preserve">Forearm:</w:t>
        <w:br/>
        <w:t xml:space="preserve"> Calf: Jalka</w:t>
      </w:r>
    </w:p>
    <w:p>
      <w:r>
        <w:rPr>
          <w:b/>
          <w:u w:val="single"/>
        </w:rPr>
        <w:t xml:space="preserve">Asiakirja 10650</w:t>
      </w:r>
    </w:p>
    <w:p>
      <w:r>
        <w:rPr>
          <w:b/>
        </w:rPr>
        <w:t xml:space="preserve">Ohjeet</w:t>
      </w:r>
    </w:p>
    <w:p>
      <w:r>
        <w:t xml:space="preserve">Luokittele kukin seuraavista liikennemuodoista joko liikennemuodoksi tai ajoneuvomerkiksi: Audi, Bussi, Juna, Lentokone, Laiva, Ford, Acura, Volkswagen.</w:t>
      </w:r>
    </w:p>
    <w:p>
      <w:r>
        <w:rPr>
          <w:b/>
        </w:rPr>
        <w:t xml:space="preserve">Vastaus</w:t>
      </w:r>
    </w:p>
    <w:p>
      <w:r>
        <w:t xml:space="preserve">Seuraavat ovat liikennemuotoja: Bussi, juna, lentokone, laiva. Seuraavat ovat ajoneuvomerkkejä: Volkswagen, Ford, Acura, Volkswagen.</w:t>
      </w:r>
    </w:p>
    <w:p>
      <w:r>
        <w:rPr>
          <w:b/>
          <w:u w:val="single"/>
        </w:rPr>
        <w:t xml:space="preserve">Asiakirja 10651</w:t>
      </w:r>
    </w:p>
    <w:p>
      <w:r>
        <w:rPr>
          <w:b/>
        </w:rPr>
        <w:t xml:space="preserve">Ohjeet</w:t>
      </w:r>
    </w:p>
    <w:p>
      <w:r>
        <w:t xml:space="preserve">Kumpi on brittiläinen vai metrinen mitta: tuuma, millimetri?</w:t>
      </w:r>
    </w:p>
    <w:p>
      <w:r>
        <w:rPr>
          <w:b/>
        </w:rPr>
        <w:t xml:space="preserve">Vastaus</w:t>
      </w:r>
    </w:p>
    <w:p>
      <w:r>
        <w:t xml:space="preserve">tuuma on englantilainen, millimetri on metrinen.</w:t>
      </w:r>
    </w:p>
    <w:p>
      <w:r>
        <w:rPr>
          <w:b/>
          <w:u w:val="single"/>
        </w:rPr>
        <w:t xml:space="preserve">Asiakirja 10652</w:t>
      </w:r>
    </w:p>
    <w:p>
      <w:r>
        <w:rPr>
          <w:b/>
        </w:rPr>
        <w:t xml:space="preserve">Ohjeet</w:t>
      </w:r>
    </w:p>
    <w:p>
      <w:r>
        <w:t xml:space="preserve">Mitä Michael Faraday ja Georg Ohm tekivät?</w:t>
      </w:r>
    </w:p>
    <w:p>
      <w:r>
        <w:rPr>
          <w:b/>
        </w:rPr>
        <w:t xml:space="preserve">Konteksti</w:t>
      </w:r>
    </w:p>
    <w:p>
      <w:r>
        <w:t xml:space="preserve">Kauan ennen kuin sähköstä tiedettiin mitään, ihmiset olivat tietoisia sähkökalojen aiheuttamista sähköiskuista. Muinaisen Egyptin teksteissä vuodelta 2750 eaa. viitattiin näihin kaloihin nimellä "Niilin ukkonen" ja kuvattiin niitä kaikkien muiden kalojen "suojelijoiksi". Muinaiset kreikkalaiset, roomalaiset ja arabialaiset luonnontieteilijät ja lääkärit raportoivat sähkökaloista vielä vuosituhansia myöhemmin. Useat antiikin kirjailijat, kuten Plinius vanhempi ja Scribonius Largus, todistivat sähkömonnien ja sähkösäteiden antamien sähköiskujen puuduttavan vaikutuksen ja tiesivät, että tällaiset sähköiskut saattoivat kulkeutua pitkin johtavia esineitä. Potilaita, joilla oli esimerkiksi kihdin tai päänsäryn kaltaisia vaivoja, ohjattiin koskettamaan sähkökaloja siinä toivossa, että voimakas sähköisku parantaisi heidät.</w:t>
        <w:br/>
        <w:t xml:space="preserve"> Välimeren alueen muinaiset kulttuurit tiesivät, että tiettyjä esineitä, kuten meripihkasta valmistettuja sauvoja, voitiin hieroa kissan turkilla, jotta ne houkuttelisivat puoleensa kevyitä esineitä, kuten höyheniä. Thales Miletolainen teki noin vuonna 600 eaa. staattista sähköä koskevia havaintoja, joiden perusteella hän uskoi, että kitka teki meripihkasta magneettisen, toisin kuin magnetiitin kaltaisista mineraaleista, joita ei tarvinnut hieroa.</w:t>
        <w:br/>
        <w:t xml:space="preserve"> Thales oli väärässä uskoessaan, että vetovoima johtui magneettisesta vaikutuksesta, mutta myöhemmin tiede osoitti yhteyden magnetismin ja sähkön välillä. Erään kiistanalaisen teorian mukaan parthialaiset saattoivat tuntea sähkötekniikan, mikä perustuu vuonna 1936 löydettyyn Bagdadin akkuun, joka muistuttaa galvaanista kennoa, vaikka on epävarmaa, oliko esine luonteeltaan sähköinen.</w:t>
        <w:br/>
        <w:t xml:space="preserve"> Sähkö pysyi vuosituhansien ajan vain älyllisenä kuriositeettina, kunnes vuonna 1600 englantilainen tiedemies William Gilbert kirjoitti De Magnete -teoksen, jossa hän tutki huolellisesti sähköä ja magnetismia ja erotti lodestone-ilmiön staattisesta sähköstä, joka syntyy meripihkaa hankaamalla. Hän loi uudelatinankielisen sanan electricus ("meripihkasta" tai "meripihkan kaltainen", elektron, kreikan kielen sana "meripihka") viittaamaan ominaisuuteen vetää puoleensa pieniä esineitä hankauksen jälkeen. Tästä assosiaatiosta syntyivät englanninkieliset sanat "electric" ja "electricity", jotka ilmestyivät ensimmäisen kerran painettuna Thomas Brownen Pseudodoxia Epidemica -teoksessa vuonna 1646.</w:t>
        <w:br/>
        <w:t xml:space="preserve"> Lisätyötä tekivät 1600-luvulla ja 1700-luvun alussa Otto von Guericke, Robert Boyle, Stephen Gray ja C. F. du Fay. Myöhemmin 1700-luvulla Benjamin Franklin tutki laajasti sähköä ja myi omaisuuttaan rahoittaakseen työnsä. Kesäkuussa 1752 hänen kerrotaan kiinnittäneen metalliavaimen kostutetun leijanarun pohjaan ja lennättäneen leijaa myrskyn uhkaamalla taivaalla. Avaimesta hänen kämmenselkäänsä hypänneet kipinät osoittivat, että salama oli todellakin luonteeltaan sähköinen.</w:t>
        <w:t xml:space="preserve">Hän selitti myös Leydenin purkin näennäisen paradoksaaliselta vaikuttavan käyttäytymisen suurten sähkövarausmäärien varastointilaitteena siten, että sähkö koostuu sekä positiivisista että negatiivisista varauksista</w:t>
        <w:br/>
        <w:t xml:space="preserve">. Vuonna 1775 Hugh Williamson raportoi Royal Societylle kokeista, jotka koskivat sähköankeriaan antamia sähköiskuja; samana vuonna kirurgi ja anatomi John Hunter kuvaili kalan sähköisten elinten rakennetta. Vuonna 1791 Luigi Galvani julkaisi biosähkömagneettisen löydön, jossa hän osoitti, että sähkö oli väline, jonka avulla neuronit välittivät signaaleja lihaksille. Alessandro Voltan vuonna 1800 valmistama akku eli voltainen kasa, joka oli valmistettu vuorotellen sinkki- ja kuparikerroksista, tarjosi tutkijoille luotettavamman sähköenergian lähteen kuin aiemmin käytetyt sähköstaattiset koneet. Sähkömagnetismin eli sähköisten ja magneettisten ilmiöiden yhtenäisyyden tunnustaminen on Hans Christian Ørstedin ja André-Marie Ampèren ansiota vuosina 1819-1820. Michael Faraday keksi sähkömoottorin vuonna 1821, ja Georg Ohm analysoi sähköpiirin matemaattisesti vuonna 1827. James Clerk Maxwell yhdisti lopullisesti sähkön ja magnetismin (ja valon) toisiinsa erityisesti teoksessaan "On Physical Lines of Force" vuosina 1861 ja 1862.</w:t>
        <w:br/>
        <w:t xml:space="preserve"> Vaikka 1800-luvun alkupuolella sähkötiede kehittyi nopeasti, 1800-luvun loppupuolella sähkötekniikka kehittyi eniten. Alexander Graham Bellin, Ottó Bláthyn, Thomas Edisonin, Galileo Ferrarisin, Oliver Heavisiden, Ányos Jedlikin, William Thomsonin, 1. paroni Kelvinin, Charles Algernon Parsonsin, Werner von Siemensin, Joseph Swanin, Reginald Fessendenin, Nikola Teslan ja George Westinghousen kaltaisten henkilöiden ansiosta sähkö muuttui tieteellisestä kuriositeetista nykyaikaisen elämän välttämättömäksi välineeksi.</w:t>
        <w:br/>
        <w:t xml:space="preserve"> Vuonna 1887 Heinrich Hertz havaitsi, että ultraviolettivalolla valaistut elektrodit synnyttävät helpommin sähkökipinöitä. Vuonna 1905 Albert Einstein julkaisi artikkelin, jossa hän selitti valosähköilmiöstä saadut kokeelliset tiedot valoenergian johtuvan siitä, että valoenergia kulkee erillisinä kvantittuneina paketteina, jotka saavat elektronit liikkeelle. Tämä löytö johti kvanttivallankumoukseen. Einstein sai Nobelin fysiikan palkinnon vuonna 1921 "valosähköisen ilmiön lain löytämisestä". Valosähköistä vaikutusta käytetään myös aurinkopaneeleissa esiintyvissä valokennoissa.</w:t>
        <w:br/>
        <w:t xml:space="preserve"> Ensimmäinen puolijohdelaite oli "kissanviiksi-ilmaisin", jota käytettiin ensimmäisen kerran 1900-luvulla radiovastaanottimissa. Viiksimäinen lanka asetetaan kevyesti kosketuksiin kiinteän kiteen (kuten germaniumkiteen) kanssa, jotta radiosignaali havaitaan kosketusliitosilmiön avulla. Kiinteän tilan komponentissa virta on rajoitettu kiinteisiin elementteihin ja yhdisteisiin, jotka on suunniteltu erityisesti kytkemään ja vahvistamaan sitä. Virran kulku voidaan ymmärtää kahdessa muodossa: negatiivisesti varattuina elektroneina ja positiivisesti varattuina elektronipuutteina, joita kutsutaan rei'iksi. Nämä varaukset ja reiät ymmärretään kvanttifysiikan avulla. Rakennusmateriaali on useimmiten kiteinen puolijohde.</w:t>
        <w:br/>
        <w:t xml:space="preserve"> Kiinteäelektroniikka tuli omaksi alakseen transistoritekniikan myötä. Ensimmäisen toimivan transistorin, germaniumpohjaisen pistekontaktitransistorin, keksivät John Bardeen ja Walter Houser Brattain Bell Labs -laboratoriossa vuonna 1947, ja bipolaariliitäntätransistorin vuonna 1948.</w:t>
      </w:r>
    </w:p>
    <w:p>
      <w:r>
        <w:rPr>
          <w:b/>
        </w:rPr>
        <w:t xml:space="preserve">Vastaus</w:t>
      </w:r>
    </w:p>
    <w:p>
      <w:r>
        <w:t xml:space="preserve">Michael Faraday keksi sähkömoottorin vuonna 1821, ja Georg Ohm analysoi sähköpiirin matemaattisesti vuonna 1827.</w:t>
      </w:r>
    </w:p>
    <w:p>
      <w:r>
        <w:rPr>
          <w:b/>
          <w:u w:val="single"/>
        </w:rPr>
        <w:t xml:space="preserve">Asiakirja 10653</w:t>
      </w:r>
    </w:p>
    <w:p>
      <w:r>
        <w:rPr>
          <w:b/>
        </w:rPr>
        <w:t xml:space="preserve">Ohjeet</w:t>
      </w:r>
    </w:p>
    <w:p>
      <w:r>
        <w:t xml:space="preserve">Neljässä tärkeimmässä ammattilaisurheiluliigassa mitkä ammattilaisurheilujoukkueet eivät pääty "S:ään"?</w:t>
      </w:r>
    </w:p>
    <w:p>
      <w:r>
        <w:rPr>
          <w:b/>
        </w:rPr>
        <w:t xml:space="preserve">Vastaus</w:t>
      </w:r>
    </w:p>
    <w:p>
      <w:r>
        <w:t xml:space="preserve">Kaikkiaan neljässä suurimmassa ammattilaisurheiluliigassa on yksitoista joukkuetta, joiden nimi ei pääty "S:ään". NBA:ssa on neljä joukkuetta, joiden nimi ei pääty "S:ään". Nämä joukkueet ovat Miami Heat, Oklahoma City Thunder, Orlando Magic ja Utah Jazz. NHL-joukkueita on neljä. Ne ovat Colorado Avalanche, Minnesota Wild, Seattle Kraken ja Tampa Bay Lightning. Kaksi MLB-joukkuetta ei pääty "S:ään", ja ne ovat Boston Red Sox ja Chicago White Sox. Washingtonin jalkapallojoukkue on ainoa NFL-joukkue, jonka nimi ei pääty "S:ään".</w:t>
      </w:r>
    </w:p>
    <w:p>
      <w:r>
        <w:rPr>
          <w:b/>
          <w:u w:val="single"/>
        </w:rPr>
        <w:t xml:space="preserve">Asiakirja 10654</w:t>
      </w:r>
    </w:p>
    <w:p>
      <w:r>
        <w:rPr>
          <w:b/>
        </w:rPr>
        <w:t xml:space="preserve">Ohjeet</w:t>
      </w:r>
    </w:p>
    <w:p>
      <w:r>
        <w:t xml:space="preserve">Aasian cupin loppuottelu pidettiin Arabiemiraateissa, ja sen voitti Sri Lanka, mistä maasta.</w:t>
      </w:r>
    </w:p>
    <w:p>
      <w:r>
        <w:rPr>
          <w:b/>
        </w:rPr>
        <w:t xml:space="preserve">Vastaus</w:t>
      </w:r>
    </w:p>
    <w:p>
      <w:r>
        <w:t xml:space="preserve">Pakistan 23 juoksua</w:t>
      </w:r>
    </w:p>
    <w:p>
      <w:r>
        <w:rPr>
          <w:b/>
          <w:u w:val="single"/>
        </w:rPr>
        <w:t xml:space="preserve">Asiakirja 10655</w:t>
      </w:r>
    </w:p>
    <w:p>
      <w:r>
        <w:rPr>
          <w:b/>
        </w:rPr>
        <w:t xml:space="preserve">Ohjeet</w:t>
      </w:r>
    </w:p>
    <w:p>
      <w:r>
        <w:t xml:space="preserve">Kerro minulle, missä näistä valtioiden muodoista on täsmälleen neljä sivua: Utah, Colorado, Florida, Washington, Kalifornia.</w:t>
      </w:r>
    </w:p>
    <w:p>
      <w:r>
        <w:rPr>
          <w:b/>
        </w:rPr>
        <w:t xml:space="preserve">Vastaus</w:t>
      </w:r>
    </w:p>
    <w:p>
      <w:r>
        <w:t xml:space="preserve">Coloradolla on tasan neljä sivua.</w:t>
      </w:r>
    </w:p>
    <w:p>
      <w:r>
        <w:rPr>
          <w:b/>
          <w:u w:val="single"/>
        </w:rPr>
        <w:t xml:space="preserve">Asiakirja 10656</w:t>
      </w:r>
    </w:p>
    <w:p>
      <w:r>
        <w:rPr>
          <w:b/>
        </w:rPr>
        <w:t xml:space="preserve">Ohjeet</w:t>
      </w:r>
    </w:p>
    <w:p>
      <w:r>
        <w:t xml:space="preserve">Nimeä 1800-luvun lopun tiedemiehet, joiden ansiosta sähköstä tuli nykyaikaisen elämän olennainen väline.</w:t>
      </w:r>
    </w:p>
    <w:p>
      <w:r>
        <w:rPr>
          <w:b/>
        </w:rPr>
        <w:t xml:space="preserve">Konteksti</w:t>
      </w:r>
    </w:p>
    <w:p>
      <w:r>
        <w:t xml:space="preserve">Kauan ennen kuin sähköstä tiedettiin mitään, ihmiset olivat tietoisia sähkökalojen aiheuttamista sähköiskuista. Muinaisen Egyptin teksteissä vuodelta 2750 eaa. viitattiin näihin kaloihin nimellä "Niilin ukkonen" ja kuvattiin niitä kaikkien muiden kalojen "suojelijoiksi". Muinaiset kreikkalaiset, roomalaiset ja arabialaiset luonnontieteilijät ja lääkärit raportoivat sähkökaloista vielä vuosituhansia myöhemmin. Useat antiikin kirjailijat, kuten Plinius vanhempi ja Scribonius Largus, todistivat sähkömonnien ja sähkösäteiden antamien sähköiskujen puuduttavan vaikutuksen ja tiesivät, että tällaiset sähköiskut saattoivat kulkea pitkin johtavia esineitä. Potilaita, joilla oli esimerkiksi kihdin tai päänsäryn kaltaisia vaivoja, ohjattiin koskettamaan sähkökaloja siinä toivossa, että voimakas sähköisku parantaisi heidät.</w:t>
        <w:br/>
        <w:t xml:space="preserve"> Välimeren alueen muinaiset kulttuurit tiesivät, että tiettyjä esineitä, kuten meripihkasta valmistettuja sauvoja, voitiin hieroa kissan turkilla, jotta ne houkuttelisivat puoleensa kevyitä esineitä, kuten höyheniä. Thales Miletolainen teki noin vuonna 600 eaa. staattista sähköä koskevia havaintoja, joiden perusteella hän uskoi, että kitka teki meripihkasta magneettisen, toisin kuin magnetiitin kaltaisista mineraaleista, joita ei tarvinnut hieroa.</w:t>
        <w:br/>
        <w:t xml:space="preserve"> Thales oli väärässä uskoessaan, että vetovoima johtui magneettisesta vaikutuksesta, mutta myöhemmin tiede osoitti yhteyden magnetismin ja sähkön välillä. Erään kiistanalaisen teorian mukaan parthialaiset saattoivat tuntea sähkötekniikan, mikä perustuu vuonna 1936 löydettyyn Bagdadin akkuun, joka muistuttaa galvaanista kennoa, vaikka on epävarmaa, oliko esine luonteeltaan sähköinen.</w:t>
        <w:br/>
        <w:t xml:space="preserve"> Sähkö pysyi vuosituhansien ajan vain älyllisenä kuriositeettina, kunnes vuonna 1600 englantilainen tiedemies William Gilbert kirjoitti De Magnete -teoksen, jossa hän tutki huolellisesti sähköä ja magnetismia ja erotti lodestone-ilmiön staattisesta sähköstä, joka syntyy meripihkaa hieromalla. Hän loi uudelatinankielisen sanan electricus ("meripihkasta" tai "meripihkan kaltainen", elektron, kreikan kielen sana "meripihka") viittaamaan ominaisuuteen vetää puoleensa pieniä esineitä hankauksen jälkeen. Tästä assosiaatiosta syntyivät englanninkieliset sanat "electric" ja "electricity", jotka ilmestyivät ensimmäisen kerran painettuna Thomas Brownen Pseudodoxia Epidemica -teoksessa vuonna 1646.</w:t>
        <w:br/>
        <w:t xml:space="preserve"> Lisätyötä tekivät 1600-luvulla ja 1700-luvun alussa Otto von Guericke, Robert Boyle, Stephen Gray ja C. F. du Fay. Myöhemmin 1700-luvulla Benjamin Franklin tutki laajasti sähköä ja myi omaisuuttaan rahoittaakseen työnsä. Kesäkuussa 1752 hänen kerrotaan kiinnittäneen metalliavaimen kostutetun leijanarun pohjaan ja lennättäneen leijaa myrskyn uhkaamalla taivaalla. Avaimesta hänen kämmenselkäänsä hypänneet kipinät osoittivat, että salama oli todellakin luonteeltaan sähköinen.</w:t>
        <w:t xml:space="preserve">Hän selitti myös Leydenin purkin näennäisen paradoksaaliselta vaikuttavan käyttäytymisen suurten sähkövarausmäärien varastointilaitteena siten, että sähkö koostuu sekä positiivisista että negatiivisista varauksista</w:t>
        <w:br/>
        <w:t xml:space="preserve">. Vuonna 1775 Hugh Williamson raportoi Royal Societylle kokeista, jotka koskivat sähköankeriaan antamia sähköiskuja; samana vuonna kirurgi ja anatomi John Hunter kuvaili kalan sähköisten elinten rakennetta. Vuonna 1791 Luigi Galvani julkaisi biosähkömagneettisen löydön, jossa hän osoitti, että sähkö oli väline, jonka avulla neuronit välittivät signaaleja lihaksille. Alessandro Voltan vuonna 1800 valmistama akku eli voltainen kasa, joka oli valmistettu vuorotellen sinkki- ja kuparikerroksista, tarjosi tutkijoille luotettavamman sähköenergian lähteen kuin aiemmin käytetyt sähköstaattiset koneet. Sähkömagnetismin eli sähköisten ja magneettisten ilmiöiden yhtenäisyyden tunnustaminen on Hans Christian Ørstedin ja André-Marie Ampèren ansiota vuosina 1819-1820. Michael Faraday keksi sähkömoottorin vuonna 1821, ja Georg Ohm analysoi sähköpiirin matemaattisesti vuonna 1827. James Clerk Maxwell yhdisti lopullisesti sähkön ja magnetismin (ja valon) toisiinsa erityisesti teoksessaan "On Physical Lines of Force" vuosina 1861 ja 1862.</w:t>
        <w:br/>
        <w:t xml:space="preserve"> Vaikka 1800-luvun alkupuolella sähkötiede kehittyi nopeasti, 1800-luvun loppupuolella sähkötekniikka kehittyi eniten. Alexander Graham Bellin, Ottó Bláthyn, Thomas Edisonin, Galileo Ferrarisin, Oliver Heavisiden, Ányos Jedlikin, William Thomsonin, 1. paroni Kelvinin, Charles Algernon Parsonsin, Werner von Siemensin, Joseph Swanin, Reginald Fessendenin, Nikola Teslan ja George Westinghousen kaltaisten henkilöiden ansiosta sähkö muuttui tieteellisestä kuriositeetista nykyaikaisen elämän välttämättömäksi välineeksi.</w:t>
        <w:br/>
        <w:t xml:space="preserve"> Vuonna 1887 Heinrich Hertz havaitsi, että ultraviolettivalolla valaistut elektrodit synnyttävät helpommin sähkökipinöitä. Vuonna 1905 Albert Einstein julkaisi artikkelin, jossa hän selitti valosähköilmiöstä saadut kokeelliset tiedot valoenergian johtuvan siitä, että valoenergia kulkee erillisinä kvantittuneina paketteina, jotka saavat elektronit liikkeelle. Tämä löytö johti kvanttivallankumoukseen. Einstein sai Nobelin fysiikan palkinnon vuonna 1921 "valosähköisen ilmiön lain löytämisestä". Valosähköistä vaikutusta käytetään myös aurinkopaneeleissa esiintyvissä valokennoissa.</w:t>
        <w:br/>
        <w:t xml:space="preserve"> Ensimmäinen puolijohdelaite oli "kissanviiksi-ilmaisin", jota käytettiin ensimmäisen kerran 1900-luvulla radiovastaanottimissa. Viiksimäinen lanka asetetaan kevyesti kosketuksiin kiinteän kiteen (kuten germaniumkiteen) kanssa, jotta radiosignaali havaitaan kosketusliitosilmiön avulla. Kiinteän olomuodon komponentissa virta on rajoitettu kiinteisiin elementteihin ja yhdisteisiin, jotka on suunniteltu erityisesti kytkemään ja vahvistamaan sitä. Virran kulku voidaan ymmärtää kahdessa muodossa: negatiivisesti varattuina elektroneina ja positiivisesti varattuina elektronipuutteina, joita kutsutaan rei'iksi. Nämä varaukset ja reiät ymmärretään kvanttifysiikan avulla. Rakennusmateriaali on useimmiten kiteinen puolijohde.</w:t>
        <w:br/>
        <w:t xml:space="preserve"> Kiinteäelektroniikka tuli omaksi alakseen transistoritekniikan myötä. Ensimmäisen toimivan transistorin, germaniumpohjaisen pistekontaktitransistorin, keksivät John Bardeen ja Walter Houser Brattain Bell Labs -laboratoriossa vuonna 1947, ja bipolaariliitäntätransistorin vuonna 1948.</w:t>
      </w:r>
    </w:p>
    <w:p>
      <w:r>
        <w:rPr>
          <w:b/>
        </w:rPr>
        <w:t xml:space="preserve">Vastaus</w:t>
      </w:r>
    </w:p>
    <w:p>
      <w:r>
        <w:t xml:space="preserve">Vaikka 1800-luvun alkupuolella sähkötiede oli kehittynyt nopeasti, 1800-luvun lopulla sähkötekniikka kehittyi eniten. Alexander Graham Bellin, Ottó Bláthyn, Thomas Edisonin, Galileo Ferrarisin, Oliver Heavisiden, Ányos Jedlikin, William Thomsonin, 1. paroni Kelvinin, Charles Algernon Parsonsin, Werner von Siemensin, Joseph Swanin, Reginald Fessendenin, Nikola Teslan ja George Westinghousen kaltaisten henkilöiden ansiosta sähkö muuttui tieteellisestä kuriositeetista nykyaikaisen elämän välttämättömäksi välineeksi.</w:t>
      </w:r>
    </w:p>
    <w:p>
      <w:r>
        <w:rPr>
          <w:b/>
          <w:u w:val="single"/>
        </w:rPr>
        <w:t xml:space="preserve">Asiakirja 10657</w:t>
      </w:r>
    </w:p>
    <w:p>
      <w:r>
        <w:rPr>
          <w:b/>
        </w:rPr>
        <w:t xml:space="preserve">Ohjeet</w:t>
      </w:r>
    </w:p>
    <w:p>
      <w:r>
        <w:t xml:space="preserve">Kerro minulle tarina</w:t>
      </w:r>
    </w:p>
    <w:p>
      <w:r>
        <w:rPr>
          <w:b/>
        </w:rPr>
        <w:t xml:space="preserve">Vastaus</w:t>
      </w:r>
    </w:p>
    <w:p>
      <w:r>
        <w:t xml:space="preserve">Jokaisella on näkymätön ämpäri.</w:t>
        <w:br/>
        <w:t xml:space="preserve"> Kun ämpäri on täynnä, olemme onnellisia. Kun se on tyhjä, olemme surullisia.</w:t>
        <w:br/>
        <w:t xml:space="preserve"> Mielenkiintoista on, että voimme täyttää ämpärin vain tekemällä hyviä tekoja ja auttamalla muita. Kun teen hyvän teon jollekin, ämpäri täyttyy, mutta myös toisen ihmisen ämpäri täyttyy.</w:t>
        <w:br/>
        <w:t xml:space="preserve"> Kun teen pahaa jollekulle, ämpärini tyhjenee ja myös toisen ihmisen ämpäri tyhjenee.</w:t>
        <w:br/>
        <w:t xml:space="preserve"> Niin kauan kuin me kaikki täytämme toistemme ämpäreitä, voimme kaikki olla onnellisia.</w:t>
      </w:r>
    </w:p>
    <w:p>
      <w:r>
        <w:rPr>
          <w:b/>
          <w:u w:val="single"/>
        </w:rPr>
        <w:t xml:space="preserve">Asiakirja 10658</w:t>
      </w:r>
    </w:p>
    <w:p>
      <w:r>
        <w:rPr>
          <w:b/>
        </w:rPr>
        <w:t xml:space="preserve">Ohjeet</w:t>
      </w:r>
    </w:p>
    <w:p>
      <w:r>
        <w:t xml:space="preserve">Kuka on Christopher Hope</w:t>
      </w:r>
    </w:p>
    <w:p>
      <w:r>
        <w:rPr>
          <w:b/>
        </w:rPr>
        <w:t xml:space="preserve">Konteksti</w:t>
      </w:r>
    </w:p>
    <w:p>
      <w:r>
        <w:t xml:space="preserve">Christopher Hope, FRSL (s. 26. helmikuuta 1944) on eteläafrikkalainen kirjailija ja runoilija, joka tunnetaan kiistanalaisista teoksistaan, jotka käsittelevät Etelä-Afrikan rasismia ja politiikkaa. Hänen poikansa on viulisti Daniel Hope.</w:t>
      </w:r>
    </w:p>
    <w:p>
      <w:r>
        <w:rPr>
          <w:b/>
        </w:rPr>
        <w:t xml:space="preserve">Vastaus</w:t>
      </w:r>
    </w:p>
    <w:p>
      <w:r>
        <w:t xml:space="preserve">Christopher Hope, FRSL (s. 26. helmikuuta 1944) on eteläafrikkalainen kirjailija ja runoilija, joka tunnetaan kiistanalaisista teoksistaan, jotka käsittelevät Etelä-Afrikan rasismia ja politiikkaa. Hänen poikansa on viulisti Daniel Hope.</w:t>
      </w:r>
    </w:p>
    <w:p>
      <w:r>
        <w:rPr>
          <w:b/>
          <w:u w:val="single"/>
        </w:rPr>
        <w:t xml:space="preserve">Asiakirja 10659</w:t>
      </w:r>
    </w:p>
    <w:p>
      <w:r>
        <w:rPr>
          <w:b/>
        </w:rPr>
        <w:t xml:space="preserve">Ohjeet</w:t>
      </w:r>
    </w:p>
    <w:p>
      <w:r>
        <w:t xml:space="preserve">Miksi suola on tärkeää ruoanlaitossa?</w:t>
      </w:r>
    </w:p>
    <w:p>
      <w:r>
        <w:rPr>
          <w:b/>
        </w:rPr>
        <w:t xml:space="preserve">Vastaus</w:t>
      </w:r>
    </w:p>
    <w:p>
      <w:r>
        <w:t xml:space="preserve">Suola on keskeinen mauste ruoanlaitossa. Kun suolaa lisätään ruokaan tai jopa juomiin, se vahvistaa muiden ainesosien makua ja auttaa vahvistamaan hienovaraisia makuja, jotka muuten saattaisivat jäädä pois. Vaikka suola voi yksinään olla ylivoimainen tai yksioikoinen, ruokaan lisätty kohtuullinen määrä suolaa auttaa tuomaan esiin ruokalajin muiden ainesosien makuja. Kokit voivat valita monenlaista suolaa. Tavallinen pöytäsuola on tyypillisesti hienojakoista, kun taas suosittu kosher-suola on yleensä suurempia, litteämpiä hiutaleita, joita on helpompi nipistää, poimia ja ripotella ruokaan. Suolatyypistä riippumatta ruokasuola on kemiallisesti natriumkloridia eli NaCl:ää.</w:t>
      </w:r>
    </w:p>
    <w:p>
      <w:r>
        <w:rPr>
          <w:b/>
          <w:u w:val="single"/>
        </w:rPr>
        <w:t xml:space="preserve">Asiakirja 10660</w:t>
      </w:r>
    </w:p>
    <w:p>
      <w:r>
        <w:rPr>
          <w:b/>
        </w:rPr>
        <w:t xml:space="preserve">Ohjeet</w:t>
      </w:r>
    </w:p>
    <w:p>
      <w:r>
        <w:t xml:space="preserve">Miten terveydenhuollon organisaatiot miettivät strategiaansa terveydenhuollon tarjonnan parantamiseksi?</w:t>
      </w:r>
    </w:p>
    <w:p>
      <w:r>
        <w:rPr>
          <w:b/>
        </w:rPr>
        <w:t xml:space="preserve">Vastaus</w:t>
      </w:r>
    </w:p>
    <w:p>
      <w:r>
        <w:t xml:space="preserve">Yksi suosittu malli, jota monet terveydenhuollon organisaatiot käyttävät tavoitteiden asettamiseen ja edistymisen mittaamiseen, tunnetaan nimellä "Quadruple Aim". Tässä kehyksessä pyritään saavuttamaan neljä samanaikaista ja toisiinsa liittyvää tavoitetta: Potilaskokemuksen parantaminen, terveydenhuollon tulosten parantaminen, hoitokustannusten vähentäminen ja terveydenhuollon tarjoajien työkokemuksen parantaminen.</w:t>
      </w:r>
    </w:p>
    <w:p>
      <w:r>
        <w:rPr>
          <w:b/>
          <w:u w:val="single"/>
        </w:rPr>
        <w:t xml:space="preserve">Asiakirja 10661</w:t>
      </w:r>
    </w:p>
    <w:p>
      <w:r>
        <w:rPr>
          <w:b/>
        </w:rPr>
        <w:t xml:space="preserve">Ohjeet</w:t>
      </w:r>
    </w:p>
    <w:p>
      <w:r>
        <w:t xml:space="preserve">Tunnista, kumpi soitin on jousi- vai lyömäsoittimet: Tombak, Cizhonghlu.</w:t>
      </w:r>
    </w:p>
    <w:p>
      <w:r>
        <w:rPr>
          <w:b/>
        </w:rPr>
        <w:t xml:space="preserve">Vastaus</w:t>
      </w:r>
    </w:p>
    <w:p>
      <w:r>
        <w:t xml:space="preserve">Cizhonghlu on jousi, Tombak on lyömäsoittimet.</w:t>
      </w:r>
    </w:p>
    <w:p>
      <w:r>
        <w:rPr>
          <w:b/>
          <w:u w:val="single"/>
        </w:rPr>
        <w:t xml:space="preserve">Asiakirja 10662</w:t>
      </w:r>
    </w:p>
    <w:p>
      <w:r>
        <w:rPr>
          <w:b/>
        </w:rPr>
        <w:t xml:space="preserve">Ohjeet</w:t>
      </w:r>
    </w:p>
    <w:p>
      <w:r>
        <w:t xml:space="preserve">Mikä on kriketti?</w:t>
      </w:r>
    </w:p>
    <w:p>
      <w:r>
        <w:rPr>
          <w:b/>
        </w:rPr>
        <w:t xml:space="preserve">Konteksti</w:t>
      </w:r>
    </w:p>
    <w:p>
      <w:r>
        <w:t xml:space="preserve">Kriketti on maila- ja pallopeli, jota pelataan kahden yhdentoista pelaajan joukkueen välillä kentällä, jonka keskellä on 22 jaardin (20 metrin) kenttä, jonka molemmissa päissä on lippu, jossa kussakin on kaksi takkia, jotka ovat tasapainossa kolmen kannon päällä. Lyöjäpuoli tekee juoksuja lyömällä mailalla johonkin lippuun keilattua palloa ja juoksemalla sitten lippujen välillä, kun taas keilaaja- ja kenttäpuoli yrittää estää tämän (estämällä pallon poistumisen kentältä ja saamalla pallon jompaankumpaan lippuun) ja hylätä jokaisen lyöjän (jolloin he ovat "ulkona"). Hylkäämisen keinoja ovat muun muassa keilaaminen, kun pallo osuu kantoihin ja irrottaa bailsin, ja kenttäpuolen on joko otettava pallo kiinni sen jälkeen, kun maila on osunut siihen, mutta ennen kuin se osuu maahan, tai lyötävä pallo lippuun ennen kuin lyöjä pääsee ylittämään lipputien edessä olevan rypyn. Kun kymmenen lyöjää on lyöty, sisävuoro päättyy ja joukkueet vaihtavat rooleja. Pelin tuomitsee kaksi erotuomaria, ja kansainvälisissä otteluissa heitä avustaa kolmas erotuomari ja ottelun erotuomari. He ovat yhteydessä kahteen kentän ulkopuoliseen maalintekijään, jotka kirjaavat ottelun tilastotiedot.</w:t>
      </w:r>
    </w:p>
    <w:p>
      <w:r>
        <w:rPr>
          <w:b/>
        </w:rPr>
        <w:t xml:space="preserve">Vastaus</w:t>
      </w:r>
    </w:p>
    <w:p>
      <w:r>
        <w:t xml:space="preserve">Kriketti on Englannissa keksitty maila- ja pallopeli. Varhaisin maininta kriketistä on Kaakkois-Englannista 1500-luvun puolivälistä. Se levisi maailmanlaajuisesti brittiläisen imperiumin laajentumisen myötä, ja ensimmäiset kansainväliset ottelut pelattiin 1800-luvun jälkipuoliskolla. Pelin hallintoelin on Kansainvälinen krikettineuvosto (International Cricket Council, ICC), jolla on yli 100 jäsentä, joista 12 on täysjäseniä, jotka pelaavat testiotteluita. Pelin sääntöjä eli krikettisääntöjä ylläpitää Marylebone Cricket Club (MCC) Lontoossa. Lajia seurataan pääasiassa Etelä-Aasiassa, Australiassa, Yhdistyneessä kuningaskunnassa, Etelä-Afrikassa ja Länsi-Intiassa. Krikettiä pelataan kolmessa eri muodossa: Test-ottelut (kestävät yleensä 5 päivää), ODI-ottelut (one day international), jotka kestävät yleensä 6-8 tuntia, ja uudempi ja suositumpi T20-ottelu, joka kestää yleensä 3-4 tuntia.</w:t>
      </w:r>
    </w:p>
    <w:p>
      <w:r>
        <w:rPr>
          <w:b/>
          <w:u w:val="single"/>
        </w:rPr>
        <w:t xml:space="preserve">Asiakirja 10663</w:t>
      </w:r>
    </w:p>
    <w:p>
      <w:r>
        <w:rPr>
          <w:b/>
        </w:rPr>
        <w:t xml:space="preserve">Ohjeet</w:t>
      </w:r>
    </w:p>
    <w:p>
      <w:r>
        <w:t xml:space="preserve">Miksi semanttisten HTML-elementtien käyttö on tärkeää?</w:t>
      </w:r>
    </w:p>
    <w:p>
      <w:r>
        <w:rPr>
          <w:b/>
        </w:rPr>
        <w:t xml:space="preserve">Vastaus</w:t>
      </w:r>
    </w:p>
    <w:p>
      <w:r>
        <w:t xml:space="preserve">Semanttisten HTML-elementtien käytön tärkein hyöty on se, että oikein käytettynä se parantaa verkkosivuston saavutettavuutta. Esimerkiksi teksti, joka on muotoiltu näyttämään sisällön osan otsikolta, ei välttämättä näyttäydy otsikkona ruudunlukijalle tai hakukoneelle, ellei teksti ole kiedottu otsikkoelementtiin - h1, h2, h3, h4, h5 tai h6.</w:t>
      </w:r>
    </w:p>
    <w:p>
      <w:r>
        <w:rPr>
          <w:b/>
          <w:u w:val="single"/>
        </w:rPr>
        <w:t xml:space="preserve">Asiakirja 10664</w:t>
      </w:r>
    </w:p>
    <w:p>
      <w:r>
        <w:rPr>
          <w:b/>
        </w:rPr>
        <w:t xml:space="preserve">Ohjeet</w:t>
      </w:r>
    </w:p>
    <w:p>
      <w:r>
        <w:t xml:space="preserve">Mitä kirjoja suosittelisit lukemaan, jotta joku voisi parantaa yleistietämystään maailmasta?</w:t>
      </w:r>
    </w:p>
    <w:p>
      <w:r>
        <w:rPr>
          <w:b/>
        </w:rPr>
        <w:t xml:space="preserve">Vastaus</w:t>
      </w:r>
    </w:p>
    <w:p>
      <w:r>
        <w:t xml:space="preserve">Seuraavassa on muutamia kirjoja, jotka voivat auttaa parantamaan yleistä tietämystä maailmasta:</w:t>
        <w:br/>
        <w:br/>
        <w:t xml:space="preserve"> *Guns, Germs, and Steel:</w:t>
        <w:t xml:space="preserve">The Fates of Human Societies Revised by Jared</w:t>
        <w:br/>
        <w:br/>
        <w:t xml:space="preserve">* The Blind Watchmaker:</w:t>
        <w:t xml:space="preserve">Why the Evidence of Evolution Reveals a Universe Without Design by Richard Dawkins</w:t>
        <w:br/>
        <w:br/>
        <w:t xml:space="preserve">* The Righteous Mind:</w:t>
        <w:t xml:space="preserve">Why Good People Are Divided by Politics and Religion by Jon Haidt</w:t>
        <w:br/>
        <w:br/>
        <w:t xml:space="preserve">* The Psychology of Money:</w:t>
        <w:t xml:space="preserve">Ajattomia opetuksia rikkaudesta, ahneudesta ja onnellisuudesta Housel Morgan</w:t>
        <w:br/>
        <w:br/>
        <w:t xml:space="preserve">* Complexity:</w:t>
        <w:t xml:space="preserve">The Emerging Science at the Edge of Order and Chaos by Mitch Waldrop</w:t>
        <w:br/>
        <w:br/>
        <w:t xml:space="preserve">* Influence:</w:t>
        <w:t xml:space="preserve">The Psychology of Persuasion by Robert Cialdini</w:t>
        <w:br/>
        <w:br/>
        <w:t xml:space="preserve"> * Thinking, Fast and Slow by Daniel Kahneman</w:t>
        <w:br/>
        <w:br/>
        <w:t xml:space="preserve"> * How the Mind Works by Steven Pinker</w:t>
        <w:br/>
        <w:br/>
        <w:t xml:space="preserve"> * Darwin's Dangerous Idea:</w:t>
        <w:t xml:space="preserve">Evolution and the Meanings of Life by Daniel Dennett</w:t>
        <w:br/>
        <w:br/>
        <w:t xml:space="preserve"> * Against the Gods: The Remarkable Story of Risk by Peter L. Bernstein</w:t>
        <w:br/>
        <w:br/>
        <w:t xml:space="preserve">* Moneyball by Michael Lewis</w:t>
        <w:br/>
        <w:br/>
        <w:t xml:space="preserve"> * The Halo Effect: ... and the Eight Other Business Delusions That Deceive by Phil Rosenzweig</w:t>
      </w:r>
    </w:p>
    <w:p>
      <w:r>
        <w:rPr>
          <w:b/>
          <w:u w:val="single"/>
        </w:rPr>
        <w:t xml:space="preserve">Asiakirja 10665</w:t>
      </w:r>
    </w:p>
    <w:p>
      <w:r>
        <w:rPr>
          <w:b/>
        </w:rPr>
        <w:t xml:space="preserve">Ohjeet</w:t>
      </w:r>
    </w:p>
    <w:p>
      <w:r>
        <w:t xml:space="preserve">Tunnista, kumpi soitin on jousi- vai lyömäsoittimet: Tamburiini, Esraj</w:t>
      </w:r>
    </w:p>
    <w:p>
      <w:r>
        <w:rPr>
          <w:b/>
        </w:rPr>
        <w:t xml:space="preserve">Vastaus</w:t>
      </w:r>
    </w:p>
    <w:p>
      <w:r>
        <w:t xml:space="preserve">Esraj on jousi, tamburiini on lyömäsoittimet.</w:t>
      </w:r>
    </w:p>
    <w:p>
      <w:r>
        <w:rPr>
          <w:b/>
          <w:u w:val="single"/>
        </w:rPr>
        <w:t xml:space="preserve">Asiakirja 10666</w:t>
      </w:r>
    </w:p>
    <w:p>
      <w:r>
        <w:rPr>
          <w:b/>
        </w:rPr>
        <w:t xml:space="preserve">Ohjeet</w:t>
      </w:r>
    </w:p>
    <w:p>
      <w:r>
        <w:t xml:space="preserve">Kun otetaan huomioon nämä kaksi kohtaa, missä Jimmy Carter kävi yliopistoa?</w:t>
      </w:r>
    </w:p>
    <w:p>
      <w:r>
        <w:rPr>
          <w:b/>
        </w:rPr>
        <w:t xml:space="preserve">Konteksti</w:t>
      </w:r>
    </w:p>
    <w:p>
      <w:r>
        <w:t xml:space="preserve">Carter kävi Plains High Schoolia vuosina 1937-1941 ja valmistui yhdelletoista luokalta, koska koulussa ei ollut kahdestoista luokkaa. Siihen mennessä Archery ja Plains olivat köyhtyneet suuren laman vuoksi, mutta perhe hyötyi New Deal -ohjelman maataloustuista, ja Carterin isä ryhtyi yhteisön johtajaksi. Carter itse oli ahkera oppilas, joka piti lukemisesta. Suosittu anekdootti kertoo, että hänet hylättiin koulun päättäjäisjuhlassa, kun hän ja hänen ystävänsä lintsasivat koulusta ja ajelivat keskustaan hot rod -autolla. Carterin lintsaaminen mainittiin paikallisessa sanomalehdessä, vaikka ei olekaan selvää, olisiko hänestä muuten tullut valedictorian priimus. Nuorena Carter pelasi Plains High Schoolin koripallojoukkueessa ja liittyi myös Future Farmers of America -nimiseen nuorisojärjestöön, joka auttoi häntä kehittämään elinikäisen kiinnostuksen puutyötä kohtaan.</w:t>
        <w:br/>
        <w:br/>
        <w:t xml:space="preserve"> Carter oli pitkään haaveillut pääsystä Yhdysvaltain laivasto-akatemiaan. Vuonna 1941 hän aloitti insinööriopinnot Georgia Southwestern Collegessa läheisessä Americusissa, Georgiassa. Seuraavana vuonna hän siirtyi Atlantassa sijaitsevaan Georgia Institute of Technologyyn ja pääsi merivoimien akatemiaan vuonna 1943.Hän oli hyvä oppilas, mutta häntä pidettiin varautuneena ja hiljaisena, mikä oli ristiriidassa akatemian kulttuurin kanssa, jossa fukseja kiusattiin aggressiivisesti.Akatemiassa ollessaan Carter rakastui Rosalynn Smithiin, joka oli hänen sisarensa Ruthin ystävä. He menivät naimisiin pian valmistumisen jälkeen vuonna 1946. Hän oli laivaston Midshipmen-joukkueen sprinttijalkapalloilija. Carter valmistui 60. sijalta 821 merikapteenin joukosta vuoden 1947 luokassa kandidaatin tutkinnolla ja hänet nimitettiin aliluutnantiksi.</w:t>
      </w:r>
    </w:p>
    <w:p>
      <w:r>
        <w:rPr>
          <w:b/>
        </w:rPr>
        <w:t xml:space="preserve">Vastaus</w:t>
      </w:r>
    </w:p>
    <w:p>
      <w:r>
        <w:t xml:space="preserve">Jimmy Carter suoritti luonnontieteiden kandidaatin tutkinnon Yhdysvaltain laivastoakatemiasta vuonna 1947. Hän aloitti kuitenkin perusopintonsa Georgia Southwestern Collegessa. Vuotta myöhemmin hän siirtyi Georgia Institute of Technologyyn ennen kuin pääsi lopulta merivoimien akatemiaan, jossa hän suoritti opintonsa loppuun.</w:t>
      </w:r>
    </w:p>
    <w:p>
      <w:r>
        <w:rPr>
          <w:b/>
          <w:u w:val="single"/>
        </w:rPr>
        <w:t xml:space="preserve">Asiakirja 10667</w:t>
      </w:r>
    </w:p>
    <w:p>
      <w:r>
        <w:rPr>
          <w:b/>
        </w:rPr>
        <w:t xml:space="preserve">Ohjeet</w:t>
      </w:r>
    </w:p>
    <w:p>
      <w:r>
        <w:t xml:space="preserve">Mitä ovat englannin kielen modifierit?</w:t>
      </w:r>
    </w:p>
    <w:p>
      <w:r>
        <w:rPr>
          <w:b/>
        </w:rPr>
        <w:t xml:space="preserve">Vastaus</w:t>
      </w:r>
    </w:p>
    <w:p>
      <w:r>
        <w:t xml:space="preserve">Sana, erityisesti adjektiivi tai substantiivi, jota käytetään attributiivisesti ja joka rajoittaa tai lisää pääsubstantiivin merkitystä.</w:t>
      </w:r>
    </w:p>
    <w:p>
      <w:r>
        <w:rPr>
          <w:b/>
          <w:u w:val="single"/>
        </w:rPr>
        <w:t xml:space="preserve">Asiakirja 10668</w:t>
      </w:r>
    </w:p>
    <w:p>
      <w:r>
        <w:rPr>
          <w:b/>
        </w:rPr>
        <w:t xml:space="preserve">Ohjeet</w:t>
      </w:r>
    </w:p>
    <w:p>
      <w:r>
        <w:t xml:space="preserve">Mikä musiikkilaji edustaisi parhaiten Grateful Deadia: Americana, Country, psykedeelinen rock, blue grass, kaikki edellä mainitut.</w:t>
      </w:r>
    </w:p>
    <w:p>
      <w:r>
        <w:rPr>
          <w:b/>
        </w:rPr>
        <w:t xml:space="preserve">Vastaus</w:t>
      </w:r>
    </w:p>
    <w:p>
      <w:r>
        <w:t xml:space="preserve">Riippuen siitä, milloin aloittaa Grateful Deadin kuuntelun, heidän musiikkinsa on peräisin monista eri musiikkityyleistä. Kaikkia edellä mainittuja pidettäisiin kaikkein osuvimpina.</w:t>
      </w:r>
    </w:p>
    <w:p>
      <w:r>
        <w:rPr>
          <w:b/>
          <w:u w:val="single"/>
        </w:rPr>
        <w:t xml:space="preserve">Asiakirja 10669</w:t>
      </w:r>
    </w:p>
    <w:p>
      <w:r>
        <w:rPr>
          <w:b/>
        </w:rPr>
        <w:t xml:space="preserve">Ohjeet</w:t>
      </w:r>
    </w:p>
    <w:p>
      <w:r>
        <w:t xml:space="preserve">Voitko lajitella nämä tapahtumat uusimmasta vanhimpaan: James Cameronin Titanic-elokuva julkaistiin, Leo Messi voitti Argentiinan maailmanmestaruuden, Barak Obamasta tuli presidentti.</w:t>
      </w:r>
    </w:p>
    <w:p>
      <w:r>
        <w:rPr>
          <w:b/>
        </w:rPr>
        <w:t xml:space="preserve">Vastaus</w:t>
      </w:r>
    </w:p>
    <w:p>
      <w:r>
        <w:t xml:space="preserve">Leo Messi voitti Argentiinan maailmanmestaruuden, Barak Obamasta tuli presidentti, James Cameronin Titanic-elokuva julkaistiin.</w:t>
      </w:r>
    </w:p>
    <w:p>
      <w:r>
        <w:rPr>
          <w:b/>
          <w:u w:val="single"/>
        </w:rPr>
        <w:t xml:space="preserve">Asiakirja 10670</w:t>
      </w:r>
    </w:p>
    <w:p>
      <w:r>
        <w:rPr>
          <w:b/>
        </w:rPr>
        <w:t xml:space="preserve">Ohjeet</w:t>
      </w:r>
    </w:p>
    <w:p>
      <w:r>
        <w:t xml:space="preserve">Luokittele kukin seuraavista energiamuodoista uusiutuvaksi tai uusiutumattomaksi energiaksi: Hiili, aurinko, tuuli, maakaasu, ydinvoima, vesivoima, maaöljy.</w:t>
      </w:r>
    </w:p>
    <w:p>
      <w:r>
        <w:rPr>
          <w:b/>
        </w:rPr>
        <w:t xml:space="preserve">Vastaus</w:t>
      </w:r>
    </w:p>
    <w:p>
      <w:r>
        <w:t xml:space="preserve">Hiili: uusiutumaton, Aurinko: uusiutuva, Tuuli: uusiutuva, Maakaasu: uusiutumaton, Ydinvoima: uusiutumaton, Vesivoima: uusiutuva, Öljy: uusiutumaton.</w:t>
      </w:r>
    </w:p>
    <w:p>
      <w:r>
        <w:rPr>
          <w:b/>
          <w:u w:val="single"/>
        </w:rPr>
        <w:t xml:space="preserve">Asiakirja 10671</w:t>
      </w:r>
    </w:p>
    <w:p>
      <w:r>
        <w:rPr>
          <w:b/>
        </w:rPr>
        <w:t xml:space="preserve">Ohjeet</w:t>
      </w:r>
    </w:p>
    <w:p>
      <w:r>
        <w:t xml:space="preserve">Mikä on jääkiekkohattutemppu?</w:t>
      </w:r>
    </w:p>
    <w:p>
      <w:r>
        <w:rPr>
          <w:b/>
        </w:rPr>
        <w:t xml:space="preserve">Vastaus</w:t>
      </w:r>
    </w:p>
    <w:p>
      <w:r>
        <w:t xml:space="preserve">kun pelaaja tekee kolme maalia ottelussa, jolloin hän saa yleensä fanien jäälle heittämiä hattuja (varsinkin jos pelaaja on kotijoukkueessa). Luonnollinen hattutemppu on se, kun pelaaja tekee kolme peräkkäistä maalia ottelussa.</w:t>
      </w:r>
    </w:p>
    <w:p>
      <w:r>
        <w:rPr>
          <w:b/>
          <w:u w:val="single"/>
        </w:rPr>
        <w:t xml:space="preserve">Asiakirja 10672</w:t>
      </w:r>
    </w:p>
    <w:p>
      <w:r>
        <w:rPr>
          <w:b/>
        </w:rPr>
        <w:t xml:space="preserve">Ohjeet</w:t>
      </w:r>
    </w:p>
    <w:p>
      <w:r>
        <w:t xml:space="preserve">Miten tekninen asiantuntija voi tunnistaa liiketoiminnan käyttötapauksen?</w:t>
      </w:r>
    </w:p>
    <w:p>
      <w:r>
        <w:rPr>
          <w:b/>
        </w:rPr>
        <w:t xml:space="preserve">Vastaus</w:t>
      </w:r>
    </w:p>
    <w:p>
      <w:r>
        <w:t xml:space="preserve">Yritykset tarvitsevat usein apua, kun liiketoimintakäyttäjä ja tekninen asiantuntija yrittävät määritellä liiketoiminnan käyttötapauksen.  Tekninen asiantuntija, joko talon sisällä tai toimittajan toimesta, pitää asiaa teknisenä ongelmana, kun taas liikekäyttäjä tarvitsee sitä, että sillä on vaikutusta liiketoimintaan.  Useat kehykset voivat auttaa yhteisymmärryksen saavuttamisessa.  Ihanteellisessa lähestymistavassa käydään kuitenkin läpi nämä vaiheet.</w:t>
        <w:br/>
        <w:t xml:space="preserve"> 1. Tunnista liiketoiminnan tulos.  Tämä on hyvin korkean tason lopputulos, joka on toimialan mukainen ja jolla ei ole teknistä kuvausta.  Esimerkki terveydenhuoltoalalta on "parempi potilaskokemus".</w:t>
        <w:br/>
        <w:t xml:space="preserve"> 2. Luettele organisaation määrittelemät strategiat näiden tulosten saavuttamiseksi.  Vaiheessa 1 olevaan esimerkkiin yksi lähestymistapa on potilaiden odotusaikojen lyhentäminen sairaalassa'.</w:t>
        <w:br/>
        <w:t xml:space="preserve"> 3. Selventäkää näissä strategioissa luetellut keskeiset tulosindikaattorit ja mittaukset.  Tässä esimerkissä se voi olla "Potilaan odotusaika enintään 20 minuuttia".</w:t>
        <w:br/>
        <w:t xml:space="preserve"> 4. Luettele liiketoimintakyvykkyydet, jotka voivat tuottaa tuloksia kohti näitä KPI:itä.  Tässä yhteydessä voidaan miettiä tapoja, joilla potilaat voivat rekisteröidä tietonsa sähköisesti omilla tai sairaalan laitteilla verrattuna paperilomakkeisiin.  Jokainen kirjaus käynnistää automaattisen prosessin, jonka avulla voidaan osoittaa oikea henkilökunta ja resurssit potilaan tarpeisiin.</w:t>
        <w:br/>
        <w:t xml:space="preserve"> 5. Rakennetaan tekniset valmiudet, jotka tuottavat edellä luetellut liiketoimintaominaisuudet.  Tekoälybottipalveluun ja työnkulun automatisointiin integroitu verkkolomake voi vähentää aikaa ja manuaalista puuttumista.</w:t>
        <w:br/>
        <w:br/>
        <w:t xml:space="preserve"> Näitä teknisiä valmiuksia, jotka tuottavat liiketoimintakyvykkyyden kohti liiketoimintatulosta, olisi pidettävä "liiketoiminnan käyttötapauksena".</w:t>
      </w:r>
    </w:p>
    <w:p>
      <w:r>
        <w:rPr>
          <w:b/>
          <w:u w:val="single"/>
        </w:rPr>
        <w:t xml:space="preserve">Asiakirja 10673</w:t>
      </w:r>
    </w:p>
    <w:p>
      <w:r>
        <w:rPr>
          <w:b/>
        </w:rPr>
        <w:t xml:space="preserve">Ohjeet</w:t>
      </w:r>
    </w:p>
    <w:p>
      <w:r>
        <w:t xml:space="preserve">Mikä oli historian tappavin taistelu?</w:t>
      </w:r>
    </w:p>
    <w:p>
      <w:r>
        <w:rPr>
          <w:b/>
        </w:rPr>
        <w:t xml:space="preserve">Vastaus</w:t>
      </w:r>
    </w:p>
    <w:p>
      <w:r>
        <w:t xml:space="preserve">Stalingradin taistelu oli julma sotaretki Venäjän joukkojen ja natsi-Saksan ja akselivaltojen joukkojen välillä toisen maailmansodan aikana. Taistelu tunnetaan yhtenä modernin sodankäynnin suurimmista, pisimmistä ja verisimmistä taisteluista: Elokuusta 1942 helmikuuhun 1943 yli kaksi miljoonaa sotilasta taisteli lähitaisteluissa - ja lähes kaksi miljoonaa ihmistä kuoli tai haavoittui taisteluissa, mukaan lukien kymmeniä tuhansia venäläisiä siviilejä. Jättimäinen kampanja oli oikeastaan Hitlerin ja Stalinin välinen välienselvittely Neuvostoliiton diktaattorin nimeä kantavasta kaupungista, joka lopulta käänsi toisen maailmansodan kulun liittoutuneiden hyväksi ja auttoi saamaan aikaan käänteen, joka lopulta tuhosi natsi-Saksan ja tuomitsi Hitlerin.</w:t>
      </w:r>
    </w:p>
    <w:p>
      <w:r>
        <w:rPr>
          <w:b/>
          <w:u w:val="single"/>
        </w:rPr>
        <w:t xml:space="preserve">Asiakirja 10674</w:t>
      </w:r>
    </w:p>
    <w:p>
      <w:r>
        <w:rPr>
          <w:b/>
        </w:rPr>
        <w:t xml:space="preserve">Ohjeet</w:t>
      </w:r>
    </w:p>
    <w:p>
      <w:r>
        <w:t xml:space="preserve">Milloin Belgia perustettiin?</w:t>
      </w:r>
    </w:p>
    <w:p>
      <w:r>
        <w:rPr>
          <w:b/>
        </w:rPr>
        <w:t xml:space="preserve">Vastaus</w:t>
      </w:r>
    </w:p>
    <w:p>
      <w:r>
        <w:t xml:space="preserve">4. lokakuuta 1830</w:t>
      </w:r>
    </w:p>
    <w:p>
      <w:r>
        <w:rPr>
          <w:b/>
          <w:u w:val="single"/>
        </w:rPr>
        <w:t xml:space="preserve">Asiakirja 10675</w:t>
      </w:r>
    </w:p>
    <w:p>
      <w:r>
        <w:rPr>
          <w:b/>
        </w:rPr>
        <w:t xml:space="preserve">Ohjeet</w:t>
      </w:r>
    </w:p>
    <w:p>
      <w:r>
        <w:t xml:space="preserve">Mikä oli triceratopsin ruokavalio?</w:t>
      </w:r>
    </w:p>
    <w:p>
      <w:r>
        <w:rPr>
          <w:b/>
        </w:rPr>
        <w:t xml:space="preserve">Konteksti</w:t>
      </w:r>
    </w:p>
    <w:p>
      <w:r>
        <w:t xml:space="preserve">Triceratopsit olivat kasvinsyöjiä, ja koska niiden pää oli matalalla, niiden ensisijainen ravinto oli todennäköisesti matalakasvuista kasvillisuutta, vaikka ne saattoivat pystyä kaatamaan korkeampia kasveja sarviensa, nokkansa ja massansa avulla.[31][59] Leukojen kärjessä oli syvä, kapea nokka, jonka uskotaan soveltuneen paremmin tarttumiseen ja nyppimiseen kuin puremiseen.</w:t>
        <w:br/>
        <w:br/>
        <w:t xml:space="preserve">Triceratopsin hampaat olivat järjestäytyneet pattereiksi kutsuttuihin ryhmiin, joissa oli 36-40 hammaspylvästä kummallakin puolella leukaa, ja pylvästä kohti oli 3-5 pinottua hammasta eläimen koosta</w:t>
      </w:r>
      <w:r>
        <w:t xml:space="preserve">[31] Tämä antaa vaihteluvälin 432-800 hampaalle, joista vain murto-osa oli käytössä milloinkin (hampaiden vaihtuminen oli jatkuvaa koko eläimen eliniän ajan).[31] Ne toimivat leikkaamalla pystysuorassa tai lähes pystysuorassa suunnassa.[31] Triceratopsin suuri koko ja lukuisat hampaat viittaavat siihen, että ne söivät suuria määriä kuitumaista kasvimateriaalia, joidenkin tutkijoiden mukaan palmuja ja sykadeja,[60][61] toisten mukaan saniaisia, jotka kasvoivat silloin preerioilla.[62]</w:t>
      </w:r>
    </w:p>
    <w:p>
      <w:r>
        <w:rPr>
          <w:b/>
        </w:rPr>
        <w:t xml:space="preserve">Vastaus</w:t>
      </w:r>
    </w:p>
    <w:p>
      <w:r>
        <w:t xml:space="preserve">Triceratopsit olivat kasvissyöjiä, ja niiden uskotaan syöneen kasveja, kuten palmuja, sycadeja ja saniaisia.</w:t>
      </w:r>
    </w:p>
    <w:p>
      <w:r>
        <w:rPr>
          <w:b/>
          <w:u w:val="single"/>
        </w:rPr>
        <w:t xml:space="preserve">Asiakirja 10676</w:t>
      </w:r>
    </w:p>
    <w:p>
      <w:r>
        <w:rPr>
          <w:b/>
        </w:rPr>
        <w:t xml:space="preserve">Ohjeet</w:t>
      </w:r>
    </w:p>
    <w:p>
      <w:r>
        <w:t xml:space="preserve">Poimi tekstistä niiden maiden nimet, joissa Stereospermum kunthianum esiintyy. Erottele ne pilkulla.</w:t>
      </w:r>
    </w:p>
    <w:p>
      <w:r>
        <w:rPr>
          <w:b/>
        </w:rPr>
        <w:t xml:space="preserve">Konteksti</w:t>
      </w:r>
    </w:p>
    <w:p>
      <w:r>
        <w:t xml:space="preserve">Stereospermum kunthianum on afrikkalainen lehtipensas tai pieni puu, jota esiintyy Kongon demokraattisessa tasavallassa, Djiboutissa, Eritreassa, Etiopiassa, Keniassa, Malawissa, Senegalissa, Somaliassa, Sudanissa, Tansaniassa ja Ugandassa. Se on levinnyt laajalti Afrikassa Punaisellemerelle asti ja ulottuu etelään Angolaan, Mosambikiin, Sambiaan ja Zimbabween asti. Keski-Afrikassa ja Aasiassa esiintyy noin 30 lajia.</w:t>
      </w:r>
    </w:p>
    <w:p>
      <w:r>
        <w:rPr>
          <w:b/>
        </w:rPr>
        <w:t xml:space="preserve">Vastaus</w:t>
      </w:r>
    </w:p>
    <w:p>
      <w:r>
        <w:t xml:space="preserve">Kongon demokraattinen tasavalta, Djibouti, Eritrea, Etiopia, Kenia, Malawi, Senegal, Somalia, Sudan, Tansania, Uganda.</w:t>
      </w:r>
    </w:p>
    <w:p>
      <w:r>
        <w:rPr>
          <w:b/>
          <w:u w:val="single"/>
        </w:rPr>
        <w:t xml:space="preserve">Asiakirja 10677</w:t>
      </w:r>
    </w:p>
    <w:p>
      <w:r>
        <w:rPr>
          <w:b/>
        </w:rPr>
        <w:t xml:space="preserve">Ohjeet</w:t>
      </w:r>
    </w:p>
    <w:p>
      <w:r>
        <w:t xml:space="preserve">Missä yliopistossa on eniten Heisman Trophy -voittajia?</w:t>
      </w:r>
    </w:p>
    <w:p>
      <w:r>
        <w:rPr>
          <w:b/>
        </w:rPr>
        <w:t xml:space="preserve">Vastaus</w:t>
      </w:r>
    </w:p>
    <w:p>
      <w:r>
        <w:t xml:space="preserve">USC:llä, Etelä-Kalifornian yliopistolla, on eniten Heisman Trophy -voittajia: 1965 Mike Garrett, 1968 O. J. Simpson, 1979 Charles White, 1981 Marcus Allen, 2002 Carson Palmer, 2004 Matt Leinart, 2005 Reggie Bush, 2022 Caleb Williams. Heisman Trophya pidetään arvostetuimpana yliopistojen henkilökohtaisena urheilupalkintona.</w:t>
      </w:r>
    </w:p>
    <w:p>
      <w:r>
        <w:rPr>
          <w:b/>
          <w:u w:val="single"/>
        </w:rPr>
        <w:t xml:space="preserve">Asiakirja 10678</w:t>
      </w:r>
    </w:p>
    <w:p>
      <w:r>
        <w:rPr>
          <w:b/>
        </w:rPr>
        <w:t xml:space="preserve">Ohjeet</w:t>
      </w:r>
    </w:p>
    <w:p>
      <w:r>
        <w:t xml:space="preserve">Mikä on maailman korkein vuori? Mikä on maailman korkein vuori?</w:t>
      </w:r>
    </w:p>
    <w:p>
      <w:r>
        <w:rPr>
          <w:b/>
        </w:rPr>
        <w:t xml:space="preserve">Konteksti</w:t>
      </w:r>
    </w:p>
    <w:p>
      <w:r>
        <w:t xml:space="preserve">Mount Everest on maapallon korkein vuori merenpinnan yläpuolella, ja se sijaitsee Himalajan Mahalangur Himal -vuoriston osa-alueella. Kiinan ja Nepalin raja kulkee sen huipun poikki. Kiinan ja Nepalin viranomaiset vahvistivat sen korkeuden 8 848,86 metriin viimeksi vuonna 2020.</w:t>
      </w:r>
    </w:p>
    <w:p>
      <w:r>
        <w:rPr>
          <w:b/>
        </w:rPr>
        <w:t xml:space="preserve">Vastaus</w:t>
      </w:r>
    </w:p>
    <w:p>
      <w:r>
        <w:t xml:space="preserve">Mount Everest</w:t>
      </w:r>
    </w:p>
    <w:p>
      <w:r>
        <w:rPr>
          <w:b/>
          <w:u w:val="single"/>
        </w:rPr>
        <w:t xml:space="preserve">Asiakirja 10679</w:t>
      </w:r>
    </w:p>
    <w:p>
      <w:r>
        <w:rPr>
          <w:b/>
        </w:rPr>
        <w:t xml:space="preserve">Ohjeet</w:t>
      </w:r>
    </w:p>
    <w:p>
      <w:r>
        <w:t xml:space="preserve">Kerro, milloin Bully-elokuva sai ensi-iltansa ja mistä siinä oli kyse.</w:t>
      </w:r>
    </w:p>
    <w:p>
      <w:r>
        <w:rPr>
          <w:b/>
        </w:rPr>
        <w:t xml:space="preserve">Konteksti</w:t>
      </w:r>
    </w:p>
    <w:p>
      <w:r>
        <w:t xml:space="preserve">Bully (vaihtoehtoisesti nimeltään Bully: The Musical) on Aaron Alonin kirjoittama ja ohjaama ja Thunderclap Productionsin tuottama musikaali vuodelta 2017. Bully on dramaattinen musikaali Sam Bradleystä, nuoresta miehestä, joka tappaa itsensä jouduttuaan toistuvasti kiusatuksi koulussa, koska muut epäilevät hänen olevan homo.</w:t>
        <w:t xml:space="preserve">Tarina seuraa Samia kuolemaansa edeltävinä päivinä ja hänen lähipiirinsä elämää hänen itsemurhansa jälkeisinä päivinä.</w:t>
        <w:br/>
        <w:br/>
        <w:t xml:space="preserve">Bully sai ensi-iltansa Yhdysvalloissa 24. syyskuuta 2017 Alamo Drafthouse - Mason Parkissa Houstonissa, Teksasissa. 20. toukokuuta 2018 elokuva sai festivaaliesiintymisensä vuoden 2018 Rainier Independent Film Festivalilla Ashfordissa, Washingtonissa.</w:t>
        <w:t xml:space="preserve">1</w:t>
      </w:r>
    </w:p>
    <w:p>
      <w:r>
        <w:rPr>
          <w:b/>
        </w:rPr>
        <w:t xml:space="preserve">Vastaus</w:t>
      </w:r>
    </w:p>
    <w:p>
      <w:r>
        <w:t xml:space="preserve">Bully sai ensi-iltansa 24. syyskuuta 2017 ja kertoi nuoresta miehestä, joka tekee itsemurhan jouduttuaan koulukiusatuksi, koska muut luulivat häntä homoksi.</w:t>
      </w:r>
    </w:p>
    <w:p>
      <w:r>
        <w:rPr>
          <w:b/>
          <w:u w:val="single"/>
        </w:rPr>
        <w:t xml:space="preserve">Asiakirja 10680</w:t>
      </w:r>
    </w:p>
    <w:p>
      <w:r>
        <w:rPr>
          <w:b/>
        </w:rPr>
        <w:t xml:space="preserve">Ohjeet</w:t>
      </w:r>
    </w:p>
    <w:p>
      <w:r>
        <w:t xml:space="preserve">Miten jalkapalloharjoitus voidaan suunnitella?</w:t>
      </w:r>
    </w:p>
    <w:p>
      <w:r>
        <w:rPr>
          <w:b/>
        </w:rPr>
        <w:t xml:space="preserve">Vastaus</w:t>
      </w:r>
    </w:p>
    <w:p>
      <w:r>
        <w:t xml:space="preserve">Ensin joukkueen on vaihdettava vaatteet ja puettava jalkapallovaatteet päälleen. Sääolosuhteista riippuen myös oikeat jalkapallokengät on pantava jalkaan. Voidaan käyttää kuminastoja tai teräsnastoja. Hallissa on parempi käyttää sisäkenkiä ja kovalla kentällä lyhyitä nastoja. Ensimmäinen askel on lämmittely harjoittelun aikana. Sen jälkeen venyttele, jotta lihakset ovat valmiita nopeisiin liikkeisiin. Sen jälkeen harjoitellaan syöttö- ja laukaisuharjoituksia. Lopussa pitäisi pelata pieni peli, jotta homma pysyy hauskana. Sitten venytellään taas ja juostaan ulos.</w:t>
      </w:r>
    </w:p>
    <w:p>
      <w:r>
        <w:rPr>
          <w:b/>
          <w:u w:val="single"/>
        </w:rPr>
        <w:t xml:space="preserve">Asiakirja 10681</w:t>
      </w:r>
    </w:p>
    <w:p>
      <w:r>
        <w:rPr>
          <w:b/>
        </w:rPr>
        <w:t xml:space="preserve">Ohjeet</w:t>
      </w:r>
    </w:p>
    <w:p>
      <w:r>
        <w:t xml:space="preserve">Anna minulle pilkulla erotettu luettelo kivennäishedelmistä, joita voisin ostaa markkinoilta.</w:t>
      </w:r>
    </w:p>
    <w:p>
      <w:r>
        <w:rPr>
          <w:b/>
        </w:rPr>
        <w:t xml:space="preserve">Vastaus</w:t>
      </w:r>
    </w:p>
    <w:p>
      <w:r>
        <w:t xml:space="preserve">Luumut, aprikoosit, persikat, nektariinit, luumut.</w:t>
      </w:r>
    </w:p>
    <w:p>
      <w:r>
        <w:rPr>
          <w:b/>
          <w:u w:val="single"/>
        </w:rPr>
        <w:t xml:space="preserve">Asiakirja 10682</w:t>
      </w:r>
    </w:p>
    <w:p>
      <w:r>
        <w:rPr>
          <w:b/>
        </w:rPr>
        <w:t xml:space="preserve">Ohjeet</w:t>
      </w:r>
    </w:p>
    <w:p>
      <w:r>
        <w:t xml:space="preserve">Mikä joukkue voitti vuoden 2022 Fifa World Cupin?</w:t>
      </w:r>
    </w:p>
    <w:p>
      <w:r>
        <w:rPr>
          <w:b/>
        </w:rPr>
        <w:t xml:space="preserve">Vastaus</w:t>
      </w:r>
    </w:p>
    <w:p>
      <w:r>
        <w:t xml:space="preserve">Argentiina voitti vuoden 2022 jalkapallon maailmanmestaruuden voitettuaan entisen mestarin Ranskan. Argentiina voitti Ranskan rangaistuspotkuissa 4 vastaan 2 maalein 3-3-tasapelin jälkeen. Tämä vuoden 2022 voitto oli Argentiinan kolmas voitto, mikä tekee siitä neljännen maan, jolla on eniten mestaruuksia Brasilian (5) sekä Saksan ja Italian (4) jälkeen.</w:t>
      </w:r>
    </w:p>
    <w:p>
      <w:r>
        <w:rPr>
          <w:b/>
          <w:u w:val="single"/>
        </w:rPr>
        <w:t xml:space="preserve">Asiakirja 10683</w:t>
      </w:r>
    </w:p>
    <w:p>
      <w:r>
        <w:rPr>
          <w:b/>
        </w:rPr>
        <w:t xml:space="preserve">Ohjeet</w:t>
      </w:r>
    </w:p>
    <w:p>
      <w:r>
        <w:t xml:space="preserve">Mitkä tekijät vaikuttivat tekoälytutkimuksen vähenemiseen 1970-luvulla?</w:t>
      </w:r>
    </w:p>
    <w:p>
      <w:r>
        <w:rPr>
          <w:b/>
        </w:rPr>
        <w:t xml:space="preserve">Konteksti</w:t>
      </w:r>
    </w:p>
    <w:p>
      <w:r>
        <w:t xml:space="preserve">Ensimmäinen tekoälytalvi 1974-1980</w:t>
        <w:br/>
        <w:t xml:space="preserve">1970-luvulla tekoälyä arvosteltiin ja se kärsi taloudellisista takaiskuista. Tekoälytutkijat eivät olleet ymmärtäneet kohtaamiensa ongelmien vaikeutta. Heidän valtava optimisminsa oli nostanut odotukset mahdottoman korkealle, ja kun luvatut tulokset jäivät toteutumatta, tekoälyn rahoitus katosi.[101] Samaan aikaan konnektionismin (tai neuroverkkojen) ala pysähtyi lähes kokonaan kymmeneksi vuodeksi Marvin Minskyn perceptronien tuhoisan kritiikin vuoksi.</w:t>
        <w:t xml:space="preserve">102] Huolimatta tekoälyn yleiseen käsitykseen liittyvistä vaikeuksista 70-luvun lopulla tutkittiin uusia ideoita loogisen ohjelmoinnin, maalaisjärjen mukaisen päättelyn ja monien muiden alojen parissa.</w:t>
        <w:br/>
        <w:br/>
        <w:t xml:space="preserve">Ongelmat</w:t>
        <w:br/>
        <w:t xml:space="preserve">70-luvun alussa tekoälyohjelmien kyvyt olivat rajalliset. Jopa kaikkein vaikuttavimmat ohjelmat pystyivät käsittelemään vain triviaaleja versioita ongelmista, joita niiden oli tarkoitus ratkaista; kaikki ohjelmat olivat jossakin mielessä "leluja". 104 Tekoälytutkijat olivat alkaneet törmätä useisiin perustavanlaatuisiin rajoituksiin, joita ei voitu ylittää 1970-luvulla.</w:t>
        <w:t xml:space="preserve">Vaikka osa näistä rajoista voitettiin myöhempinä vuosikymmeninä, toiset jarruttavat alaa vielä tänäkin päivänä.[105]</w:t>
        <w:br/>
        <w:br/>
        <w:t xml:space="preserve">Rajallinen tietokoneiden teho: Muistia tai prosessointinopeutta ei ollut riittävästi, jotta mitään todella hyödyllistä olisi voitu toteuttaa. Esimerkiksi Ross Quillianin menestyksekäs työ luonnollisen kielen parissa demonstroitiin vain kahdenkymmenen sanan sanavarastolla, koska muistiin ei mahtunut enempää.[106] Hans Moravec väitti vuonna 1976, että tietokoneet olivat vielä miljoonia kertoja liian heikkoja osoittamaan älykkyyttä. Hän ehdotti analogiaa: tekoäly vaatii tietokoneen tehoa samaan tapaan kuin lentokoneet vaativat hevosvoimia. Tietyn kynnysarvon alapuolella se on mahdotonta, mutta tehon kasvaessa siitä voi lopulta tulla helppoa.[107] Tietokonenäön osalta Moravec arvioi, että pelkkä ihmisen verkkokalvon reunojen ja liikkeen havaitsemiskyvyn reaaliaikainen vastaavuus edellyttäisi yleiskäyttöistä tietokonetta, joka kykenisi 109 operaatioon sekunnissa (1 000 MIPS).[108] Vuodesta 2011 lähtien käytännön tietokonenäön sovellukset vaativat 10 000-1 000 000 MIPS:ää. Vertailun vuoksi mainittakoon, että vuonna 1976 nopein supertietokone, Cray-1 (vähittäismyyntihinta 5-8 miljoonaa dollaria), kykeni vain noin 80-130 MIPS:iin, ja tuon ajan tyypillinen pöytätietokone kykeni alle 1 MIPS:iin.</w:t>
        <w:br/>
        <w:t xml:space="preserve"> Ratkaisemattomuus ja kombinatorinen räjähdys. Vuonna 1972 Richard Karp osoitti (Stephen Cookin vuonna 1971 esittämän lauseen pohjalta), että on olemassa monia ongelmia, jotka voidaan todennäköisesti ratkaista vain eksponentiaalisessa ajassa (syötteiden koon mukaan). Optimaalisten ratkaisujen löytäminen näihin ongelmiin vaatii käsittämättömiä määriä tietokoneaikaa, paitsi jos ongelmat ovat triviaaleja.</w:t>
        <w:t xml:space="preserve">Tämä tarkoitti lähes varmasti sitä, että monet tekoälyn käyttämistä "leluratkaisuista" eivät todennäköisesti koskaan kasvaisi hyödyllisiksi järjestelmiksi.[109]</w:t>
        <w:br/>
        <w:t xml:space="preserve">Commonsense knowledge and reasoning. Monet tärkeät tekoälysovellukset, kuten näkö tai luonnollinen kieli, vaativat yksinkertaisesti valtavia määriä tietoa maailmasta: ohjelmalla on oltava jonkinlainen käsitys siitä, mitä se mahdollisesti katsoo tai mistä se puhuu. Tämä edellyttää, että ohjelma tietää maailmasta suurimman osan samoista asioista kuin lapsi. Tutkijat huomasivat pian, että tämä oli todella valtava määrä tietoa.</w:t>
        <w:t xml:space="preserve">Vuonna 1970 kukaan ei pystynyt rakentamaan näin suurta tietokantaa, eikä kukaan tiennyt, miten ohjelma voisi oppia näin paljon tietoa.[110]</w:t>
        <w:br/>
        <w:t xml:space="preserve">Moravecin paradoksi: teoreemojen todistaminen ja geometristen ongelmien ratkaiseminen on tietokoneille verrattain helppoa, mutta oletettavasti yksinkertainen tehtävä, kuten kasvojen tunnistaminen tai huoneen ylittäminen törmäämättä mihinkään, on äärimmäisen vaikeaa.</w:t>
        <w:t xml:space="preserve">Tämä selittää osaltaan sen, miksi näkökyvyn ja robotiikan tutkimus oli edistynyt niin vähän 1970-luvun puoliväliin mennessä.[111]</w:t>
        <w:br/>
        <w:t xml:space="preserve">Kehys- ja pätevyysongelmat. Logiikkaa käyttäneet tekoälytutkijat (kuten John McCarthy) havaitsivat, että he eivät voineet esittää tavallisia päättelyjä, joihin liittyi suunnittelua tai oletusarvoista päättelyä, ilman että logiikan rakenteeseen itseensä olisi tehty muutoksia.</w:t>
        <w:t xml:space="preserve">He kehittivät uusia logiikoita (kuten ei-monotonisia logiikoita ja modaalilogiikoita) yrittäessään ratkaista ongelmia.[112]</w:t>
        <w:br/>
        <w:t xml:space="preserve">Rahoituksen loppuminen</w:t>
        <w:br/>
        <w:t xml:space="preserve">Ks. myös:</w:t>
        <w:t xml:space="preserve">Tekoälytalvi</w:t>
        <w:br/>
        <w:t xml:space="preserve">Tekoälytutkimusta rahoittaneet virastot (kuten Ison-Britannian hallitus, DARPA ja NRC) turhautuivat edistyksen puutteeseen ja katkaisivat lopulta lähes kaiken rahoituksen tekoälyn suuntaamattomalle tutkimukselle. Tämä alkoi jo vuonna 1966, kun ALPACin raportti ilmestyi ja siinä arvosteltiin konekäännöstoimintaa. Käytettyään 20 miljoonaa dollaria NRC lopetti kaiken tuen.[113] Vuonna 1973 Englannin tekoälytutkimuksen tilaa käsittelevässä Lighthillin raportissa kritisoitiin tekoälyn täydellistä epäonnistumista sen "mahtipontisten tavoitteiden" saavuttamisessa, ja se johti tekoälytutkimuksen lakkauttamiseen kyseisessä maassa.[114] (Raportissa mainittiin nimenomaan kombinatorinen räjähdysongelma tekoälyn epäonnistumisen syynä.)[115] DARPA oli syvästi pettynyt CMU:n puheentunnistustutkimusohjelman parissa työskenteleviin tutkijoihin ja perui kolmen miljoonan dollarin vuotuisen apurahan.[116] Vuoteen 1974 mennessä tekoälyhankkeille oli vaikea löytää rahoitusta.</w:t>
        <w:br/>
        <w:br/>
        <w:t xml:space="preserve"> Hans Moravec syytti kriisistä kollegoidensa epärealistisia ennusteita. "Monet tutkijat olivat joutuneet yhä lisääntyvän liioittelun verkkoon."[117] Oli kuitenkin toinenkin ongelma: Mansfieldin lisäyksen hyväksymisen jälkeen vuonna 1969 DARPAan oli kohdistunut yhä enemmän paineita rahoittaa "tehtäväkeskeistä suoraa tutkimusta, ei niinkään suuntaamatonta perustutkimusta". Rahoitusta luovaan, vapaamieliseen tutkimukseen, jota oli tehty 60-luvulla, ei olisi tullut DARPAsta.</w:t>
        <w:t xml:space="preserve">Sen sijaan rahat suunnattiin erityishankkeisiin, joilla oli selkeät tavoitteet, kuten autonomiset panssarivaunut ja taistelunhallintajärjestelmät.[118]</w:t>
        <w:br/>
        <w:br/>
        <w:t xml:space="preserve">Kritiikkiä kampuksen eri</w:t>
      </w:r>
      <w:r>
        <w:br/>
        <w:t xml:space="preserve">Ks. myös:</w:t>
        <w:t xml:space="preserve">Tekoälyn filosofia</w:t>
        <w:br/>
        <w:t xml:space="preserve">Useat filosofit vastustivat voimakkaasti tekoälytutkijoiden esittämiä väitteitä. Yksi varhaisimmista oli John Lucas, joka väitti, että Gödelin epätäydellisyysteoreema osoitti, että formaali järjestelmä (kuten tietokoneohjelma) ei voi koskaan nähdä tiettyjen väitteiden totuutta, kun taas ihminen voi.[119] Hubert Dreyfus pilkkasi 1960-luvun rikottuja lupauksia ja kritisoi tekoälyn oletuksia väittäen, että ihmisen päättelyyn liittyy itse asiassa hyvin vähän "symbolien käsittelyä" ja paljon ruumiillistunutta, vaistomaista, tiedostamatonta "osaamista".[120][121] John Searlen vuonna 1980 esittämä Kiinan huone -argumentti yritti osoittaa, että ohjelman ei voida sanoa "ymmärtävän" käyttämiään symboleja (ominaisuutta, jota kutsutaan nimellä "intentionaalisuus").</w:t>
        <w:t xml:space="preserve">Jos symboleilla ei ole merkitystä koneelle, Searle väitti, silloin konetta ei voi kuvata "ajattelevaksi".[122]</w:t>
        <w:br/>
        <w:br/>
        <w:t xml:space="preserve">Tekoälytutkijat eivät ottaneet näitä kritiikkejä vakavasti, usein siksi, että ne näyttivät olevan niin kaukana aiheesta. Ongelmat, kuten vaikeasti ratkaistavissa olevat ongelmat ja tervejärkinen tieto, vaikuttivat paljon välittömämmiltä ja vakavammilta. Oli epäselvää, mitä eroa "osaamisella" tai "tarkoituksellisuudella" oli todelliseen tietokoneohjelmaan. Minsky sanoi Dreyfusista ja Searlesta: "He ymmärtävät väärin, ja heidät pitäisi jättää huomiotta."[123] MIT:ssä opettanut Dreyfus sai kylmää kyytiä: hän sanoi myöhemmin, että tekoälytutkijoita "ei uskallettu nähdä lounaalla kanssani."[124] Joseph Weizenbaum, ELIZA:n kirjoittaja, koki kollegoidensa kohtelun Dreyfusia kohtaan epäammattimaiseksi ja lapselliseksi.</w:t>
        <w:t xml:space="preserve">125] Vaikka hän arvosteli avoimesti Dreyfusin kantoja, hän "teki tietoisesti selväksi, että heidän kantansa ei ollut tapa kohdella ihmistä."[126]</w:t>
        <w:br/>
        <w:br/>
        <w:t xml:space="preserve">Weizenbaum alkoi suhtautua tekoälyyn vakavasti eettisesti, kun Kenneth Colby kirjoitti ELIZAan perustuvan "tietokoneohjelman, joka voi käydä psykoterapeuttista vuoropuhelua"[127] Weizenbaumia häiritsi se, että Colby näki mielettömän ohjelman vakavasti otettavana terapeuttisena välineenä. Alkoi vihanpito, eikä tilannetta helpottanut se, että Colby ei antanut Weizenbaumille tunnustusta hänen panoksestaan ohjelmaan.</w:t>
        <w:t xml:space="preserve">Weizenbaum julkaisi teoksen Computer Power and Human Reason, jossa hän väitti, että tekoälyn väärinkäytöllä on potentiaalia devalvoida ihmiselämää.[128]</w:t>
        <w:br/>
        <w:br/>
        <w:t xml:space="preserve">Perceptronit ja hyökkäys konnektionismia vastaan</w:t>
        <w:br/>
        <w:t xml:space="preserve">Perceptroni oli eräänlainen neuroverkko, jonka esitteli vuonna 1958 Frank Rosenblatt, joka oli ollut Marvin Minskyn koulutoveri Bronx High School of Science -koulussa. Useimpien tekoälytutkijoiden tapaan hän oli optimistinen niiden tehon suhteen ja ennusti, että "perceptronit voivat lopulta pystyä oppimaan, tekemään päätöksiä ja kääntämään kieliä". Paradigman aktiivista tutkimusohjelmaa toteutettiin koko 1960-luvun ajan, mutta se pysähtyi äkillisesti, kun Minsky ja Papert julkaisivat vuonna 1969 kirjan Perceptronit. Siinä todettiin, että perceptronien suorituskyvylle oli asetettu vakavia rajoituksia ja että Frank Rosenblattin ennusteita oli liioiteltu suuresti. Kirjan vaikutus oli tuhoisa: konnektionismia ei tutkittu käytännössä lainkaan 10 vuoteen. Lopulta uusi tutkijasukupolvi elvytti alan, ja sen jälkeen siitä tuli tärkeä ja hyödyllinen osa tekoälyä.</w:t>
        <w:t xml:space="preserve">Rosenblatt ei ehtinyt elää tätä, sillä hän kuoli veneonnettomuudessa pian kirjan julkaisemisen jälkeen.[102</w:t>
        <w:br/>
        <w:br/>
        <w:t xml:space="preserve">Logiikka ja symbolinen päättely: "neatit"</w:t>
        <w:br/>
        <w:t xml:space="preserve">Logiikan toi tekoälytutkimukseen jo vuonna 1959 John McCarthy Advice Taker -ehdotuksessaan.[129] Vuonna 1963 J. Alan Robinson oli keksinyt yksinkertaisen menetelmän, jolla deduktio voitiin toteuttaa tietokoneilla, resoluutio- ja yhdistämisalgoritmin. Suoraviivaiset toteutukset, kuten McCarthyn ja hänen opiskelijoidensa 1960-luvun lopulla yrittämät, olivat kuitenkin erityisen hankalia: ohjelmat vaativat tähtitieteellisen määrän vaiheita yksinkertaisten lauseiden todistamiseen.[130] Hedelmällisemmän lähestymistavan logiikkaan kehitti 1970-luvulla Robert Kowalski Edinburghin yliopistossa, ja pian tämä johti yhteistyöhön ranskalaisten tutkijoiden Alain Colmerauerin ja Philippe Rousselin kanssa, jotka loivat menestyksekkään loogisen ohjelmointikielen Prologin. 131 Prolog käyttää logiikan osajoukkoa (Horn-lausekkeita, jotka ovat läheistä sukua "säännöille" ja "tuotantosäännöille"), jotka mahdollistavat helposti lähestyttävän laskennan.</w:t>
        <w:t xml:space="preserve">Säännöt olivat jatkossakin vaikutusvaltaisia ja tarjosivat perustan Edward Feigenbaumin asiantuntijajärjestelmille sekä Allen Newellin ja Herbert A. Simonin jatkotyölle, joka johti Soariin ja heidän yhtenäisiin kognitioteorioihinsa.[132</w:t>
        <w:br/>
        <w:br/>
        <w:t xml:space="preserve">Loogisen lähestymistavan arvostelijat totesivat Dreyfusin tavoin, että ihmiset käyttivät harvoin logiikkaa ratkaistessaan ongelmia. Peter Wasonin, Eleanor Roschin, Amos Tverskyn, Daniel Kahnemanin ja muiden kaltaisten psykologien tekemät kokeet antoivat todisteita[133] McCarthy vastasi, että sillä, mitä ihmiset tekevät, ei ole merkitystä.</w:t>
        <w:t xml:space="preserve">Hän väitti, että oikeasti tarvitaan koneita, jotka pystyvät ratkaisemaan ongelmia - ei koneita, jotka ajattelevat kuten ihmiset.[134</w:t>
        <w:br/>
        <w:br/>
        <w:t xml:space="preserve">Kehykset ja skriptit: "kahakka"</w:t>
        <w:br/>
        <w:t xml:space="preserve">McCarthyn lähestymistavan arvostelijoiden joukossa oli hänen kollegoitaan eri puolilla maata MIT:ssä. Marvin Minsky, Seymour Papert ja Roger Schank yrittivät ratkaista "tarinoiden ymmärtämisen" ja "objektien tunnistamisen" kaltaisia ongelmia, jotka edellyttivät, että kone ajattelisi kuin ihminen. Käyttääkseen tavallisia käsitteitä, kuten "tuoli" tai "ravintola", koneiden oli tehtävä kaikki samat epäloogiset oletukset kuin ihmiset yleensä. Valitettavasti tällaisia epätarkkoja käsitteitä on vaikea esittää logiikalla.</w:t>
        <w:t xml:space="preserve">Gerald Sussman huomautti, että "täsmällisen kielen käyttäminen pohjimmiltaan epätarkkojen käsitteiden kuvaamiseen ei tee niistä yhtään täsmällisempiä."[135] Schank kuvaili heidän "anti-logiikan" lähestymistapojaan "rähjäisiksi", toisin kuin McCarthyn, Kowalskin, Feigenbaumin, Newellin ja Simonin käyttämiä "siistejä" paradigmoja.[136</w:t>
        <w:br/>
        <w:br/>
        <w:t xml:space="preserve">Vuonna 1975 Minsky totesi uraauurtavassa kirjoituksessaan, että monet hänen kollegansa, jotka olivat "rähjäisempiä" tutkijoita, käyttivät samantyyppistä työkalua: viitekehystä, joka vangitsee kaikki terveen järjen oletuksemme jostakin asiasta. Jos esimerkiksi käytämme käsitettä lintu, mieleen tulee välittömästi joukko tosiasioita: voimme olettaa, että lintu lentää, syö matoja ja niin edelleen. Tiedämme, että nämä tosiasiat eivät aina pidä paikkaansa ja että niiden perusteella tehtävät päätelmät eivät ole "loogisia", mutta nämä jäsennellyt oletuskokonaisuudet ovat osa kaiken sanomamme ja ajattelemamme kontekstia. Hän kutsui näitä rakenteita "kehyksiksi". Schank käytti kehysten versiota, jota hän kutsui "skripteiksi", vastatakseen menestyksekkäästi englanninkielisiä novelleja koskeviin kysymyksiin[137].</w:t>
      </w:r>
    </w:p>
    <w:p>
      <w:r>
        <w:rPr>
          <w:b/>
        </w:rPr>
        <w:t xml:space="preserve">Vastaus</w:t>
      </w:r>
    </w:p>
    <w:p>
      <w:r>
        <w:t xml:space="preserve">Epärealistiset odotukset, rahoituksen puute, merkittävien tulosten tuottamisen haasteellisuus ja useiden perustavanlaatuisten rajoitusten löytyminen, joita tekoälytutkijat eivät kyenneet voittamaan 1970-luvulla, vaikuttivat tekoälytutkimuksen taantumiseen kyseisellä vuosikymmenellä.</w:t>
      </w:r>
    </w:p>
    <w:p>
      <w:r>
        <w:rPr>
          <w:b/>
          <w:u w:val="single"/>
        </w:rPr>
        <w:t xml:space="preserve">Asiakirja 10684</w:t>
      </w:r>
    </w:p>
    <w:p>
      <w:r>
        <w:rPr>
          <w:b/>
        </w:rPr>
        <w:t xml:space="preserve">Ohjeet</w:t>
      </w:r>
    </w:p>
    <w:p>
      <w:r>
        <w:t xml:space="preserve">Kun otetaan huomioon tämä kohta Museo Municipal Taurino Francisco Montesista, missä se sijaitsee?</w:t>
      </w:r>
    </w:p>
    <w:p>
      <w:r>
        <w:rPr>
          <w:b/>
        </w:rPr>
        <w:t xml:space="preserve">Konteksti</w:t>
      </w:r>
    </w:p>
    <w:p>
      <w:r>
        <w:t xml:space="preserve">Museo Municipal Taurino Francisco Montes sijaitsee Chiclana de la Fronterassa, Cádizin maakunnassa Andalusiassa, Lounais-Espanjassa. San Agustín -kadulla sijaitseva härkätaistelumuseo on omistettu tässä kaupungissa syntyneelle matadori Francisco Montes Reinalle (1805-1851), lempinimeltään "Paquiro". Häntä pidetään merkittävimpänä 1800-luvun härkätaistelijana, koska hän hallitsi lajin niin jalkaisin kuin hevosen selässä. Härkätaistelunäyttelyssä on esillä historiallisesti ja taiteellisesti arvokkaita esineitä. Se avattiin vuonna 2003, ja sen perusti Pedro Leal Aragon, joka seitsemän vuoden ajan keräsi esineitä, matkamuistoja ja härkätaisteluvälineitä. Yksi sen ensimmäisistä tapahtumista oli taiteilijoiden Antonio Velan, Carlos Quevedon ja Paloma Garcian yhteisnäyttely. Remontin jälkeen se avattiin uudelleen kesäkuussa 2005, ja siellä oli pienoismalleja Rondan härkätaisteluareenasta, Paquiron päärintakuva ja Antonio Cavannan alkuperäinen maalaus.laajennuksessa oli myös Espanjan tärkein härkätaistelukokoelma Collection Sagnier, jonka kaupunki hankki parantaakseen kunnan härkätaistelumuseon historiallista ja taiteellista laatua.museossa on neljä huonetta: härkätaistelun alkuperä, Paquiro ja hänen aikansa, nykyajan härkätaistelu sekä härkä ja taide. Museon puutarhaa käytetään kirjaesittelyihin, lehdistötilaisuuksiin, häihin ja pieniin konsertteihin. Se on suljettu sunnuntaisin.</w:t>
      </w:r>
    </w:p>
    <w:p>
      <w:r>
        <w:rPr>
          <w:b/>
        </w:rPr>
        <w:t xml:space="preserve">Vastaus</w:t>
      </w:r>
    </w:p>
    <w:p>
      <w:r>
        <w:t xml:space="preserve">Museo Municipal Taurino Francisco Montes sijaitsee Chiclana de la Fronterassa, Cádizin maakunnassa Andalusiassa, Lounais-Espanjassa.</w:t>
      </w:r>
    </w:p>
    <w:p>
      <w:r>
        <w:rPr>
          <w:b/>
          <w:u w:val="single"/>
        </w:rPr>
        <w:t xml:space="preserve">Asiakirja 10685</w:t>
      </w:r>
    </w:p>
    <w:p>
      <w:r>
        <w:rPr>
          <w:b/>
        </w:rPr>
        <w:t xml:space="preserve">Ohjeet</w:t>
      </w:r>
    </w:p>
    <w:p>
      <w:r>
        <w:t xml:space="preserve">Kohdan perusteella, mitä ohjaajia harkittiin Raimin lisäksi Hämähäkkimies-elokuvan ohjaajiksi?</w:t>
      </w:r>
    </w:p>
    <w:p>
      <w:r>
        <w:rPr>
          <w:b/>
        </w:rPr>
        <w:t xml:space="preserve">Konteksti</w:t>
      </w:r>
    </w:p>
    <w:p>
      <w:r>
        <w:t xml:space="preserve">Hämähäkkimies on yhdysvaltalainen supersankarielokuva vuodelta 2002, joka perustuu Marvel Comicsin samannimiseen supersankariin. Sam Raimin David Koeppin käsikirjoituksesta ohjaama elokuva on Raimin Hämähäkkimies-trilogian ensimmäinen osa, ja sen pääosissa nähdään Tobey Maguire nimihenkilönä sekä Willem Dafoe, Kirsten Dunst, James Franco, Cliff Robertson ja Rosemary Harris. Elokuva kertoo Hämähäkkimiehen syntytarinan ja supersankarin uran alun. Kun geneettisesti muunneltu hämähäkki puree häntä, syrjäytynyt teini-ikäinen Peter Parker kehittää hämähäkkimäisiä yli-inhimillisiä kykyjä ja omaksuu naamioituneen supersankarin identiteetin taistellakseen rikollisuutta ja epäoikeudenmukaisuutta vastaan New Yorkissa ja kohdatakseen samalla pahaenteisen Vihreän peikon (Dafoe).</w:t>
        <w:br/>
        <w:br/>
        <w:t xml:space="preserve"> Hämähäkkimies-elokuvan kehittäminen alkoi 1980-luvulla. Elokuvan ohjaajiksi oli aikoinaan kiinnitetty Tobe Hooper, James Cameron ja Joseph Zito. Hanke kuitenkin raukesi kehityshelvettiin lisenssi- ja rahoitusongelmien vuoksi. Elokuvan edistyminen oli pysähtynyt lähes 25 vuodeksi, ja Columbia Pictures sai vuonna 1999 maailmanlaajuisen julkaisuluvan, kun se oli ostanut Metro-Goldwyn-Mayerilta (MGM) optiot kaikkiin Cannon Filmsin, Carolcon ja New Cannonin aiemmin kehittämiin käsikirjoituksiin. Sony käytti optiotaan vain kahteen osaan usean käsikirjoituksen hankinnasta (toisen käsikirjoituksen olivat kirjoittaneet James Cameron, Ted Newsom, John Brancato, Barney Cohen ja Joseph Goldman) ja palkkasi Koeppin laatimaan työkäsikirjoituksen (joka oli Cameronin käsikirjoitus), ja Koepp sai yksinomaisen kunnian lopullisessa laskutuksessa. Ohjaajiksi harkittiin Roland Emmerichiä, Ang Leetä, Chris Columbusta, Barry Sonnenfeldiä, Tim Burtonia, Michael Bayta, Jan de Bontia, M. Night Shyamalania, Tony Scottia ja David Fincheriä ennen kuin Raimi palkattiin ohjaajaksi vuonna 2000. Scott Rosenberg kirjoitti Koeppin käsikirjoituksen uudelleen esituotannon aikana, ja Alvin Sargent kiillotti sitä tuotannon aikana. Kuvaukset tapahtuivat Los Angelesissa ja New Yorkissa tammikuusta kesäkuuhun 2001. Sony Pictures Imageworks huolehti elokuvan visuaalisista tehosteista[6].</w:t>
      </w:r>
    </w:p>
    <w:p>
      <w:r>
        <w:rPr>
          <w:b/>
        </w:rPr>
        <w:t xml:space="preserve">Vastaus</w:t>
      </w:r>
    </w:p>
    <w:p>
      <w:r>
        <w:t xml:space="preserve">Roland Emmerich, Ang Lee, Chris Columbus, Barry Sonnenfeld, Tim Burton, Michael Bay, Jan de Bont, M. Night Shyamalan, Tony Scott ja David Fincher.</w:t>
      </w:r>
    </w:p>
    <w:p>
      <w:r>
        <w:rPr>
          <w:b/>
          <w:u w:val="single"/>
        </w:rPr>
        <w:t xml:space="preserve">Asiakirja 10686</w:t>
      </w:r>
    </w:p>
    <w:p>
      <w:r>
        <w:rPr>
          <w:b/>
        </w:rPr>
        <w:t xml:space="preserve">Ohjeet</w:t>
      </w:r>
    </w:p>
    <w:p>
      <w:r>
        <w:t xml:space="preserve">Kerro IBJJF:ää koskevan viitetekstin perusteella kaksi IBJJ:n järjestämää turnausta ja näissä turnauksissa käytetyt säännöt.</w:t>
      </w:r>
    </w:p>
    <w:p>
      <w:r>
        <w:rPr>
          <w:b/>
        </w:rPr>
        <w:t xml:space="preserve">Konteksti</w:t>
      </w:r>
    </w:p>
    <w:p>
      <w:r>
        <w:t xml:space="preserve">International Brazilian Jiu-Jitsu Federation (IBJJF) on voittoa tavoitteleva yritys, joka isännöi useita maailman suurimpia brasilialaisen jiu-jitsun (BJJ) turnauksia, mukaan lukien Jiu-Jitsun maailmanmestaruuskilpailut, No-Gi:n maailmanmestaruuskilpailut, Pan Jiu-Jitsun mestaruuskilpailut ja Euroopan avoimet Jiu-Jitsun mestaruuskilpailut. Liiton perusti Carlos Gracie Jr, joka johtaa yhtä suurimmista brasilialaisista jiu-jitsujärjestöistä, Gracie Barraa. IBJJF käyttää Confederação Brasileira de Jiu-Jitsun (CBJJ) sääntöjärjestelmää. Lokakuun 11. päivänä 2020 IBJJF ilmoitti, että se alkaa sallia sekä kantapään koukut että polven katkaisun kaikille ruskeille ja mustille vöille, jotka kilpailevat no-gi-turnauksissa, alkaen tuntemattomasta päivämäärästä vuonna 2021.</w:t>
      </w:r>
    </w:p>
    <w:p>
      <w:r>
        <w:rPr>
          <w:b/>
        </w:rPr>
        <w:t xml:space="preserve">Vastaus</w:t>
      </w:r>
    </w:p>
    <w:p>
      <w:r>
        <w:t xml:space="preserve">Maailman No-Gi-mestaruuskilpailut ja Pan Jiu-Jitsu Championship ovat kaksi IBJJF:n järjestämää turnausta. Ne noudattavat CBJJ:n sääntökokonaisuutta.</w:t>
      </w:r>
    </w:p>
    <w:p>
      <w:r>
        <w:rPr>
          <w:b/>
          <w:u w:val="single"/>
        </w:rPr>
        <w:t xml:space="preserve">Asiakirja 10687</w:t>
      </w:r>
    </w:p>
    <w:p>
      <w:r>
        <w:rPr>
          <w:b/>
        </w:rPr>
        <w:t xml:space="preserve">Ohjeet</w:t>
      </w:r>
    </w:p>
    <w:p>
      <w:r>
        <w:t xml:space="preserve">Kuka on Jään ja tulen laulu -sarjassa House Gardenerin perustaja?</w:t>
      </w:r>
    </w:p>
    <w:p>
      <w:r>
        <w:rPr>
          <w:b/>
        </w:rPr>
        <w:t xml:space="preserve">Vastaus</w:t>
      </w:r>
    </w:p>
    <w:p>
      <w:r>
        <w:t xml:space="preserve">Garth Puutarhuri</w:t>
      </w:r>
    </w:p>
    <w:p>
      <w:r>
        <w:rPr>
          <w:b/>
          <w:u w:val="single"/>
        </w:rPr>
        <w:t xml:space="preserve">Asiakirja 10688</w:t>
      </w:r>
    </w:p>
    <w:p>
      <w:r>
        <w:rPr>
          <w:b/>
        </w:rPr>
        <w:t xml:space="preserve">Ohjeet</w:t>
      </w:r>
    </w:p>
    <w:p>
      <w:r>
        <w:t xml:space="preserve">Mitkä ovat niiden eri pisteiden nimet, jotka voit ampua jokaisella reiällä golfissa?</w:t>
      </w:r>
    </w:p>
    <w:p>
      <w:r>
        <w:rPr>
          <w:b/>
        </w:rPr>
        <w:t xml:space="preserve">Vastaus</w:t>
      </w:r>
    </w:p>
    <w:p>
      <w:r>
        <w:t xml:space="preserve">Seuraavassa on nimityksiä eri tuloksille, joita voit tehdä golfreiällä:</w:t>
        <w:br/>
        <w:t xml:space="preserve">- Hole-in-One: Reikä saatiin pelattua yhdellä lyönnillä.</w:t>
        <w:br/>
        <w:t xml:space="preserve"> - Albatrossi: Reikä suoritettiin kolmella lyönnillä alle parin.</w:t>
        <w:br/>
        <w:t xml:space="preserve"> - Eagle: Reikä suoritettiin kahdella lyönnillä alle parin.</w:t>
        <w:br/>
        <w:t xml:space="preserve"> - Birdie: Reikä suoritettiin 1 lyönti alle parin.</w:t>
        <w:br/>
        <w:t xml:space="preserve"> - Par: Reikä suoritettiin samalla lyöntimäärällä kuin par.</w:t>
        <w:br/>
        <w:t xml:space="preserve"> - Bogey: Reikä suoritettiin yhdellä lyönnillä yli parin.</w:t>
        <w:br/>
        <w:t xml:space="preserve"> - Double Bogey: Reikä suoritettiin 2 lyöntiä yli parin.</w:t>
        <w:br/>
        <w:t xml:space="preserve"> - Triple Bogey: Reikä suoritettiin 3 lyöntiä yli parin.</w:t>
        <w:br/>
        <w:t xml:space="preserve"> - Quadruple Bogey: Reikä suoritettiin 4 lyöntiä yli parin.</w:t>
        <w:br/>
        <w:t xml:space="preserve"> - Quintuple Bogey: Reikä suoritettiin 5 lyöntiä yli parin.</w:t>
      </w:r>
    </w:p>
    <w:p>
      <w:r>
        <w:rPr>
          <w:b/>
          <w:u w:val="single"/>
        </w:rPr>
        <w:t xml:space="preserve">Asiakirja 10689</w:t>
      </w:r>
    </w:p>
    <w:p>
      <w:r>
        <w:rPr>
          <w:b/>
        </w:rPr>
        <w:t xml:space="preserve">Ohjeet</w:t>
      </w:r>
    </w:p>
    <w:p>
      <w:r>
        <w:t xml:space="preserve">Kuinka monta prototyyppiä tehtiin?</w:t>
      </w:r>
    </w:p>
    <w:p>
      <w:r>
        <w:rPr>
          <w:b/>
        </w:rPr>
        <w:t xml:space="preserve">Konteksti</w:t>
      </w:r>
    </w:p>
    <w:p>
      <w:r>
        <w:t xml:space="preserve">Ensimmäinen prototyyppi oli täysin mekaaninen. Prototyyppejä tehtiin kolme, ja niitä parannettiin vuoden aikana. Sillä välin Leme oli varma siitä, että hän oli löytänyt ratkaisun 360°-valokuvien ottamisen ongelmaan, ja hän haki patenttia, ja tämä prosessi kesti muutaman vuoden.</w:t>
      </w:r>
    </w:p>
    <w:p>
      <w:r>
        <w:rPr>
          <w:b/>
        </w:rPr>
        <w:t xml:space="preserve">Vastaus</w:t>
      </w:r>
    </w:p>
    <w:p>
      <w:r>
        <w:t xml:space="preserve">Kolme prototyyppiä valmistettiin ja niitä parannettiin vuoden aikana.</w:t>
      </w:r>
    </w:p>
    <w:p>
      <w:r>
        <w:rPr>
          <w:b/>
          <w:u w:val="single"/>
        </w:rPr>
        <w:t xml:space="preserve">Asiakirja 10690</w:t>
      </w:r>
    </w:p>
    <w:p>
      <w:r>
        <w:rPr>
          <w:b/>
        </w:rPr>
        <w:t xml:space="preserve">Ohjeet</w:t>
      </w:r>
    </w:p>
    <w:p>
      <w:r>
        <w:t xml:space="preserve">WHO:n mukaan Marburgin virustauti (MVD) on vakava, usein kuolemaan johtava verenvuotokuume, joka tunnettiin aiemmin nimellä "Marburg-virustauti".</w:t>
      </w:r>
    </w:p>
    <w:p>
      <w:r>
        <w:rPr>
          <w:b/>
        </w:rPr>
        <w:t xml:space="preserve">Vastaus</w:t>
      </w:r>
    </w:p>
    <w:p>
      <w:r>
        <w:t xml:space="preserve">Marburgin verenvuotokuume</w:t>
      </w:r>
    </w:p>
    <w:p>
      <w:r>
        <w:rPr>
          <w:b/>
          <w:u w:val="single"/>
        </w:rPr>
        <w:t xml:space="preserve">Asiakirja 10691</w:t>
      </w:r>
    </w:p>
    <w:p>
      <w:r>
        <w:rPr>
          <w:b/>
        </w:rPr>
        <w:t xml:space="preserve">Ohjeet</w:t>
      </w:r>
    </w:p>
    <w:p>
      <w:r>
        <w:t xml:space="preserve">Haluaisin rakentaa sijoitussalkun, jossa on tasapainoisesti lyhyen ja pitkän aikavälin sijoituksia. Lyhytaikaisissa sijoituksissa haluaisin tuottoa sijoituksilleni kahden vuoden kuluessa. Kertokaa minulle, mitkä näistä sijoituksista kuuluvat lyhytaikaisiin ja mitkä pidempiaikaisiin sijoituksiin: 10 vuoden valtion joukkolainat, kasvuosakkeet, Bitcoin, indeksirahastot, jalometallit, korkeatuottoiset säästötilit, 1-2 vuoden valtion joukkolainat, kiinteistöt.</w:t>
      </w:r>
    </w:p>
    <w:p>
      <w:r>
        <w:rPr>
          <w:b/>
        </w:rPr>
        <w:t xml:space="preserve">Vastaus</w:t>
      </w:r>
    </w:p>
    <w:p>
      <w:r>
        <w:t xml:space="preserve">Lyhytaikainen sijoituskauha: Korkeatuottoiset säästötilit, 1-2 vuoden valtion joukkovelkakirjalainat.</w:t>
        <w:br/>
        <w:t xml:space="preserve"> Pidemmän aikavälin sijoitukset: Pitkän aikavälin sijoitukset: Kiinteistöt, jalometallit, Bitcoin, 10 vuoden valtion joukkovelkakirjalainat.</w:t>
        <w:br/>
        <w:br/>
        <w:t xml:space="preserve"> Huomautus: Tämä luokittelu on tarkoitettu vain tiedotustarkoituksiin, eikä se ole rahoitusneuvontaa. Ota yhteyttä rahoitusneuvojaan.</w:t>
      </w:r>
    </w:p>
    <w:p>
      <w:r>
        <w:rPr>
          <w:b/>
          <w:u w:val="single"/>
        </w:rPr>
        <w:t xml:space="preserve">Asiakirja 10692</w:t>
      </w:r>
    </w:p>
    <w:p>
      <w:r>
        <w:rPr>
          <w:b/>
        </w:rPr>
        <w:t xml:space="preserve">Ohjeet</w:t>
      </w:r>
    </w:p>
    <w:p>
      <w:r>
        <w:t xml:space="preserve">Mitkä ovat korkean proteiinipitoisuuden ruokavalion edut</w:t>
      </w:r>
    </w:p>
    <w:p>
      <w:r>
        <w:rPr>
          <w:b/>
        </w:rPr>
        <w:t xml:space="preserve">Vastaus</w:t>
      </w:r>
    </w:p>
    <w:p>
      <w:r>
        <w:t xml:space="preserve">Runsaasti proteiinia sisältävällä ruokavaliolla voi olla monia etuja. Jos olet kiinnostunut lihasten kasvusta, proteiini auttaa siinä, ja runsasproteiininen ruokavalio voi johtaa lihasten kasvuun. Lisäksi proteiinipitoiset ateriat voivat auttaa ihmisiä pysymään kylläisinä pidempään, mikä voi auttaa vähentämään napostelua, mikä johtaa painonpudotukseen.</w:t>
      </w:r>
    </w:p>
    <w:p>
      <w:r>
        <w:rPr>
          <w:b/>
          <w:u w:val="single"/>
        </w:rPr>
        <w:t xml:space="preserve">Asiakirja 10693</w:t>
      </w:r>
    </w:p>
    <w:p>
      <w:r>
        <w:rPr>
          <w:b/>
        </w:rPr>
        <w:t xml:space="preserve">Ohjeet</w:t>
      </w:r>
    </w:p>
    <w:p>
      <w:r>
        <w:t xml:space="preserve">Kerro minulle Hesekielin temppelin yksityiskohdat.</w:t>
      </w:r>
    </w:p>
    <w:p>
      <w:r>
        <w:rPr>
          <w:b/>
        </w:rPr>
        <w:t xml:space="preserve">Konteksti</w:t>
      </w:r>
    </w:p>
    <w:p>
      <w:r>
        <w:t xml:space="preserve">Temppelin ominaisuuksia kuvataan yksityiskohtaisesti Hesekielin kirjassa[1] profeetalle annetun näyn muodossa. Siinä kuvataan monikerroksisen puupaneelirakennuksen fyysisiä piirteitä, kuten portteja, ulko- ja sisäpihoja, sivukammioita ja eteisiä, kaariaukkoja, ovia, ikkunoita, pyhäkköä ja alttaria. Lisäksi kuvataan joitakin kalusteita. Koristelusta kerrotaan yksityiskohtia, esimerkiksi oviin ja seiniin kaiverretut kerubit ja palmupuut. Sivukammioiden käyttötarkoitukset mainitaan, esimerkiksi pappien pukeutuminen, pappien uhrilihan nauttiminen ja laulajat. Mitat on ilmoitettu kyynärän tarkkuudella.</w:t>
      </w:r>
    </w:p>
    <w:p>
      <w:r>
        <w:rPr>
          <w:b/>
        </w:rPr>
        <w:t xml:space="preserve">Vastaus</w:t>
      </w:r>
    </w:p>
    <w:p>
      <w:r>
        <w:t xml:space="preserve">Raamatun Hesekielin kirjassa on kuvaus temppelirakennuksesta, jossa on yksityiskohtaisia tietoja käytetyistä materiaaleista, kuten puusta, arkkitehtonisista piirteistä, kuten kaariaukoista ja porttikäytävistä, ja sisätilojen piirteistä, kuten alttarista.  Myös mitat ja koristeelliset yksityiskohdat, kuten luonnonkaiverrukset, sisältyvät kuvaukseen.</w:t>
      </w:r>
    </w:p>
    <w:p>
      <w:r>
        <w:rPr>
          <w:b/>
          <w:u w:val="single"/>
        </w:rPr>
        <w:t xml:space="preserve">Asiakirja 10694</w:t>
      </w:r>
    </w:p>
    <w:p>
      <w:r>
        <w:rPr>
          <w:b/>
        </w:rPr>
        <w:t xml:space="preserve">Ohjeet</w:t>
      </w:r>
    </w:p>
    <w:p>
      <w:r>
        <w:t xml:space="preserve">Jos haluaisimme harrastaa urheilulajeja, joissa on mukana pallo, mitä näistä lajeista harrastaisimme: jalkapalloa, jalkapalloa, uintia, lumilautailua, hiihtoa, pesäpalloa.</w:t>
      </w:r>
    </w:p>
    <w:p>
      <w:r>
        <w:rPr>
          <w:b/>
        </w:rPr>
        <w:t xml:space="preserve">Vastaus</w:t>
      </w:r>
    </w:p>
    <w:p>
      <w:r>
        <w:t xml:space="preserve">Jalkapallo, jalkapallo ja baseball ovat urheilulajeja, joissa tarvitaan pallo, kun taas uinti, lumilautailu ja hiihto eivät.</w:t>
      </w:r>
    </w:p>
    <w:p>
      <w:r>
        <w:rPr>
          <w:b/>
          <w:u w:val="single"/>
        </w:rPr>
        <w:t xml:space="preserve">Asiakirja 10695</w:t>
      </w:r>
    </w:p>
    <w:p>
      <w:r>
        <w:rPr>
          <w:b/>
        </w:rPr>
        <w:t xml:space="preserve">Ohjeet</w:t>
      </w:r>
    </w:p>
    <w:p>
      <w:r>
        <w:t xml:space="preserve">Kerro minulle, mikä niistä ei sovi ryhmään:  Koira, hevonen, vuohi, kissa, kettu...</w:t>
      </w:r>
    </w:p>
    <w:p>
      <w:r>
        <w:rPr>
          <w:b/>
        </w:rPr>
        <w:t xml:space="preserve">Vastaus</w:t>
      </w:r>
    </w:p>
    <w:p>
      <w:r>
        <w:t xml:space="preserve">Kaikki paitsi kettu ovat kotieläimiä</w:t>
      </w:r>
    </w:p>
    <w:p>
      <w:r>
        <w:rPr>
          <w:b/>
          <w:u w:val="single"/>
        </w:rPr>
        <w:t xml:space="preserve">Asiakirja 10696</w:t>
      </w:r>
    </w:p>
    <w:p>
      <w:r>
        <w:rPr>
          <w:b/>
        </w:rPr>
        <w:t xml:space="preserve">Ohjeet</w:t>
      </w:r>
    </w:p>
    <w:p>
      <w:r>
        <w:t xml:space="preserve">Milloin Lebron Jamesista tuli NBA:n kaikkien aikojen paras pistemies?</w:t>
      </w:r>
    </w:p>
    <w:p>
      <w:r>
        <w:rPr>
          <w:b/>
        </w:rPr>
        <w:t xml:space="preserve">Vastaus</w:t>
      </w:r>
    </w:p>
    <w:p>
      <w:r>
        <w:t xml:space="preserve">Lebron James ohitti Kareem Abdul-Jabbarin NBA:n kaikkien aikojen pistepörssin johtajana 7. helmikuuta 2023.</w:t>
      </w:r>
    </w:p>
    <w:p>
      <w:r>
        <w:rPr>
          <w:b/>
          <w:u w:val="single"/>
        </w:rPr>
        <w:t xml:space="preserve">Asiakirja 10697</w:t>
      </w:r>
    </w:p>
    <w:p>
      <w:r>
        <w:rPr>
          <w:b/>
        </w:rPr>
        <w:t xml:space="preserve">Ohjeet</w:t>
      </w:r>
    </w:p>
    <w:p>
      <w:r>
        <w:t xml:space="preserve">Mikä on todennäköisin ratkaisu Fermin paradoksiin?</w:t>
      </w:r>
    </w:p>
    <w:p>
      <w:r>
        <w:rPr>
          <w:b/>
        </w:rPr>
        <w:t xml:space="preserve">Vastaus</w:t>
      </w:r>
    </w:p>
    <w:p>
      <w:r>
        <w:t xml:space="preserve">Tämä on erittäin kiistanalainen aihe, ja Fermin paradoksiin on useita ratkaisuja. suuri suodatin näyttää kuitenkin olevan se, jolla on suuremmat todennäköisyydet kuin muilla.Suuren suodattimen skenaariossa sivilisaatiolle tapahtuu jossain vaiheessa sen elinkaarta jotain, joka aiheuttaa sivilisaation päättymisen ja sukupuuttoon kuolemisen.Toistaiseksi ei ole selvää, mikä tuo tapahtuma voisi olla, ja onko se ihmisen aiheuttama vai ulkopuolelta tuleva.</w:t>
      </w:r>
    </w:p>
    <w:p>
      <w:r>
        <w:rPr>
          <w:b/>
          <w:u w:val="single"/>
        </w:rPr>
        <w:t xml:space="preserve">Asiakirja 10698</w:t>
      </w:r>
    </w:p>
    <w:p>
      <w:r>
        <w:rPr>
          <w:b/>
        </w:rPr>
        <w:t xml:space="preserve">Ohjeet</w:t>
      </w:r>
    </w:p>
    <w:p>
      <w:r>
        <w:t xml:space="preserve">Miksi Intia on merkittävä tietotekniikkapalvelujen ulkoistuskumppani?</w:t>
      </w:r>
    </w:p>
    <w:p>
      <w:r>
        <w:rPr>
          <w:b/>
        </w:rPr>
        <w:t xml:space="preserve">Vastaus</w:t>
      </w:r>
    </w:p>
    <w:p>
      <w:r>
        <w:t xml:space="preserve">Intia on maailman ykkösmaa teknisen tuen ja tietotekniikkaan liittyvien palvelujen tarjoamisessa. Intian osuus maailmanlaajuisesta tietotekniikan ulkoistamisesta on yli 50 prosenttia (https://idapgroup.com/blog/it-outsourcing-to-india/#:~:text=Indian%20IT%20in%20Numbers%20%20%26%20Facts&amp;text=Holds%2055%25%20of%20global%20IT,countries%20all%20over%20over%20the%20globe.).</w:t>
        <w:br/>
        <w:br/>
        <w:t xml:space="preserve"> Intiassa on paljon koulutettua nuorta työvoimaa, joka on Intian IT-palvelujen kasvun keskeinen moottori. Tämä työvoima on koulutettu kysyttyihin taitoihin eli tietotekniikkaan liittyviin aiheisiin monissa eri puolilla maata sijaitsevissa yliopistoissa.</w:t>
        <w:br/>
        <w:br/>
        <w:t xml:space="preserve"> Intiassa käytetään yleisesti englantia. Intiassa on valtava määrä hyvin koulutettua ja englantia osaavaa työvoimaa. Tämä on valtava etu tarjottaessa palveluja globaaleille asiakkaille, jotka haluavat käyttää englanninkielistä viestintää osaavaa tiimiä.</w:t>
        <w:br/>
        <w:br/>
        <w:t xml:space="preserve"> Intia on kehitysmaa. Elinkustannukset ja työntekijöiden palkkataso ovat alhaiset verrattuna vastaavien työntekijöiden palkkoihin kehittyneissä maissa, kuten Yhdysvalloissa, Isossa-Britanniassa, Australiassa, Ranskassa jne. Palkkatasoero tarjoaa luonnollisen kustannusarbitraasin, joka on pakottava syy, kun yritys harkitsee ulkoistamista.</w:t>
        <w:br/>
        <w:br/>
        <w:t xml:space="preserve"> Edellä mainittujen tekijöiden yhdistelmä eli koulutetun ja englanninkielisen työvoiman saatavuus ja palkkakustannusten arbitraasi tekee Intiasta houkuttelevan ulkoistuskumppanin monille kehittyneiden maiden yrityksille.</w:t>
      </w:r>
    </w:p>
    <w:p>
      <w:r>
        <w:rPr>
          <w:b/>
          <w:u w:val="single"/>
        </w:rPr>
        <w:t xml:space="preserve">Asiakirja 10699</w:t>
      </w:r>
    </w:p>
    <w:p>
      <w:r>
        <w:rPr>
          <w:b/>
        </w:rPr>
        <w:t xml:space="preserve">Ohjeet</w:t>
      </w:r>
    </w:p>
    <w:p>
      <w:r>
        <w:t xml:space="preserve">Mikä seuraavista luvuista on reaaliluku: -200, -1,5, -1, 0, 1, 1,5, 200, pi, e, sqrt(-1)?</w:t>
      </w:r>
    </w:p>
    <w:p>
      <w:r>
        <w:rPr>
          <w:b/>
        </w:rPr>
        <w:t xml:space="preserve">Vastaus</w:t>
      </w:r>
    </w:p>
    <w:p>
      <w:r>
        <w:t xml:space="preserve">Reaaliluvut näistä ovat -200, -1,5, -1, 0, 1, 1,5, 200, pi, e</w:t>
      </w:r>
    </w:p>
    <w:p>
      <w:r>
        <w:rPr>
          <w:b/>
          <w:u w:val="single"/>
        </w:rPr>
        <w:t xml:space="preserve">Asiakirja 10700</w:t>
      </w:r>
    </w:p>
    <w:p>
      <w:r>
        <w:rPr>
          <w:b/>
        </w:rPr>
        <w:t xml:space="preserve">Ohjeet</w:t>
      </w:r>
    </w:p>
    <w:p>
      <w:r>
        <w:t xml:space="preserve">Minä päivänä Theodore Roosevelt menetti sekä ensimmäisen vaimonsa että äitinsä?</w:t>
      </w:r>
    </w:p>
    <w:p>
      <w:r>
        <w:rPr>
          <w:b/>
        </w:rPr>
        <w:t xml:space="preserve">Vastaus</w:t>
      </w:r>
    </w:p>
    <w:p>
      <w:r>
        <w:t xml:space="preserve">14. helmikuuta 1884.</w:t>
      </w:r>
    </w:p>
    <w:p>
      <w:r>
        <w:rPr>
          <w:b/>
          <w:u w:val="single"/>
        </w:rPr>
        <w:t xml:space="preserve">Asiakirja 10701</w:t>
      </w:r>
    </w:p>
    <w:p>
      <w:r>
        <w:rPr>
          <w:b/>
        </w:rPr>
        <w:t xml:space="preserve">Ohjeet</w:t>
      </w:r>
    </w:p>
    <w:p>
      <w:r>
        <w:t xml:space="preserve">Mitkä ovat tärkeimmät työkalut, jotka minun on hyvä omistaa, kun olen asunnon vuokralainen?</w:t>
      </w:r>
    </w:p>
    <w:p>
      <w:r>
        <w:rPr>
          <w:b/>
        </w:rPr>
        <w:t xml:space="preserve">Vastaus</w:t>
      </w:r>
    </w:p>
    <w:p>
      <w:r>
        <w:t xml:space="preserve">Vuokralaisena joudut usein ripustamaan tauluja, kokoamaan huonekaluja, asentamaan kelluvia hyllyjä, avaamaan ja leikkaamaan laatikoita, varastoimaan tavaroita korkeille hyllyille, kiristämään ruuveja tai pultteja, jotka ovat löystyneet ajan myötä, siivoamaan hämähäkinverkkoja, mittaamaan huonekaluja tai huonetta, johon haluaisit sijoittaa huonekaluja, poistamaan wc:n tukkeutumisen, tai mitä tahansa muuta päivittäiseen asumiseen liittyvää toimintaa.</w:t>
        <w:br/>
        <w:br/>
        <w:t xml:space="preserve"> Näiden asioiden tekemiseen tarvitset pienen määrän työkaluja, joita ovat mm:</w:t>
        <w:br/>
        <w:t xml:space="preserve"> - Tavallinen käymälätyökalu, koska käymälät tukkeutuvat. Hanki tämä tärkein työkalu ensin.</w:t>
        <w:br/>
        <w:t xml:space="preserve"> - 1 tuuman levyinen mittanauha. Hanki sellainen, joka on 25 jalan pituinen. Leveän leveyden ansiosta yhden henkilön on helpompi mitata pitkiä juoksuja tai huonekaluja itse. 25 jalan mitta riittää mittaamaan useimpien huoneiden pisimmän seinän ja minkä tahansa huonekalun.</w:t>
        <w:br/>
        <w:t xml:space="preserve"> - Pieni vaaka, jolla voit ripustaa tasaisesti kuvia ja mitä tahansa muuta keksitkin. Sen tulisi olla noin 10" - 12" pitkä.</w:t>
        <w:br/>
        <w:t xml:space="preserve"> - Pari #2 Phillips-kärkistä ja #2 litteäkärkistä ruuvimeisseliä. Tai räikkäruuvinväännin, jossa on sarja vaihdettavia ruuvinvääntökärkiä. Löysien ruuvien kiristämiseen tai huonekalujen kokoamiseen.</w:t>
        <w:br/>
        <w:t xml:space="preserve"> - Kokoontaitettava askelmatikka, jossa on kaksi tai kolme askelmaa ja joka kestää kahdesta kolmeen sataa kiloa. Jotta pääset nopeasti ja turvallisesti korkeille hyllyille, ripustat kuvia ja pääset lähelle tavaroita, jotka ovat liian korkealla, jotta voisit yltää niihin seisomalla lattakengilläsi.</w:t>
        <w:br/>
        <w:t xml:space="preserve"> - Käteen sopiva vasara, jolla voit lyödä nauloja kuvien ripustamista varten, naputella tavaroita varovasti yhteen tai hajottaa tavaroita. Puukahvainen, kaarevakourainen vasara, joka painaa 12-16 unssia, palvelee useimpia käyttäjiä hyvin. Kun vedät nauloja, aseta vasaran pään ja herkkien pintojen, kuten kipsilevyn, väliin ohut puupala, jotta vältät vaurioitumisen. Hyvissä rautakaupoissa on molempia.</w:t>
        <w:br/>
        <w:t xml:space="preserve"> - Pari säädettävää jakoavainta lähes kaiken kiristämiseen.</w:t>
        <w:t xml:space="preserve">Tarvitset usein paria</w:t>
        <w:br/>
        <w:t xml:space="preserve">-avainta, jotta voit sekä pitää kiinni että kiristää samaa kiinnikettä.</w:t>
        <w:t xml:space="preserve">Pienempi 8 tuuman ja suurempi 10 tuuman säädettävä</w:t>
        <w:br/>
        <w:t xml:space="preserve">-avain ovat hyvä yhdistelmä useimpiin tehtäviin</w:t>
        <w:br/>
        <w:t xml:space="preserve"> - Yleisveitsi ja paketti laadukkaita teriä. Laatikoiden ja muiden pakkausten turvalliseen avaamiseen sekä paperin, kankaiden, tekstiilien, puun jne. leikkaamiseen. Veitsen pitäisi tuntua turvalliselta kädessä ja siinä pitäisi olla suuri, helposti käännettävä nuppi, jolla veitsi voidaan avata terien vaihtoa varten. Osta paketti laadukkaita nimimerkin vaihtoteriä, jotta niitä on aina saatavilla.</w:t>
        <w:br/>
        <w:t xml:space="preserve"> - Ylimääräinen virtapistoke hätätapauksia tai suunnittelematonta käyttöä varten.</w:t>
        <w:t xml:space="preserve">Pidä aina ylimääräinen var</w:t>
        <w:br/>
        <w:t xml:space="preserve">kädessäsi... tulet tarvitsemaan sitä.</w:t>
        <w:br/>
        <w:t xml:space="preserve"> - Kuusiokoloavaimet. Niitä kutsutaan myös kuusiokoloavaimiksi.</w:t>
        <w:t xml:space="preserve">Tarvitset näitä lähinnä esimerkiksi</w:t>
        <w:br/>
        <w:t xml:space="preserve">huonekalujen</w:t>
        <w:t xml:space="preserve">kokoamiseen</w:t>
        <w:t xml:space="preserve"> Niitä on sekä metrisiä että englantilaisia standardikokoja. Molemmat ovat hyödyllisiä, mutta jos ostat vain yhden sarjan, valitse metrinen, koska se on yleisin huonekalujen kokoamisessa käytetty kiinnitystyyppi.</w:t>
        <w:br/>
        <w:t xml:space="preserve"> - Nastojen etsin. Pulttien etsimisen avulla voit paikantaa kipsilevyn takana piilossa olevat seinän pultit. Sinun on tiedettävä, missä seinätolpat ovat, jotta tiedät, mitä kiinnikkeitä voit käyttää.</w:t>
        <w:br/>
        <w:t xml:space="preserve"> - Työkalulaatikko tai -laukku. Ainoa sääntö on, että laukkuun on mahduttava kaikki työkalut. Tämä kannattaa siis ostaa vasta sitten, kun olet omistanut ja käyttänyt muutamia aiemmin lueteltuja työkaluja ja kun sinulla on parempi käsitys siitä, miten haluat säilyttää, kuljettaa ja käyttää niitä.</w:t>
        <w:br/>
        <w:t xml:space="preserve"> - Akkuporakone- ja iskuvääntösarja, jos sinulla on siihen varaa. Kaikki muut työkalut ovat tärkeämpiä, mutta nämä kaksi työkalua ovat uskomattoman hyödyllisiä ja tekevät monista töistä nopeampia ja miellyttävämpiä. Porakone on poraamista varten. Iskuväännin on tarkoitettu ruuvien ja muiden yleisten kiinnikkeiden sisään- tai ulosvetämiseen. Ne näyttävät samankaltaisilta, mutta ne ovat kaksi erilaista työkalua, joista kumpikin antaa käyttäjälle oikeanlaisen tehon ja palautteen, jota tarvitaan kunkin työn suorittamiseen. Laadun ostaminen kannattaa, joten osta paras, mihin sinulla on varaa.</w:t>
      </w:r>
    </w:p>
    <w:p>
      <w:r>
        <w:rPr>
          <w:b/>
          <w:u w:val="single"/>
        </w:rPr>
        <w:t xml:space="preserve">Asiakirja 10702</w:t>
      </w:r>
    </w:p>
    <w:p>
      <w:r>
        <w:rPr>
          <w:b/>
        </w:rPr>
        <w:t xml:space="preserve">Ohjeet</w:t>
      </w:r>
    </w:p>
    <w:p>
      <w:r>
        <w:t xml:space="preserve">Ketkä ovat NBA:n 25 parasta runkosarjan pistemiestä tähän mennessä?</w:t>
      </w:r>
    </w:p>
    <w:p>
      <w:r>
        <w:rPr>
          <w:b/>
        </w:rPr>
        <w:t xml:space="preserve">Vastaus</w:t>
      </w:r>
    </w:p>
    <w:p>
      <w:r>
        <w:t xml:space="preserve">LeBron James</w:t>
        <w:br/>
        <w:t xml:space="preserve">- Kareem Abdul-Jabbar</w:t>
        <w:br/>
        <w:t xml:space="preserve">- Karl Malone</w:t>
        <w:br/>
        <w:t xml:space="preserve">- Kobe Bryant</w:t>
        <w:br/>
        <w:t xml:space="preserve">- Michael Jordan</w:t>
        <w:br/>
        <w:t xml:space="preserve">- Dirk Nowitzki</w:t>
        <w:br/>
        <w:t xml:space="preserve">- Wilt Chamberlain</w:t>
        <w:br/>
        <w:t xml:space="preserve">- Shaquille O'Neal</w:t>
        <w:br/>
        <w:t xml:space="preserve">- Carmelo Anthony</w:t>
        <w:br/>
        <w:t xml:space="preserve">- Moses Malone</w:t>
        <w:br/>
        <w:t xml:space="preserve">- Elvin Hayes</w:t>
        <w:br/>
        <w:t xml:space="preserve">- Hakeem Olajuwon</w:t>
        <w:br/>
        <w:t xml:space="preserve">- -</w:t>
        <w:t xml:space="preserve">Kevin Durant</w:t>
        <w:br/>
        <w:t xml:space="preserve">- Oscar Robertson</w:t>
        <w:br/>
        <w:t xml:space="preserve">- Dominique Wilkins</w:t>
        <w:br/>
        <w:t xml:space="preserve">- Tim Duncan</w:t>
        <w:br/>
        <w:t xml:space="preserve">- Paul Pierce</w:t>
        <w:br/>
        <w:t xml:space="preserve">- John Havlicek</w:t>
        <w:br/>
        <w:t xml:space="preserve">- Kevin Garnett</w:t>
        <w:br/>
        <w:t xml:space="preserve">- Vince Carter</w:t>
        <w:br/>
        <w:t xml:space="preserve">- Alex English</w:t>
        <w:br/>
        <w:t xml:space="preserve">- Reggie Miller</w:t>
        <w:br/>
        <w:t xml:space="preserve">- Jerry West</w:t>
        <w:br/>
        <w:t xml:space="preserve">- Patrick Ewing</w:t>
        <w:br/>
        <w:t xml:space="preserve">- James Harden</w:t>
      </w:r>
    </w:p>
    <w:p>
      <w:r>
        <w:rPr>
          <w:b/>
          <w:u w:val="single"/>
        </w:rPr>
        <w:t xml:space="preserve">Asiakirja 10703</w:t>
      </w:r>
    </w:p>
    <w:p>
      <w:r>
        <w:rPr>
          <w:b/>
        </w:rPr>
        <w:t xml:space="preserve">Ohjeet</w:t>
      </w:r>
    </w:p>
    <w:p>
      <w:r>
        <w:t xml:space="preserve">Mikä on mainostaulun ykkönen vuoden 1980 top 10:ssä?</w:t>
      </w:r>
    </w:p>
    <w:p>
      <w:r>
        <w:rPr>
          <w:b/>
        </w:rPr>
        <w:t xml:space="preserve">Konteksti</w:t>
      </w:r>
    </w:p>
    <w:p>
      <w:r>
        <w:t xml:space="preserve">Tämä on luettelo Billboard-lehden vuoden 1980 Top Hot 100 -kappaleista.</w:t>
        <w:br/>
        <w:br/>
        <w:t xml:space="preserve"> No.</w:t>
        <w:tab/>
        <w:t xml:space="preserve">Nimike</w:t>
        <w:tab/>
        <w:t xml:space="preserve">Esittäjä(t)</w:t>
        <w:br/>
        <w:t xml:space="preserve">1</w:t>
        <w:tab/>
        <w:t xml:space="preserve">"Call Me"</w:t>
        <w:tab/>
        <w:t xml:space="preserve">Blondie</w:t>
        <w:br/>
        <w:t xml:space="preserve">2</w:t>
        <w:tab/>
        <w:t xml:space="preserve">"Another Brick in the Wall, Part II"</w:t>
        <w:tab/>
        <w:t xml:space="preserve">Pink Floyd</w:t>
        <w:br/>
        <w:t xml:space="preserve">3</w:t>
        <w:tab/>
        <w:t xml:space="preserve">"Magic"</w:t>
        <w:tab/>
        <w:t xml:space="preserve">Olivia Newton-John</w:t>
        <w:br/>
        <w:t xml:space="preserve">4</w:t>
        <w:tab/>
        <w:t xml:space="preserve">"Rock with You"</w:t>
        <w:tab/>
        <w:t xml:space="preserve">Michael Jackson</w:t>
        <w:br/>
        <w:t xml:space="preserve">5</w:t>
        <w:tab/>
        <w:t xml:space="preserve">"Do That to Me One More Time"</w:t>
        <w:tab/>
        <w:t xml:space="preserve">Captain &amp;</w:t>
        <w:t xml:space="preserve">Tennille</w:t>
        <w:br/>
        <w:t xml:space="preserve">6</w:t>
        <w:tab/>
        <w:t xml:space="preserve">"Crazy Little Thing Called Love"</w:t>
        <w:tab/>
        <w:t xml:space="preserve">Queen</w:t>
        <w:br/>
        <w:t xml:space="preserve">7</w:t>
        <w:tab/>
        <w:t xml:space="preserve">"Coming Up"</w:t>
        <w:tab/>
        <w:t xml:space="preserve">Paul McCartney</w:t>
        <w:br/>
        <w:t xml:space="preserve">8</w:t>
        <w:tab/>
        <w:t xml:space="preserve">"Funkytown"</w:t>
        <w:tab/>
        <w:t xml:space="preserve">Lipps Inc</w:t>
        <w:br/>
        <w:t xml:space="preserve">9</w:t>
        <w:tab/>
        <w:t xml:space="preserve">"It's Still Rock and Roll to Me"</w:t>
        <w:tab/>
        <w:t xml:space="preserve">Billy Joel</w:t>
        <w:br/>
        <w:t xml:space="preserve">10</w:t>
        <w:tab/>
        <w:t xml:space="preserve">"The Rose"</w:t>
        <w:tab/>
        <w:t xml:space="preserve">Bette Midler</w:t>
      </w:r>
    </w:p>
    <w:p>
      <w:r>
        <w:rPr>
          <w:b/>
        </w:rPr>
        <w:t xml:space="preserve">Vastaus</w:t>
      </w:r>
    </w:p>
    <w:p>
      <w:r>
        <w:t xml:space="preserve">"Call Me" on yhdysvaltalaisen uuden aallon yhtyeen Blondien kappale ja vuoden 1980 elokuvan American Gigolo tunnari. "Call Me" oli kuusi viikkoa peräkkäin Billboard Hot 100 -listan ykkönen, ja siitä tuli yhtyeen suurin single ja toinen listaykkönen.</w:t>
      </w:r>
    </w:p>
    <w:p>
      <w:r>
        <w:rPr>
          <w:b/>
          <w:u w:val="single"/>
        </w:rPr>
        <w:t xml:space="preserve">Asiakirja 10704</w:t>
      </w:r>
    </w:p>
    <w:p>
      <w:r>
        <w:rPr>
          <w:b/>
        </w:rPr>
        <w:t xml:space="preserve">Ohjeet</w:t>
      </w:r>
    </w:p>
    <w:p>
      <w:r>
        <w:t xml:space="preserve">Kuka ohjasi Game of Thronesin neljännen kauden ensijakson?</w:t>
      </w:r>
    </w:p>
    <w:p>
      <w:r>
        <w:rPr>
          <w:b/>
        </w:rPr>
        <w:t xml:space="preserve">Vastaus</w:t>
      </w:r>
    </w:p>
    <w:p>
      <w:r>
        <w:t xml:space="preserve">D.B. Weiss, joka oli myös mukana kirjoittamassa neljännen kauden ensijaksoa, ohjasi "Kaksi miekkaa".</w:t>
      </w:r>
    </w:p>
    <w:p>
      <w:r>
        <w:rPr>
          <w:b/>
          <w:u w:val="single"/>
        </w:rPr>
        <w:t xml:space="preserve">Asiakirja 10705</w:t>
      </w:r>
    </w:p>
    <w:p>
      <w:r>
        <w:rPr>
          <w:b/>
        </w:rPr>
        <w:t xml:space="preserve">Ohjeet</w:t>
      </w:r>
    </w:p>
    <w:p>
      <w:r>
        <w:t xml:space="preserve">Miksi äidin pojat ovat huonoimpia kumppaneita?</w:t>
      </w:r>
    </w:p>
    <w:p>
      <w:r>
        <w:rPr>
          <w:b/>
        </w:rPr>
        <w:t xml:space="preserve">Vastaus</w:t>
      </w:r>
    </w:p>
    <w:p>
      <w:r>
        <w:t xml:space="preserve">Äidin pojista kasvaa kamalia kumppaneita, koska he eivät koskaan kasva täysin toimiviksi aikuisiksi. Heidät on kasvatettu ajattelemaan, että he ovat maailmankaikkeuden keskipiste. Heidän äitinsä saivat heidät uskomaan, etteivät he voi tehdä mitään väärää. He eivät koskaan oppineet ottamaan huomioon toisten ihmisten tunteita. He oppivat, että tapahtui mitä tahansa, äiti on aina paikalla siivoamassa heidän sotkunsa - kirjaimellisesti ja kuvainnollisesti. Heidän äitinsä pesivät heidän pyykkinsä pitkälle heidän parikymppisyyteensä asti. He eivät osaa tehdä kodin perusasioita, kuten keittää kananmunaa, keittää riisiä tai siivota jälkiään. Äidinpojan tunnusmerkki: hän tulee kotiin uuden ostoksen kanssa, avaa sen ja jättää kaikki muovipakkaukset lojumaan keittiön pöydälle. Se ei häntä haittaa. Hän ei kirjaimellisesti näe roskia, jotka hän jättää ympärilleen. Äidinpojat eivät osaa maksaa laskujaan, hoitaa sekkitilejään, tehdä ruokaostoksia ja monia, monia muita asioita. Mutta nämä käyttäytymismallit symboloivat paljon syvempää puutetta: heidän tunneälykkyys on käytännössä olematon. Tyypillisesti kestää vuosikymmeniä kouluttaa mammanpoika täysin toimivaksi aikuiseksi, joka voi olla hyväksyttävä kumppani. Se on mahdollista vain, jos hän on valmis myöntämään virheensä ja yrittämään joka päivä olla parempi ihminen.</w:t>
      </w:r>
    </w:p>
    <w:p>
      <w:r>
        <w:rPr>
          <w:b/>
          <w:u w:val="single"/>
        </w:rPr>
        <w:t xml:space="preserve">Asiakirja 10706</w:t>
      </w:r>
    </w:p>
    <w:p>
      <w:r>
        <w:rPr>
          <w:b/>
        </w:rPr>
        <w:t xml:space="preserve">Ohjeet</w:t>
      </w:r>
    </w:p>
    <w:p>
      <w:r>
        <w:t xml:space="preserve">Mikä on kalalaji? Merihevonen vai arabialainen</w:t>
      </w:r>
    </w:p>
    <w:p>
      <w:r>
        <w:rPr>
          <w:b/>
        </w:rPr>
        <w:t xml:space="preserve">Vastaus</w:t>
      </w:r>
    </w:p>
    <w:p>
      <w:r>
        <w:t xml:space="preserve">Seahorse</w:t>
      </w:r>
    </w:p>
    <w:p>
      <w:r>
        <w:rPr>
          <w:b/>
          <w:u w:val="single"/>
        </w:rPr>
        <w:t xml:space="preserve">Asiakirja 10707</w:t>
      </w:r>
    </w:p>
    <w:p>
      <w:r>
        <w:rPr>
          <w:b/>
        </w:rPr>
        <w:t xml:space="preserve">Ohjeet</w:t>
      </w:r>
    </w:p>
    <w:p>
      <w:r>
        <w:t xml:space="preserve">Minä vuonna Wyomingista tuli osavaltio?</w:t>
      </w:r>
    </w:p>
    <w:p>
      <w:r>
        <w:rPr>
          <w:b/>
        </w:rPr>
        <w:t xml:space="preserve">Vastaus</w:t>
      </w:r>
    </w:p>
    <w:p>
      <w:r>
        <w:t xml:space="preserve">1890</w:t>
      </w:r>
    </w:p>
    <w:p>
      <w:r>
        <w:rPr>
          <w:b/>
          <w:u w:val="single"/>
        </w:rPr>
        <w:t xml:space="preserve">Asiakirja 10708</w:t>
      </w:r>
    </w:p>
    <w:p>
      <w:r>
        <w:rPr>
          <w:b/>
        </w:rPr>
        <w:t xml:space="preserve">Ohjeet</w:t>
      </w:r>
    </w:p>
    <w:p>
      <w:r>
        <w:t xml:space="preserve">löytää Egyptin kuuluisimmat historialliset paikat</w:t>
      </w:r>
    </w:p>
    <w:p>
      <w:r>
        <w:rPr>
          <w:b/>
        </w:rPr>
        <w:t xml:space="preserve">Konteksti</w:t>
      </w:r>
    </w:p>
    <w:p>
      <w:r>
        <w:t xml:space="preserve">Egyptin historia on yksi pisimmistä kaikista maista, sillä sen perintö Niilin suiston varrella ulottuu 6.-4. vuosituhannelle eaa. saakka. Muinaisessa Egyptissä, jota pidetään sivilisaation kehtona, kehittyivät varhaisimmat kirjoitustaito, maanviljelys, kaupungistuminen, järjestäytynyt uskonto ja keskushallinto.[14] Ikoniset monumentit, kuten Gizan nekropoli ja sen Suuri sfinksi sekä Memphiksen, Theban, Karnakin ja Kuninkaiden laakson rauniot, kuvastavat tätä perintöä, ja ne ovat edelleen tieteellisen ja yleisen mielenkiinnon kohteena. Egyptin pitkä ja rikas kulttuuriperintö on olennainen osa sen kansallista identiteettiä, joka heijastaa sen ainutlaatuista mannertenvälistä sijaintia, jossa se on samanaikaisesti Välimeren, Lähi-idän ja Pohjois-Afrikan maa.[15] Egypti oli kristinuskon varhainen ja merkittävä keskus, mutta se islamisoitui suurelta osin seitsemännellä vuosisadalla, ja se on edelleen pääasiassa sunnimuslimien maa, jossa on kuitenkin merkittävä kristittyjen vähemmistö sekä muita vähemmän harjoitettuja uskontoja.</w:t>
      </w:r>
    </w:p>
    <w:p>
      <w:r>
        <w:rPr>
          <w:b/>
        </w:rPr>
        <w:t xml:space="preserve">Vastaus</w:t>
      </w:r>
    </w:p>
    <w:p>
      <w:r>
        <w:t xml:space="preserve">Gizan hautausmaa ja sen Suuri sfinksi sekä Memphiksen, Theban, Karnakin ja Kuninkaiden laakson rauniot heijastavat tätä perintöä ja ovat edelleen merkittävä tieteellisen ja yleisen kiinnostuksen kohde.</w:t>
      </w:r>
    </w:p>
    <w:p>
      <w:r>
        <w:rPr>
          <w:b/>
          <w:u w:val="single"/>
        </w:rPr>
        <w:t xml:space="preserve">Asiakirja 10709</w:t>
      </w:r>
    </w:p>
    <w:p>
      <w:r>
        <w:rPr>
          <w:b/>
        </w:rPr>
        <w:t xml:space="preserve">Ohjeet</w:t>
      </w:r>
    </w:p>
    <w:p>
      <w:r>
        <w:t xml:space="preserve">Mikä on paras aika opiskella</w:t>
      </w:r>
    </w:p>
    <w:p>
      <w:r>
        <w:rPr>
          <w:b/>
        </w:rPr>
        <w:t xml:space="preserve">Vastaus</w:t>
      </w:r>
    </w:p>
    <w:p>
      <w:r>
        <w:t xml:space="preserve">Huomenta. Koska mielesi on raikas</w:t>
      </w:r>
    </w:p>
    <w:p>
      <w:r>
        <w:rPr>
          <w:b/>
          <w:u w:val="single"/>
        </w:rPr>
        <w:t xml:space="preserve">Asiakirja 10710</w:t>
      </w:r>
    </w:p>
    <w:p>
      <w:r>
        <w:rPr>
          <w:b/>
        </w:rPr>
        <w:t xml:space="preserve">Ohjeet</w:t>
      </w:r>
    </w:p>
    <w:p>
      <w:r>
        <w:t xml:space="preserve">Kuka ja milloin kompassi keksittiin?</w:t>
      </w:r>
    </w:p>
    <w:p>
      <w:r>
        <w:rPr>
          <w:b/>
        </w:rPr>
        <w:t xml:space="preserve">Vastaus</w:t>
      </w:r>
    </w:p>
    <w:p>
      <w:r>
        <w:t xml:space="preserve">Kiinalaiset käyttivät yli 2000 vuotta sitten rautaneuloja magnetoimalla neuloja, jotka oli valmistettu raudasta, ja asettamalla ne veteen.</w:t>
      </w:r>
    </w:p>
    <w:p>
      <w:r>
        <w:rPr>
          <w:b/>
          <w:u w:val="single"/>
        </w:rPr>
        <w:t xml:space="preserve">Asiakirja 10711</w:t>
      </w:r>
    </w:p>
    <w:p>
      <w:r>
        <w:rPr>
          <w:b/>
        </w:rPr>
        <w:t xml:space="preserve">Ohjeet</w:t>
      </w:r>
    </w:p>
    <w:p>
      <w:r>
        <w:t xml:space="preserve">Miksi baseballia pidetään niin olennaisena yhdysvaltalaisena urheilulajina?</w:t>
      </w:r>
    </w:p>
    <w:p>
      <w:r>
        <w:rPr>
          <w:b/>
        </w:rPr>
        <w:t xml:space="preserve">Vastaus</w:t>
      </w:r>
    </w:p>
    <w:p>
      <w:r>
        <w:t xml:space="preserve">On monia tekijöitä, jotka saavat monet amerikkalaiset pitämään baseballia "Amerikan harrastuksena".  Ehkä suurin tekijä on se, että baseballia on pelattu niin kauan, että sen historia yhdistää amerikkalaisten sukupolvia, koska he ovat yhdessä olleet kiinnostuneita suosikkijoukkueistaan.  Toinen syy: baseball-pelaajista tuli julkkiksia ja pop-kulttuurin hahmoja kauan ennen kuin se oli yleistä muissa urheilulajeissa.  Vaikka baseballin kasvu on viime aikoina jäänyt jälkeen verrattuna NFL:n ja NBA:n kaltaisiin liigoihin, se on edelleen elinvoimainen urheilulaji, jolla on suuret tulot ja erittäin intohimoiset fanit ympäri maata.</w:t>
      </w:r>
    </w:p>
    <w:p>
      <w:r>
        <w:rPr>
          <w:b/>
          <w:u w:val="single"/>
        </w:rPr>
        <w:t xml:space="preserve">Asiakirja 10712</w:t>
      </w:r>
    </w:p>
    <w:p>
      <w:r>
        <w:rPr>
          <w:b/>
        </w:rPr>
        <w:t xml:space="preserve">Ohjeet</w:t>
      </w:r>
    </w:p>
    <w:p>
      <w:r>
        <w:t xml:space="preserve">Mitä on vastavuoroisesti taattu tuho?</w:t>
      </w:r>
    </w:p>
    <w:p>
      <w:r>
        <w:rPr>
          <w:b/>
        </w:rPr>
        <w:t xml:space="preserve">Vastaus</w:t>
      </w:r>
    </w:p>
    <w:p>
      <w:r>
        <w:t xml:space="preserve">Vastavuoroisesti taattu tuho on uskomus, jonka mukaan kaksi maata ei hyökkää toisiinsa, jos kumpikin maa pystyy tuhoamaan toisensa samalla sotilaallisella voimalla. Vastavuoroisesti taattu tuho eli "MAD" on kylmän sodan aikakaudelta peräisin oleva periaate, ja sitä pidetään osana Yhdysvaltojen sotilasdoktriinia. Periaatetta sovelletaan usein ydinaseiden käyttöön. Esimerkiksi koska sekä Yhdysvalloilla että Venäjällä on ydinaseita, jotka voivat tuhota suuria väestöryhmiä, kumpikaan ei käytä niitä. Jos näin tehtäisiin, se merkitsisi molempien väestöjen ja suuren osan ihmiskunnasta tuhoa.</w:t>
      </w:r>
    </w:p>
    <w:p>
      <w:r>
        <w:rPr>
          <w:b/>
          <w:u w:val="single"/>
        </w:rPr>
        <w:t xml:space="preserve">Asiakirja 10713</w:t>
      </w:r>
    </w:p>
    <w:p>
      <w:r>
        <w:rPr>
          <w:b/>
        </w:rPr>
        <w:t xml:space="preserve">Ohjeet</w:t>
      </w:r>
    </w:p>
    <w:p>
      <w:r>
        <w:t xml:space="preserve">Tässä on tietoja Ross McLeanista, kuinka monta vuotta Ross oli sairaiden ja vanhusten avustusjärjestön Leavuen puheenjohtaja?</w:t>
      </w:r>
    </w:p>
    <w:p>
      <w:r>
        <w:rPr>
          <w:b/>
        </w:rPr>
        <w:t xml:space="preserve">Konteksti</w:t>
      </w:r>
    </w:p>
    <w:p>
      <w:r>
        <w:t xml:space="preserve">Hän oli Australian Broadcasting Corporationin johtokunnan jäsen viiden vuoden ajan vuodesta 1999 alkaen[6].[7] Hän toimi kansallisen lastenhoitoalan akkreditointineuvoston puheenjohtajana neljän vuoden ajan vuosina 1996-1999. Hän oli WA:n sokeain yhdistyksen puheenjohtaja vuosina 1995-1999. Hän oli WA:n sairaiden ja vanhusten avustusliiton (League of Help for the Sick and Elderly of WA) puheenjohtaja vuosina 1995-1997. Joulukuussa 2001 hän erosi Fremantle Football Clubin puheenjohtajuudesta, kun paljastui, että seura oli ylittänyt palkkakaton kaudella 2001.[7] Hän oli Länsi-Australian krikettiliiton hallituksen jäsen vuosina 2004-2012.</w:t>
      </w:r>
    </w:p>
    <w:p>
      <w:r>
        <w:rPr>
          <w:b/>
        </w:rPr>
        <w:t xml:space="preserve">Vastaus</w:t>
      </w:r>
    </w:p>
    <w:p>
      <w:r>
        <w:t xml:space="preserve">2 vuotta, vuosina 1995-1997.</w:t>
      </w:r>
    </w:p>
    <w:p>
      <w:r>
        <w:rPr>
          <w:b/>
          <w:u w:val="single"/>
        </w:rPr>
        <w:t xml:space="preserve">Asiakirja 10714</w:t>
      </w:r>
    </w:p>
    <w:p>
      <w:r>
        <w:rPr>
          <w:b/>
        </w:rPr>
        <w:t xml:space="preserve">Ohjeet</w:t>
      </w:r>
    </w:p>
    <w:p>
      <w:r>
        <w:t xml:space="preserve">Esitä luettelo helpoista mukautuksista autistisille henkilöille työpaikalla.</w:t>
      </w:r>
    </w:p>
    <w:p>
      <w:r>
        <w:rPr>
          <w:b/>
        </w:rPr>
        <w:t xml:space="preserve">Vastaus</w:t>
      </w:r>
    </w:p>
    <w:p>
      <w:r>
        <w:t xml:space="preserve">Melua vaimentavat kuulokkeet</w:t>
        <w:br/>
        <w:br/>
        <w:t xml:space="preserve">Mahdollisuus säätää valaistusta - valojen himmentäminen, lamppuvalo ylävalojen sijaan tai mahdollisuus päästää sisään tai vähentää luonnonvaloa</w:t>
        <w:br/>
        <w:br/>
        <w:t xml:space="preserve">Varaa hiljainen, aistivapaa huone taukoja tai yksilöllistä työskentelyä varten</w:t>
        <w:br/>
        <w:br/>
        <w:t xml:space="preserve">Salli lemmikkieläimet toimistoon</w:t>
      </w:r>
    </w:p>
    <w:p>
      <w:r>
        <w:rPr>
          <w:b/>
          <w:u w:val="single"/>
        </w:rPr>
        <w:t xml:space="preserve">Asiakirja 10715</w:t>
      </w:r>
    </w:p>
    <w:p>
      <w:r>
        <w:rPr>
          <w:b/>
        </w:rPr>
        <w:t xml:space="preserve">Ohjeet</w:t>
      </w:r>
    </w:p>
    <w:p>
      <w:r>
        <w:t xml:space="preserve">Mitä eroa on sen ja sen välillä?</w:t>
      </w:r>
    </w:p>
    <w:p>
      <w:r>
        <w:rPr>
          <w:b/>
        </w:rPr>
        <w:t xml:space="preserve">Vastaus</w:t>
      </w:r>
    </w:p>
    <w:p>
      <w:r>
        <w:t xml:space="preserve">"Se on" on lyhenne sanasta "se on".  Kun taas "sen" on omistuspronomini.</w:t>
      </w:r>
    </w:p>
    <w:p>
      <w:r>
        <w:rPr>
          <w:b/>
          <w:u w:val="single"/>
        </w:rPr>
        <w:t xml:space="preserve">Asiakirja 10716</w:t>
      </w:r>
    </w:p>
    <w:p>
      <w:r>
        <w:rPr>
          <w:b/>
        </w:rPr>
        <w:t xml:space="preserve">Ohjeet</w:t>
      </w:r>
    </w:p>
    <w:p>
      <w:r>
        <w:t xml:space="preserve">Väitä, että suuret kielimallit eivät ole tietoisia.</w:t>
      </w:r>
    </w:p>
    <w:p>
      <w:r>
        <w:rPr>
          <w:b/>
        </w:rPr>
        <w:t xml:space="preserve">Vastaus</w:t>
      </w:r>
    </w:p>
    <w:p>
      <w:r>
        <w:t xml:space="preserve">Suuria kielimalleja ei ole suunniteltu tietoisiksi, joten vaikuttaa epätodennäköiseltä, että tietoisuus syntyisi näiden mallien tahattomana sivuvaikutuksena tai emergenttinä ominaisuutena.</w:t>
      </w:r>
    </w:p>
    <w:p>
      <w:r>
        <w:rPr>
          <w:b/>
          <w:u w:val="single"/>
        </w:rPr>
        <w:t xml:space="preserve">Asiakirja 10717</w:t>
      </w:r>
    </w:p>
    <w:p>
      <w:r>
        <w:rPr>
          <w:b/>
        </w:rPr>
        <w:t xml:space="preserve">Ohjeet</w:t>
      </w:r>
    </w:p>
    <w:p>
      <w:r>
        <w:t xml:space="preserve">Anna viisi vinkkiä puheen harjoitteluun.</w:t>
      </w:r>
    </w:p>
    <w:p>
      <w:r>
        <w:rPr>
          <w:b/>
        </w:rPr>
        <w:t xml:space="preserve">Vastaus</w:t>
      </w:r>
    </w:p>
    <w:p>
      <w:r>
        <w:t xml:space="preserve">(1) Kirjoita puhe käsin.  Käsin kirjoittaminen voi auttaa sinua muistamaan tekstin.</w:t>
        <w:br/>
        <w:t xml:space="preserve"> (2) Kirjoita hyvin lyhyt (5-kohtainen) hahmotelma, jossa on yksi tai kaksi avainsanaa, joita haluat korostaa.  Jos muistat nämä, voit täyttää loput.</w:t>
        <w:br/>
        <w:t xml:space="preserve"> (3) Harjoittele puhetta epätavallisessa tilanteessa, esimerkiksi tyhjää seinää vasten tai keskellä avointa kenttää.  Jos pystyt pysymään kärryillä ja pitämään puheen siellä, voit tehdä sen myös yleisön edessä.</w:t>
        <w:br/>
        <w:t xml:space="preserve"> (4) Nauhoita itsesi harjoittelemassa ja kuuntele nauhoitus.  Ihannetapauksessa käytä videokuvaa, jotta näet eleesi ja kehonkielesi.</w:t>
        <w:br/>
        <w:t xml:space="preserve"> (5) Harjoittele liioitellusti: puhu kovempaa kuin luulet tarvitsevasi, käytä isoja, hitaita kädenliikkeitä ja puhu hitaammin kuin aiot.</w:t>
      </w:r>
    </w:p>
    <w:p>
      <w:r>
        <w:rPr>
          <w:b/>
          <w:u w:val="single"/>
        </w:rPr>
        <w:t xml:space="preserve">Asiakirja 10718</w:t>
      </w:r>
    </w:p>
    <w:p>
      <w:r>
        <w:rPr>
          <w:b/>
        </w:rPr>
        <w:t xml:space="preserve">Ohjeet</w:t>
      </w:r>
    </w:p>
    <w:p>
      <w:r>
        <w:t xml:space="preserve">Kun annat esimerkkejä siitä, mikä on verbi ja mikä substantiivi, selitä, mikä näistä sanoista kuuluu mihinkin luokkaan. Hitaasti, pyyhkiä, siististi, täysin, hypätä, huutaa, nukkua, puhua, toivottomasti.</w:t>
      </w:r>
    </w:p>
    <w:p>
      <w:r>
        <w:rPr>
          <w:b/>
        </w:rPr>
        <w:t xml:space="preserve">Vastaus</w:t>
      </w:r>
    </w:p>
    <w:p>
      <w:r>
        <w:t xml:space="preserve">Pyyhi, hyppää, huuda, nuku ja puhu ovat kaikki esimerkkejä verbeistä. Hitaasti, siististi, täysin ja toivottomasti ovat adverbejä.</w:t>
      </w:r>
    </w:p>
    <w:p>
      <w:r>
        <w:rPr>
          <w:b/>
          <w:u w:val="single"/>
        </w:rPr>
        <w:t xml:space="preserve">Asiakirja 10719</w:t>
      </w:r>
    </w:p>
    <w:p>
      <w:r>
        <w:rPr>
          <w:b/>
        </w:rPr>
        <w:t xml:space="preserve">Ohjeet</w:t>
      </w:r>
    </w:p>
    <w:p>
      <w:r>
        <w:t xml:space="preserve">Mikä on paras tapa päästä paikasta toiseen?</w:t>
      </w:r>
    </w:p>
    <w:p>
      <w:r>
        <w:rPr>
          <w:b/>
        </w:rPr>
        <w:t xml:space="preserve">Vastaus</w:t>
      </w:r>
    </w:p>
    <w:p>
      <w:r>
        <w:t xml:space="preserve">Termi "paras" on suhteutettu yksilöllisiin mieltymyksiisi ja olosuhteisiisi.</w:t>
        <w:br/>
        <w:br/>
        <w:t xml:space="preserve"> Yleensä se, miten pääset paikasta toiseen, riippuu useista avaintekijöistä, kuten näiden kahden paikan välisestä etäisyydestä, käytettävissä olevista kuljetusmenetelmistä ja rahamäärästä, jonka olet valmis käyttämään. Muita huomioon otettavia tekijöitä ovat se, onko sinulla jokin suosikkikuljetusmuoto ja kuinka paljon aikaa olet valmis käyttämään tähän matkaan. Halvemmat kuljetusvaihtoehdot voivat viedä pidemmän ajan.</w:t>
        <w:br/>
        <w:br/>
        <w:t xml:space="preserve"> Kuljetusmenetelmiä ovat lentokoneet, junat, laivat tai lautat, bussit ja autot, mutta kaikissa paikoissa ei ole käytettävissä kaikkia näitä kuljetusmenetelmiä.</w:t>
        <w:br/>
        <w:br/>
        <w:t xml:space="preserve"> Yleensä, jos kaksi paikkaa ovat suhteellisen lähellä toisiaan, bussi tai juna voi olla hyvä vaihtoehto. Jos näiden kahden paikan välillä ei ole julkista liikennettä, henkilöauto voi olla järkevä vaihtoehto.</w:t>
        <w:br/>
        <w:br/>
        <w:t xml:space="preserve"> Joissakin tapauksissa, kun kahden paikan välinen etäisyys on hyvin lyhyt, alle kolme kilometriä, kävely voi olla paras vaihtoehto. Tämä riippuu tietysti siitä, pystytkö ja haluatko kävellä tuon matkan.</w:t>
        <w:br/>
        <w:br/>
        <w:t xml:space="preserve"> Jos kaksi paikkaa ovat suhteellisen kaukana, yleensä yli parisataa kilometriä, lentokone voi olla hyvä vaihtoehto.</w:t>
      </w:r>
    </w:p>
    <w:p>
      <w:r>
        <w:rPr>
          <w:b/>
          <w:u w:val="single"/>
        </w:rPr>
        <w:t xml:space="preserve">Asiakirja 10720</w:t>
      </w:r>
    </w:p>
    <w:p>
      <w:r>
        <w:rPr>
          <w:b/>
        </w:rPr>
        <w:t xml:space="preserve">Ohjeet</w:t>
      </w:r>
    </w:p>
    <w:p>
      <w:r>
        <w:t xml:space="preserve">Mikä kaupunki on paras Australiassa</w:t>
      </w:r>
    </w:p>
    <w:p>
      <w:r>
        <w:rPr>
          <w:b/>
        </w:rPr>
        <w:t xml:space="preserve">Vastaus</w:t>
      </w:r>
    </w:p>
    <w:p>
      <w:r>
        <w:t xml:space="preserve">Australiassa on monia hienoja kaupunkeja. Se, mikä on paras, riippuu siitä, mistä pidät. Sydney on tunnettu kauneudestaan, ja siellä on joitakin Australian ikonisimpia maamerkkejä, kuten Sydneyn satamasilta ja Sydneyn oopperatalo. Sydney on myös Australian suurin kaupunki.</w:t>
        <w:br/>
        <w:t xml:space="preserve"> Melbourne tunnetaan hauskasta yöelämästä, kulttuurista ja urheilusta, ja siellä järjestetään tapahtumia, kuten Australian F1 ja Australian Open -tennisturnaus.</w:t>
        <w:br/>
        <w:t xml:space="preserve"> Adelaide tunnetaan ruoastaan ja viineistään sekä siitä, että se on hyvä paikka asua. Tasmanian Hobartia ympäröi hyvä ruoka ja kaunis ympäristö, ja sitä pidetään yhä useammin yhtenä Australian parhaista paikoista perheille.</w:t>
      </w:r>
    </w:p>
    <w:p>
      <w:r>
        <w:rPr>
          <w:b/>
          <w:u w:val="single"/>
        </w:rPr>
        <w:t xml:space="preserve">Asiakirja 10721</w:t>
      </w:r>
    </w:p>
    <w:p>
      <w:r>
        <w:rPr>
          <w:b/>
        </w:rPr>
        <w:t xml:space="preserve">Ohjeet</w:t>
      </w:r>
    </w:p>
    <w:p>
      <w:r>
        <w:t xml:space="preserve">Luokittele kukin seuraavista laitteista joko tietokonelaitteistoksi tai tietokoneohjelmistoksi: kiintolevy, tekstinkäsittelyohjelma, näppäimistö, näyttö, hiiri, käyttöjärjestelmä ja Internet-selain.</w:t>
      </w:r>
    </w:p>
    <w:p>
      <w:r>
        <w:rPr>
          <w:b/>
        </w:rPr>
        <w:t xml:space="preserve">Vastaus</w:t>
      </w:r>
    </w:p>
    <w:p>
      <w:r>
        <w:t xml:space="preserve">kiintolevy - tietokonelaitteisto, tekstieditori - tietokoneohjelmisto, näppäimistö - tietokonelaitteisto, näyttö - tietokonelaitteisto, hiiri - tietokonelaitteisto, käyttöjärjestelmä - tietokoneohjelmisto ja Internet-selain - tietokoneohjelmisto.</w:t>
      </w:r>
    </w:p>
    <w:p>
      <w:r>
        <w:rPr>
          <w:b/>
          <w:u w:val="single"/>
        </w:rPr>
        <w:t xml:space="preserve">Asiakirja 10722</w:t>
      </w:r>
    </w:p>
    <w:p>
      <w:r>
        <w:rPr>
          <w:b/>
        </w:rPr>
        <w:t xml:space="preserve">Ohjeet</w:t>
      </w:r>
    </w:p>
    <w:p>
      <w:r>
        <w:t xml:space="preserve">Mikä on tehokkaiden markkinoiden hypoteesi?</w:t>
      </w:r>
    </w:p>
    <w:p>
      <w:r>
        <w:rPr>
          <w:b/>
        </w:rPr>
        <w:t xml:space="preserve">Vastaus</w:t>
      </w:r>
    </w:p>
    <w:p>
      <w:r>
        <w:t xml:space="preserve">Tehokkaiden markkinoiden hypoteesin mukaan markkinat lähenevät toisiaan oikeudenmukaiseen hintaan, kun kaikki saatavilla oleva tieto on yleisesti markkinoiden saatavilla.  Näin ollen ei ole loogista, että joku voi voittaa markkinat, jos kaikki tieto on yleisesti saatavilla.</w:t>
      </w:r>
    </w:p>
    <w:p>
      <w:r>
        <w:rPr>
          <w:b/>
          <w:u w:val="single"/>
        </w:rPr>
        <w:t xml:space="preserve">Asiakirja 10723</w:t>
      </w:r>
    </w:p>
    <w:p>
      <w:r>
        <w:rPr>
          <w:b/>
        </w:rPr>
        <w:t xml:space="preserve">Ohjeet</w:t>
      </w:r>
    </w:p>
    <w:p>
      <w:r>
        <w:t xml:space="preserve">kirjoittaa lyhyt essee palomiehet työskentelevät Kalifornian maastopaloissa</w:t>
      </w:r>
    </w:p>
    <w:p>
      <w:r>
        <w:rPr>
          <w:b/>
        </w:rPr>
        <w:t xml:space="preserve">Vastaus</w:t>
      </w:r>
    </w:p>
    <w:p>
      <w:r>
        <w:t xml:space="preserve">Kaliforniassa vuosittain riehuvat maastopalot ovat osavaltion tuhoisimpia ja vaarallisimpia luonnonkatastrofeja. Palomiehet, jotka työskentelevät väsymättä näiden palojen hallitsemiseksi, ovat maailman rohkeimpia ja omistautuneimpia ammattilaisia.</w:t>
        <w:br/>
        <w:br/>
        <w:t xml:space="preserve"> Kalifornian maastopaloissa työskentelevät palomiehet kohtaavat valtavia haasteita. Palot voivat levitä nopeasti voimakkaiden tuulten ja kuivuuden vaikutuksesta, ja niitä voi olla vaikea hallita. Palomiehet työskentelevät usein pitkiä päiviä vaarallisissa olosuhteissa ja taistelevat liekkejä vastaan, jotka voivat nousta satojen metrien korkeuteen.</w:t>
        <w:br/>
        <w:br/>
        <w:t xml:space="preserve"> Riskeistä huolimatta Kalifornian palomiehet ovat hyvin koulutettuja ja heillä on käytössään uusinta teknologiaa, joka auttaa heitä työssään. He käyttävät erilaisia välineitä helikoptereista ja puskutraktoreista moottorisahoihin ja lapioihin palojen hillitsemiseksi ja niiden leviämisen estämiseksi.</w:t>
        <w:br/>
        <w:br/>
        <w:t xml:space="preserve"> Kalifornian maastopaloissa työskentelevät palomiehet tulevat kaikkialta osavaltiosta ja joskus myös muista osavaltioista. He työskentelevät yhdessä ryhmissä ja koordinoivat ponnistelunsa, jotta resursseja ja työvoimaa voitaisiin käyttää mahdollisimman tehokkaasti. He työskentelevät paitsi palojen hallitsemiseksi, myös paloista kärsineiden ihmisten auttamiseksi ja tarjoavat suojaa ja tukea niille, jotka ovat menettäneet kotinsa tai liiketoimintansa.</w:t>
        <w:br/>
        <w:br/>
        <w:t xml:space="preserve"> Kalifornian palomiesten rohkeutta ja omistautumista ei voi liioitella. He vaarantavat henkensä suojellakseen muita ja työskentelevät väsymättä kokonaisia yhteisöjä uhkaavien tulipalojen hallitsemiseksi. Heidän työnsä on olennaisen tärkeää osavaltion asukkaiden turvallisuuden ja hyvinvoinnin kannalta, ja heitä juhlitaan oikeutetusti sankareina heidän ponnisteluistaan.</w:t>
      </w:r>
    </w:p>
    <w:p>
      <w:r>
        <w:rPr>
          <w:b/>
          <w:u w:val="single"/>
        </w:rPr>
        <w:t xml:space="preserve">Asiakirja 10724</w:t>
      </w:r>
    </w:p>
    <w:p>
      <w:r>
        <w:rPr>
          <w:b/>
        </w:rPr>
        <w:t xml:space="preserve">Ohjeet</w:t>
      </w:r>
    </w:p>
    <w:p>
      <w:r>
        <w:t xml:space="preserve">Anna minulle luettelo parhaista golfelokuvista, joita en ole koskaan nähnyt.</w:t>
      </w:r>
    </w:p>
    <w:p>
      <w:r>
        <w:rPr>
          <w:b/>
        </w:rPr>
        <w:t xml:space="preserve">Vastaus</w:t>
      </w:r>
    </w:p>
    <w:p>
      <w:r>
        <w:t xml:space="preserve">Caddyshack</w:t>
        <w:br/>
        <w:t xml:space="preserve">- Tin Cup</w:t>
        <w:br/>
        <w:t xml:space="preserve">- The Greatest Game Ever Played</w:t>
        <w:br/>
        <w:t xml:space="preserve">- The Legend of Bagger Vance - Legenda Bagger Vancesta</w:t>
      </w:r>
    </w:p>
    <w:p>
      <w:r>
        <w:rPr>
          <w:b/>
          <w:u w:val="single"/>
        </w:rPr>
        <w:t xml:space="preserve">Asiakirja 10725</w:t>
      </w:r>
    </w:p>
    <w:p>
      <w:r>
        <w:rPr>
          <w:b/>
        </w:rPr>
        <w:t xml:space="preserve">Ohjeet</w:t>
      </w:r>
    </w:p>
    <w:p>
      <w:r>
        <w:t xml:space="preserve">Kuka on Milka Ivić?</w:t>
      </w:r>
    </w:p>
    <w:p>
      <w:r>
        <w:rPr>
          <w:b/>
        </w:rPr>
        <w:t xml:space="preserve">Konteksti</w:t>
      </w:r>
    </w:p>
    <w:p>
      <w:r>
        <w:t xml:space="preserve">Milka Ivić (serbian kyrillisin kirjaimin Милка Ивић, 11. joulukuuta 1923 - 7. maaliskuuta 2011) oli serbialainen kielitieteilijä.</w:t>
      </w:r>
    </w:p>
    <w:p>
      <w:r>
        <w:rPr>
          <w:b/>
        </w:rPr>
        <w:t xml:space="preserve">Vastaus</w:t>
      </w:r>
    </w:p>
    <w:p>
      <w:r>
        <w:t xml:space="preserve">Milka Ivić (serbian kyrillisin kirjaimin Милка Ивић, 11. joulukuuta 1923 - 7. maaliskuuta 2011) oli serbialainen kielitieteilijä.</w:t>
        <w:br/>
        <w:br/>
        <w:t xml:space="preserve"> Hän syntyi Belgradissa. Hän väitteli tohtoriksi vuonna 1954 väitöskirjalla Značenja srpskohrvatskoga instrumentala i njihov razvoj (Serbokroaatin kielen instrumentaalien merkitykset ja niiden kehitys), ja hänestä tuli serbian ja kroaatin kielen professori Novi Sadin yliopistossa. Hänet tunnetaan erityisesti kirjastaan Pravci u lingvistici (Kielitieteen suuntaukset). Hän oli Norjan tiede- ja kirjainakatemian jäsen vuodesta 1976, Slovenian tiede- ja taideakatemian jäsen vuodesta 1983 ja Serbian tiede- ja taideakatemian jäsen.</w:t>
      </w:r>
    </w:p>
    <w:p>
      <w:r>
        <w:rPr>
          <w:b/>
          <w:u w:val="single"/>
        </w:rPr>
        <w:t xml:space="preserve">Asiakirja 10726</w:t>
      </w:r>
    </w:p>
    <w:p>
      <w:r>
        <w:rPr>
          <w:b/>
        </w:rPr>
        <w:t xml:space="preserve">Ohjeet</w:t>
      </w:r>
    </w:p>
    <w:p>
      <w:r>
        <w:t xml:space="preserve">Kerro minulle, ovatko nämä kirjallisuuden lajeja vai kirjojen nimiä: Ei fiktiota, 1984, Mysteeri, Pariisin kadonneet tytöt, Kaunokirjallisuus, Kertomakirjallisuus, The one and only Ruby, Mary Poppins, Scifi.</w:t>
      </w:r>
    </w:p>
    <w:p>
      <w:r>
        <w:rPr>
          <w:b/>
        </w:rPr>
        <w:t xml:space="preserve">Vastaus</w:t>
      </w:r>
    </w:p>
    <w:p>
      <w:r>
        <w:t xml:space="preserve">Toki kirjallisuuden lajityyppejä ovat mm: Tietokirjallisuus, Mysteeri, Kaunokirjallisuus, Kertomus ja Scifi. Tämän luettelon kirjojen nimiä ovat mm: 1984, Pariisin kadonneet tytöt, The One and Only Ruby, Marry Poppins.</w:t>
      </w:r>
    </w:p>
    <w:p>
      <w:r>
        <w:rPr>
          <w:b/>
          <w:u w:val="single"/>
        </w:rPr>
        <w:t xml:space="preserve">Asiakirja 10727</w:t>
      </w:r>
    </w:p>
    <w:p>
      <w:r>
        <w:rPr>
          <w:b/>
        </w:rPr>
        <w:t xml:space="preserve">Ohjeet</w:t>
      </w:r>
    </w:p>
    <w:p>
      <w:r>
        <w:t xml:space="preserve">Tunnista, kumpi soitin on jousi- vai lyömäsoittimet: Flexatone, Ek Tare</w:t>
      </w:r>
    </w:p>
    <w:p>
      <w:r>
        <w:rPr>
          <w:b/>
        </w:rPr>
        <w:t xml:space="preserve">Vastaus</w:t>
      </w:r>
    </w:p>
    <w:p>
      <w:r>
        <w:t xml:space="preserve">Ek Tare on jousi, Flexatone on lyömäsoittimet.</w:t>
      </w:r>
    </w:p>
    <w:p>
      <w:r>
        <w:rPr>
          <w:b/>
          <w:u w:val="single"/>
        </w:rPr>
        <w:t xml:space="preserve">Asiakirja 10728</w:t>
      </w:r>
    </w:p>
    <w:p>
      <w:r>
        <w:rPr>
          <w:b/>
        </w:rPr>
        <w:t xml:space="preserve">Ohjeet</w:t>
      </w:r>
    </w:p>
    <w:p>
      <w:r>
        <w:t xml:space="preserve">Mitkä ovat Intian osavaltiot, joilla on rannikkoa?</w:t>
      </w:r>
    </w:p>
    <w:p>
      <w:r>
        <w:rPr>
          <w:b/>
        </w:rPr>
        <w:t xml:space="preserve">Vastaus</w:t>
      </w:r>
    </w:p>
    <w:p>
      <w:r>
        <w:t xml:space="preserve">Useimmilla Intian eteläisillä osavaltioilla on rannikko, johon kuuluvat Karnataka, Kerala, Tamil Nadu, Andra Pradesh ja Telangana. Itä-länsisuunnassa Bengalin ja Orissan osavaltioilla on pitkä rantaviiva ja länsisuunnassa Maharashtran ja Gujratin osavaltioilla.</w:t>
      </w:r>
    </w:p>
    <w:p>
      <w:r>
        <w:rPr>
          <w:b/>
          <w:u w:val="single"/>
        </w:rPr>
        <w:t xml:space="preserve">Asiakirja 10729</w:t>
      </w:r>
    </w:p>
    <w:p>
      <w:r>
        <w:rPr>
          <w:b/>
        </w:rPr>
        <w:t xml:space="preserve">Ohjeet</w:t>
      </w:r>
    </w:p>
    <w:p>
      <w:r>
        <w:t xml:space="preserve">Miten löytää poikaystävä tai tyttöystävä?</w:t>
      </w:r>
    </w:p>
    <w:p>
      <w:r>
        <w:rPr>
          <w:b/>
        </w:rPr>
        <w:t xml:space="preserve">Vastaus</w:t>
      </w:r>
    </w:p>
    <w:p>
      <w:r>
        <w:t xml:space="preserve">Kumppanin löytäminen on elämänaihe. Ihmiset rakastuvat hyvin eri tavoin. Jotkut aloittavat suhteen ystävien kanssa tuntien toisensa jo vuosia, kun taas jotkut rakastuvat ihmiseen, joka oli vielä eilen täysin tuntematon. Jotkut luottavat täysin sattumanvaraisuuteen tavatessaan jonkun uuden ihmisen, kun taas jotkut käyttävät deittisovelluksia löytääkseen potentiaalisen rakastajan selkein tavoittein. Ei ole olemassa oikeita tapoja aloittaa suhde, mutta väärä suhde voi olla haitallinen molemmille osapuolille. Siksi kannattaa ottaa rauhassa eikä koskaan kiirehtiä uuteen suhteeseen.</w:t>
        <w:t xml:space="preserve">Joitakin vinkkejä BF:n tai GF:n löytämiseen:</w:t>
        <w:br/>
        <w:t xml:space="preserve">1. Osallistu useampiin tapahtumiin tavataksesi uusia ihmisiä. Esimerkiksi liikuntatunnit, harrastuksesi kerhot, vapaaehtoistyö ja juhlat voivat olla hyvä alku.</w:t>
        <w:br/>
        <w:t xml:space="preserve"> 2. Pyydä ystäviäsi suosittelemaan jotain tuntemaansa miestä/tyttöä. Ystävät voivat olla luotettava lähde, koska heillä on samanlainen tausta ja kokemusta kuin sinulla.</w:t>
        <w:br/>
        <w:t xml:space="preserve"> 3. Ole mukava, rehellinen ja avulias kaikille tapaamillesi ihmisille. Tämä voi auttaa sinua rakentamaan hyvän maineen ystäväpiirissäsi, jolloin ihmiset todennäköisemmin kiinnostuvat sinusta.</w:t>
        <w:br/>
        <w:t xml:space="preserve"> 4. Tunne henkilö hyvin ennen kuin alat kehittää romanttista suhdetta hänen kanssaan. Jotkut ihmiset voivat olla hyvin erilaisia ystävinä vs. parisuhteessa. On parempi viettää enemmän aikaa seurustelemalla, tuntea hänen elämänsä ennen päätöksen tekemistä.</w:t>
      </w:r>
    </w:p>
    <w:p>
      <w:r>
        <w:rPr>
          <w:b/>
          <w:u w:val="single"/>
        </w:rPr>
        <w:t xml:space="preserve">Asiakirja 10730</w:t>
      </w:r>
    </w:p>
    <w:p>
      <w:r>
        <w:rPr>
          <w:b/>
        </w:rPr>
        <w:t xml:space="preserve">Ohjeet</w:t>
      </w:r>
    </w:p>
    <w:p>
      <w:r>
        <w:t xml:space="preserve">mikä on Pohjois-Amerikka</w:t>
      </w:r>
    </w:p>
    <w:p>
      <w:r>
        <w:rPr>
          <w:b/>
        </w:rPr>
        <w:t xml:space="preserve">Konteksti</w:t>
      </w:r>
    </w:p>
    <w:p>
      <w:r>
        <w:t xml:space="preserve">Pohjois-Amerikka on manner pohjoisella pallonpuoliskolla ja lähes kokonaan läntisellä pallonpuoliskolla.</w:t>
      </w:r>
    </w:p>
    <w:p>
      <w:r>
        <w:rPr>
          <w:b/>
        </w:rPr>
        <w:t xml:space="preserve">Vastaus</w:t>
      </w:r>
    </w:p>
    <w:p>
      <w:r>
        <w:t xml:space="preserve">Pohjois-Amerikka on manner pohjoisella pallonpuoliskolla ja lähes kokonaan läntisellä pallonpuoliskolla.[b] Pohjoisessa se rajoittuu Jäämereen, idässä Atlantin valtamereen, kaakossa Etelä-Amerikkaan ja Karibianmereen ja lännessä ja etelässä Tyyneen valtamereen. Koska Grönlanti sijaitsee Pohjois-Amerikan tektonisella laatalla, se luetaan maantieteellisesti osaksi Pohjois-Amerikkaa.</w:t>
      </w:r>
    </w:p>
    <w:p>
      <w:r>
        <w:rPr>
          <w:b/>
          <w:u w:val="single"/>
        </w:rPr>
        <w:t xml:space="preserve">Asiakirja 10731</w:t>
      </w:r>
    </w:p>
    <w:p>
      <w:r>
        <w:rPr>
          <w:b/>
        </w:rPr>
        <w:t xml:space="preserve">Ohjeet</w:t>
      </w:r>
    </w:p>
    <w:p>
      <w:r>
        <w:t xml:space="preserve">Kuka oli kenraali Sir Henry Clinton</w:t>
      </w:r>
    </w:p>
    <w:p>
      <w:r>
        <w:rPr>
          <w:b/>
        </w:rPr>
        <w:t xml:space="preserve">Konteksti</w:t>
      </w:r>
    </w:p>
    <w:p>
      <w:r>
        <w:t xml:space="preserve">Kenraali Sir Henry Clinton, KB (16. huhtikuuta 1730 - 23. joulukuuta 1795) oli brittiläisen armeijan upseeri ja poliitikko, joka istui parlamentin alahuoneessa vuosina 1772-1795. Hänet tunnetaan parhaiten palveluksestaan kenraalina Yhdysvaltain itsenäisyyssodan aikana. Hän saapui ensimmäisen kerran Bostoniin toukokuussa 1775 ja toimi vuosina 1778-1782 Britannian ylipäällikkönä Pohjois-Amerikassa. Sotilaspalveluksensa lisäksi hän oli serkkunsa Henry Pelham-Clintonin, Newcastlen toisen herttuan, vaikutuksesta useita vuosia parlamentin jäsen. Hänet nimitettiin loppuelämässään Gibraltarin kuvernööriksi, mutta hän kuoli ennen viran vastaanottamista.</w:t>
      </w:r>
    </w:p>
    <w:p>
      <w:r>
        <w:rPr>
          <w:b/>
        </w:rPr>
        <w:t xml:space="preserve">Vastaus</w:t>
      </w:r>
    </w:p>
    <w:p>
      <w:r>
        <w:t xml:space="preserve">Kenraali Sir Henry Clinton, KB (16. huhtikuuta 1730 - 23. joulukuuta 1795) oli brittiläisen armeijan upseeri ja poliitikko, joka istui parlamentin alahuoneessa vuosina 1772-1795. Hänet tunnetaan parhaiten palveluksestaan kenraalina Yhdysvaltain itsenäisyyssodan aikana. Hän saapui ensimmäisen kerran Bostoniin toukokuussa 1775 ja toimi vuosina 1778-1782 Britannian ylipäällikkönä Pohjois-Amerikassa. Sotilaspalveluksensa lisäksi hän oli serkkunsa Henry Pelham-Clintonin, Newcastlen toisen herttuan, vaikutuksesta useita vuosia parlamentin jäsen. Hänet nimitettiin loppuelämässään Gibraltarin kuvernööriksi, mutta hän kuoli ennen viran vastaanottamista.</w:t>
      </w:r>
    </w:p>
    <w:p>
      <w:r>
        <w:rPr>
          <w:b/>
          <w:u w:val="single"/>
        </w:rPr>
        <w:t xml:space="preserve">Asiakirja 10732</w:t>
      </w:r>
    </w:p>
    <w:p>
      <w:r>
        <w:rPr>
          <w:b/>
        </w:rPr>
        <w:t xml:space="preserve">Ohjeet</w:t>
      </w:r>
    </w:p>
    <w:p>
      <w:r>
        <w:t xml:space="preserve">Mikä on Skotlannin työväenpuolueen vuoden 2008 varajohtajavaali?</w:t>
      </w:r>
    </w:p>
    <w:p>
      <w:r>
        <w:rPr>
          <w:b/>
        </w:rPr>
        <w:t xml:space="preserve">Konteksti</w:t>
      </w:r>
    </w:p>
    <w:p>
      <w:r>
        <w:t xml:space="preserve">Mikä oli Skotlannin työväenpuolueen varajohtajavaali vuonna 2008?</w:t>
      </w:r>
    </w:p>
    <w:p>
      <w:r>
        <w:rPr>
          <w:b/>
        </w:rPr>
        <w:t xml:space="preserve">Vastaus</w:t>
      </w:r>
    </w:p>
    <w:p>
      <w:r>
        <w:t xml:space="preserve">Skotlannin työväenpuolueen varajohtajavaalit 2008 olivat puolueen sisäiset vaalit, joissa valittiin uusi Skotlannin parlamentin työväenpuolueen varajohtaja ja jotka johtivat Cathy Jamiesonin eroamiseen. Johann Lamont voitti vaalin ja hänet valittiin varapuheenjohtajaksi lauantaina 13. syyskuuta.</w:t>
      </w:r>
    </w:p>
    <w:p>
      <w:r>
        <w:rPr>
          <w:b/>
          <w:u w:val="single"/>
        </w:rPr>
        <w:t xml:space="preserve">Asiakirja 10733</w:t>
      </w:r>
    </w:p>
    <w:p>
      <w:r>
        <w:rPr>
          <w:b/>
        </w:rPr>
        <w:t xml:space="preserve">Ohjeet</w:t>
      </w:r>
    </w:p>
    <w:p>
      <w:r>
        <w:t xml:space="preserve">Luokittele kukin seuraavista joko viinilajikkeeksi tai oluttyyliksi: Sauvignon Blanc, Cabernet Sauvignon, Pinot Noir, Cabernet Sauvignon.</w:t>
      </w:r>
    </w:p>
    <w:p>
      <w:r>
        <w:rPr>
          <w:b/>
        </w:rPr>
        <w:t xml:space="preserve">Vastaus</w:t>
      </w:r>
    </w:p>
    <w:p>
      <w:r>
        <w:t xml:space="preserve">Lager on oluttyyli, joka valmistetaan ja kypsytetään alhaisessa lämpötilassa.</w:t>
        <w:br/>
        <w:t xml:space="preserve"> Ale on oluttyyli, joka tunnetaan täyteläisestä ja hieman katkerasta oluesta, jossa on voimakkaita humalan makuja ja aromeja.</w:t>
        <w:br/>
        <w:t xml:space="preserve"> India pale ale on humalavaltainen olut, joka on tyypillisesti tunnettu korkeammasta alkoholipitoisuudestaan (ABV).</w:t>
        <w:br/>
        <w:t xml:space="preserve"> Sauvignon Blanc on valkoviinilajike, joka on peräisin Bordeaux'n kaupungista Ranskasta.</w:t>
        <w:br/>
        <w:t xml:space="preserve"> Cabernet Sauvignon on yksi maailman tunnetuimmista punaviinirypälelajikkeista.</w:t>
        <w:br/>
        <w:t xml:space="preserve"> Pinot Noir on punaviinirypälelajike, joka on johdettu ranskankielisistä sanoista, jotka tarkoittavat mäntyä ja mustaa.</w:t>
      </w:r>
    </w:p>
    <w:p>
      <w:r>
        <w:rPr>
          <w:b/>
          <w:u w:val="single"/>
        </w:rPr>
        <w:t xml:space="preserve">Asiakirja 10734</w:t>
      </w:r>
    </w:p>
    <w:p>
      <w:r>
        <w:rPr>
          <w:b/>
        </w:rPr>
        <w:t xml:space="preserve">Ohjeet</w:t>
      </w:r>
    </w:p>
    <w:p>
      <w:r>
        <w:t xml:space="preserve">Mikä on Doña Barbara?</w:t>
      </w:r>
    </w:p>
    <w:p>
      <w:r>
        <w:rPr>
          <w:b/>
        </w:rPr>
        <w:t xml:space="preserve">Konteksti</w:t>
      </w:r>
    </w:p>
    <w:p>
      <w:r>
        <w:t xml:space="preserve">Doña Bárbara on venezuelalaisen Rómulo Gallegosin kirjoittama romaani, jonka Editorial Araluce julkaisi 15. helmikuuta 1929. 1 Se on julkaistu uudelleen yli neljäkymmentä kertaa ja käännetty muille kielille. Se koostuu kolmesta osasta, ja se sijoittuu Apuren tasangolle Venezuelassa , Arauca-joen alueelle .</w:t>
      </w:r>
    </w:p>
    <w:p>
      <w:r>
        <w:rPr>
          <w:b/>
        </w:rPr>
        <w:t xml:space="preserve">Vastaus</w:t>
      </w:r>
    </w:p>
    <w:p>
      <w:r>
        <w:t xml:space="preserve">Doña Bárbara on venezuelalaisen Rómulo Gallegosin kirjoittama romaani, jonka Editorial Araluce julkaisi 15. helmikuuta 1929. 1 Se on julkaistu uudelleen yli neljäkymmentä kertaa ja käännetty muille kielille. Se koostuu kolmesta osasta, ja se sijoittuu Apuren tasangolle Venezuelassa , Arauca-joen alueelle .</w:t>
        <w:br/>
        <w:br/>
        <w:t xml:space="preserve"> Doña Bárbara on Venezuelan suosituin romaani: ilmestymisvuodestaan 1929 lähtien sitä on luettu innokkaasti ehkä siksi, että Gallegos ilmaisi rivien välissä kapinansa Juan Vicente Gómezin diktatuurihallintoa ja maan takapajuisuutta vastaan. Romaani tarkastelee positivismiin juurtunutta sosiologista aihetta, sivilisaation ja barbaarisuuden vastakkainasettelua Venezuelan maaseudun elämässä. Muiden ansioiden ohella kirjailijan mestarillisuus henkilöhahmojen luomisessa nousee esiin, samoin kuin Ilanero-maiseman kuvaus.</w:t>
      </w:r>
    </w:p>
    <w:p>
      <w:r>
        <w:rPr>
          <w:b/>
          <w:u w:val="single"/>
        </w:rPr>
        <w:t xml:space="preserve">Asiakirja 10735</w:t>
      </w:r>
    </w:p>
    <w:p>
      <w:r>
        <w:rPr>
          <w:b/>
        </w:rPr>
        <w:t xml:space="preserve">Ohjeet</w:t>
      </w:r>
    </w:p>
    <w:p>
      <w:r>
        <w:t xml:space="preserve">Ensimmäinen Panipatin taistelu käytiin vuonna</w:t>
      </w:r>
    </w:p>
    <w:p>
      <w:r>
        <w:rPr>
          <w:b/>
        </w:rPr>
        <w:t xml:space="preserve">Vastaus</w:t>
      </w:r>
    </w:p>
    <w:p>
      <w:r>
        <w:t xml:space="preserve">Ensimmäinen Panipatin taistelu käytiin vuonna 1761.</w:t>
      </w:r>
    </w:p>
    <w:p>
      <w:r>
        <w:rPr>
          <w:b/>
          <w:u w:val="single"/>
        </w:rPr>
        <w:t xml:space="preserve">Asiakirja 10736</w:t>
      </w:r>
    </w:p>
    <w:p>
      <w:r>
        <w:rPr>
          <w:b/>
        </w:rPr>
        <w:t xml:space="preserve">Ohjeet</w:t>
      </w:r>
    </w:p>
    <w:p>
      <w:r>
        <w:t xml:space="preserve">Ketkä ovat maailman pisimmät ihmiset?</w:t>
      </w:r>
    </w:p>
    <w:p>
      <w:r>
        <w:rPr>
          <w:b/>
        </w:rPr>
        <w:t xml:space="preserve">Vastaus</w:t>
      </w:r>
    </w:p>
    <w:p>
      <w:r>
        <w:t xml:space="preserve">Hollantilaiset ovat maailman pisimpiä ihmisiä, ja heidän keskipituutensa on 175-176 cm (lähteestä riippuen). Hollantilaiset miehet ajavat tämän luvun ylös, sillä heidän keskipituutensa on 183 cm, hollantilaiset naiset ovat keskimäärin vain 171 cm.</w:t>
        <w:br/>
        <w:br/>
        <w:t xml:space="preserve"> Miksi he ovat niin pitkiä, ei tiedetä. Jotkut ajattelevat, että se on yhdistelmä genetiikkaa, yleistä terveydenhuoltoa ja maitotuotteita tuon herkullisen Gouda-juuston kulutusta - toiset taas uskovat, että paikallisilla herkuilla nimeltä "bitterballen" saattaa olla jotain tekemistä asian kanssa.</w:t>
      </w:r>
    </w:p>
    <w:p>
      <w:r>
        <w:rPr>
          <w:b/>
          <w:u w:val="single"/>
        </w:rPr>
        <w:t xml:space="preserve">Asiakirja 10737</w:t>
      </w:r>
    </w:p>
    <w:p>
      <w:r>
        <w:rPr>
          <w:b/>
        </w:rPr>
        <w:t xml:space="preserve">Ohjeet</w:t>
      </w:r>
    </w:p>
    <w:p>
      <w:r>
        <w:t xml:space="preserve">Milloin kouluja suljetaan ja jatketaan kesälomien jälkeen Yhdysvalloissa?</w:t>
      </w:r>
    </w:p>
    <w:p>
      <w:r>
        <w:rPr>
          <w:b/>
        </w:rPr>
        <w:t xml:space="preserve">Konteksti</w:t>
      </w:r>
    </w:p>
    <w:p>
      <w:r>
        <w:t xml:space="preserve">Kouluissa ja yliopistoissa on yleensä kesäloma, jotta voidaan hyödyntää lämpimämpää säätä ja pidempiä päiviä. Lähes kaikissa maissa lapset ovat tähän aikaan vuodesta poissa koulusta kesäloman ajaksi, vaikka päivämäärät vaihtelevat. Monet perheet lomailevat kesällä viikon tai kaksi, erityisesti eteläisen pallonpuoliskon länsimaissa, joissa on lakisääteiset joulu- ja uudenvuodenlomat.</w:t>
        <w:br/>
        <w:t xml:space="preserve"> Yhdysvalloissa julkiset koulut päättyvät yleensä toukokuun lopulla Memorial Day -viikonloppuun, kun taas korkeakoulut päättyvät toukokuun alussa. Julkiset koulut jatkuvat perinteisesti lähellä Labor Day -päivää, kun taas korkeakoulut jatkavat usein elokuun puolivälissä.</w:t>
        <w:br/>
        <w:t xml:space="preserve"> Englannissa ja Walesissa koulu päättyy heinäkuun puolivälissä ja jatkuu jälleen syyskuun alussa. Skotlannissa kesäloma alkaa kesäkuun lopussa ja päättyy elokuun puolivälissä tai lopussa. Vastaavasti Kanadassa kesäloma alkaa kesäkuun viimeisenä tai toiseksi viimeisenä perjantaina ja päättyy elokuun lopussa tai syyskuun ensimmäisenä tiistaina, lukuun ottamatta tapauksia, joissa kyseinen päivämäärä osuu ennen työpäivää, jolloin loma päättyy kuukauden toisena tiistaina. Venäjällä kesäloma alkaa toukokuun lopussa ja päättyy 31. elokuuta.</w:t>
        <w:br/>
        <w:t xml:space="preserve"> Eteläisellä pallonpuoliskolla koulujen kesälomapäiviin sisältyvät joulun ja uudenvuodenpäivän suuret juhlapäivät. Koulujen kesälomat Australiassa, Uudessa-Seelannissa ja Etelä-Afrikassa alkavat joulukuun alussa ja päättyvät helmikuun alussa, ja päivämäärät vaihtelevat osavaltioittain. Etelä-Afrikassa uusi kouluvuosi alkaa yleensä tammikuun toisella viikolla, jolloin lukuvuosi on sama kuin kalenterivuosi. Intiassa koulu päättyy huhtikuun lopussa ja jatkuu kesäkuun alussa tai puolivälissä. Kamerunissa ja Nigeriassa koulut päättyvät kesälomalle yleensä heinäkuun puolivälissä ja jatkuvat syyskuun loppupuolella tai lokakuun ensimmäisellä viikolla.</w:t>
      </w:r>
    </w:p>
    <w:p>
      <w:r>
        <w:rPr>
          <w:b/>
        </w:rPr>
        <w:t xml:space="preserve">Vastaus</w:t>
      </w:r>
    </w:p>
    <w:p>
      <w:r>
        <w:t xml:space="preserve">Yhdysvalloissa julkiset koulut päättyvät yleensä toukokuun lopulla Memorial Day -viikonloppuun, kun taas korkeakoulut päättyvät toukokuun alussa. Julkiset koulut jatkuvat perinteisesti lähellä Labor Day -päivää, kun taas korkeakoulut jatkavat usein elokuun puolivälissä.</w:t>
      </w:r>
    </w:p>
    <w:p>
      <w:r>
        <w:rPr>
          <w:b/>
          <w:u w:val="single"/>
        </w:rPr>
        <w:t xml:space="preserve">Asiakirja 10738</w:t>
      </w:r>
    </w:p>
    <w:p>
      <w:r>
        <w:rPr>
          <w:b/>
        </w:rPr>
        <w:t xml:space="preserve">Ohjeet</w:t>
      </w:r>
    </w:p>
    <w:p>
      <w:r>
        <w:t xml:space="preserve">Kerro minulle luettelo tavoista liikkua New Yorkissa.</w:t>
      </w:r>
    </w:p>
    <w:p>
      <w:r>
        <w:rPr>
          <w:b/>
        </w:rPr>
        <w:t xml:space="preserve">Vastaus</w:t>
      </w:r>
    </w:p>
    <w:p>
      <w:r>
        <w:t xml:space="preserve">Seuraavassa on luettelo New Yorkissa liikkumisen tavoista:</w:t>
        <w:br/>
        <w:t xml:space="preserve">New York Cityn metro</w:t>
        <w:br/>
        <w:t xml:space="preserve">- Taksi</w:t>
        <w:br/>
        <w:t xml:space="preserve">- Kävely</w:t>
        <w:br/>
        <w:t xml:space="preserve">- Yhteiskäyttöautopalvelu, kuten Uber tai Lyft</w:t>
        <w:br/>
        <w:t xml:space="preserve">- Yhteiskäyttömopopalvelu, kuten Revel</w:t>
        <w:br/>
        <w:t xml:space="preserve">- New Yorkin julkiset bussit</w:t>
        <w:br/>
        <w:t xml:space="preserve">- New</w:t>
        <w:t xml:space="preserve">York Cityn julkiset bussit -</w:t>
        <w:t xml:space="preserve">New Yorkin lauttaliikenne</w:t>
        <w:br/>
        <w:t xml:space="preserve">- Citibiken kaltainen yhteiskäyttöpyörä</w:t>
        <w:br/>
        <w:t xml:space="preserve">- Henkilökohtaisella ajoneuvolla ajaminen</w:t>
        <w:br/>
        <w:t xml:space="preserve">- Henkilökohtaisella polkupyörällä ajaminen</w:t>
        <w:br/>
        <w:t xml:space="preserve">- Rullaluistelu</w:t>
        <w:br/>
        <w:t xml:space="preserve">- Polkupyörällä ajaminen</w:t>
        <w:br/>
        <w:t xml:space="preserve">- Skootterilla ajaminen</w:t>
      </w:r>
    </w:p>
    <w:p>
      <w:r>
        <w:rPr>
          <w:b/>
          <w:u w:val="single"/>
        </w:rPr>
        <w:t xml:space="preserve">Asiakirja 10739</w:t>
      </w:r>
    </w:p>
    <w:p>
      <w:r>
        <w:rPr>
          <w:b/>
        </w:rPr>
        <w:t xml:space="preserve">Ohjeet</w:t>
      </w:r>
    </w:p>
    <w:p>
      <w:r>
        <w:t xml:space="preserve">on toiminta hieno ura</w:t>
      </w:r>
    </w:p>
    <w:p>
      <w:r>
        <w:rPr>
          <w:b/>
        </w:rPr>
        <w:t xml:space="preserve">Vastaus</w:t>
      </w:r>
    </w:p>
    <w:p>
      <w:r>
        <w:t xml:space="preserve">kyllä</w:t>
      </w:r>
    </w:p>
    <w:p>
      <w:r>
        <w:rPr>
          <w:b/>
          <w:u w:val="single"/>
        </w:rPr>
        <w:t xml:space="preserve">Asiakirja 10740</w:t>
      </w:r>
    </w:p>
    <w:p>
      <w:r>
        <w:rPr>
          <w:b/>
        </w:rPr>
        <w:t xml:space="preserve">Ohjeet</w:t>
      </w:r>
    </w:p>
    <w:p>
      <w:r>
        <w:t xml:space="preserve">Kerro minulle, mitkä näistä toiminnoista ovat jännittäviä ja mitkä rentouttavia.</w:t>
      </w:r>
    </w:p>
    <w:p>
      <w:r>
        <w:rPr>
          <w:b/>
        </w:rPr>
        <w:t xml:space="preserve">Vastaus</w:t>
      </w:r>
    </w:p>
    <w:p>
      <w:r>
        <w:t xml:space="preserve">Lukeminen: rentouttavaa</w:t>
        <w:br/>
        <w:t xml:space="preserve">- Vuoristoradalla ajaminen: jännittävää</w:t>
        <w:br/>
        <w:t xml:space="preserve">- Riippumattoon makaaminen: rentouttavaa</w:t>
        <w:br/>
        <w:t xml:space="preserve">- Paintballin pelaaminen: jännittävää</w:t>
        <w:br/>
        <w:t xml:space="preserve">- Karting-kilpailu: jännittävää</w:t>
        <w:br/>
        <w:t xml:space="preserve">- Hiihtäminen: jännittävää</w:t>
        <w:br/>
        <w:t xml:space="preserve">- Ruokaohjelman katsominen: rentouttavaa</w:t>
        <w:br/>
        <w:t xml:space="preserve">- Torkkujen ottaminen: rentouttavaa</w:t>
      </w:r>
    </w:p>
    <w:p>
      <w:r>
        <w:rPr>
          <w:b/>
          <w:u w:val="single"/>
        </w:rPr>
        <w:t xml:space="preserve">Asiakirja 10741</w:t>
      </w:r>
    </w:p>
    <w:p>
      <w:r>
        <w:rPr>
          <w:b/>
        </w:rPr>
        <w:t xml:space="preserve">Ohjeet</w:t>
      </w:r>
    </w:p>
    <w:p>
      <w:r>
        <w:t xml:space="preserve">miten käsitellä yksinäisyyttä elämässäsi?</w:t>
      </w:r>
    </w:p>
    <w:p>
      <w:r>
        <w:rPr>
          <w:b/>
        </w:rPr>
        <w:t xml:space="preserve">Vastaus</w:t>
      </w:r>
    </w:p>
    <w:p>
      <w:r>
        <w:t xml:space="preserve">Ensimmäinen askel yksinäisyyden ja masennuksen käsittelyssä on havaita laukaisevat mallit ja ymmärtää syy-yhteys. Kun tunnistamme aikalohkon, yritä lokeroida tunteesi ja taka-ajatuksesi. Täytä nämä aikalohkot tai päivän kesto hyödyllisellä toiminnalla, kuten liikunnalla, urheilulla, ruoanlaitolla tai kokeile radikaalisti uutta toimintaa ja uppoa itseesi. niin, että mielessäsi ei ole taka-ajatuksia. Suunnittele viikonloppu ja illat aktiviteetteja, joilla voit kytkeytyä pois päältä. Poimi harrastus, josta olet kiinnostunut. Yritä mennä treffeille tai meetup, jonka voit seurustella erilaisten foorumien kautta työsi ulkopuolella tai radikaalisti eri alalla toimivan henkilön kanssa.</w:t>
      </w:r>
    </w:p>
    <w:p>
      <w:r>
        <w:rPr>
          <w:b/>
          <w:u w:val="single"/>
        </w:rPr>
        <w:t xml:space="preserve">Asiakirja 10742</w:t>
      </w:r>
    </w:p>
    <w:p>
      <w:r>
        <w:rPr>
          <w:b/>
        </w:rPr>
        <w:t xml:space="preserve">Ohjeet</w:t>
      </w:r>
    </w:p>
    <w:p>
      <w:r>
        <w:t xml:space="preserve">Mitä suosittua viinilajiketta tuotetaan Washingtonissa?</w:t>
      </w:r>
    </w:p>
    <w:p>
      <w:r>
        <w:rPr>
          <w:b/>
        </w:rPr>
        <w:t xml:space="preserve">Vastaus</w:t>
      </w:r>
    </w:p>
    <w:p>
      <w:r>
        <w:t xml:space="preserve">Washington tunnetaan hyvin valkoviinistään, Rieslingistä, ja punaviinistään, Cabernet Sauvignonista.</w:t>
      </w:r>
    </w:p>
    <w:p>
      <w:r>
        <w:rPr>
          <w:b/>
          <w:u w:val="single"/>
        </w:rPr>
        <w:t xml:space="preserve">Asiakirja 10743</w:t>
      </w:r>
    </w:p>
    <w:p>
      <w:r>
        <w:rPr>
          <w:b/>
        </w:rPr>
        <w:t xml:space="preserve">Ohjeet</w:t>
      </w:r>
    </w:p>
    <w:p>
      <w:r>
        <w:t xml:space="preserve">Missä voin mennä treenaamaan?</w:t>
      </w:r>
    </w:p>
    <w:p>
      <w:r>
        <w:rPr>
          <w:b/>
        </w:rPr>
        <w:t xml:space="preserve">Vastaus</w:t>
      </w:r>
    </w:p>
    <w:p>
      <w:r>
        <w:t xml:space="preserve">Treenipaikkoja on paljon. Voit käydä lenkillä ulkona. Voit mennä kuntosalille, kuten Planet Fitnessiin, LA Fitnessiin, 24 hour fitnessiin tai Equinoxiin. Voit myös treenata kotona käsipainoilla tai kehonpainoharjoitteilla.</w:t>
      </w:r>
    </w:p>
    <w:p>
      <w:r>
        <w:rPr>
          <w:b/>
          <w:u w:val="single"/>
        </w:rPr>
        <w:t xml:space="preserve">Asiakirja 10744</w:t>
      </w:r>
    </w:p>
    <w:p>
      <w:r>
        <w:rPr>
          <w:b/>
        </w:rPr>
        <w:t xml:space="preserve">Ohjeet</w:t>
      </w:r>
    </w:p>
    <w:p>
      <w:r>
        <w:t xml:space="preserve">Kuinka monta suurta voittoa Nelson sai ja mitkä olivat tulokset?</w:t>
      </w:r>
    </w:p>
    <w:p>
      <w:r>
        <w:rPr>
          <w:b/>
        </w:rPr>
        <w:t xml:space="preserve">Konteksti</w:t>
      </w:r>
    </w:p>
    <w:p>
      <w:r>
        <w:t xml:space="preserve">Kausi 1926-27 oli Nelson Football Clubin historian 46. kausi ja kuudes kausi ammattilaisseurana Football Leaguessa. Nelson päätti kauden 22 voittoon, 7 tasapeliin ja 13 tappioon, mikä auttoi joukkuetta keräämään yhteensä 51 pistettä. Joukkue aloitti kauden hyvin voittaen yhdeksästä ensimmäisestä ottelusta kuusi - ja häviten vain kolme ottelua viiden ensimmäisen kuukauden aikana. Kaudella 1926-27 Nelson otti useita suuria voittoja, kuten 7-0-voiton Accrington Stanleystä ja 7-1-tappion Crewe Alexandrasta. Nelson oli koko kauden johdonmukaisesti lähellä sarjataulukon kärkeä, mutta ei koskaan pystynyt syrjäyttämään Stoke Cityä kärkipaikalta, ja kauden lopussa kuuden peräkkäisen tappion putki vei joukkueelta liigan viidennen sijan.</w:t>
      </w:r>
    </w:p>
    <w:p>
      <w:r>
        <w:rPr>
          <w:b/>
        </w:rPr>
        <w:t xml:space="preserve">Vastaus</w:t>
      </w:r>
    </w:p>
    <w:p>
      <w:r>
        <w:t xml:space="preserve">2 suurta voittoa, 7-0 ja 7-1</w:t>
      </w:r>
    </w:p>
    <w:p>
      <w:r>
        <w:rPr>
          <w:b/>
          <w:u w:val="single"/>
        </w:rPr>
        <w:t xml:space="preserve">Asiakirja 10745</w:t>
      </w:r>
    </w:p>
    <w:p>
      <w:r>
        <w:rPr>
          <w:b/>
        </w:rPr>
        <w:t xml:space="preserve">Ohjeet</w:t>
      </w:r>
    </w:p>
    <w:p>
      <w:r>
        <w:t xml:space="preserve">Luokittele nämä synteettiseksi tai luonnonkuiduksi</w:t>
      </w:r>
    </w:p>
    <w:p>
      <w:r>
        <w:rPr>
          <w:b/>
        </w:rPr>
        <w:t xml:space="preserve">Vastaus</w:t>
      </w:r>
    </w:p>
    <w:p>
      <w:r>
        <w:t xml:space="preserve">villa, polyesteri, puuvilla, silkki, nailon, aramidi, juutti.</w:t>
      </w:r>
    </w:p>
    <w:p>
      <w:r>
        <w:rPr>
          <w:b/>
          <w:u w:val="single"/>
        </w:rPr>
        <w:t xml:space="preserve">Asiakirja 10746</w:t>
      </w:r>
    </w:p>
    <w:p>
      <w:r>
        <w:rPr>
          <w:b/>
        </w:rPr>
        <w:t xml:space="preserve">Ohjeet</w:t>
      </w:r>
    </w:p>
    <w:p>
      <w:r>
        <w:t xml:space="preserve">Luettele useita koulun jälkeisiä aktiviteetteja, joihin 8-vuotias tyttäreni voi osallistua.</w:t>
      </w:r>
    </w:p>
    <w:p>
      <w:r>
        <w:rPr>
          <w:b/>
        </w:rPr>
        <w:t xml:space="preserve">Vastaus</w:t>
      </w:r>
    </w:p>
    <w:p>
      <w:r>
        <w:t xml:space="preserve">Kahdeksanvuotiaana tyttärelläsi on monia vaihtoehtoja koulun jälkeiseen toimintaan. Hän voisi harkita taiteellista toimintaa, kuten maalaus-, tanssi- tai musiikkitunteja. Hän voisi myös liittyä urheilujoukkueeseen. Monet hänen ikäisensä lapset harrastavat jalkapalloa. Yritä löytää sellainen toiminta, jota hän voi harrastaa ystäviensä kanssa, se tekee siitä hänelle hauskempaa.</w:t>
      </w:r>
    </w:p>
    <w:p>
      <w:r>
        <w:rPr>
          <w:b/>
          <w:u w:val="single"/>
        </w:rPr>
        <w:t xml:space="preserve">Asiakirja 10747</w:t>
      </w:r>
    </w:p>
    <w:p>
      <w:r>
        <w:rPr>
          <w:b/>
        </w:rPr>
        <w:t xml:space="preserve">Ohjeet</w:t>
      </w:r>
    </w:p>
    <w:p>
      <w:r>
        <w:t xml:space="preserve">Mihin AAC-laitteita käytetään?</w:t>
      </w:r>
    </w:p>
    <w:p>
      <w:r>
        <w:rPr>
          <w:b/>
        </w:rPr>
        <w:t xml:space="preserve">Vastaus</w:t>
      </w:r>
    </w:p>
    <w:p>
      <w:r>
        <w:t xml:space="preserve">AAC on lyhenne sanoista Augmentative and Alternative Communication.  AAC-laitteet tarjoavat kommunikointitavan niille, joilla on puhevamma.  Niitä voivat käyttää kaikenikäiset ihmiset.  AAC-laitteita on monenlaisia, kuten symbolikortteja tai huipputeknisiä mobiilisovelluksia.</w:t>
      </w:r>
    </w:p>
    <w:p>
      <w:r>
        <w:rPr>
          <w:b/>
          <w:u w:val="single"/>
        </w:rPr>
        <w:t xml:space="preserve">Asiakirja 10748</w:t>
      </w:r>
    </w:p>
    <w:p>
      <w:r>
        <w:rPr>
          <w:b/>
        </w:rPr>
        <w:t xml:space="preserve">Ohjeet</w:t>
      </w:r>
    </w:p>
    <w:p>
      <w:r>
        <w:t xml:space="preserve">Milloin on hyvä aika ostaa auto?</w:t>
      </w:r>
    </w:p>
    <w:p>
      <w:r>
        <w:rPr>
          <w:b/>
        </w:rPr>
        <w:t xml:space="preserve">Vastaus</w:t>
      </w:r>
    </w:p>
    <w:p>
      <w:r>
        <w:t xml:space="preserve">Paras aika ostaa auto on yleensä vuoden lopussa, erityisesti joulukuussa. Tämä johtuu siitä, että autokauppiaat yrittävät täyttää kuukausittaiset, neljännesvuosittaiset ja vuosittaiset kiintiönsä, joten ne tarjoavat todennäköisemmin alennuksia ja kannustimia. Hyviä tarjouksia voi löytää myös mallivuoden lopussa, kun jälleenmyyjät tyhjentävät varastojaan tehdäkseen tilaa uusille malleille. Tämän lisäksi jälleenmyyjät järjestävät useita myyntitapahtumia ympäri vuoden, esimerkiksi Memorial Day -viikonloppuisin.</w:t>
      </w:r>
    </w:p>
    <w:p>
      <w:r>
        <w:rPr>
          <w:b/>
          <w:u w:val="single"/>
        </w:rPr>
        <w:t xml:space="preserve">Asiakirja 10749</w:t>
      </w:r>
    </w:p>
    <w:p>
      <w:r>
        <w:rPr>
          <w:b/>
        </w:rPr>
        <w:t xml:space="preserve">Ohjeet</w:t>
      </w:r>
    </w:p>
    <w:p>
      <w:r>
        <w:t xml:space="preserve">Minkälainen laji on Epophthalmia</w:t>
      </w:r>
    </w:p>
    <w:p>
      <w:r>
        <w:rPr>
          <w:b/>
        </w:rPr>
        <w:t xml:space="preserve">Konteksti</w:t>
      </w:r>
    </w:p>
    <w:p>
      <w:r>
        <w:t xml:space="preserve">Epophthalmia on sudenkorentojen suku Macromiidae-heimossa.</w:t>
      </w:r>
    </w:p>
    <w:p>
      <w:r>
        <w:rPr>
          <w:b/>
        </w:rPr>
        <w:t xml:space="preserve">Vastaus</w:t>
      </w:r>
    </w:p>
    <w:p>
      <w:r>
        <w:t xml:space="preserve">Epophthalmia on sudenkorentojen suku Macromiidae-heimossa.</w:t>
      </w:r>
    </w:p>
    <w:p>
      <w:r>
        <w:rPr>
          <w:b/>
          <w:u w:val="single"/>
        </w:rPr>
        <w:t xml:space="preserve">Asiakirja 10750</w:t>
      </w:r>
    </w:p>
    <w:p>
      <w:r>
        <w:rPr>
          <w:b/>
        </w:rPr>
        <w:t xml:space="preserve">Ohjeet</w:t>
      </w:r>
    </w:p>
    <w:p>
      <w:r>
        <w:t xml:space="preserve">Kuka on Doom Guy?</w:t>
      </w:r>
    </w:p>
    <w:p>
      <w:r>
        <w:rPr>
          <w:b/>
        </w:rPr>
        <w:t xml:space="preserve">Konteksti</w:t>
      </w:r>
    </w:p>
    <w:p>
      <w:r>
        <w:t xml:space="preserve">Doomguy (myös kirjoitusasultaan Doom Guy, sekä kutsutaan Doom Marine, Doom Slayer tai vain Slayer Doom (2016) ja Doom Eternal) on fiktiivinen hahmo ja päähenkilö Doom videopeli franchising ensimmäisen persoonan räiskintäpelejä luonut id Software. Hänet loi yhdysvaltalainen videopelisuunnittelija John Romero. Hänet esiteltiin pelaajahahmona alkuperäisessä vuoden 1993 Doom-videopelissä. Doom-sarjassa Doomguy on vihreään taisteluhaalariin pukeutunut demonien metsästäjä, joka harvoin puhuu ruudulla, ja hänen persoonallisuutensa ja taustatarinansa oli tarkoituksella epämääräinen, jotta hänen roolinsa pelaajan avatarina vahvistuisi. Doom Eternal -pelissä häntä ääninäyttelee yhdysvaltalainen Matthew Waterson, ja Jason Kelley ääninäyttelee hahmoa kyseisen pelin ladattavassa sisällössä The Ancient Gods: Part Two. Hän on esiintynyt useissa muissa id Softwaren kehittämissä peleissä, kuten Quake Championsissa ja Quake III Arenassa.</w:t>
      </w:r>
    </w:p>
    <w:p>
      <w:r>
        <w:rPr>
          <w:b/>
        </w:rPr>
        <w:t xml:space="preserve">Vastaus</w:t>
      </w:r>
    </w:p>
    <w:p>
      <w:r>
        <w:t xml:space="preserve">Doom Guy on John Romeron luoma kuvitteellinen päähenkilö Doom-videopelissä. Pelissä hän on demoninmetsästäjä, joka on pukeutunut vihreään taistelupanssariin.</w:t>
      </w:r>
    </w:p>
    <w:p>
      <w:r>
        <w:rPr>
          <w:b/>
          <w:u w:val="single"/>
        </w:rPr>
        <w:t xml:space="preserve">Asiakirja 10751</w:t>
      </w:r>
    </w:p>
    <w:p>
      <w:r>
        <w:rPr>
          <w:b/>
        </w:rPr>
        <w:t xml:space="preserve">Ohjeet</w:t>
      </w:r>
    </w:p>
    <w:p>
      <w:r>
        <w:t xml:space="preserve">Mitä nihilismi on ja miksi jotkut ihmiset uskovat siihen? Luettele joitakin tapoja, joita filosofit ovat ehdottaneet nihilismin torjumiseksi. Selitä minulle rennolla äänensävyllä</w:t>
      </w:r>
    </w:p>
    <w:p>
      <w:r>
        <w:rPr>
          <w:b/>
        </w:rPr>
        <w:t xml:space="preserve">Vastaus</w:t>
      </w:r>
    </w:p>
    <w:p>
      <w:r>
        <w:t xml:space="preserve">Nihilismi on uskomus siitä, että elämä on viime kädessä merkityksetöntä. Kuulostaa aika masentavalta, eikö? No, on monia syitä, miksi joku voi tuntea näin. Tuntuuko sinusta koskaan siltä, että teet joka päivä pelkkää rutiinia? Heräät, menet töihin, pääset töistä, nukut, ja sykli jatkuu. Jahtaat jotakin tavoitetta, kuten valmistumista yliopistosta tai seuraavaa ylennystä, luullen, että se ratkaisisi kaikki ongelmasi, mutta pettynyt vasta sen jälkeen, kun olet vihdoin saanut sen. Sitten katsot ympärillesi maailmankaikkeudessa, jossa elät, ja huomaat, miten merkityksetön yksilöllisyytesi on suuressa mittakaavassa, et voi olla ajattelematta itsekseen: hitto, onko elämällä mitään järkeä? Onko sillä, mitä teen, oikeastaan mitään merkitystä, varsinkin jos kuolen joka tapauksessa?</w:t>
        <w:br/>
        <w:br/>
        <w:t xml:space="preserve"> Jos sinusta joskus tuntuu tältä, tiedä, ettet ole yksin. Monet, monet filosofit kautta ihmiskunnan historian ovat pohtineet juuri tätä ajatusta. Esittelen muutamia valikoituja filosofeja ja heidän ehdotuksiaan nihilismin torjumiseksi.</w:t>
        <w:br/>
        <w:br/>
        <w:t xml:space="preserve"> Tanskalaisen filosofin Kierkegaardin mukaan yksi ilmeinen ratkaisu on uskonto. Hänen mielestään uskon pitäisi olla elämämme tarkoitus, hänen seuraamisensa ja hyvän tekeminen tässä elämässä palkitsee meidät tuonpuoleisessa elämässä.</w:t>
        <w:br/>
        <w:br/>
        <w:t xml:space="preserve"> Saksalainen filosofi Nietzsche ei ole tästä lainkaan samaa mieltä; itse asiassa hänen kuuluisin sitaattinsa oli "Jumala on kuollut ja me tapoimme hänet". Hän puhuu siitä, että tieteen uusien saavutusten myötä uskonto kuolee - jokaisen ihmisen on nyt luotava omat arvonsa ja tultava yli-ihmiseksi. Ajatus ubermenschistä kuitenkin heittää moraalin tavallaan ikkunasta ulos - kuka sanoo, että jonkun arvo on väärä?</w:t>
        <w:br/>
        <w:br/>
        <w:t xml:space="preserve"> Esiin tulee Albert Camus ja hänen absurdismin ideansa. Hän vertaa ihmiselämää Sisyfokseen, joka vierittää jättimäistä kiveä ylämäkeen, mutta huipulle päästyään kivi putoaa takaisin alas - absurdi ja merkityksetön kamppailu. Hän ehdottaa, että hyväksymme tämän maailman ja inhimillisen olemassaolon absurdiuden ja sen sijaan otamme vastaan nykyhetken, sillä "itse kamppailu kohti korkeuksia riittää täyttämään ihmisen sydämen. On kuviteltava, että Sisyfos on onnellinen".</w:t>
        <w:br/>
        <w:br/>
        <w:t xml:space="preserve"> Ja siinäpä se, mistä nihilismissä on kyse, miksi sitä esiintyy ja muutama tapa taistella sitä vastaan. Huomaa, että tämä on hyvin laaja aihe ja se, mitä käsittelin tässä, on vain jäävuoren huippu, suosittelen lukemaan lisää, jos olet kiinnostunut. Toivottavasti siitä oli apua!</w:t>
      </w:r>
    </w:p>
    <w:p>
      <w:r>
        <w:rPr>
          <w:b/>
          <w:u w:val="single"/>
        </w:rPr>
        <w:t xml:space="preserve">Asiakirja 10752</w:t>
      </w:r>
    </w:p>
    <w:p>
      <w:r>
        <w:rPr>
          <w:b/>
        </w:rPr>
        <w:t xml:space="preserve">Ohjeet</w:t>
      </w:r>
    </w:p>
    <w:p>
      <w:r>
        <w:t xml:space="preserve">Kerro kolme tapaa saada kookospähkinä kookospähkinäpuusta.</w:t>
      </w:r>
    </w:p>
    <w:p>
      <w:r>
        <w:rPr>
          <w:b/>
        </w:rPr>
        <w:t xml:space="preserve">Vastaus</w:t>
      </w:r>
    </w:p>
    <w:p>
      <w:r>
        <w:t xml:space="preserve">on kolme tapaa saada kookospähkinä kookospähkinäpuusta</w:t>
        <w:br/>
        <w:t xml:space="preserve">1) Tolpan ja sahan avulla:</w:t>
        <w:br/>
        <w:t xml:space="preserve"> Kiinnitä kaareva saha hyvin pitkän kepin päähän. Varmista, että saha ei putoa, kun vedät kookospähkinää. seiso turvallisen matkan päässä puun juurelta ja koukista saha kookospähkinän varteen ja vedä alaspäin.</w:t>
        <w:br/>
        <w:br/>
        <w:t xml:space="preserve"> 2) Kiipeä jalkahihnaa käyttäen:</w:t>
        <w:br/>
        <w:t xml:space="preserve"> Tee jalkahihna kankaasta tai köydestä ja kiipeä kookospähkinäpuuhun tarttumalla puuhun kädelläsi ja solmuun jaloillasi. Varmista, että jalkojesi ympärillä oleva silmukka on pingotettu tiukasti puuta vasten.</w:t>
        <w:t xml:space="preserve">Kun olet päässyt puun latvaan, voit leikata kookospähkinän vyölläsi olevalla veitsellä</w:t>
        <w:br/>
        <w:br/>
        <w:t xml:space="preserve">3) Kiipeäminen tikkaiden avulla:</w:t>
        <w:br/>
        <w:t xml:space="preserve"> Tämä menetelmä on käyttökelpoinen lyhyemmille kookospähkinäpuille. Pidä tikkaat vinossa kookospähkinäpuuta vasten vakaalla alustalla. Varmista, että tikkaat ovat vakaat kiipeämisen aikana. Kiipeä tikkaita ylös ja kun pääset kookospähkinän luo, leikkaa se pois veitsellä.</w:t>
      </w:r>
    </w:p>
    <w:p>
      <w:r>
        <w:rPr>
          <w:b/>
          <w:u w:val="single"/>
        </w:rPr>
        <w:t xml:space="preserve">Asiakirja 10753</w:t>
      </w:r>
    </w:p>
    <w:p>
      <w:r>
        <w:rPr>
          <w:b/>
        </w:rPr>
        <w:t xml:space="preserve">Ohjeet</w:t>
      </w:r>
    </w:p>
    <w:p>
      <w:r>
        <w:t xml:space="preserve">Luettele kaikki kohdassa mainitut paikat ja maat muodossa [Paikka] pilkulla erotettuna.</w:t>
      </w:r>
    </w:p>
    <w:p>
      <w:r>
        <w:rPr>
          <w:b/>
        </w:rPr>
        <w:t xml:space="preserve">Konteksti</w:t>
      </w:r>
    </w:p>
    <w:p>
      <w:r>
        <w:t xml:space="preserve">Niagara oli liittovaltion vaalipiiri Kanadan Ontarion maakunnassa, joka oli edustettuna Kanadan alahuoneessa vuosina 1867-1883. Sitä pidetään toisinaan myös yhtenä Ontarion historiallisista kreivikunnista, sillä se mainittiin joissakin konfederaation jälkeisissä väestönlaskentatiedoissa asuinkreivikuntana. Niagara koostui Lincolnin piirikunnan Niagaran ja Granthamin kunnista, mukaan lukien Niagara-on-the-Laken ja St. Catharinesin kaupungit. Vaalipiiri lakkautettiin vuonna 1882, kun se yhdistettiin Lincolnin ja Niagaran ratsastukseen.</w:t>
      </w:r>
    </w:p>
    <w:p>
      <w:r>
        <w:rPr>
          <w:b/>
        </w:rPr>
        <w:t xml:space="preserve">Vastaus</w:t>
      </w:r>
    </w:p>
    <w:p>
      <w:r>
        <w:t xml:space="preserve">[Niagara],[Ontario],[Kanada],[Lincolnin piirikunta],[Grantham],[Niagara-on-the-Lake],[St. Catharines]</w:t>
      </w:r>
    </w:p>
    <w:p>
      <w:r>
        <w:rPr>
          <w:b/>
          <w:u w:val="single"/>
        </w:rPr>
        <w:t xml:space="preserve">Asiakirja 10754</w:t>
      </w:r>
    </w:p>
    <w:p>
      <w:r>
        <w:rPr>
          <w:b/>
        </w:rPr>
        <w:t xml:space="preserve">Ohjeet</w:t>
      </w:r>
    </w:p>
    <w:p>
      <w:r>
        <w:t xml:space="preserve">Mitkä ovat 7 parasta kaupunkia, joissa voi ajaa polkupyörällä?</w:t>
      </w:r>
    </w:p>
    <w:p>
      <w:r>
        <w:rPr>
          <w:b/>
        </w:rPr>
        <w:t xml:space="preserve">Vastaus</w:t>
      </w:r>
    </w:p>
    <w:p>
      <w:r>
        <w:t xml:space="preserve">Global Bicycle Indexin mukaan seitsemän parasta kaupunkia pyöräilyn kannalta ovat:</w:t>
        <w:br/>
        <w:t xml:space="preserve"> 1.</w:t>
        <w:t xml:space="preserve">Utrecht, Alankomaat</w:t>
        <w:br/>
        <w:t xml:space="preserve">2</w:t>
        <w:t xml:space="preserve">Münster, Saksa</w:t>
        <w:br/>
        <w:t xml:space="preserve">3</w:t>
        <w:t xml:space="preserve">Antwerpen, Belgia</w:t>
        <w:br/>
        <w:t xml:space="preserve">4</w:t>
        <w:t xml:space="preserve">Kööpenhamina, Tanska</w:t>
        <w:br/>
        <w:t xml:space="preserve">5.</w:t>
        <w:t xml:space="preserve">Amsterdam, Alankomaat</w:t>
        <w:br/>
        <w:t xml:space="preserve">6</w:t>
        <w:t xml:space="preserve">Malmö, Ruotsi</w:t>
        <w:br/>
        <w:t xml:space="preserve">7</w:t>
        <w:t xml:space="preserve"> Hangzhou, Kiina</w:t>
      </w:r>
    </w:p>
    <w:p>
      <w:r>
        <w:rPr>
          <w:b/>
          <w:u w:val="single"/>
        </w:rPr>
        <w:t xml:space="preserve">Asiakirja 10755</w:t>
      </w:r>
    </w:p>
    <w:p>
      <w:r>
        <w:rPr>
          <w:b/>
        </w:rPr>
        <w:t xml:space="preserve">Ohjeet</w:t>
      </w:r>
    </w:p>
    <w:p>
      <w:r>
        <w:t xml:space="preserve">Mistä Elzéar Abeille de Perrin tunnetaan?</w:t>
      </w:r>
    </w:p>
    <w:p>
      <w:r>
        <w:rPr>
          <w:b/>
        </w:rPr>
        <w:t xml:space="preserve">Konteksti</w:t>
      </w:r>
    </w:p>
    <w:p>
      <w:r>
        <w:t xml:space="preserve">Elzéar Emmanuel Arène Abeille de Perrin (3. tammikuuta 1843, Marseille - 9. lokakuuta 1910, Marseille) oli ranskalainen entomologi.</w:t>
        <w:br/>
        <w:br/>
        <w:t xml:space="preserve"> Abeille de Perrin oli asianajaja Marseillessa. Hän käytti kaiken vapaa-aikansa hyönteistutkimukseen ja oli Société entomologique de Francen jäsen kahdenkymmenen vuoden ajan. Hän oli erityisen kiinnostunut Pyreneiden luolalajeista. Hänen tunnetuimpia julkaisujaan ovat Monographie des malachites (1869), Études sur les coléoptères cavernicoles, suivies de la description de 27 coléoptères nouveaux français (1872), Notes sur les leptodirites (1878) ja Synopsis critique et synonymique des chrysides de France (1878).</w:t>
        <w:br/>
        <w:br/>
        <w:t xml:space="preserve"> Hänen palearktista, Coleoptera, Hymenoptera, Diptera ja Orthoptera -kokoelmiaan säilytetään Muséum national d'histoire naturelle -museossa Pariisissa.</w:t>
      </w:r>
    </w:p>
    <w:p>
      <w:r>
        <w:rPr>
          <w:b/>
        </w:rPr>
        <w:t xml:space="preserve">Vastaus</w:t>
      </w:r>
    </w:p>
    <w:p>
      <w:r>
        <w:t xml:space="preserve">Elzéar Abeille de Perrin tunnetaan parhaiten ranskalaisena hyönteistutkijana. Hän erikoistui Pyreneiden luolalajien tutkimiseen. Hänen tunnetuimpia julkaisujaan ovat Monographie des malachites (1869), Études sur les coléoptères cavernicoles, suivies de la description de 27 coléoptères nouveaux français (1872), Notes sur les leptodirites (1878) ja Synopsis critique et synonymique des chrysides de France (1878).</w:t>
      </w:r>
    </w:p>
    <w:p>
      <w:r>
        <w:rPr>
          <w:b/>
          <w:u w:val="single"/>
        </w:rPr>
        <w:t xml:space="preserve">Asiakirja 10756</w:t>
      </w:r>
    </w:p>
    <w:p>
      <w:r>
        <w:rPr>
          <w:b/>
        </w:rPr>
        <w:t xml:space="preserve">Ohjeet</w:t>
      </w:r>
    </w:p>
    <w:p>
      <w:r>
        <w:t xml:space="preserve">Mitkä ovat hauskoja ja turvallisia tapoja rikkoa sosiaalisia normeja rikkomatta lakia?</w:t>
      </w:r>
    </w:p>
    <w:p>
      <w:r>
        <w:rPr>
          <w:b/>
        </w:rPr>
        <w:t xml:space="preserve">Vastaus</w:t>
      </w:r>
    </w:p>
    <w:p>
      <w:r>
        <w:t xml:space="preserve">Hauskoja ja turvallisia tapoja rikkoa sosiaalisia normeja rikkomatta lakia voisivat olla esimerkiksi seuraavat ideat:</w:t>
        <w:br/>
        <w:t xml:space="preserve">Käytä talvivaatteita kuumana päivänä tai uimapukua kylmänä päivänä</w:t>
        <w:br/>
        <w:t xml:space="preserve">- Juttele tuntemattomille hississä</w:t>
        <w:br/>
        <w:t xml:space="preserve">- Poimi nenääsi puhuessasi jonkun</w:t>
        <w:br/>
        <w:t xml:space="preserve">- Nuolaise lautasta ravintolassa</w:t>
        <w:br/>
        <w:t xml:space="preserve">- Juttele jonkun kanssa julkisessa vessassa toisesta koppiin</w:t>
      </w:r>
    </w:p>
    <w:p>
      <w:r>
        <w:rPr>
          <w:b/>
          <w:u w:val="single"/>
        </w:rPr>
        <w:t xml:space="preserve">Asiakirja 10757</w:t>
      </w:r>
    </w:p>
    <w:p>
      <w:r>
        <w:rPr>
          <w:b/>
        </w:rPr>
        <w:t xml:space="preserve">Ohjeet</w:t>
      </w:r>
    </w:p>
    <w:p>
      <w:r>
        <w:t xml:space="preserve">Anna minulle luettelo paikoista, joihin mennä San Diegossa, CA:ssa lasten kanssa.</w:t>
      </w:r>
    </w:p>
    <w:p>
      <w:r>
        <w:rPr>
          <w:b/>
        </w:rPr>
        <w:t xml:space="preserve">Vastaus</w:t>
      </w:r>
    </w:p>
    <w:p>
      <w:r>
        <w:t xml:space="preserve">1.</w:t>
        <w:t xml:space="preserve">San Diegon eläintarha</w:t>
        <w:br/>
        <w:t xml:space="preserve">2.</w:t>
        <w:t xml:space="preserve">Sea World</w:t>
        <w:br/>
        <w:t xml:space="preserve">3.</w:t>
        <w:t xml:space="preserve">Legoland</w:t>
        <w:br/>
        <w:t xml:space="preserve">4.</w:t>
        <w:t xml:space="preserve">Balboa Park</w:t>
        <w:br/>
        <w:t xml:space="preserve">5.</w:t>
        <w:t xml:space="preserve">Belmont Park</w:t>
        <w:br/>
        <w:t xml:space="preserve">6. Kaikki rannat</w:t>
      </w:r>
    </w:p>
    <w:p>
      <w:r>
        <w:rPr>
          <w:b/>
          <w:u w:val="single"/>
        </w:rPr>
        <w:t xml:space="preserve">Asiakirja 10758</w:t>
      </w:r>
    </w:p>
    <w:p>
      <w:r>
        <w:rPr>
          <w:b/>
        </w:rPr>
        <w:t xml:space="preserve">Ohjeet</w:t>
      </w:r>
    </w:p>
    <w:p>
      <w:r>
        <w:t xml:space="preserve">Mikä on kalalaji? Salametsästäjä tai metsästäjä</w:t>
      </w:r>
    </w:p>
    <w:p>
      <w:r>
        <w:rPr>
          <w:b/>
        </w:rPr>
        <w:t xml:space="preserve">Vastaus</w:t>
      </w:r>
    </w:p>
    <w:p>
      <w:r>
        <w:t xml:space="preserve">Poacher</w:t>
      </w:r>
    </w:p>
    <w:p>
      <w:r>
        <w:rPr>
          <w:b/>
          <w:u w:val="single"/>
        </w:rPr>
        <w:t xml:space="preserve">Asiakirja 10759</w:t>
      </w:r>
    </w:p>
    <w:p>
      <w:r>
        <w:rPr>
          <w:b/>
        </w:rPr>
        <w:t xml:space="preserve">Ohjeet</w:t>
      </w:r>
    </w:p>
    <w:p>
      <w:r>
        <w:t xml:space="preserve">Mitkä ovat 4 parasta terveellisempää limsaa, jotka minun pitäisi ostaa?</w:t>
      </w:r>
    </w:p>
    <w:p>
      <w:r>
        <w:rPr>
          <w:b/>
        </w:rPr>
        <w:t xml:space="preserve">Vastaus</w:t>
      </w:r>
    </w:p>
    <w:p>
      <w:r>
        <w:t xml:space="preserve">Jos etsit terveellisempää vaihtoehtoa perinteiselle soodalle, kokeile seuraavia vaihtoehtoja:</w:t>
        <w:br/>
        <w:t xml:space="preserve"> 1.</w:t>
        <w:t xml:space="preserve">La Croix</w:t>
        <w:br/>
        <w:t xml:space="preserve">2</w:t>
        <w:t xml:space="preserve">Zevia Soda</w:t>
        <w:br/>
        <w:t xml:space="preserve">3</w:t>
        <w:t xml:space="preserve">Olipop</w:t>
        <w:br/>
        <w:t xml:space="preserve">4. Poppi</w:t>
      </w:r>
    </w:p>
    <w:p>
      <w:r>
        <w:rPr>
          <w:b/>
          <w:u w:val="single"/>
        </w:rPr>
        <w:t xml:space="preserve">Asiakirja 10760</w:t>
      </w:r>
    </w:p>
    <w:p>
      <w:r>
        <w:rPr>
          <w:b/>
        </w:rPr>
        <w:t xml:space="preserve">Ohjeet</w:t>
      </w:r>
    </w:p>
    <w:p>
      <w:r>
        <w:t xml:space="preserve">Milloin IGFBP3 luonnehdittiin ensimmäisen kerran?</w:t>
      </w:r>
    </w:p>
    <w:p>
      <w:r>
        <w:rPr>
          <w:b/>
        </w:rPr>
        <w:t xml:space="preserve">Konteksti</w:t>
      </w:r>
    </w:p>
    <w:p>
      <w:r>
        <w:t xml:space="preserve">Insuliinin kaltaista kasvutekijää sitova proteiini 3, joka tunnetaan myös nimellä IGFBP-3, on proteiini, jota ihmisillä koodaa IGFBP3-geeni. IGFBP-3 on yksi kuudesta IGF:ää sitovasta proteiinista (IGFBP-1-IGFBP-6), joiden rakenne on hyvin konservoitunut ja jotka sitovat insuliinin kaltaisia kasvutekijöitä IGF-1 ja IGF-2 suurella affiniteetilla. IGFBP-7:llä, joka joskus luetaan tähän perheeseen, ei ole samoja konservoituneita rakennepiirteitä eikä suurta IGF-affiniteettia. Sen sijaan IGFBP-7 sitoo IGF1R:ää, joka estää IGF-1:n ja IGF-2:n sitoutumisen, mikä johtaa apoptoosiin.</w:t>
        <w:t xml:space="preserve">[5]</w:t>
        <w:br/>
        <w:br/>
        <w:t xml:space="preserve">Toiminta</w:t>
        <w:br/>
        <w:t xml:space="preserve">IGFBP-3 eristettiin, karakterisoitiin ja kvantifioitiin ensimmäisen kerran ihmisen plasmasta vuonna 1986.[6][7] Sillä on hyvin dokumentoituja tehtäviä verenkierrossa, solunulkoisessa ympäristössä ja solujen sisällä. Se on tärkein IGF:n kuljetusproteiini verenkierrossa, jossa se kuljettaa kasvutekijöitä pääasiassa stabiileissa komplekseissa, jotka sisältävät sitovan proteiinin, joko IGF-1:n tai IGF-2:n, ja kolmannen proteiinin, jota kutsutaan happolabiiliksi alayksiköksi tai ALS:ksi.</w:t>
      </w:r>
    </w:p>
    <w:p>
      <w:r>
        <w:rPr>
          <w:b/>
        </w:rPr>
        <w:t xml:space="preserve">Vastaus</w:t>
      </w:r>
    </w:p>
    <w:p>
      <w:r>
        <w:t xml:space="preserve">Insuliinin kaltaista kasvutekijää sitova proteiini 3 eli IGFBP-3 eristettiin, karakterisoitiin ja määriteltiin ensimmäisen kerran ihmisen plasmasta vuonna 1986.</w:t>
      </w:r>
    </w:p>
    <w:p>
      <w:r>
        <w:rPr>
          <w:b/>
          <w:u w:val="single"/>
        </w:rPr>
        <w:t xml:space="preserve">Asiakirja 10761</w:t>
      </w:r>
    </w:p>
    <w:p>
      <w:r>
        <w:rPr>
          <w:b/>
        </w:rPr>
        <w:t xml:space="preserve">Ohjeet</w:t>
      </w:r>
    </w:p>
    <w:p>
      <w:r>
        <w:t xml:space="preserve">Kirjoita esittelysähköposti opiskelijalle, jota valmennan akateemisesti Services for Students with Disabilities -toimiston (SSD) kautta.</w:t>
      </w:r>
    </w:p>
    <w:p>
      <w:r>
        <w:rPr>
          <w:b/>
        </w:rPr>
        <w:t xml:space="preserve">Vastaus</w:t>
      </w:r>
    </w:p>
    <w:p>
      <w:r>
        <w:t xml:space="preserve">Hei Naomi,</w:t>
        <w:br/>
        <w:br/>
        <w:t xml:space="preserve">Nimeni on Chandler, ja olen akateeminen valmentajasi vammaispalveluiden toimiston (SSD) kautta</w:t>
        <w:br/>
        <w:br/>
        <w:t xml:space="preserve"> Odotan innolla yhteistyötä kanssasi tänä aikana akateemisella matkallasi! Akateemisena valmentajanasi tehtäväni on toimia kumppaninasi, kun keskitymme oppimisprosessiisi.</w:t>
        <w:br/>
        <w:br/>
        <w:t xml:space="preserve">Yhteisen aikamme aikana tarkastelemme seuraavia asioita:</w:t>
        <w:br/>
        <w:t xml:space="preserve">oppimiskokemuksesi</w:t>
        <w:br/>
        <w:t xml:space="preserve">työskentelytapojasi</w:t>
        <w:br/>
        <w:t xml:space="preserve">nykyisiä vaikeuksia tai esteitä menestykselle</w:t>
        <w:br/>
        <w:br/>
        <w:t xml:space="preserve">Tarkastellessamme näitä alueita työskentelemme yhdessä seuraavien asioiden parissa:</w:t>
        <w:br/>
        <w:t xml:space="preserve">Kehitämme yksilöllisiä oppimisstrategioita ja opiskelutottumuksia</w:t>
        <w:br/>
        <w:t xml:space="preserve">Navigoimme kampuksen resursseissa</w:t>
        <w:br/>
        <w:t xml:space="preserve">Edistämme itseohjautuvuutta</w:t>
        <w:br/>
        <w:br/>
        <w:t xml:space="preserve">Keskitymme myös rakentamaan ja ylläpitämään toimeenpanevia toimintataitoja, kuten:</w:t>
        <w:br/>
        <w:t xml:space="preserve">Ajanhallinta</w:t>
        <w:br/>
        <w:t xml:space="preserve">Organisointi</w:t>
        <w:br/>
        <w:t xml:space="preserve">Itsesäätely</w:t>
        <w:br/>
        <w:t xml:space="preserve">Itsetehokkuus</w:t>
        <w:br/>
        <w:br/>
        <w:t xml:space="preserve">Odotan innolla yhteydenottoanne.</w:t>
      </w:r>
    </w:p>
    <w:p>
      <w:r>
        <w:rPr>
          <w:b/>
          <w:u w:val="single"/>
        </w:rPr>
        <w:t xml:space="preserve">Asiakirja 10762</w:t>
      </w:r>
    </w:p>
    <w:p>
      <w:r>
        <w:rPr>
          <w:b/>
        </w:rPr>
        <w:t xml:space="preserve">Ohjeet</w:t>
      </w:r>
    </w:p>
    <w:p>
      <w:r>
        <w:t xml:space="preserve">Mikä on utilitarismin ydin?</w:t>
      </w:r>
    </w:p>
    <w:p>
      <w:r>
        <w:rPr>
          <w:b/>
        </w:rPr>
        <w:t xml:space="preserve">Konteksti</w:t>
      </w:r>
    </w:p>
    <w:p>
      <w:r>
        <w:t xml:space="preserve">Utilitarismi on normatiivisen etiikan seuraamuslähtöinen lähestymistapa, jonka mukaan moraalisesti oikeat teot ovat sellaisia, jotka edistävät ihmisten onnellisuutta. Jeremy Benthamia, joka loi oman versionsa teoriasta vuonna 1829, ja John Stuart Milliä, joka loi omansa vuonna 1861, pidetään utilitarismin perustajina, vaikka peruskäsite onkin vanhempi kuin kumpikaan näistä filosofeista. Utilitarismi on edelleen yksi normatiivisen etiikan houkuttelevimmista ja vakuuttavimmista lähestymistavoista.</w:t>
      </w:r>
    </w:p>
    <w:p>
      <w:r>
        <w:rPr>
          <w:b/>
        </w:rPr>
        <w:t xml:space="preserve">Vastaus</w:t>
      </w:r>
    </w:p>
    <w:p>
      <w:r>
        <w:t xml:space="preserve">Utilitarismi arvioi mitä tahansa toimintaa sen perusteella, kuinka paljon onnellisuutta ihmiselle saavutetaan toiminnan seurauksena.</w:t>
      </w:r>
    </w:p>
    <w:p>
      <w:r>
        <w:rPr>
          <w:b/>
          <w:u w:val="single"/>
        </w:rPr>
        <w:t xml:space="preserve">Asiakirja 10763</w:t>
      </w:r>
    </w:p>
    <w:p>
      <w:r>
        <w:rPr>
          <w:b/>
        </w:rPr>
        <w:t xml:space="preserve">Ohjeet</w:t>
      </w:r>
    </w:p>
    <w:p>
      <w:r>
        <w:t xml:space="preserve">Missä järjestettiin 13. Etelä-Aasian kisat?</w:t>
      </w:r>
    </w:p>
    <w:p>
      <w:r>
        <w:rPr>
          <w:b/>
        </w:rPr>
        <w:t xml:space="preserve">Vastaus</w:t>
      </w:r>
    </w:p>
    <w:p>
      <w:r>
        <w:t xml:space="preserve">Ne järjestettiin kolmessa Nepalin kaupungissa: Katmandussa, Pokharassa ja Janakpurissa.</w:t>
      </w:r>
    </w:p>
    <w:p>
      <w:r>
        <w:rPr>
          <w:b/>
          <w:u w:val="single"/>
        </w:rPr>
        <w:t xml:space="preserve">Asiakirja 10764</w:t>
      </w:r>
    </w:p>
    <w:p>
      <w:r>
        <w:rPr>
          <w:b/>
        </w:rPr>
        <w:t xml:space="preserve">Ohjeet</w:t>
      </w:r>
    </w:p>
    <w:p>
      <w:r>
        <w:t xml:space="preserve">Mikä on nopein ilmaa hengittävä miehitetty lentokone?</w:t>
      </w:r>
    </w:p>
    <w:p>
      <w:r>
        <w:rPr>
          <w:b/>
        </w:rPr>
        <w:t xml:space="preserve">Konteksti</w:t>
      </w:r>
    </w:p>
    <w:p>
      <w:r>
        <w:t xml:space="preserve">Vuonna 2023 SR-71 pitää hallussaan maailmanennätystä, jonka se teki vuonna 1976 nopeimpana ilmassa hengittävänä miehitettynä lentokoneena.</w:t>
      </w:r>
    </w:p>
    <w:p>
      <w:r>
        <w:rPr>
          <w:b/>
        </w:rPr>
        <w:t xml:space="preserve">Vastaus</w:t>
      </w:r>
    </w:p>
    <w:p>
      <w:r>
        <w:t xml:space="preserve">Vuonna 2023 SR-71 on nopein ilmassa hengittävä miehitetty lentokone. Sen maksiminopeus on 3,3 Machia.</w:t>
      </w:r>
    </w:p>
    <w:p>
      <w:r>
        <w:rPr>
          <w:b/>
          <w:u w:val="single"/>
        </w:rPr>
        <w:t xml:space="preserve">Asiakirja 10765</w:t>
      </w:r>
    </w:p>
    <w:p>
      <w:r>
        <w:rPr>
          <w:b/>
        </w:rPr>
        <w:t xml:space="preserve">Ohjeet</w:t>
      </w:r>
    </w:p>
    <w:p>
      <w:r>
        <w:t xml:space="preserve">Miksi ihmiset matkustavat eri paikkoihin.</w:t>
      </w:r>
    </w:p>
    <w:p>
      <w:r>
        <w:rPr>
          <w:b/>
        </w:rPr>
        <w:t xml:space="preserve">Vastaus</w:t>
      </w:r>
    </w:p>
    <w:p>
      <w:r>
        <w:t xml:space="preserve">Ihmiset saattavat matkustaa vain tutustuakseen maailmaan, nähdäkseen matkailullisia kohokohtia ja kokeakseen eri kulttuureja. Esimerkiksi kotikaupungissani Kölnissä vierailee paljon turisteja, jotka käyvät katsomassa kuuluisaa tuomiokirkkoa, muinaisia roomalaisia ja keskiaikaisia jäännöksiä sekä kuuluisia roomalaisia kirkkoja. Paikallisen oluen maistelu vanhassakaupungissa on myös kuuluisa nähtävyys.</w:t>
      </w:r>
    </w:p>
    <w:p>
      <w:r>
        <w:rPr>
          <w:b/>
          <w:u w:val="single"/>
        </w:rPr>
        <w:t xml:space="preserve">Asiakirja 10766</w:t>
      </w:r>
    </w:p>
    <w:p>
      <w:r>
        <w:rPr>
          <w:b/>
        </w:rPr>
        <w:t xml:space="preserve">Ohjeet</w:t>
      </w:r>
    </w:p>
    <w:p>
      <w:r>
        <w:t xml:space="preserve">Onko USS Rachel Seaman tehty metallista?</w:t>
      </w:r>
    </w:p>
    <w:p>
      <w:r>
        <w:rPr>
          <w:b/>
        </w:rPr>
        <w:t xml:space="preserve">Konteksti</w:t>
      </w:r>
    </w:p>
    <w:p>
      <w:r>
        <w:t xml:space="preserve">USS Rachel Seaman oli puinen kuunari, jonka unionin laivasto osti Yhdysvaltain sisällissodan aikana.</w:t>
      </w:r>
    </w:p>
    <w:p>
      <w:r>
        <w:rPr>
          <w:b/>
        </w:rPr>
        <w:t xml:space="preserve">Vastaus</w:t>
      </w:r>
    </w:p>
    <w:p>
      <w:r>
        <w:t xml:space="preserve">Ei, se on tehty puusta.</w:t>
      </w:r>
    </w:p>
    <w:p>
      <w:r>
        <w:rPr>
          <w:b/>
          <w:u w:val="single"/>
        </w:rPr>
        <w:t xml:space="preserve">Asiakirja 10767</w:t>
      </w:r>
    </w:p>
    <w:p>
      <w:r>
        <w:rPr>
          <w:b/>
        </w:rPr>
        <w:t xml:space="preserve">Ohjeet</w:t>
      </w:r>
    </w:p>
    <w:p>
      <w:r>
        <w:t xml:space="preserve">Mikä on paras osake ostaa juuri nyt?</w:t>
      </w:r>
    </w:p>
    <w:p>
      <w:r>
        <w:rPr>
          <w:b/>
        </w:rPr>
        <w:t xml:space="preserve">Vastaus</w:t>
      </w:r>
    </w:p>
    <w:p>
      <w:r>
        <w:t xml:space="preserve">Tällä hetkellä on hyvin vaikea valita tiettyä osaketta ostettavaksi. Markkinoita paremmin menestyvien osakkeiden "poimiminen" edellyttää yhtiön taloudellisten tietojen, makrotaloudellisen ympäristön ja toimialan trendien huolellista analysointia. On olemassa ihmisiä, jotka ovat omistautuneet täysipäiväisesti parhaiden osakkeiden löytämiseen, mutta niille, jotka eivät ole kiinnostuneita tekemään tarvittavaa tutkimusta, on parasta ostaa ETF-rahastoja tai indeksejä, jotka sijoittavat useisiin yhtiöihin ja minimoivat näin sijoituksen kokonaisriskin.</w:t>
      </w:r>
    </w:p>
    <w:p>
      <w:r>
        <w:rPr>
          <w:b/>
          <w:u w:val="single"/>
        </w:rPr>
        <w:t xml:space="preserve">Asiakirja 10768</w:t>
      </w:r>
    </w:p>
    <w:p>
      <w:r>
        <w:rPr>
          <w:b/>
        </w:rPr>
        <w:t xml:space="preserve">Ohjeet</w:t>
      </w:r>
    </w:p>
    <w:p>
      <w:r>
        <w:t xml:space="preserve">Voiko mikä tahansa nappula nousta kuningattareksi?</w:t>
      </w:r>
    </w:p>
    <w:p>
      <w:r>
        <w:rPr>
          <w:b/>
        </w:rPr>
        <w:t xml:space="preserve">Konteksti</w:t>
      </w:r>
    </w:p>
    <w:p>
      <w:r>
        <w:t xml:space="preserve">Kun sotilas etenee siirron yhteydessä kahdeksannelle sijalleen, se ylennetään ja se on vaihdettava pelaajan valitsemaan samanväriseen kuningattareen, torniin, lähettilääseen tai ratsuun. Yleensä valitaan sotilas, joka ylennetään kuningattareksi, mutta joissakin tapauksissa valitaan jokin muu nappula; tätä kutsutaan aliylentämiseksi. Animaatiokaaviossa c7:ssä oleva sotilas voidaan siirtää kahdeksannelle sijalle ja ylentää. Ylennettävää nappulaa ei ole rajoitettu, joten saman tyyppisiä nappuloita voi olla enemmän kuin pelin alussa (esim. kaksi tai useampia kuningattaria). Jos tarvittavaa nappulaa ei ole saatavilla (esim. toista kuningatarta), käytetään joskus korvaavana nappulana käänteistä tornia, mutta tätä ei tunnusteta FIDE:n hyväksymissä peleissä.</w:t>
      </w:r>
    </w:p>
    <w:p>
      <w:r>
        <w:rPr>
          <w:b/>
        </w:rPr>
        <w:t xml:space="preserve">Vastaus</w:t>
      </w:r>
    </w:p>
    <w:p>
      <w:r>
        <w:t xml:space="preserve">Ei.</w:t>
        <w:br/>
        <w:t xml:space="preserve">Shakissa vain sotilas voi siirtyä, kun se on saavuttanut laudan kahdeksannen sijan</w:t>
      </w:r>
    </w:p>
    <w:p>
      <w:r>
        <w:rPr>
          <w:b/>
          <w:u w:val="single"/>
        </w:rPr>
        <w:t xml:space="preserve">Asiakirja 10769</w:t>
      </w:r>
    </w:p>
    <w:p>
      <w:r>
        <w:rPr>
          <w:b/>
        </w:rPr>
        <w:t xml:space="preserve">Ohjeet</w:t>
      </w:r>
    </w:p>
    <w:p>
      <w:r>
        <w:t xml:space="preserve">Kuinka monta Super Bowlia Tampa Bay Buccaneers on voittanut, kun on annettu Tampa Bay Buccaneersia koskeva teksti.</w:t>
      </w:r>
    </w:p>
    <w:p>
      <w:r>
        <w:rPr>
          <w:b/>
        </w:rPr>
        <w:t xml:space="preserve">Konteksti</w:t>
      </w:r>
    </w:p>
    <w:p>
      <w:r>
        <w:t xml:space="preserve">Tampa Bay Buccaneers on amerikkalaisen jalkapallon ammattilaisjoukkue, jonka kotipaikka on Tampa, Florida. Buccaneers kilpailee National Football Leaguessa (NFL) liigan National Football Conference (NFC) South-divisioonan jäsenseurana. Seura liittyi NFL:ään vuonna 1976 laajennusjoukkueena yhdessä Seattle Seahawksin kanssa ja pelasi ensimmäisen kautensa American Football Conference (AFC) West-divisioonassa. Ennen kautta 1977 Tampa Bay vaihtoi konferensseja ja divisioonaa Seattlen kanssa ja tuli NFC Central -divisioonan jäseneksi. Liigan uudelleenjärjestelyn seurauksena ennen kauden 2002 alkua Buccaneers liittyi kolmen entisen NFC West -joukkueen kanssa NFC South -divisioonaan. Seuran omistaa Glazerin perhe, ja se pelaa kotiottelunsa Raymond James Stadiumilla Tampassa.</w:t>
        <w:br/>
        <w:br/>
        <w:t xml:space="preserve"> Buccaneers on voittanut kaksi Super Bowl -mestaruutta ja on Baltimore Ravensin ohella ainoa NFL-joukkue, joka on voittamaton useissa Super Bowl -otteluissa. Joukkuetta pidettiin monivuotisena tappiollisena joukkueena suurimman osan kahdesta ensimmäisestä vuosikymmenestään, sillä se kärsi 26 peräkkäistä tappiota kahdella ensimmäisellä kaudellaan (mukaan lukien voitoton avauskausi) ja 14 peräkkäistä tappiollista kautta vuosina 1983-1996. Näistä alkuvaiheen vaikeuksista huolimatta Tampa Bay on ensimmäinen fuusion jälkeinen laajennusjoukkue, joka on saavuttanut divisioonan mestaruuden, voittanut pudotuspeliottelun ja isännöinyt konferenssin mestaruuskilpailuja. Nämä saavutukset saavutettiin jo neljäntenä kautena vuonna 1979. Joukkueen imago parani, kun se voitti ensimmäisen mestaruutensa vuonna 2002, joka oli myös ensimmäinen fuusion jälkeen rakennetulle sarjalle,[a] mutta se ei voittanut toista pudotuspeliottelua ennen toista Super Bowl -mestaruuskauttaan vuonna 2020. Samanaikaisesti menestyksen puutteen kanssa Super Bowl -voittojensa ulkopuolella Buccaneersilla on NFL:n alhaisin voittoprosentti 0,404.</w:t>
      </w:r>
    </w:p>
    <w:p>
      <w:r>
        <w:rPr>
          <w:b/>
        </w:rPr>
        <w:t xml:space="preserve">Vastaus</w:t>
      </w:r>
    </w:p>
    <w:p>
      <w:r>
        <w:t xml:space="preserve">Buccaneers on voittanut kaksi Super Bowl -mestaruutta.</w:t>
      </w:r>
    </w:p>
    <w:p>
      <w:r>
        <w:rPr>
          <w:b/>
          <w:u w:val="single"/>
        </w:rPr>
        <w:t xml:space="preserve">Asiakirja 10770</w:t>
      </w:r>
    </w:p>
    <w:p>
      <w:r>
        <w:rPr>
          <w:b/>
        </w:rPr>
        <w:t xml:space="preserve">Ohjeet</w:t>
      </w:r>
    </w:p>
    <w:p>
      <w:r>
        <w:t xml:space="preserve">Kerro minulle, mitkä näistä ovat William Gibsonin teoksia: The Peripheral, Do Androids Dream of Electric Sheep?, Foundation, Neuromancer, Mona Lisa Overdrive, Count Zero, Pattern Recognition, The Last Question, Jennifer Government...</w:t>
      </w:r>
    </w:p>
    <w:p>
      <w:r>
        <w:rPr>
          <w:b/>
        </w:rPr>
        <w:t xml:space="preserve">Vastaus</w:t>
      </w:r>
    </w:p>
    <w:p>
      <w:r>
        <w:t xml:space="preserve">The Peripheral, Neuromancer, Mona Lisa Overdrive, Count Zero, Pattern Recognition (Kuvantunnistus).</w:t>
      </w:r>
    </w:p>
    <w:p>
      <w:r>
        <w:rPr>
          <w:b/>
          <w:u w:val="single"/>
        </w:rPr>
        <w:t xml:space="preserve">Asiakirja 10771</w:t>
      </w:r>
    </w:p>
    <w:p>
      <w:r>
        <w:rPr>
          <w:b/>
        </w:rPr>
        <w:t xml:space="preserve">Ohjeet</w:t>
      </w:r>
    </w:p>
    <w:p>
      <w:r>
        <w:t xml:space="preserve">Mikä on Amerikan Punainen Risti</w:t>
      </w:r>
    </w:p>
    <w:p>
      <w:r>
        <w:rPr>
          <w:b/>
        </w:rPr>
        <w:t xml:space="preserve">Konteksti</w:t>
      </w:r>
    </w:p>
    <w:p>
      <w:r>
        <w:t xml:space="preserve">Amerikan Punainen Risti (ARC), joka tunnetaan myös nimellä Amerikan kansallinen Punainen Risti,[5] on voittoa tavoittelematon humanitaarinen järjestö, joka tarjoaa hätäapua, katastrofiapua ja katastrofivalmiuskoulutusta Yhdysvalloissa. Se on Punaisen Ristin ja Punaisen Puolikuun yhdistysten kansainvälisen liiton nimetty yhdysvaltalainen jäsenjärjestö ja kansainvälisen Punaisen Ristin ja Punaisen Puolikuun liikkeen yhdysvaltalainen liike.</w:t>
      </w:r>
    </w:p>
    <w:p>
      <w:r>
        <w:rPr>
          <w:b/>
        </w:rPr>
        <w:t xml:space="preserve">Vastaus</w:t>
      </w:r>
    </w:p>
    <w:p>
      <w:r>
        <w:t xml:space="preserve">Amerikan Punainen Risti on voittoa tavoittelematon humanitaarinen järjestö, joka tarjoaa hätäapua, katastrofiapua ja katastrofivalmiuskoulutusta Yhdysvalloissa.</w:t>
      </w:r>
    </w:p>
    <w:p>
      <w:r>
        <w:rPr>
          <w:b/>
          <w:u w:val="single"/>
        </w:rPr>
        <w:t xml:space="preserve">Asiakirja 10772</w:t>
      </w:r>
    </w:p>
    <w:p>
      <w:r>
        <w:rPr>
          <w:b/>
        </w:rPr>
        <w:t xml:space="preserve">Ohjeet</w:t>
      </w:r>
    </w:p>
    <w:p>
      <w:r>
        <w:t xml:space="preserve">Mitä on mikrotaloustiede?</w:t>
      </w:r>
    </w:p>
    <w:p>
      <w:r>
        <w:rPr>
          <w:b/>
        </w:rPr>
        <w:t xml:space="preserve">Vastaus</w:t>
      </w:r>
    </w:p>
    <w:p>
      <w:r>
        <w:t xml:space="preserve">Mikroekonomiikka käsittelee yksittäisten taloudellisten toimijoiden, kuten yritysten ja kuluttajien, päätöksentekoa.</w:t>
      </w:r>
    </w:p>
    <w:p>
      <w:r>
        <w:rPr>
          <w:b/>
          <w:u w:val="single"/>
        </w:rPr>
        <w:t xml:space="preserve">Asiakirja 10773</w:t>
      </w:r>
    </w:p>
    <w:p>
      <w:r>
        <w:rPr>
          <w:b/>
        </w:rPr>
        <w:t xml:space="preserve">Ohjeet</w:t>
      </w:r>
    </w:p>
    <w:p>
      <w:r>
        <w:t xml:space="preserve">Poimi ja luettele kappaleessa mainittujen The Last of Us -elokuvan hahmojen nimet, joita pelaaja voi ohjata. Kuvaile myös näiden hahmojen välisiä suhteita.</w:t>
      </w:r>
    </w:p>
    <w:p>
      <w:r>
        <w:rPr>
          <w:b/>
        </w:rPr>
        <w:t xml:space="preserve">Konteksti</w:t>
      </w:r>
    </w:p>
    <w:p>
      <w:r>
        <w:t xml:space="preserve">The Last of Us on toimintaseikkailupeli, jota pelataan kolmannen persoonan näkökulmasta. Pelaaja kulkee postapokalyptisissä ympäristöissä, kuten kaupungeissa, rakennuksissa, metsissä ja viemäreissä, edetäkseen tarinassa. Pelaaja voi käyttää tuliaseita, improvisoituja aseita, lähitaistelua ja hiiviskelyä puolustaakseen itseään vihamielisiltä ihmisiltä ja kannibalistisilta olennoilta, jotka ovat saaneet tartunnan Cordyceps-sienen mutatoituneesta kannasta. Suurimman osan pelistä pelaaja ohjaa Joelia, joka on mies, jonka tehtävänä on saattaa nuori tyttö, Ellie, halki Yhdysvaltojen. Pelaaja ohjaa myös Ellietä koko pelin talviosuuden ajan ja ohjaa lyhyesti Joelin tytärtä, Sarahia, pelin avausjaksossa.</w:t>
      </w:r>
    </w:p>
    <w:p>
      <w:r>
        <w:rPr>
          <w:b/>
        </w:rPr>
        <w:t xml:space="preserve">Vastaus</w:t>
      </w:r>
    </w:p>
    <w:p>
      <w:r>
        <w:t xml:space="preserve">Joel: Mies, jota pelaaja ohjaa suurimman osan pelistä.</w:t>
        <w:br/>
        <w:t xml:space="preserve"> Ellie: Nuori tyttö, jota Joel saattaa läpi maailmanlopun jälkeisen Yhdysvaltojen.</w:t>
        <w:br/>
        <w:t xml:space="preserve"> Sarah: Joelin tytär.</w:t>
      </w:r>
    </w:p>
    <w:p>
      <w:r>
        <w:rPr>
          <w:b/>
          <w:u w:val="single"/>
        </w:rPr>
        <w:t xml:space="preserve">Asiakirja 10774</w:t>
      </w:r>
    </w:p>
    <w:p>
      <w:r>
        <w:rPr>
          <w:b/>
        </w:rPr>
        <w:t xml:space="preserve">Ohjeet</w:t>
      </w:r>
    </w:p>
    <w:p>
      <w:r>
        <w:t xml:space="preserve">Pitäisikö lukiolaisten saada juoda kahvia?</w:t>
      </w:r>
    </w:p>
    <w:p>
      <w:r>
        <w:rPr>
          <w:b/>
        </w:rPr>
        <w:t xml:space="preserve">Vastaus</w:t>
      </w:r>
    </w:p>
    <w:p>
      <w:r>
        <w:t xml:space="preserve">Kahvi sisältää kofeiinia, joka auttaa lisäämään ihmisen energiatasoa, eikä ole selvää näyttöä siitä, että kohtuulliset määrät kahvia vahingoittaisivat ihmisen tuottavuutta tai terveyttä. Jotta lukiolaiset eivät nukahtaisi tunneilla, voisi olla hyvä idea sallia rajoitettu kahvin käyttö.</w:t>
      </w:r>
    </w:p>
    <w:p>
      <w:r>
        <w:rPr>
          <w:b/>
          <w:u w:val="single"/>
        </w:rPr>
        <w:t xml:space="preserve">Asiakirja 10775</w:t>
      </w:r>
    </w:p>
    <w:p>
      <w:r>
        <w:rPr>
          <w:b/>
        </w:rPr>
        <w:t xml:space="preserve">Ohjeet</w:t>
      </w:r>
    </w:p>
    <w:p>
      <w:r>
        <w:t xml:space="preserve">Mikä on mitokondrio?</w:t>
      </w:r>
    </w:p>
    <w:p>
      <w:r>
        <w:rPr>
          <w:b/>
        </w:rPr>
        <w:t xml:space="preserve">Vastaus</w:t>
      </w:r>
    </w:p>
    <w:p>
      <w:r>
        <w:t xml:space="preserve">Mitokondrio on elimistö, jota esiintyy useimpien eukaryoottien, kuten eläinten, kasvien ja sienten, soluissa. Mitokondrioissa on kaksoiskalvorakenne, ja ne tuottavat aerobisen hengityksen avulla adenosiinitrifosfaattia (ATP), jota käytetään koko solussa kemiallisena energian lähteenä. Albert von Kölliker löysi ne vuonna 1857 hyönteisten tahdonalaisista lihaksista. Termin mitokondrio keksi Carl Benda vuonna 1898. Mitokondriota kutsutaan yleisesti "solun voimalaitokseksi", jonka Philip Siekevitz keksi samannimisessä artikkelissaan vuonna 1957.</w:t>
        <w:br/>
        <w:br/>
        <w:t xml:space="preserve"> Joissakin monisoluisissa eliöissä joistakin soluista puuttuu mitokondriot (esimerkiksi nisäkkäiden kypsät punasolut). Monet yksisoluiset organismit, kuten mikrosporidia, parabasalidit ja diplomonadit, ovat vähentäneet tai muuttaneet mitokondrioitaan muiksi rakenteiksi. Yhden eukaryootin, Monocercomonoidesin, tiedetään menettäneen mitokondrionsa kokonaan,[6] ja yhden monisoluisen eliön, Henneguya salminicolan, tiedetään säilyttäneen mitokondrioihin liittyvät organellit yhdessä mitokondriogenominsa täydellisen menetyksen kanssa.</w:t>
        <w:br/>
        <w:br/>
        <w:t xml:space="preserve"> Mitokondriot ovat yleensä poikkileikkaukseltaan 0,75-3 μm2 , mutta niiden koko ja rakenne vaihtelevat huomattavasti. Ellei niitä ole erityisesti värjätty, ne eivät ole näkyvissä. Soluenergian tuottamisen lisäksi mitokondriot osallistuvat muihin tehtäviin, kuten signalointiin, solujen erilaistumiseen ja solukuolemaan sekä solusyklin ja solun kasvun hallintaan. Mitokondrioiden biogeneesi on puolestaan ajallisesti koordinoitu näiden soluprosessien kanssa. Mitokondriot ovat osallisina useissa ihmisen sairauksissa ja tiloissa, kuten mitokondriosairauksissa, sydämen toimintahäiriöissä, sydämen vajaatoiminnassa ja autismissa.</w:t>
        <w:br/>
        <w:br/>
        <w:t xml:space="preserve"> Mitokondrioiden määrä solussa voi vaihdella suuresti organismin, kudoksen ja solutyypin mukaan. Kypsässä punasolussa ei ole mitokondrioita, kun taas maksasolussa voi olla yli 2000 mitokondriaa. Mitokondrio koostuu osastoista, jotka suorittavat erikoistuneita toimintoja. Näitä osastoja tai alueita ovat ulkokalvo, kalvojen välinen tila, sisäkalvo, cristae ja matriisi.</w:t>
        <w:br/>
        <w:br/>
        <w:t xml:space="preserve"> Vaikka suurin osa eukaryoottisolun DNA:sta on solun ytimessä, mitokondrionilla on oma genominsa ("mitogenomi"), joka muistuttaa huomattavasti bakteerien genomia. Tämä havainto on johtanut endosymbioottisen hypoteesin yleiseen hyväksyntään - että nykyisten mitokondrioiden vapaasti elävät prokaryoottiset esi-isät ovat fuusioituneet pysyvästi eukaryoottisten solujen kanssa kaukaisessa menneisyydessä, jolloin ne ovat kehittyneet niin, että nykyiset eläimet, kasvit, sienet ja muut eukaryootit kykenevät hengittämään soluenergian tuottamiseksi.</w:t>
      </w:r>
    </w:p>
    <w:p>
      <w:r>
        <w:rPr>
          <w:b/>
          <w:u w:val="single"/>
        </w:rPr>
        <w:t xml:space="preserve">Asiakirja 10776</w:t>
      </w:r>
    </w:p>
    <w:p>
      <w:r>
        <w:rPr>
          <w:b/>
        </w:rPr>
        <w:t xml:space="preserve">Ohjeet</w:t>
      </w:r>
    </w:p>
    <w:p>
      <w:r>
        <w:t xml:space="preserve">Luokittele jokainen sana substantiiviksi, verbiksi tai adjektiiviksi: leikkipaikka, syöminen, laiha, pullea, pitkä, nukkuminen, sänky.</w:t>
      </w:r>
    </w:p>
    <w:p>
      <w:r>
        <w:rPr>
          <w:b/>
        </w:rPr>
        <w:t xml:space="preserve">Vastaus</w:t>
      </w:r>
    </w:p>
    <w:p>
      <w:r>
        <w:t xml:space="preserve">Leikkikenttä:</w:t>
        <w:br/>
        <w:t xml:space="preserve">Syöminen:</w:t>
        <w:br/>
        <w:t xml:space="preserve">Adjektiivi</w:t>
        <w:br/>
        <w:t xml:space="preserve">Pullea:</w:t>
        <w:t xml:space="preserve">Adjektiivi</w:t>
        <w:br/>
        <w:t xml:space="preserve">Pitkä: Adjektiivi</w:t>
        <w:br/>
        <w:t xml:space="preserve">Nukkuminen:</w:t>
        <w:t xml:space="preserve">Verbi</w:t>
        <w:br/>
        <w:t xml:space="preserve">Bed: Noun</w:t>
      </w:r>
    </w:p>
    <w:p>
      <w:r>
        <w:rPr>
          <w:b/>
          <w:u w:val="single"/>
        </w:rPr>
        <w:t xml:space="preserve">Asiakirja 10777</w:t>
      </w:r>
    </w:p>
    <w:p>
      <w:r>
        <w:rPr>
          <w:b/>
        </w:rPr>
        <w:t xml:space="preserve">Ohjeet</w:t>
      </w:r>
    </w:p>
    <w:p>
      <w:r>
        <w:t xml:space="preserve">Ote siitä, minkä mallin pohjalta digitaalisen kaksosen ensimmäinen käytännön määritelmä on syntynyt, sekä organisaation nimi ja luomisen vuosi, jotka on erotettu katkoviivoilla.</w:t>
      </w:r>
    </w:p>
    <w:p>
      <w:r>
        <w:rPr>
          <w:b/>
        </w:rPr>
        <w:t xml:space="preserve">Konteksti</w:t>
      </w:r>
    </w:p>
    <w:p>
      <w:r>
        <w:t xml:space="preserve">Digitaalinen kaksonen on digitaalinen esitys aiotusta tai todellisesta fyysisestä tuotteesta, järjestelmästä tai prosessista (fyysinen kaksonen), joka toimii sen tosiasiallisesti erottamattomana digitaalisena vastineena käytännön tarkoituksiin, kuten simulointiin, integrointiin, testaukseen, seurantaan ja ylläpitoon. Digitaalinen kaksonen on alusta alkaen tarkoitettu tuotteen elinkaaren hallinnan peruslähtökohdaksi, ja se on olemassa koko sen edustaman fyysisen kokonaisuuden elinkaaren ajan (luominen, rakentaminen, käyttö/tuki ja hävittäminen). Koska tieto on rakeista, digitaalisen kaksosen edustus määräytyy niiden arvoperusteisten käyttötapausten mukaan, joita varten se on luotu. Digitaalinen kaksonen voi olla ja on usein olemassa jo ennen fyysistä kokonaisuutta. Digitaalisen kaksosen käyttö luomisvaiheessa mahdollistaa sen, että suunnitellun kokonaisuuden koko elinkaari voidaan mallintaa ja simuloida. Olemassa olevan kokonaisuuden digitaalista kaksosta voidaan, mutta ei välttämättä, käyttää reaaliaikaisesti ja säännöllisesti synkronoituna vastaavan fyysisen järjestelmän kanssa.Vaikka käsite on syntynyt jo aiemmin, ensimmäinen digitaalisen kaksosen käytännön määritelmä on peräisin NASA:lta, joka yritti parantaa avaruusalusten fyysisen mallin simulointia vuonna 2010. Digitaaliset kaksoset ovat tuotesuunnittelun ja insinööritoiminnan luomisen jatkuvan parantamisen tulos. Tuotepiirustukset ja tekniset eritelmät ovat edenneet käsityönä tehdyistä luonnoksista tietokoneavusteiseen luonnosteluun/tietokoneavusteiseen suunnitteluun, mallipohjaiseen järjestelmäsuunnitteluun ja tiukkaan kytkentään fyysisen vastineen signaaliin.</w:t>
      </w:r>
    </w:p>
    <w:p>
      <w:r>
        <w:rPr>
          <w:b/>
        </w:rPr>
        <w:t xml:space="preserve">Vastaus</w:t>
      </w:r>
    </w:p>
    <w:p>
      <w:r>
        <w:t xml:space="preserve">avaruusaluksen fysikaalisen mallin simulointi - NASA - 2010</w:t>
      </w:r>
    </w:p>
    <w:p>
      <w:r>
        <w:rPr>
          <w:b/>
          <w:u w:val="single"/>
        </w:rPr>
        <w:t xml:space="preserve">Asiakirja 10778</w:t>
      </w:r>
    </w:p>
    <w:p>
      <w:r>
        <w:rPr>
          <w:b/>
        </w:rPr>
        <w:t xml:space="preserve">Ohjeet</w:t>
      </w:r>
    </w:p>
    <w:p>
      <w:r>
        <w:t xml:space="preserve">Mitkä viisi kaupunkia sijaitsevat Pohjois-Carolinan osavaltiossa?</w:t>
      </w:r>
    </w:p>
    <w:p>
      <w:r>
        <w:rPr>
          <w:b/>
        </w:rPr>
        <w:t xml:space="preserve">Vastaus</w:t>
      </w:r>
    </w:p>
    <w:p>
      <w:r>
        <w:t xml:space="preserve">Viisi Pohjois-Carolinan kaupunkia ovat Charlotte, Raleigh, Boone, Durham ja Asheville.</w:t>
      </w:r>
    </w:p>
    <w:p>
      <w:r>
        <w:rPr>
          <w:b/>
          <w:u w:val="single"/>
        </w:rPr>
        <w:t xml:space="preserve">Asiakirja 10779</w:t>
      </w:r>
    </w:p>
    <w:p>
      <w:r>
        <w:rPr>
          <w:b/>
        </w:rPr>
        <w:t xml:space="preserve">Ohjeet</w:t>
      </w:r>
    </w:p>
    <w:p>
      <w:r>
        <w:t xml:space="preserve">Miten Frank Stagg kuoli?</w:t>
      </w:r>
    </w:p>
    <w:p>
      <w:r>
        <w:rPr>
          <w:b/>
        </w:rPr>
        <w:t xml:space="preserve">Konteksti</w:t>
      </w:r>
    </w:p>
    <w:p>
      <w:r>
        <w:t xml:space="preserve">Tuomion jälkeen Stagg sai kymmenen ja Fell kaksitoista vuotta vankeutta. (Stagg kuoli myöhemmin nälkälakkoon.) Thomas Gerald Rush sai seitsemän vuotta, ja Anthony Roland Lynch, jonka todettiin myös syyllistyneen omaisuuden tuhoamiseen tarkoitettujen tavaroiden hallussapitoon eli typpihapon, ilmapallojen, vahan ja natriumkloraatin hallussapitoon, sai kymmenen vuotta. Fell ei koskaan myöntänyt IRA:n jäsenyyttä</w:t>
      </w:r>
    </w:p>
    <w:p>
      <w:r>
        <w:rPr>
          <w:b/>
        </w:rPr>
        <w:t xml:space="preserve">Vastaus</w:t>
      </w:r>
    </w:p>
    <w:p>
      <w:r>
        <w:t xml:space="preserve">Frank Stagg tuomittiin kymmeneksi vuodeksi vankilaan. Tuomionsa aikana hän ryhtyi nälkälakkoon ja kuoli sen seurauksena.</w:t>
      </w:r>
    </w:p>
    <w:p>
      <w:r>
        <w:rPr>
          <w:b/>
          <w:u w:val="single"/>
        </w:rPr>
        <w:t xml:space="preserve">Asiakirja 10780</w:t>
      </w:r>
    </w:p>
    <w:p>
      <w:r>
        <w:rPr>
          <w:b/>
        </w:rPr>
        <w:t xml:space="preserve">Ohjeet</w:t>
      </w:r>
    </w:p>
    <w:p>
      <w:r>
        <w:t xml:space="preserve">Mikä albumi auttoi viitetekstin perusteella Taylor Swiftiä muuttumaan country-tähdestä enemmänkin pop-tähdeksi?</w:t>
      </w:r>
    </w:p>
    <w:p>
      <w:r>
        <w:rPr>
          <w:b/>
        </w:rPr>
        <w:t xml:space="preserve">Konteksti</w:t>
      </w:r>
    </w:p>
    <w:p>
      <w:r>
        <w:t xml:space="preserve">Taylor Alison Swift (s. 13. joulukuuta 1989) on yhdysvaltalainen laulaja-lauluntekijä. Hänen genrensä kattava diskografia, laulujen kirjoittaminen ja taiteelliset keksinnöt ovat saaneet kriitikoiden ylistystä ja laajaa mediahuomiota. Swift syntyi West Readingissä, Pennsylvaniassa, ja muutti Nashvilleen 14-vuotiaana ryhtyäkseen country-artistiksi. Hän allekirjoitti lauluntekijäsopimuksen Sony/ATV Music Publishingin kanssa vuonna 2004 ja levytyssopimuksen Big Machine Recordsin kanssa vuonna 2005. Hänen vuonna 2006 ilmestyneellä samannimisellä debyyttialbumillaan hänestä tuli ensimmäinen naispuolinen country-artisti (laulaja), joka kirjoitti Yhdysvalloissa platinasertifioidun albumin.</w:t>
        <w:br/>
        <w:br/>
        <w:t xml:space="preserve"> Swiftin seuraavat albumit, Fearless (2008) ja Speak Now (2010), tutkivat countrypoppia. Edellisen "Love Story" ja "You Belong with Me" olivat ensimmäiset country-kappaleet, jotka nousivat Yhdysvaltain pop- ja kaikkien genrejen airplay-listojen kärkeen. Hän kokeili rockia ja elektronisia tyylejä albumilla Red (2012), jolla kuultiin hänen ensimmäinen Billboard Hot 100 -listan ykkösbiisinsä "We Are Never Ever Getting Back Together", ja vältti kantri-imagonsa synteettispop-albumillaan 1989 (2014), jota tukivat listaykkösiksi nousseet kappaleet "Shake It Off", "Blank Space" ja "Bad Blood". Median tarkkailu innoitti urbaanin makuista Reputationia (2017) ja sen listaykkössingleä "Look What You Made Me Do".</w:t>
      </w:r>
    </w:p>
    <w:p>
      <w:r>
        <w:rPr>
          <w:b/>
        </w:rPr>
        <w:t xml:space="preserve">Vastaus</w:t>
      </w:r>
    </w:p>
    <w:p>
      <w:r>
        <w:t xml:space="preserve">Taylor Swiftin vuoden 1989 albumi oli hänen ensimmäinen pop-albuminsa, joka auttoi muuttamaan hänen imagoaan country-tähdestä.</w:t>
      </w:r>
    </w:p>
    <w:p>
      <w:r>
        <w:rPr>
          <w:b/>
          <w:u w:val="single"/>
        </w:rPr>
        <w:t xml:space="preserve">Asiakirja 10781</w:t>
      </w:r>
    </w:p>
    <w:p>
      <w:r>
        <w:rPr>
          <w:b/>
        </w:rPr>
        <w:t xml:space="preserve">Ohjeet</w:t>
      </w:r>
    </w:p>
    <w:p>
      <w:r>
        <w:t xml:space="preserve">Minkä artistin koko vuoden 1985 Live Aid -setti koostui vain yhdestä cover-kappaleesta?</w:t>
      </w:r>
    </w:p>
    <w:p>
      <w:r>
        <w:rPr>
          <w:b/>
        </w:rPr>
        <w:t xml:space="preserve">Vastaus</w:t>
      </w:r>
    </w:p>
    <w:p>
      <w:r>
        <w:t xml:space="preserve">Elvis Costello.</w:t>
      </w:r>
    </w:p>
    <w:p>
      <w:r>
        <w:rPr>
          <w:b/>
          <w:u w:val="single"/>
        </w:rPr>
        <w:t xml:space="preserve">Asiakirja 10782</w:t>
      </w:r>
    </w:p>
    <w:p>
      <w:r>
        <w:rPr>
          <w:b/>
        </w:rPr>
        <w:t xml:space="preserve">Ohjeet</w:t>
      </w:r>
    </w:p>
    <w:p>
      <w:r>
        <w:t xml:space="preserve">Mikä on lempivärisi?</w:t>
      </w:r>
    </w:p>
    <w:p>
      <w:r>
        <w:rPr>
          <w:b/>
        </w:rPr>
        <w:t xml:space="preserve">Vastaus</w:t>
      </w:r>
    </w:p>
    <w:p>
      <w:r>
        <w:t xml:space="preserve">Se riippuu täysin henkilöstä itsestään. Jotkut pitävät sinisestä, jotkut punaisesta, jotkut vihreästä, ja hyvin suosittu väri on sininen.</w:t>
      </w:r>
    </w:p>
    <w:p>
      <w:r>
        <w:rPr>
          <w:b/>
          <w:u w:val="single"/>
        </w:rPr>
        <w:t xml:space="preserve">Asiakirja 10783</w:t>
      </w:r>
    </w:p>
    <w:p>
      <w:r>
        <w:rPr>
          <w:b/>
        </w:rPr>
        <w:t xml:space="preserve">Ohjeet</w:t>
      </w:r>
    </w:p>
    <w:p>
      <w:r>
        <w:t xml:space="preserve">Poimi tekstistä perhe, johon Eudaronia kuuluu.</w:t>
      </w:r>
    </w:p>
    <w:p>
      <w:r>
        <w:rPr>
          <w:b/>
        </w:rPr>
        <w:t xml:space="preserve">Konteksti</w:t>
      </w:r>
    </w:p>
    <w:p>
      <w:r>
        <w:t xml:space="preserve">Eudaronia on merikotiloiden suku, merikotiloiden nilviäiset, jotka kuuluvat Seguenzioidea-suvun Eudaroniidae-sukuun.</w:t>
      </w:r>
    </w:p>
    <w:p>
      <w:r>
        <w:rPr>
          <w:b/>
        </w:rPr>
        <w:t xml:space="preserve">Vastaus</w:t>
      </w:r>
    </w:p>
    <w:p>
      <w:r>
        <w:t xml:space="preserve">Eudaroniidae</w:t>
      </w:r>
    </w:p>
    <w:p>
      <w:r>
        <w:rPr>
          <w:b/>
          <w:u w:val="single"/>
        </w:rPr>
        <w:t xml:space="preserve">Asiakirja 10784</w:t>
      </w:r>
    </w:p>
    <w:p>
      <w:r>
        <w:rPr>
          <w:b/>
        </w:rPr>
        <w:t xml:space="preserve">Ohjeet</w:t>
      </w:r>
    </w:p>
    <w:p>
      <w:r>
        <w:t xml:space="preserve">Selitä krikettipeli</w:t>
      </w:r>
    </w:p>
    <w:p>
      <w:r>
        <w:rPr>
          <w:b/>
        </w:rPr>
        <w:t xml:space="preserve">Vastaus</w:t>
      </w:r>
    </w:p>
    <w:p>
      <w:r>
        <w:t xml:space="preserve">Kriketti on pääasiassa pelataan välillä 2 joukkuetta ja kussakin joukkueessa on 11 pelaajaa, etäisyys wickets on noin 22 metriä, kriketti on 3 eri formaatteja One International, T20-muodossa ja testiottelu, joka on pidempi muoto noin 5 päivää, T20 on lyhyempi muoto peli, joka on 20 overs pelata kummallakin puolella, Over tarkoittaa 6 toimitukset keilaaja, lyöjä toisesta joukkueesta yrittää puolustaa keilaaja, toinen lyöntivuoro joukkue pitäisi pystyä jahtaa mitä teki ensimmäinen lyöntivuoro joukkue voittaa pelin tai muuten toinen keilailu joukkue voittaa. Jos lyöjä osuu palloon ja pääsee ulos rajalinjasta, sitä pidetään kuutena juoksuna, jos se ylittää rajalinjan maata pitkin, sitä pidetään neljänä juoksuna, lyöjät saavat juosta wicketien välissä tehdäkseen sinkkuja ja tuplia, yhteensä 11 lyöjää voi lyödä, kunnes he saavat kaikki ulos, keilaaja voi saada lyöjät ulos eri tavoilla, jos hän ei osu mailaan ja koskettaa kantoja, niin sitä kutsutaan bowled, jos kenttäpelaajat ottavat kiinni rajaviivalla, niin sitä kutsutaan catch outiksi, jos lyöjä yrittää ottaa juoksuja wicketsin välissä ja kenttäjoukkue heittää pallon wicketsiin ennen kuin lyöjä pääsee popping creaseen, niin sitä kutsutaan run outiksi, joka on vähän samanlainen kuin baseball, kriketti on toiseksi suosituin urheilulaji maailmassa jalkapallon jälkeen, Intia, Englanti, Australia, Etelä-Afrikka ja Uusi-Seelanti ovat poplar-joukkueet, Virat Kohli on nykysukupolven suurin kriketti. One Day International -maailmanmestaruuskilpailut järjestetään joka neljäs vuosi, ja useimmat niistä voittaa Australia. T20-maailmanmestaruuskilpailut järjestetään joka toinen vuosi.</w:t>
      </w:r>
    </w:p>
    <w:p>
      <w:r>
        <w:rPr>
          <w:b/>
          <w:u w:val="single"/>
        </w:rPr>
        <w:t xml:space="preserve">Asiakirja 10785</w:t>
      </w:r>
    </w:p>
    <w:p>
      <w:r>
        <w:rPr>
          <w:b/>
        </w:rPr>
        <w:t xml:space="preserve">Ohjeet</w:t>
      </w:r>
    </w:p>
    <w:p>
      <w:r>
        <w:t xml:space="preserve">Mitkä ovat tärkeitä tekijöitä, jotka on otettava huomioon, kun kootaan tiimi toteuttamaan tekoälyn toimintamallia?</w:t>
      </w:r>
    </w:p>
    <w:p>
      <w:r>
        <w:rPr>
          <w:b/>
        </w:rPr>
        <w:t xml:space="preserve">Vastaus</w:t>
      </w:r>
    </w:p>
    <w:p>
      <w:r>
        <w:t xml:space="preserve">Kun rakennat oikeaa tiimiä toteuttamaan tekoälyn toimintamallia, on tärkeää ottaa huomioon seuraavat tekijät:</w:t>
        <w:br/>
        <w:br/>
        <w:t xml:space="preserve"> 1) Kuinka kypsä on tietopohjani: Se, ovatko tietosi edelleen siiloissa, ovatko ne jumissa omistusoikeudellisissa muodoissa vai onko niihin vaikea päästä käsiksi yhtenäisellä tavalla, vaikuttaa suuresti siihen, kuinka paljon datasuunnittelutyötä ja data-alustan asiantuntemusta tarvitaan.</w:t>
        <w:br/>
        <w:br/>
        <w:t xml:space="preserve"> 2) Infrastruktuurin ja alustan hallinta: Sillä, onko sinun ylläpidettävä vai hyödynnettävä palveluna tarjottavia tarjouksia, voi olla suuri vaikutus tiimisi kokonaiskokoonpanoon. Lisäksi, jos data- ja tekoälyalustasi koostuu useista palveluista ja komponenteista, tietojen ja käyttäjien hallinnoinnista ja suojaamisesta sekä kaikkien osien pitämisestä yhdessä toimivina aiheutuva hallinnollinen taakka voi olla ylivoimainen etenkin yrityksen mittakaavassa.</w:t>
        <w:br/>
        <w:br/>
        <w:t xml:space="preserve"> 3) MLOps: Jotta tekoälystä saataisiin kaikki irti, sinun on pystyttävä käyttämään sitä liiketoimintasi vaikuttamiseen. Täydellisen datatieteiden tiimin palkkaaminen ilman oikeaa ML-suunnittelun asiantuntemusta tai oikeanlaisia työkaluja paketoimiseen, testaamiseen, käyttöönottoon ja seurantaan on äärimmäisen tuhlaavaa. Tehokkaiden tekoälysovellusten käyttämiseen kuuluu useita vaiheita, ja toimintamallisi pitäisi heijastaa tätä rooleissa ja mallin elinkaaren hallinnassa, joka ulottuu käyttötapausten tunnistamisesta kehittämiseen, käyttöönottoon ja ehkä tärkeimpänä hyödyntämiseen.</w:t>
        <w:br/>
        <w:br/>
        <w:t xml:space="preserve"> Näiden kolmen ulottuvuuden tulisi määrittää painopisteesi ja roolit, joiden tulisi olla osa kehitystiimiäsi. Ajan mittaan tiettyjen roolien yleisyys saattaa muuttua, kun organisaatiosi kypsyy näillä ulottuvuuksilla ja tekemiesi alustapäätösten perusteella.</w:t>
      </w:r>
    </w:p>
    <w:p>
      <w:r>
        <w:rPr>
          <w:b/>
          <w:u w:val="single"/>
        </w:rPr>
        <w:t xml:space="preserve">Asiakirja 10786</w:t>
      </w:r>
    </w:p>
    <w:p>
      <w:r>
        <w:rPr>
          <w:b/>
        </w:rPr>
        <w:t xml:space="preserve">Ohjeet</w:t>
      </w:r>
    </w:p>
    <w:p>
      <w:r>
        <w:t xml:space="preserve">Kertokaa tämän tekstin perusteella, miksi Panaman kanavaa kutsutaan yhdeksi nykymaailman seitsemästä ihmeestä.</w:t>
      </w:r>
    </w:p>
    <w:p>
      <w:r>
        <w:rPr>
          <w:b/>
        </w:rPr>
        <w:t xml:space="preserve">Konteksti</w:t>
      </w:r>
    </w:p>
    <w:p>
      <w:r>
        <w:t xml:space="preserve">Panaman kanava on Panamassa sijaitseva 82 kilometriä pitkä keinotekoinen vesiväylä, joka yhdistää Atlantin valtameren Tyyneen valtamereen ja jakaa Pohjois- ja Etelä-Amerikan. Kanava leikkaa Panaman kannaksen ja on merikaupan väylä. Panaman kanavan oikotie on yksi suurimmista ja vaikeimmista koskaan toteutetuista insinöörityöhankkeista, ja se lyhentää huomattavasti laivojen Atlantin ja Tyynen valtameren välistä matkaaikaa, sillä sen ansiosta ne voivat välttää pitkän ja vaarallisen Kap Hornin reitin Etelä-Amerikan eteläisimmän kärjen ympäri Draken solan tai Magellaninsalmen kautta.</w:t>
        <w:br/>
        <w:br/>
        <w:t xml:space="preserve"> Kolumbia, Ranska ja myöhemmin Yhdysvallat hallitsivat kanavaa ympäröivää aluetta rakentamisen aikana. Ranska aloitti kanavan rakennustyöt vuonna 1881, mutta lopetti ne, koska sijoittajien luottamus puuttui teknisten ongelmien ja työntekijöiden korkean kuolleisuuden vuoksi. Yhdysvallat otti hankkeen vastuulleen 4. toukokuuta 1904, ja se avasi kanavan 15. elokuuta 1914. Yhdysvallat jatkoi kanavan ja sitä ympäröivän Panaman kanavavyöhykkeen hallintaa, kunnes vuonna 1977 tehdyissä Torrijos-Carterin sopimuksissa määrättiin kanavan luovuttamisesta Panamalle. Yhdysvaltojen ja Panaman yhteisen valvonnan jälkeen kanava siirtyi Panaman hallituksen haltuun vuonna 1999. Sitä hallinnoi ja käyttää nykyisin valtion omistama Panaman kanavaviranomainen.</w:t>
        <w:br/>
        <w:br/>
        <w:t xml:space="preserve"> Kanavan molemmissa päissä olevat sulut nostavat laivat Gatun-järveen, joka on 26 metriä merenpinnan yläpuolella sijaitseva keinotekoinen järvi, joka on luotu kanavan edellyttämien kaivutöiden vähentämiseksi, ja laskevat laivat sitten toiseen päähän. Alkuperäiset sulut ovat 33,5 metriä (110 jalkaa) leveitä. Kolmas, leveämpi sulkukaista rakennettiin syyskuun 2007 ja toukokuun 2016 välisenä aikana. Laajennettu vesiväylä aloitti kaupallisen liikennöinnin 26. kesäkuuta 2016. Uudet sulut mahdollistavat suurempien, New Panamax -alusten kauttakulun.</w:t>
        <w:br/>
        <w:br/>
        <w:t xml:space="preserve"> Vuotuinen liikenne on kasvanut noin 1 000 aluksesta vuonna 1914, jolloin kanava avattiin, 14 702 alukseen vuonna 2008, eli yhteensä 333,7 miljoonaan tonniin Panama Canal/Universal Measurement System (PC/UMS). Vuoteen 2012 mennessä kanavan läpi oli kulkenut yli 815 000 alusta. Vuonna 2017 aluksilta kesti keskimäärin 11,38 tuntia kulkea kanavan kahden sulun välistä. American Society of Civil Engineers on luokitellut Panaman kanavan yhdeksi nykymaailman seitsemästä ihmeestä.</w:t>
      </w:r>
    </w:p>
    <w:p>
      <w:r>
        <w:rPr>
          <w:b/>
        </w:rPr>
        <w:t xml:space="preserve">Vastaus</w:t>
      </w:r>
    </w:p>
    <w:p>
      <w:r>
        <w:t xml:space="preserve">American Society of Civil Engineers on luokitellut Panaman kanavan yhdeksi nykymaailman seitsemästä ihmeestä paitsi siksi, että se oli yksi suurimmista ja vaikeimmista koskaan toteutetuista insinöörityöhankkeista, myös siksi, että sillä oli merkittävä vaikutus merikauppaan Atlantin ja Tyynen valtameren yli lähellä Amerikkaa. Se on oikotie, joka lyhentää huomattavasti alusten Atlantin ja Tyynen valtameren välistä matkaaikaa ja mahdollistaa sen, että ne voivat välttää pitkän ja vaarallisen Kap Hornin reitin, joka kiertää Etelä-Amerikan eteläisimmän kärjen Draken solan tai Magellaninsalmen kautta.</w:t>
      </w:r>
    </w:p>
    <w:p>
      <w:r>
        <w:rPr>
          <w:b/>
          <w:u w:val="single"/>
        </w:rPr>
        <w:t xml:space="preserve">Asiakirja 10787</w:t>
      </w:r>
    </w:p>
    <w:p>
      <w:r>
        <w:rPr>
          <w:b/>
        </w:rPr>
        <w:t xml:space="preserve">Ohjeet</w:t>
      </w:r>
    </w:p>
    <w:p>
      <w:r>
        <w:t xml:space="preserve">Miksi olen niin väsynyt?</w:t>
      </w:r>
    </w:p>
    <w:p>
      <w:r>
        <w:rPr>
          <w:b/>
        </w:rPr>
        <w:t xml:space="preserve">Vastaus</w:t>
      </w:r>
    </w:p>
    <w:p>
      <w:r>
        <w:t xml:space="preserve">Jos olet usein väsynyt ilman ilmeisiä syitä, kuten unenpuute, sinun on syytä kääntyä lääkärin puoleen. Jos kärsit säännöllisestä univajeesta, ota myös yhteyttä lääkäriin.</w:t>
      </w:r>
    </w:p>
    <w:p>
      <w:r>
        <w:rPr>
          <w:b/>
          <w:u w:val="single"/>
        </w:rPr>
        <w:t xml:space="preserve">Asiakirja 10788</w:t>
      </w:r>
    </w:p>
    <w:p>
      <w:r>
        <w:rPr>
          <w:b/>
        </w:rPr>
        <w:t xml:space="preserve">Ohjeet</w:t>
      </w:r>
    </w:p>
    <w:p>
      <w:r>
        <w:t xml:space="preserve">Miten kuvailisit intialaisen ja länsimaisen musiikin välisiä eroja, erityisesti sävelkorkeuden tuntemuksen osalta?</w:t>
      </w:r>
    </w:p>
    <w:p>
      <w:r>
        <w:rPr>
          <w:b/>
        </w:rPr>
        <w:t xml:space="preserve">Vastaus</w:t>
      </w:r>
    </w:p>
    <w:p>
      <w:r>
        <w:t xml:space="preserve">Intialainen ja länsimainen musiikki eroavat toisistaan huomattavasti sävelkorkeuden suhteen, sillä länsimaisessa musiikissa noudatetaan absoluuttisen sävelkorkeuden käsitettä, kun taas intialaisessa musiikissa keskitytään pääasiassa suhteelliseen sävelkorkeuteen. Absoluuttinen sävelkorkeus tarkoittaa sitä, että nuotti esitetään absoluuttisena taajuutena, joten jos joku sanoo "A2", tämä sävelkorkeus voidaan määrittää tarkaksi taajuudeksi, ja näin ollen se voidaan sovittaa yhteen monien eri musiikkityylien ja soittimien välillä.</w:t>
        <w:br/>
        <w:br/>
        <w:t xml:space="preserve"> Sitä vastoin suuri osa intialaisesta musiikista (sekä klassisesta että ei-klassisesta) käyttää suhteellisen sävelkorkeuden käsitettä, mikä tarkoittaa, että muusikko asettaa toonisen sävelen (perussävelen), ja tämä sävelkorkeus on lähtökohtana kaikille muille sävelille. Jos esimerkiksi yksi muusikko sanoisi, että tietty sävel on "sa" (yksi intialaisen musiikin asteikon seitsemästä sävelestä), toinen muusikko ei pystyisi toistamaan kyseistä sävelen, koska hän ei tietäisi, mihin ensimmäinen muusikko asetti toonisen sävelensä. Tällä on kuitenkin muitakin etuja, sillä sävel määritellään suhteellisen korkeuden perusteella, ja sitä voidaan helposti toistaa eri muusikoiden ja soittimien kesken ilman huolta absoluuttisesta taajuudesta, jota ei voida saavuttaa tietyllä soittimella.</w:t>
      </w:r>
    </w:p>
    <w:p>
      <w:r>
        <w:rPr>
          <w:b/>
          <w:u w:val="single"/>
        </w:rPr>
        <w:t xml:space="preserve">Asiakirja 10789</w:t>
      </w:r>
    </w:p>
    <w:p>
      <w:r>
        <w:rPr>
          <w:b/>
        </w:rPr>
        <w:t xml:space="preserve">Ohjeet</w:t>
      </w:r>
    </w:p>
    <w:p>
      <w:r>
        <w:t xml:space="preserve">Keitä olivat kuningas Aenys I Targaryenin lapset?</w:t>
      </w:r>
    </w:p>
    <w:p>
      <w:r>
        <w:rPr>
          <w:b/>
        </w:rPr>
        <w:t xml:space="preserve">Vastaus</w:t>
      </w:r>
    </w:p>
    <w:p>
      <w:r>
        <w:t xml:space="preserve">Aegon, Viserys, Jaehaerys, Rhaena, Alysanne, Vaella...</w:t>
      </w:r>
    </w:p>
    <w:p>
      <w:r>
        <w:rPr>
          <w:b/>
          <w:u w:val="single"/>
        </w:rPr>
        <w:t xml:space="preserve">Asiakirja 10790</w:t>
      </w:r>
    </w:p>
    <w:p>
      <w:r>
        <w:rPr>
          <w:b/>
        </w:rPr>
        <w:t xml:space="preserve">Ohjeet</w:t>
      </w:r>
    </w:p>
    <w:p>
      <w:r>
        <w:t xml:space="preserve">Miten lentokoneet laskeutuvat?</w:t>
      </w:r>
    </w:p>
    <w:p>
      <w:r>
        <w:rPr>
          <w:b/>
        </w:rPr>
        <w:t xml:space="preserve">Vastaus</w:t>
      </w:r>
    </w:p>
    <w:p>
      <w:r>
        <w:t xml:space="preserve">Ohjaaja vähentää moottorin tehoa, mikä vähentää työntövoimaa. Tämä vähentää nostovoimaa ja kone laskeutuu.</w:t>
      </w:r>
    </w:p>
    <w:p>
      <w:r>
        <w:rPr>
          <w:b/>
          <w:u w:val="single"/>
        </w:rPr>
        <w:t xml:space="preserve">Asiakirja 10791</w:t>
      </w:r>
    </w:p>
    <w:p>
      <w:r>
        <w:rPr>
          <w:b/>
        </w:rPr>
        <w:t xml:space="preserve">Ohjeet</w:t>
      </w:r>
    </w:p>
    <w:p>
      <w:r>
        <w:t xml:space="preserve">Anna minulle luettelo uinnin eduista</w:t>
      </w:r>
    </w:p>
    <w:p>
      <w:r>
        <w:rPr>
          <w:b/>
        </w:rPr>
        <w:t xml:space="preserve">Vastaus</w:t>
      </w:r>
    </w:p>
    <w:p>
      <w:r>
        <w:t xml:space="preserve">Uinnilla on monia etuja, jotka edistävät sekä henkistä että fyysistä hyvinvointia. Henkisesti uinti puhdistaa mielen, ja sen on todettu vapauttavan endorfiineja koko kehossa, mikä antaa virkistävän ja iloisen tunteen treenin jälkeen. Fyysisesti uinti on erinomainen tapa parantaa sydänkuntoa ja kehittää samalla voimaa ja joustavuutta kaikenikäisille.</w:t>
      </w:r>
    </w:p>
    <w:p>
      <w:r>
        <w:rPr>
          <w:b/>
          <w:u w:val="single"/>
        </w:rPr>
        <w:t xml:space="preserve">Asiakirja 10792</w:t>
      </w:r>
    </w:p>
    <w:p>
      <w:r>
        <w:rPr>
          <w:b/>
        </w:rPr>
        <w:t xml:space="preserve">Ohjeet</w:t>
      </w:r>
    </w:p>
    <w:p>
      <w:r>
        <w:t xml:space="preserve">Kun otetaan huomioon Tanskan elintarvike-, maatalous- ja kalastusministeriä koskeva teksti, milloin virka perustettiin ja mikä sen nimi oli?</w:t>
      </w:r>
    </w:p>
    <w:p>
      <w:r>
        <w:rPr>
          <w:b/>
        </w:rPr>
        <w:t xml:space="preserve">Konteksti</w:t>
      </w:r>
    </w:p>
    <w:p>
      <w:r>
        <w:t xml:space="preserve">Tanskan elintarvike-, maatalous- ja kalastusministeri (tanskaksi Minister for Fødevarer, Landbrug og Fiskeri) on Tanskan elintarvike-, maatalous- ja kalastusministeriön poliittisesti nimitetty johtaja ja hallituksen jäsen.</w:t>
        <w:t xml:space="preserve">Elintarvike-, maatalous- ja kalastusministerinä Mette Frederiksen I:n kabinetissa on toiminut 19. marraskuuta 2020 alkaen sosialidemokraattista Socialdemokratiet-puoluetta edustava Rasmus Prehn.[1]</w:t>
        <w:br/>
        <w:br/>
        <w:t xml:space="preserve">Ministeriö ja ministerin virka perustettiin vuonna 1896; ministeriö oli alun perin nimeltään maatalousministeriö. Vuonna 1929 kalastusosasto irrotettiin erilliseksi merenkulku- ja kalastusministeriöksi, mutta ministeriö sulautettiin takaisin vuonna 1935, ja nimi muutettiin maatalous- ja kalastusministeriöksi. Vuonna 1947 kalastusministeriö perustettiin uudelleen, ja nimi muutettiin maatalousministeriöksi, ja tällä kertaa se toimi vuoteen 1994 asti, jolloin se taas liitettiin maatalous- ja kalastusministeriöön. Joulukuun 30. päivänä 1996 ministeriön nimi muutettiin nykyiseksi elintarvike-, maatalous- ja kalastusministeriöksi, jota usein kutsutaan vain elintarvikeministeriöksi.</w:t>
      </w:r>
    </w:p>
    <w:p>
      <w:r>
        <w:rPr>
          <w:b/>
        </w:rPr>
        <w:t xml:space="preserve">Vastaus</w:t>
      </w:r>
    </w:p>
    <w:p>
      <w:r>
        <w:t xml:space="preserve">Tanskan elintarvike-, maatalous- ja kalastusministerin virka perustettiin vuonna 1896, ja sen alkuperäinen nimi oli maatalousministeriö.</w:t>
      </w:r>
    </w:p>
    <w:p>
      <w:r>
        <w:rPr>
          <w:b/>
          <w:u w:val="single"/>
        </w:rPr>
        <w:t xml:space="preserve">Asiakirja 10793</w:t>
      </w:r>
    </w:p>
    <w:p>
      <w:r>
        <w:rPr>
          <w:b/>
        </w:rPr>
        <w:t xml:space="preserve">Ohjeet</w:t>
      </w:r>
    </w:p>
    <w:p>
      <w:r>
        <w:t xml:space="preserve">Mitä on hybridityöskentely?</w:t>
      </w:r>
    </w:p>
    <w:p>
      <w:r>
        <w:rPr>
          <w:b/>
        </w:rPr>
        <w:t xml:space="preserve">Vastaus</w:t>
      </w:r>
    </w:p>
    <w:p>
      <w:r>
        <w:t xml:space="preserve">Hybridityöskentely on termi, jota käytetään, kun työaikasi jaetaan toimistorakennuksen ja muiden paikkojen, yleensä kodin, välillä. Sitä alettiin käyttää laajemmin COVID19-pandemian aikana puhuttaessa siitä, missä, milloin ja miten ihmiset työskentelevät. Muita nimityksiä hybridityöskentelylle ovat Activity Based Working tai Agile Working. Ketterää työskentelyä ei pidä sekoittaa ketterään projektinhallintaan, jonka periaatteet ovat erilaiset.</w:t>
      </w:r>
    </w:p>
    <w:p>
      <w:r>
        <w:rPr>
          <w:b/>
          <w:u w:val="single"/>
        </w:rPr>
        <w:t xml:space="preserve">Asiakirja 10794</w:t>
      </w:r>
    </w:p>
    <w:p>
      <w:r>
        <w:rPr>
          <w:b/>
        </w:rPr>
        <w:t xml:space="preserve">Ohjeet</w:t>
      </w:r>
    </w:p>
    <w:p>
      <w:r>
        <w:t xml:space="preserve">Mikä seuraavista elokuvista ei kuulu Harry Potter -sarjaan?</w:t>
        <w:br/>
        <w:t xml:space="preserve"> - Feeniksin ritarikunta.</w:t>
        <w:br/>
        <w:t xml:space="preserve"> - Tulen pikari.</w:t>
        <w:br/>
        <w:t xml:space="preserve"> - Velhon kivi.</w:t>
        <w:br/>
        <w:t xml:space="preserve"> - Salaisuuksien kammio.</w:t>
        <w:br/>
        <w:t xml:space="preserve"> - Sormusten veljeskunta.</w:t>
      </w:r>
    </w:p>
    <w:p>
      <w:r>
        <w:rPr>
          <w:b/>
        </w:rPr>
        <w:t xml:space="preserve">Vastaus</w:t>
      </w:r>
    </w:p>
    <w:p>
      <w:r>
        <w:t xml:space="preserve">"The Fellowship of the rings" ei kuulu Harry Potter -elokuvasarjaan, vaan se on itse asiassa osa Taru sormusten herrasta -elokuvasarjaa. Kanoniset Harry Potter -elokuvat kronologisessa järjestyksessä ovat:</w:t>
        <w:br/>
        <w:t xml:space="preserve"> - Harry Potter ja viisasten kivi.</w:t>
        <w:br/>
        <w:t xml:space="preserve"> - Harry Potter ja salaisuuksien kammio.</w:t>
        <w:br/>
        <w:t xml:space="preserve"> - Harry Potter ja Azkabanin vanki.</w:t>
        <w:br/>
        <w:t xml:space="preserve"> - Harry Potter ja tulinen pikari.</w:t>
        <w:br/>
        <w:t xml:space="preserve"> - Harry Potter ja Feeniksin veljeskunta.</w:t>
        <w:br/>
        <w:t xml:space="preserve"> - Harry Potter ja puoliverinen prinssi.</w:t>
        <w:br/>
        <w:t xml:space="preserve"> - Harry Potter ja kuoleman varjelukset - osa 1.</w:t>
        <w:br/>
        <w:t xml:space="preserve"> - Harry Potter ja kuoleman varjelukset - osa 2.</w:t>
      </w:r>
    </w:p>
    <w:p>
      <w:r>
        <w:rPr>
          <w:b/>
          <w:u w:val="single"/>
        </w:rPr>
        <w:t xml:space="preserve">Asiakirja 10795</w:t>
      </w:r>
    </w:p>
    <w:p>
      <w:r>
        <w:rPr>
          <w:b/>
        </w:rPr>
        <w:t xml:space="preserve">Ohjeet</w:t>
      </w:r>
    </w:p>
    <w:p>
      <w:r>
        <w:t xml:space="preserve">Mitä IETF:n ALTO-työryhmä on saanut aikaan?</w:t>
      </w:r>
    </w:p>
    <w:p>
      <w:r>
        <w:rPr>
          <w:b/>
        </w:rPr>
        <w:t xml:space="preserve">Konteksti</w:t>
      </w:r>
    </w:p>
    <w:p>
      <w:r>
        <w:t xml:space="preserve">Noin vuodesta 2005 alkaen BitTorrentin kaltaisten vertaisverkkosovellusten laajamittainen käyttö aiheutti vakavaa huolta monille verkko-operaattoreille, sillä näiden sovellusten aiheuttama valtava verkkoliikenne vaikutti merkittävästi liikenteen suunnitteluun ja tuloihin.</w:t>
        <w:t xml:space="preserve">Jotkut verkko-operaattorit yrittivät kuristaa tätä liikennettä.[4]</w:t>
        <w:br/>
        <w:br/>
        <w:t xml:space="preserve">Toukokuussa 2008 IETF:n vertaisverkkoinfrastruktuuria käsittelevässä IETF:n työpajassa määriteltiin useita työalueita:[5]</w:t>
        <w:br/>
        <w:br/>
        <w:t xml:space="preserve">1. Standardoitu rajapinta tiedonvaihtoa varten taustalla olevan IP-verkon ja päällekkäisverkon, kuten vertaisverkon, välillä. Perusajatuksena on, että jos päällekkäisverkko olisi tietoinen topologiasta ja liikenteen lähettämisestä taustalla olevan IP-verkon kautta aiheutuvista kustannuksista, se voisi optimoida päällekkäisverkon topologiaa koskevat päätökset (esim. vertaisverkon valinta) ja liikenteen reitityksen päällekkäisverkon kautta. Tuloksena olisi parempi suorituskyky tai kokemuksen laatu sovelluksessa samalla kun taustalla olevan verkkoinfrastruktuurin käyttö vähenee. Tämä työkohde johti IETF:n ALTO-työryhmän perustamiseen.</w:t>
        <w:br/>
        <w:t xml:space="preserve"> 2. Verkon sisältökätköt. Tätä on tutkittu IETF DECADE -työryhmässä.</w:t>
        <w:t xml:space="preserve">Mitään uutta protokollaa ei kuitenkaan ole kehitetty ja standardoitu.</w:t>
        <w:br/>
        <w:t xml:space="preserve">3. Uusi ylikuormituksenhallintamekanismi siirtokerroksessa taustaliikenteelle, joka "antaa periksi" vakio-TCP:lle.</w:t>
        <w:t xml:space="preserve">Tätä on työstetty IETF:n LEDBAT-työryhmässä, ja se on standardoitu RFC 6817:ssä.[7]</w:t>
        <w:br/>
        <w:t xml:space="preserve">4</w:t>
      </w:r>
      <w:r>
        <w:t xml:space="preserve">Uusi DiffServ-koodipiste, jolla IP-paketit merkitään oletusarvoista "best effort"-luokkaa alhaisemmaksi prioriteetiksi, on standardoitu RFC 8622:ssa.[8]</w:t>
        <w:br/>
        <w:br/>
        <w:t xml:space="preserve">IETF:n ALTO-työryhmä perustettiin marraskuussa</w:t>
        <w:t xml:space="preserve">[9] Ensimmäiset tuotokset olivat ongelmanasettelu,[1] vaatimusasiakirja,[3] ALTO-ydinprotokollan[2] ja ALTO-palvelimen löytömekanismin määrittely.[10] Sittemmin on määritelty erilaisia laajennuksia (ks. jäljempänä) tai ne ovat edelleen keskeneräisiä (ks. IETF ALTO Datatracker[11]).</w:t>
        <w:br/>
        <w:br/>
        <w:t xml:space="preserve"> Konsepti on alun perin suunniteltu tukemaan vertaistiedostojen jakamista, mutta sitä voidaan soveltaa laajalti moniin verkko-ongelmiin[12].[13] Vuoteen 2021 mennessä se ei kuitenkaan ole saanut laajaa levittäytymistä internetissä. Kokeiluja on kuitenkin tehty Internet-palveluntarjoajien (ISP) verkoissa ja käyttöönotto suurten tiedonsiirtojen tukemiseksi CERNin suuressa hadronitörmäyttimessä[13].</w:t>
      </w:r>
    </w:p>
    <w:p>
      <w:r>
        <w:rPr>
          <w:b/>
        </w:rPr>
        <w:t xml:space="preserve">Vastaus</w:t>
      </w:r>
    </w:p>
    <w:p>
      <w:r>
        <w:t xml:space="preserve">IETF:n ALTO-työryhmä perustettiin ratkaisemaan ongelmia, joita BitTorrentin kaltaisten vertaisverkkosovellusten laajamittainen käyttö aiheuttaa. Työryhmä on laatinut ongelmanasettelun, vaatimusasiakirjan sekä ALTO-ydinprotokollan ja ALTO-palvelimen havaintomekanismin määrittelyt. ALTO-protokollaa ei ole vielä otettu laajalti käyttöön vuonna 2021, vaikka jotkin Internet-palveluntarjoajien (ISP) verkot ovatkin kokeilleet sitä, ja CERN on ottanut sen käyttöön tukeakseen suuria tiedonsiirtoja Large Hadron Collider -hankkeessa.</w:t>
      </w:r>
    </w:p>
    <w:p>
      <w:r>
        <w:rPr>
          <w:b/>
          <w:u w:val="single"/>
        </w:rPr>
        <w:t xml:space="preserve">Asiakirja 10796</w:t>
      </w:r>
    </w:p>
    <w:p>
      <w:r>
        <w:rPr>
          <w:b/>
        </w:rPr>
        <w:t xml:space="preserve">Ohjeet</w:t>
      </w:r>
    </w:p>
    <w:p>
      <w:r>
        <w:t xml:space="preserve">Mikä on kalenteri?</w:t>
      </w:r>
    </w:p>
    <w:p>
      <w:r>
        <w:rPr>
          <w:b/>
        </w:rPr>
        <w:t xml:space="preserve">Vastaus</w:t>
      </w:r>
    </w:p>
    <w:p>
      <w:r>
        <w:t xml:space="preserve">Kalenteri on ihmisten määrittelemä ajan kuvauksen järjestely.  Se on kokoelma useista päivistä, jotka muodostavat kuukauden, ja useat kuukaudet edustavat yhtä vuotta.  Kalenterin jokaiselle viikonpäivälle on annettu sana, joka kuvaa päivää: maanantai, tiistai, keskiviikko, torstai, perjantai, lauantai ja sunnuntai.  Kalenteria käytetään tulevien tapahtumien suunnitteluun, syntymäpäivien muistamiseen ja muihin tärkeisiin päivämääriin, kuten koulun kokeisiin.  Kalenteri voidaan jakaa myös kausikuukausiin, jotka edustavat kuukausia, jotka sopivat säähän tiettynä vuodenaikana.</w:t>
      </w:r>
    </w:p>
    <w:p>
      <w:r>
        <w:rPr>
          <w:b/>
          <w:u w:val="single"/>
        </w:rPr>
        <w:t xml:space="preserve">Asiakirja 10797</w:t>
      </w:r>
    </w:p>
    <w:p>
      <w:r>
        <w:rPr>
          <w:b/>
        </w:rPr>
        <w:t xml:space="preserve">Ohjeet</w:t>
      </w:r>
    </w:p>
    <w:p>
      <w:r>
        <w:t xml:space="preserve">Kuka keksi Boltzmannin koneet?</w:t>
      </w:r>
    </w:p>
    <w:p>
      <w:r>
        <w:rPr>
          <w:b/>
        </w:rPr>
        <w:t xml:space="preserve">Vastaus</w:t>
      </w:r>
    </w:p>
    <w:p>
      <w:r>
        <w:t xml:space="preserve">Boltzmannin koneet keksivät Geoffrey Hinton ja Terrence Sejnowski vuonna 1985.</w:t>
      </w:r>
    </w:p>
    <w:p>
      <w:r>
        <w:rPr>
          <w:b/>
          <w:u w:val="single"/>
        </w:rPr>
        <w:t xml:space="preserve">Asiakirja 10798</w:t>
      </w:r>
    </w:p>
    <w:p>
      <w:r>
        <w:rPr>
          <w:b/>
        </w:rPr>
        <w:t xml:space="preserve">Ohjeet</w:t>
      </w:r>
    </w:p>
    <w:p>
      <w:r>
        <w:t xml:space="preserve">Kun otetaan huomioon nämä kohdat suurista kielimalleista, milloin LLM-mallit ovat syntyneet?</w:t>
      </w:r>
    </w:p>
    <w:p>
      <w:r>
        <w:rPr>
          <w:b/>
        </w:rPr>
        <w:t xml:space="preserve">Konteksti</w:t>
      </w:r>
    </w:p>
    <w:p>
      <w:r>
        <w:t xml:space="preserve">Suuri kielimalli (Large Language Model, LLM) on kielimalli, joka koostuu neuroverkosta, jossa on monia parametreja (tyypillisesti miljardeja painoja tai enemmän) ja joka on koulutettu suurilla määrillä merkitsemätöntä tekstiä käyttäen itseohjautuvaa oppimista. LLM-mallit syntyivät noin vuonna 2018, ja ne toimivat hyvin monenlaisissa tehtävissä. Tämä on siirtänyt luonnollisen kielen käsittelyn tutkimuksen painopistettä pois aiemmasta paradigmasta, jossa koulutettiin erikoistuneita valvottuja malleja tiettyjä tehtäviä varten.</w:t>
        <w:br/>
        <w:br/>
        <w:t xml:space="preserve">Ominaisuudet</w:t>
        <w:br/>
        <w:t xml:space="preserve">Vaikka termillä suuri kielimalli ei ole virallista määritelmää, sillä viitataan usein syväoppimismalleihin, joiden parametrien määrä on miljardien tai useampien parametrien luokkaa. LLM-mallit ovat yleiskäyttöisiä malleja, jotka soveltuvat erinomaisesti monenlaisiin tehtäviin sen sijaan, että ne olisi koulutettu yhteen tiettyyn tehtävään (kuten tunneanalyysiin, nimettyjen entiteettien tunnistamiseen tai matemaattiseen päättelyyn). Taito, jolla ne suoriutuvat tehtävistä, ja tehtävien valikoima, johon ne kykenevät, näyttää riippuvan niille osoitettujen resurssien määrästä (data, parametrien koko, laskentateho) tavalla, joka ei ole riippuvainen uusista läpimurroista suunnittelussa.</w:t>
        <w:br/>
        <w:br/>
        <w:t xml:space="preserve"> Vaikka neuraaliset kielimallit on koulutettu yksinkertaisiin tehtäviin, kuten lauseen seuraavan sanan ennustamiseen, neuronaalisten kielimallien on riittävällä koulutuksella ja riittävällä parametrimäärällä havaittu kykenevän kuvaamaan suuren osan ihmiskielen syntaksista ja semantiikasta. Lisäksi suuret kielimallit osoittavat huomattavaa yleistä tietämystä maailmasta ja pystyvät "muistamaan" suuren määrän tosiasioita harjoittelun aikana.</w:t>
        <w:br/>
        <w:br/>
        <w:t xml:space="preserve">Hallusinaatiot</w:t>
        <w:br/>
        <w:t xml:space="preserve">Pääartikkeli:</w:t>
        <w:t xml:space="preserve">Hallusinaatio (tekoäly)</w:t>
        <w:br/>
        <w:t xml:space="preserve">Tekoälyssä yleensä ja erityisesti suurissa kielimalleissa "hallusinaatio" on itsevarma vastaus, joka ei näytä perustellulta mallin harjoitusaineiston perusteella.</w:t>
        <w:br/>
        <w:br/>
        <w:t xml:space="preserve">Kehittyvät kyvyt</w:t>
        <w:br/>
        <w:br/>
        <w:t xml:space="preserve">Useissa luonnollisen kielen vertailuanalyyseissä, joihin liittyy esimerkiksi kysymyksiin vastaamisen kaltaisia tehtäviä, mallit eivät suoriudu satunnaista sattumaa paremmin, kunnes ne saavuttavat tietyn mittakaavan (tässä tapauksessa mitattuna harjoituslaskennalla), jolloin niiden suorituskyky kasvaa jyrkästi. Nämä ovat esimerkkejä emergentistä kyvystä.</w:t>
        <w:br/>
        <w:t xml:space="preserve"> Ennustamattomia kykyjä, joita on havaittu suurissa kielimalleissa, mutta joita ei ollut yksinkertaisemmissa malleissa (ja joita ei ollut nimenomaisesti suunniteltu malliin), kutsutaan yleensä "emergentiksi kyvyksi". Tutkijat toteavat, että tällaisia kykyjä "ei voida ennustaa yksinkertaisesti ekstrapoloimalla pienempien mallien suorituskykyä". Nämä kyvyt löydetään pikemminkin kuin ohjelmoidaan tai suunnitellaan, ja joissakin tapauksissa vasta sen jälkeen, kun LLM on otettu julkisesti käyttöön. On kuvattu satoja emergenttejä kykyjä. Esimerkkeinä voidaan mainita monivaiheinen aritmetiikka, korkeakoulutason kokeiden suorittaminen, sanan tarkoituksen tunnistaminen, ajatusketjun kehotus,[3] kansainvälisten foneettisten aakkosten purkaminen, sanan kirjainten purkaminen, loukkaavan sisällön tunnistaminen hinglishin (hindin ja englannin yhdistelmä) kappaleissa ja vastaavan englanninkielisen vastineen luominen kiswahilin sananlaskuista.</w:t>
        <w:br/>
        <w:br/>
        <w:t xml:space="preserve">Arkkitehtuuri ja harjoittelu</w:t>
        <w:br/>
        <w:t xml:space="preserve">Suuret kielimallit ovat yleisimmin käyttäneet muuntajaarkkitehtuuria, josta on vuodesta 2018 lähtien tullut tavanomainen syväoppimistekniikka peräkkäisille tiedoille (aiemmin yleisimpiä olivat rekursiiviset arkkitehtuurit, kuten LSTM). LLM-mallit koulutetaan valvomattomalla tavalla kommentoimattomaan tekstiin. Vasemmalta oikealle -muuntaja koulutetaan maksimoimaan harjoitusaineistossa seuraavalle sanalle määritetty todennäköisyys, kun otetaan huomioon edellinen konteksti. Vaihtoehtoisesti LLM:ssä voidaan käyttää kaksisuuntaista muunninta (kuten BERT:n esimerkissä), joka määrittää todennäköisyysjakauman sanoille ottaen huomioon sekä edeltävän että seuraavan kontekstin. Seuraavan sanan ennustamistehtävän tai "tyhjien sanojen täyttämisen" lisäksi LLM:t voidaan kouluttaa aputehtäviin, joilla testataan niiden ymmärrystä datan jakaumasta, kuten seuraavan lauseen ennustaminen (Next Sentence Prediction, NSP), jossa esitetään lauseparit ja mallin on ennustettava, esiintyvätkö ne vierekkäin harjoituskorpuksessa.</w:t>
        <w:br/>
        <w:br/>
        <w:t xml:space="preserve"> Varhaisimmat LLM-mallit koulutettiin korpuksilla, joissa oli miljardeja sanoja. OpenAI:n GPT-sarjan ensimmäinen malli koulutettiin vuonna 2018 BookCorpusilla, joka koostuu 985 miljoonasta sanasta. Samana vuonna BERT koulutettiin BookCorpusin ja englanninkielisen Wikipedian yhdistelmällä, joka sisälsi yhteensä 3,3 miljardia sanaa. Sen jälkeisinä vuosina LLM-sarjojen koulutuskorporaatiot ovat kasvaneet suuruusluokkaa, jopa satoihin miljardeihin tai triljooniin merkkeihin.</w:t>
        <w:br/>
        <w:br/>
        <w:t xml:space="preserve"> LLM:ien kouluttaminen on laskennallisesti kallista. Vuonna 2020 tehdyssä tutkimuksessa arvioitiin, että 1,5 miljardin parametrin mallin (joka on 1-2 suuruusluokkaa pienempi kuin silloinen tekniikan taso) kouluttaminen maksaa 1,6 miljoonaa dollaria.</w:t>
        <w:br/>
        <w:br/>
        <w:t xml:space="preserve"> Vuonna 2020 tehdyssä analyysissä todettiin, että neuraalisten kielimallien kyky (koulutustappion perusteella mitattuna) kasvoi tasaisesti potenssilakisuhteessa parametrien lukumäärän, harjoitusdatan määrän ja koulutukseen käytetyn laskennan kanssa.[11][12] Näitä suhteita testattiin laajalla arvojen vaihteluvälialueella (jopa seitsemään kertaluokkaan asti), eikä suhteen heikkenemistä havaittu vaihteluvälin korkeimmassa ääripäässä (myös verkkojen koon ollessa jopa triljoona parametria).</w:t>
        <w:br/>
        <w:br/>
        <w:t xml:space="preserve">Soveltaminen myöhempiin tehtäviin</w:t>
        <w:br/>
        <w:t xml:space="preserve">Vuosien 2018 ja 2020 välillä vakiomenetelmä LLM:n valjastamiseksi tiettyyn luonnollisen kielen prosessointitehtävään (NLP) oli mallin hienosäätö tehtäväkohtaisella lisäkoulutuksella. Sittemmin on havaittu, että tehokkaammat LLM:t, kuten GPT-3, voivat ratkaista tehtäviä ilman lisäkoulutusta "kehotustekniikoiden" avulla, jolloin ratkaistava ongelma esitetään mallille tekstikehotuksena, johon mahdollisesti liittyy tekstiesimerkkejä vastaavista ongelmista ja niiden ratkaisuista.</w:t>
        <w:br/>
        <w:br/>
        <w:t xml:space="preserve">Hienosäätö</w:t>
        <w:br/>
        <w:t xml:space="preserve">Pääartikkeli:</w:t>
        <w:t xml:space="preserve">Hienosäätö (koneoppiminen)</w:t>
        <w:br/>
        <w:t xml:space="preserve">Hienosäätö on käytäntö, jossa olemassa olevaa esivalmistettua kielimallia muokataan harjoittelemalla sitä (valvotusti) tiettyyn tehtävään (esim. tunneanalyysi, nimettyjen entiteettien tunnistaminen tai puheosien merkitseminen). Se on eräs siirto-oppimisen muoto. Siihen liittyy yleensä uusien painojen käyttöönotto, jotka yhdistävät kielimallin viimeisen kerroksen ja myöhemmän tehtävän ulostulon. Kielimallin alkuperäiset painot voidaan "jäädyttää" siten, että vain uusi kerros painoja, jotka yhdistävät ne ulostuloon, opitaan koulutuksen aikana. Vaihtoehtoisesti alkuperäiset painot voivat saada pieniä päivityksiä (mahdollisesti aiempien kerrosten jäädyttämisen yhteydessä).</w:t>
        <w:br/>
        <w:br/>
        <w:t xml:space="preserve">Kehotus</w:t>
        <w:br/>
        <w:t xml:space="preserve">Katso myös:</w:t>
        <w:t xml:space="preserve">Prompt engineering ja Few-shot learning (natural language processing)</w:t>
        <w:br/>
        <w:t xml:space="preserve">GPT-3:n popularisoimassa prompting-paradigmassa ratkaistava ongelma muotoillaan tekstikehotteen avulla, ja mallin on ratkaistava se antamalla vastaus (päättelyn avulla</w:t>
        <w:t xml:space="preserve"> Muutaman kuvan kehotuksessa kehote sisältää pienen määrän esimerkkejä samankaltaisista (ongelma, ratkaisu) pareista. Esimerkiksi tunneanalyysitehtävä, joka koskee elokuva-arvostelun tunteen merkitsemistä, voitaisiin antaa seuraavasti:</w:t>
        <w:br/>
        <w:br/>
        <w:t xml:space="preserve"> Arvostelu: Tämä elokuva on surkea.</w:t>
        <w:br/>
        <w:t xml:space="preserve">Sentimentti: negatiivinen</w:t>
        <w:br/>
        <w:br/>
        <w:t xml:space="preserve">Arvostelu: Tämä elokuva on fantastinen!</w:t>
        <w:br/>
        <w:t xml:space="preserve"> Sentimentti:</w:t>
        <w:br/>
        <w:br/>
        <w:t xml:space="preserve"> Jos malli antaa tulokseksi "positiivinen", se on ratkaissut tehtävän oikein. Nollapistekehotuksessa ei anneta ratkaisuesimerkkejä. Esimerkki nollapistokehotuksesta samassa sentimenttianalyysitehtävässä olisi "The sentiment associated with the movie review 'This movie is fantastic!' is".</w:t>
        <w:br/>
        <w:br/>
        <w:t xml:space="preserve"> LLM:ien on osoitettu saavuttavan kilpailukykyisiä tuloksia NLP-tehtävissä, joskus jopa ylittäen aiemmat huipputason hienosäätömenetelmät. Esimerkkejä tällaisista NLP-tehtävistä ovat kääntäminen, kysymysten vastaaminen, ristikoita sisältävät tehtävät, sanojen murtaminen ja uuden sanan käyttäminen lauseessa. Tällaisten kehotteiden luomista ja optimointia kutsutaan kehotetekniikaksi.</w:t>
        <w:br/>
        <w:br/>
        <w:t xml:space="preserve">Ohjeiden virittäminen</w:t>
        <w:br/>
        <w:t xml:space="preserve">Ohjeiden virittäminen on eräänlainen hienosäätö, jonka tarkoituksena on helpottaa luonnollisempia ja tarkempia nollapistekehotteita. Tekstin perusteella esivalmennettu kielimalli luo täydennyksen, joka vastaa tekstin jakaumaa, johon se on koulutettu. Naiivi kielimalli, jolle annetaan kehotus "Kirjoita essee Hamletin pääteemoista.", saattaa tuottaa esimerkiksi seuraavan täydennyksen: "Maaliskuun 17. päivän jälkeen saapuneisiin kirjoituksiin sovelletaan 10 prosentin myöhästymissakkoa päivää kohden." Ohjeiden virittämisessä kielimalli koulutetaan monilla esimerkkitehtävillä, jotka on muotoiltu luonnollisen kielen ohjeiksi, sekä sopivilla vastauksilla. Käytännössä on sovellettu erilaisia tekniikoita ohjeiden virittämiseen. OpenAI:n InstructGPT-protokollaan kuuluu valvottua hienosäätöä ihmisen tuottamien (kehotus, vastaus) parien tietokannalla, minkä jälkeen käytetään vahvistusoppimista ihmisen palautteesta (RLHF), jossa palkitsemisfunktio on opittu ihmisen mieltymysten tietokannan perusteella.</w:t>
        <w:t xml:space="preserve">Toinen tekniikka, "itseopiskelu", hienosäätää kielimallin harjoitusjoukon esimerkkien perusteella, jotka LLM on itse tuottanut (käynnistetty pienestä alkuperäisestä ihmisen tuottamien esimerkkien joukosta).</w:t>
        <w:br/>
        <w:br/>
        <w:t xml:space="preserve">https://en.wikipedia.org/wiki/Large_language_model</w:t>
      </w:r>
    </w:p>
    <w:p>
      <w:r>
        <w:rPr>
          <w:b/>
        </w:rPr>
        <w:t xml:space="preserve">Vastaus</w:t>
      </w:r>
    </w:p>
    <w:p>
      <w:r>
        <w:t xml:space="preserve">Vuoden 2018 tienoilla.</w:t>
      </w:r>
    </w:p>
    <w:p>
      <w:r>
        <w:rPr>
          <w:b/>
          <w:u w:val="single"/>
        </w:rPr>
        <w:t xml:space="preserve">Asiakirja 10799</w:t>
      </w:r>
    </w:p>
    <w:p>
      <w:r>
        <w:rPr>
          <w:b/>
        </w:rPr>
        <w:t xml:space="preserve">Ohjeet</w:t>
      </w:r>
    </w:p>
    <w:p>
      <w:r>
        <w:t xml:space="preserve">Luettelo televisiosarjoista, joissa Kang Se-jung esiintyi</w:t>
      </w:r>
    </w:p>
    <w:p>
      <w:r>
        <w:rPr>
          <w:b/>
        </w:rPr>
        <w:t xml:space="preserve">Konteksti</w:t>
      </w:r>
    </w:p>
    <w:p>
      <w:r>
        <w:t xml:space="preserve">Kang Se-jung (s. 15. tammikuuta 1982) on eteläkorealainen näyttelijä. Hän debytoi viihdealalla K-pop-tyttöyhtye Papayan laulajana vuonna 2000; yhtye julkaisi kaksi albumia ennen hajoamistaan vuonna 2001. Kang aloitti näyttelemisen täysipäiväisesti vuonna 2004, ja hän on esiintynyt muun muassa televisiosarjoissa Assorted Gems (2009) ja Heartless City (2013). Näyttelemisen pariin siirryttyään hän käytti taiteilijanimeä Go Na-eun ennen kuin palasi käyttämään syntymänimeään vuonna 2017.</w:t>
      </w:r>
    </w:p>
    <w:p>
      <w:r>
        <w:rPr>
          <w:b/>
        </w:rPr>
        <w:t xml:space="preserve">Vastaus</w:t>
      </w:r>
    </w:p>
    <w:p>
      <w:r>
        <w:t xml:space="preserve">Valikoima jalokiviä</w:t>
        <w:br/>
        <w:t xml:space="preserve">- Sydämetön Kaupunki</w:t>
      </w:r>
    </w:p>
    <w:p>
      <w:r>
        <w:rPr>
          <w:b/>
          <w:u w:val="single"/>
        </w:rPr>
        <w:t xml:space="preserve">Asiakirja 10800</w:t>
      </w:r>
    </w:p>
    <w:p>
      <w:r>
        <w:rPr>
          <w:b/>
        </w:rPr>
        <w:t xml:space="preserve">Ohjeet</w:t>
      </w:r>
    </w:p>
    <w:p>
      <w:r>
        <w:t xml:space="preserve">Kerro minulle, ovatko nämä Euroopan maita vai yhtyeiden nimiä: Espanja, Ranska, Norja, Tšekki, Tanska, Portugali, Brasilia, Etelä-Afrikka, Kanada, Kiina, Orca, Gorillat, Camel, Bee Gees, Coldplay, Green Day, Lamb of God, Maroon 5, Pink Floyd...</w:t>
      </w:r>
    </w:p>
    <w:p>
      <w:r>
        <w:rPr>
          <w:b/>
        </w:rPr>
        <w:t xml:space="preserve">Vastaus</w:t>
      </w:r>
    </w:p>
    <w:p>
      <w:r>
        <w:t xml:space="preserve">Osa luettelon elementeistä ei ole Euroopan maita tai yhtyeiden nimiä! Seuraavat eivät sovi kumpaankaan luokkaan: Brasilia, Etelä-Afrikka, Kanada, Kiina, Orca, Gorillat, Kameli.</w:t>
        <w:br/>
        <w:br/>
        <w:t xml:space="preserve"> Seuraavat ovat Euroopan maita:</w:t>
        <w:t xml:space="preserve">Espanja, Ranska, Norja, Tšekin tasavalta, Tanska, Portugali</w:t>
        <w:br/>
        <w:br/>
        <w:t xml:space="preserve">Ja luettelossa olevat yhtyeet ovat: Bee Gees, Coldplay, Green Day, Lamb of God, Maroon 5, Pink Floyd.</w:t>
      </w:r>
    </w:p>
    <w:p>
      <w:r>
        <w:rPr>
          <w:b/>
          <w:u w:val="single"/>
        </w:rPr>
        <w:t xml:space="preserve">Asiakirja 10801</w:t>
      </w:r>
    </w:p>
    <w:p>
      <w:r>
        <w:rPr>
          <w:b/>
        </w:rPr>
        <w:t xml:space="preserve">Ohjeet</w:t>
      </w:r>
    </w:p>
    <w:p>
      <w:r>
        <w:t xml:space="preserve">Mikä saa lehdet muuttamaan väriään syksyllä</w:t>
      </w:r>
    </w:p>
    <w:p>
      <w:r>
        <w:rPr>
          <w:b/>
        </w:rPr>
        <w:t xml:space="preserve">Vastaus</w:t>
      </w:r>
    </w:p>
    <w:p>
      <w:r>
        <w:t xml:space="preserve">Lehdet ovat vihreitä, koska niissä on klorofylliä. Kevään ja kesän aikana, kun puut kasvavat, lehdissä on runsaasti klorofyllipigmenttejä.</w:t>
        <w:br/>
        <w:br/>
        <w:t xml:space="preserve"> Klorofyllin elintärkeänä tehtävänä on vangita auringonsäteitä ja muuntaa ne kasvien energiaksi eli kasvien ravinnoksi ja ravinnon lähteeksi. Loppukesästä ja alkusyksystä, kun päivät lyhenevät, aurinkoenergiaa on vähemmän, jolloin klorofylli alkaa hajota ja muut pigmentit, kuten karotenoidit, tulevat näkyvämmin esiin ja oranssinkeltaiset ja punaiset värit nousevat pintaan, mikä antaa puille kuuluisan "syksyn värin" ilmeen.</w:t>
      </w:r>
    </w:p>
    <w:p>
      <w:r>
        <w:rPr>
          <w:b/>
          <w:u w:val="single"/>
        </w:rPr>
        <w:t xml:space="preserve">Asiakirja 10802</w:t>
      </w:r>
    </w:p>
    <w:p>
      <w:r>
        <w:rPr>
          <w:b/>
        </w:rPr>
        <w:t xml:space="preserve">Ohjeet</w:t>
      </w:r>
    </w:p>
    <w:p>
      <w:r>
        <w:t xml:space="preserve">Kuvittele, että olet viimeinen ihminen Marsissa. Kirjoita päiväkirjamerkintä, jossa kuvaat ajatuksiasi ja tunteitasi.</w:t>
      </w:r>
    </w:p>
    <w:p>
      <w:r>
        <w:rPr>
          <w:b/>
        </w:rPr>
        <w:t xml:space="preserve">Vastaus</w:t>
      </w:r>
    </w:p>
    <w:p>
      <w:r>
        <w:t xml:space="preserve">Tänään oli kaunis päivä Marsissa. Aurinko paistoi kirkkaasti ja ilma oli raikas ja viileä. Pystyin ihailemaan planeetan ja taivaan kauneutta, jota en ollut koskaan ennen nähnyt. Tuntui kuin olisin ollut toisessa maailmassa, mutta tiesin olevani silti samassa paikassa. Kävin kävelyllä kupolin ympäri ja ihmettelin planeetan kauneutta. Oli niin rauhallista ja minusta tuntui kuin olisin ollut unessa. Hymyilin ajatellessani, kuinka paljon opin Marsista ja sen asukkaista. Se oli hieno päivä. Harmi, ettei se voinut kestää.</w:t>
      </w:r>
    </w:p>
    <w:p>
      <w:r>
        <w:rPr>
          <w:b/>
          <w:u w:val="single"/>
        </w:rPr>
        <w:t xml:space="preserve">Asiakirja 10803</w:t>
      </w:r>
    </w:p>
    <w:p>
      <w:r>
        <w:rPr>
          <w:b/>
        </w:rPr>
        <w:t xml:space="preserve">Ohjeet</w:t>
      </w:r>
    </w:p>
    <w:p>
      <w:r>
        <w:t xml:space="preserve">Bud Freeman All-Stars featuring Shorty Baker</w:t>
      </w:r>
    </w:p>
    <w:p>
      <w:r>
        <w:rPr>
          <w:b/>
        </w:rPr>
        <w:t xml:space="preserve">Vastaus</w:t>
      </w:r>
    </w:p>
    <w:p>
      <w:r>
        <w:t xml:space="preserve">AllMusicin arvostelija Scott Yanow totesi: "Bud Freeman, joka usein yhdistetään Eddie Condonin Nicksielandin koulukuntaan, on kuultavissa erinomaisen swing-kvintetin johdossa tässä vuoden 1960 studiosessiossa. Trumpettaja Harold "Shorty" Baker (tunnetaan parhaiten kausistaan Duke Ellingtonin kanssa) teki liian vähän pienryhmälevytyksiä koko elämänsä aikana, joten tämä on yksi hänen parhaistaan ... ryhmä soittaa ylivoimaisia standardeja ja pari originaalia tällä hienolla swing-päivämäärällä"</w:t>
      </w:r>
    </w:p>
    <w:p>
      <w:r>
        <w:rPr>
          <w:b/>
          <w:u w:val="single"/>
        </w:rPr>
        <w:t xml:space="preserve">Asiakirja 10804</w:t>
      </w:r>
    </w:p>
    <w:p>
      <w:r>
        <w:rPr>
          <w:b/>
        </w:rPr>
        <w:t xml:space="preserve">Ohjeet</w:t>
      </w:r>
    </w:p>
    <w:p>
      <w:r>
        <w:t xml:space="preserve">Mitä kahta väriä käytetään Kanadan lipussa?</w:t>
      </w:r>
    </w:p>
    <w:p>
      <w:r>
        <w:rPr>
          <w:b/>
        </w:rPr>
        <w:t xml:space="preserve">Konteksti</w:t>
      </w:r>
    </w:p>
    <w:p>
      <w:r>
        <w:t xml:space="preserve">Kanadan kansallislippu (ranskaksi: le Drapeau national du Canada)[1], jota usein kutsutaan yksinkertaisesti Kanadan lipuksi tai epävirallisesti vaahteranlehtilipuksi tai l'Unifolié (ranskaksi: [l‿ynifɔlje]; lit. 'yksilehtinen'), koostuu punaisesta kentästä, jonka keskellä on valkoinen neliö suhteessa 1∶2∶1, jossa on tyylitelty, punainen, 11-kärkinen vaahteranlehti, joka on ladattu keskelle.[2] Se on ensimmäinen lippu, jonka molemmat parlamentin huoneet ovat hyväksyneet ja jonka Kanadan monarkki on julistanut virallisesti maan viralliseksi kansallislipuksi.[3] Lipusta on tullut Kanadan hallitseva ja tunnistettavin kansallinen symboli.</w:t>
      </w:r>
    </w:p>
    <w:p>
      <w:r>
        <w:rPr>
          <w:b/>
        </w:rPr>
        <w:t xml:space="preserve">Vastaus</w:t>
      </w:r>
    </w:p>
    <w:p>
      <w:r>
        <w:t xml:space="preserve">Kanadan lipun värit ovat punainen ja valkoinen.</w:t>
      </w:r>
    </w:p>
    <w:p>
      <w:r>
        <w:rPr>
          <w:b/>
          <w:u w:val="single"/>
        </w:rPr>
        <w:t xml:space="preserve">Asiakirja 10805</w:t>
      </w:r>
    </w:p>
    <w:p>
      <w:r>
        <w:rPr>
          <w:b/>
        </w:rPr>
        <w:t xml:space="preserve">Ohjeet</w:t>
      </w:r>
    </w:p>
    <w:p>
      <w:r>
        <w:t xml:space="preserve">Kuka oli ensimmäinen pelaaja, joka erotettiin jalkapallo-ottelun aikana?</w:t>
      </w:r>
    </w:p>
    <w:p>
      <w:r>
        <w:rPr>
          <w:b/>
        </w:rPr>
        <w:t xml:space="preserve">Konteksti</w:t>
      </w:r>
    </w:p>
    <w:p>
      <w:r>
        <w:t xml:space="preserve">Tämä on luettelo kaikista tapauksista, joissa jalkapalloilija on erotettu FIFA:n MM-kisojen ottelusta rikkeen tai väärinkäytöksen vuoksi joko suorana ulosajona (punainen kortti) tai toisena varoituksena (keltainen kortti) ottelun aikana.</w:t>
        <w:br/>
        <w:br/>
        <w:t xml:space="preserve"> Luettelo sisältää kaikki pelistä poistamiset ensimmäisten MM-kisojen jälkeen vuonna 1930. Punaisten ja keltaisten korttien käyttäminen erottamisen ja varoituksen merkkinä on myöhempi keksintö, sillä ne otettiin käyttöön vuoden 1970 turnauksessa.</w:t>
        <w:br/>
        <w:br/>
        <w:t xml:space="preserve"> Luettelossa mainitaan vain pelaajat, vaikka he olisivatkin vaihtopenkillä pelikiellon hetkellä. Valmentajia ja muita teknisen henkilökunnan jäseniä ei mainita.</w:t>
        <w:br/>
        <w:br/>
        <w:t xml:space="preserve">Tilastot</w:t>
        <w:br/>
        <w:t xml:space="preserve">Plácido Galindo oli ensimmäinen pelaaja, joka sai kentältä poiston MM-ottelussa. Hän pelasi Perun joukkueessa Romaniaa vastaan Alberto Warnkenin johtamassa ottelussa vuonna 1930. Vaikka fyysiset punaiset kortit otettiin käyttöön vuodesta 1970 alkaen, niitä ei otettu käyttöön ennen vuoden 1974 MM-kisoja, jolloin erotuomari Doğan Babacan hylkäsi Chilen Carlos Caszelyn ottelussa Länsi-Saksaa vastaan.</w:t>
        <w:br/>
        <w:t xml:space="preserve"> Kaksi pelaajaa on saanut punaisen kortin kahdesti: Kamerunin Rigobert Song (1994 ja 1998) ja Ranskan Zinedine Zidane (1998 ja 2006).</w:t>
        <w:br/>
        <w:t xml:space="preserve"> Viisi pelikieltoa on annettu loppuotteluissa: Argentiinan Pedro Monzón ja Gustavo Dezotti (molemmat 1990), Ranskan Marcel Desailly (1998) ja Zinedine Zidane (2006) sekä Alankomaiden John Heitinga (2010).</w:t>
        <w:br/>
        <w:t xml:space="preserve"> Uruguayn José Batista sai nopeimman punaisen kortin ensimmäisellä minuutilla ottelussa Skotlantia vastaan vuonna 1986.</w:t>
        <w:br/>
        <w:t xml:space="preserve"> Muutama erottaminen tapahtui joko ottelun loppuvihellyksen jälkeen tai se myönnettiin vaihtopenkillä oleville pelaajille (tai molemmille), eivätkä ne siten vähentäneet kentällä olevien pelaajien määrää ottelun aikana. Kaksi niistä, Argentiinan Leandro Cufrén (Saksaa vastaan, 2006) ja Alankomaiden Denzel Dumfriesin (Argentiinaa vastaan, 2022), tapahtui pudotuspeliotteluiden rangaistuspotkukilpailujen jälkeen, joten ne ovat viimeisimmät punaiset kortit.</w:t>
        <w:br/>
        <w:t xml:space="preserve"> Kolme maalivahtia on erotettu turnauksessa: Italian Gianluca Pagliuca (1994), Etelä-Afrikan Itumeleng Khune (2010) ja Walesin Wayne Hennessey (2022).</w:t>
        <w:br/>
        <w:t xml:space="preserve"> Eniten pelikieltoja saanut ottelu oli Portugali - Hollanti vuonna 2006, jolloin erotuomari Valentin Ivanov jakoi neljä punaista korttia, kaksi kummallekin joukkueelle.</w:t>
        <w:br/>
        <w:t xml:space="preserve"> Tuomari, joka on hylännyt eniten pelaajia, on Arturo Brizio Carter, 7 punaista korttia, 5 eri ottelussa (myös ennätys).</w:t>
        <w:br/>
        <w:t xml:space="preserve"> Joukkue, jolla on eniten poisheitettyjä pelaajia, on Brasilia, 11 - 9 eri ottelussa, ennätys jaettu Argentiinan kanssa. Joukkue, jonka vastustajat ovat saaneet eniten punaisia kortteja, on Saksa (ml. Länsi-Saksa), 20 - 18 eri ottelussa, myös ennätys.</w:t>
        <w:br/>
        <w:t xml:space="preserve"> Vuoden 2006 MM-kisoissa oli eniten punaisia kortteja: yhteensä 28 pelaajaa erotettiin (20 ottelussa, sekin ennätys).</w:t>
      </w:r>
    </w:p>
    <w:p>
      <w:r>
        <w:rPr>
          <w:b/>
        </w:rPr>
        <w:t xml:space="preserve">Vastaus</w:t>
      </w:r>
    </w:p>
    <w:p>
      <w:r>
        <w:t xml:space="preserve">Plácido Galindo oli ensimmäinen pelaaja, joka hylättiin MM-ottelussa, kun hän pelasi Perun joukkueessa Romaniaa vastaan Alberto Warnkenin johtamassa ottelussa vuonna 1930. Vaikka fyysiset punaiset kortit otettiin käyttöön vuodesta 1970 alkaen, niitä ei otettu käyttöön ennen vuoden 1974 MM-kisoja, jolloin erotuomari Doğan Babacan hylkäsi Chilen Carlos Caszelyn ottelussa Länsi-Saksaa vastaan.</w:t>
      </w:r>
    </w:p>
    <w:p>
      <w:r>
        <w:rPr>
          <w:b/>
          <w:u w:val="single"/>
        </w:rPr>
        <w:t xml:space="preserve">Asiakirja 10806</w:t>
      </w:r>
    </w:p>
    <w:p>
      <w:r>
        <w:rPr>
          <w:b/>
        </w:rPr>
        <w:t xml:space="preserve">Ohjeet</w:t>
      </w:r>
    </w:p>
    <w:p>
      <w:r>
        <w:t xml:space="preserve">Mitkä seuraavista kasvavat puissa: omenat, sitruunat, perunat, porkkanat?</w:t>
      </w:r>
    </w:p>
    <w:p>
      <w:r>
        <w:rPr>
          <w:b/>
        </w:rPr>
        <w:t xml:space="preserve">Vastaus</w:t>
      </w:r>
    </w:p>
    <w:p>
      <w:r>
        <w:t xml:space="preserve">Omenat ja sitruunat kasvavat puissa</w:t>
      </w:r>
    </w:p>
    <w:p>
      <w:r>
        <w:rPr>
          <w:b/>
          <w:u w:val="single"/>
        </w:rPr>
        <w:t xml:space="preserve">Asiakirja 10807</w:t>
      </w:r>
    </w:p>
    <w:p>
      <w:r>
        <w:rPr>
          <w:b/>
        </w:rPr>
        <w:t xml:space="preserve">Ohjeet</w:t>
      </w:r>
    </w:p>
    <w:p>
      <w:r>
        <w:t xml:space="preserve">Miten voin muuttaa huonon tavan?</w:t>
      </w:r>
    </w:p>
    <w:p>
      <w:r>
        <w:rPr>
          <w:b/>
        </w:rPr>
        <w:t xml:space="preserve">Vastaus</w:t>
      </w:r>
    </w:p>
    <w:p>
      <w:r>
        <w:t xml:space="preserve">Jokaisella tavalla on laukaiseva tapahtuma, toiminta, jonka alitajuisesti teet laukaisevan tapahtuman jälkeen, ja palkkio, joka saa sinut jatkamaan saman tavan noudattamista. Kun sanotaan, että tapa on huono, se tarkoittaa itse asiassa sitä, että laukaisutapahtuman jälkeinen toiminta on jotain sellaista, jota et halua jatkaa.</w:t>
        <w:br/>
        <w:br/>
        <w:t xml:space="preserve"> Tehokas tapa tehdä muutoksia on korvata toiminta jollain muulla. Jotta tämä vaihtoehtoinen toiminta olisi tehokasta, tämän toiminnan on myös tuotettava aivojesi tavoittelema palkkio.</w:t>
        <w:br/>
        <w:br/>
        <w:t xml:space="preserve"> Löytääksesi tehokkaan vaihtoehtoisen toiminnan sinun on ymmärrettävä, mikä on laukaiseva tekijäsi ja mikä on palkkio.</w:t>
        <w:br/>
        <w:br/>
        <w:t xml:space="preserve"> Laukaisijan selvittäminen on ensimmäinen askel. Voit yrittää miettiä, mitä tapahtui, kun aloitit toiminnan. Yksi tapa löytää malli on kirjoittaa ylös, mitä tapahtui. Sitten voit tarkastella niitä löytääksesi kuvion.</w:t>
        <w:br/>
        <w:br/>
        <w:t xml:space="preserve"> Kun löydät laukaisijan, voit yrittää muistuttaa sinua muuttamaan toimintaasi laukaisevan tapahtuman kokemisen jälkeen. Muuttuneen toimintasi avulla voit vähitellen selvittää vanhaan tapaan piilotetun palkkion. Jotkin toimet eivät anna sinulle tyydyttävää tunnetta kuten vanhaan aikaan. Joidenkin kokeilujen ja virheiden jälkeen voit todennäköisesti kertoa uuden toiminnan, joka todella antaa sinulle saman tyydyttävän tunteen. Sitten voit jatkaa uuden toiminnan seuraamista. Pohjimmiltaan tämä uusi toiminta auttaa sinua muodostamaan uuden tavan, joka tukahduttaa vanhan tavan.</w:t>
        <w:br/>
        <w:br/>
        <w:t xml:space="preserve"> Huomaa lopuksi, että kun sinulla on ylimääräistä stressiä, saatat huomata, että uuden tavan noudattaminen on vaikeampaa ja alat huolestua vanhan tavan uudelleen omaksumisesta. Luota siihen, että pystyt pitämään uuden tavan. Uskosi auttaa sinua ponnistamaan vaikeiden tilanteiden läpi.</w:t>
      </w:r>
    </w:p>
    <w:p>
      <w:r>
        <w:rPr>
          <w:b/>
          <w:u w:val="single"/>
        </w:rPr>
        <w:t xml:space="preserve">Asiakirja 10808</w:t>
      </w:r>
    </w:p>
    <w:p>
      <w:r>
        <w:rPr>
          <w:b/>
        </w:rPr>
        <w:t xml:space="preserve">Ohjeet</w:t>
      </w:r>
    </w:p>
    <w:p>
      <w:r>
        <w:t xml:space="preserve">Kerro minulle joitakin kuuluisimpia hahmoja, joita Marvel Comics on tuottanut tästä listasta.</w:t>
      </w:r>
    </w:p>
    <w:p>
      <w:r>
        <w:rPr>
          <w:b/>
        </w:rPr>
        <w:t xml:space="preserve">Konteksti</w:t>
      </w:r>
    </w:p>
    <w:p>
      <w:r>
        <w:t xml:space="preserve">Marvelin hahmoihin kuuluu tunnettuja supersankareita, kuten Hämähäkkimies, Rautamies, Kapteeni Amerikka, Thor, Tohtori Strange, Hulk, Daredevil, Wolverine, Musta Pantteri ja Kapteeni Marvel, sekä suosittuja supersankarijoukkueita, kuten Kostajat, X-Men, Fantastic Four ja Guardians of the Galaxy. Sen tunnettuihin superroistoihin kuuluvat muun muassa Doctor Doom, Magneto, Ultron, Thanos, Kang the Conqueror, Green Goblin, Galactus, Loki ja Kingpin. Suurin osa Marvelin fiktiivisistä hahmoista toimii yhdessä todellisuudessa, joka tunnetaan nimellä Marvel-universumi, ja useimmat tapahtumapaikat heijastavat tosielämän paikkoja; monet tärkeimmistä hahmoista sijaitsevat New York Cityssä, New Yorkissa, Yhdysvalloissa.[4] Lisäksi Marvel on julkaissut useita lisensoituja ominaisuuksia muilta yrityksiltä. Näihin kuuluvat Star Wars -sarjakuvat kahdesti vuosina 1977-1986 ja uudelleen vuodesta 2015 lähtien.</w:t>
      </w:r>
    </w:p>
    <w:p>
      <w:r>
        <w:rPr>
          <w:b/>
        </w:rPr>
        <w:t xml:space="preserve">Vastaus</w:t>
      </w:r>
    </w:p>
    <w:p>
      <w:r>
        <w:t xml:space="preserve">Marvelin tunnetuimpia hahmoja ovat muun muassa Hämähäkkimies, Iron Man, Kapteeni Amerikka, Thor, Doctor Strange, Hulk ja Wolverine. Nämä hahmot liittyvät usein supersankariryhmiin, kuten Kostajat, X-Men, Fantastic Four ja Guardians of the Galaxy.</w:t>
      </w:r>
    </w:p>
    <w:p>
      <w:r>
        <w:rPr>
          <w:b/>
          <w:u w:val="single"/>
        </w:rPr>
        <w:t xml:space="preserve">Asiakirja 10809</w:t>
      </w:r>
    </w:p>
    <w:p>
      <w:r>
        <w:rPr>
          <w:b/>
        </w:rPr>
        <w:t xml:space="preserve">Ohjeet</w:t>
      </w:r>
    </w:p>
    <w:p>
      <w:r>
        <w:t xml:space="preserve">Mitä tekstidataa on esimerkkejä generatiivisesta tekoälystä?</w:t>
      </w:r>
    </w:p>
    <w:p>
      <w:r>
        <w:rPr>
          <w:b/>
        </w:rPr>
        <w:t xml:space="preserve">Konteksti</w:t>
      </w:r>
    </w:p>
    <w:p>
      <w:r>
        <w:t xml:space="preserve">Generatiivinen tekoäly tai generatiivinen tekoäly on eräänlainen tekoälyjärjestelmä, joka kykenee tuottamaan tekstiä, kuvia tai muuta mediaa vastauksena kehotuksiin.[1][2] Generatiiviset tekoälyjärjestelmät käyttävät generatiivisia malleja, kuten suuria kielimalleja, uusien tietojen tilastolliseen näytteenottoon niiden luomiseen käytetyn harjoittelutietojoukon perusteella.3]</w:t>
        <w:br/>
        <w:br/>
        <w:t xml:space="preserve">Merkittäviä generatiivisia tekoälyjärjestelmiä ovat muun muassa ChatGPT, OpenAI:n rakentama chatbot, joka käyttää GPT-3- ja GPT-4-suuria kielimalleja[4], ja Bard, Googlen rakentama chatbot, joka käyttää LaMDA-mallia[5].[6] Muita generatiivisia tekoälymalleja ovat muun muassa tekoälytaidejärjestelmät, kuten Stable Diffusion, Midjourney ja DALL-E.</w:t>
        <w:t xml:space="preserve">6]</w:t>
        <w:br/>
        <w:br/>
        <w:t xml:space="preserve">Generatiivisella tekoälyllä on potentiaalisia sovelluksia useilla eri toimialoilla, kuten ohjelmistokehityksessä, markkinoinnissa ja muodissa. 2020-luvun alussa investoinnit generatiiviseen tekoälyyn lisääntyivät voimakkaasti, ja suuret yritykset, kuten Microsoft, Google ja Baidu, sekä lukuisat pienemmät yritykset kehittivät generatiivisia tekoälymalleja.[7][8].[1][9][10]</w:t>
        <w:br/>
        <w:br/>
        <w:t xml:space="preserve">Modaliteetit</w:t>
        <w:br/>
        <w:t xml:space="preserve">Yksityiskohtainen öljymaalaus hahmoista futuristisessa oopperakohtauksessa</w:t>
        <w:br/>
        <w:t xml:space="preserve">Théâtre d'Opéra Spatial, Midjourneyn tuottama kuva</w:t>
        <w:br/>
        <w:t xml:space="preserve">Generatiivinen tekoälyjärjestelmä rakennetaan soveltamalla datajoukkoon valvomatonta tai itseohjautuvaa koneoppimista. Generatiivisen tekoälyjärjestelmän kyvyt riippuvat käytetyn tietokokonaisuuden modaliteetista tai tyypistä.</w:t>
        <w:br/>
        <w:br/>
        <w:t xml:space="preserve"> Teksti: Geneerisiä tekoälyjärjestelmiä, jotka on koulutettu sanoille tai sanamerkille, ovat esimerkiksi GPT-3, LaMDA, LLaMA, BLOOM, GPT-4 ja muut (ks. Luettelo suurista kielimalleista). Ne kykenevät luonnollisen kielen käsittelyyn, konekääntämiseen ja luonnollisen kielen tuottamiseen, ja niitä voidaan käyttää muiden tehtävien perusmalleina.[11] Tietoaineistoja ovat esimerkiksi BookCorpus, Wikipedia ja muut (ks. Luettelo tekstikorpuksista).</w:t>
        <w:br/>
        <w:t xml:space="preserve"> Koodi: Luonnollisen kielen tekstin lisäksi suuria kielimalleja voidaan kouluttaa ohjelmointikielisellä tekstillä, jolloin ne voivat tuottaa uusien tietokoneohjelmien lähdekoodia.[12] Esimerkkejä ovat OpenAI Codex.</w:t>
        <w:br/>
        <w:t xml:space="preserve"> Kuvat: Geneerisiä tekoälyjärjestelmiä, jotka on koulutettu kuvakokonaisuuksiin, joissa on tekstikuvateksti, ovat esimerkiksi Imagen, DALL-E, Midjourney, Stable Diffusion ja muut (ks. tekoälytaide, geneerinen taide, synteettinen media). Niitä käytetään yleisesti tekstin ja kuvan väliseen generointiin ja neuraaliseen tyylinsiirtoon.[13] Tietoaineistoja ovat muun muassa LAION-5B ja muut (ks. Datasets in computer vision).</w:t>
        <w:br/>
        <w:t xml:space="preserve"> Molekyylit: Generatiivisia tekoälyjärjestelmiä voidaan kouluttaa aminohapposekvensseillä tai molekyylirepresentaatioilla, kuten DNA:ta tai proteiineja edustavilla SMILES-tiedoilla. Näitä järjestelmiä, kuten AlphaFoldia, käytetään proteiinirakenteiden ennustamiseen ja lääkkeiden löytämiseen.[14] Tietoaineistoja ovat erilaiset biologiset aineistot.</w:t>
        <w:br/>
        <w:t xml:space="preserve"> Musiikki:</w:t>
        <w:t xml:space="preserve">Generatiivisia tekoälyjärjestelmiä, kuten MusicLM, voidaan kouluttaa nauhoitetun musiikin ääniaaltomuodoilla yhdessä tekstimerkintöjen kanssa, jotta voidaan tuottaa uusia musiikkinäytteitä tekstikuvausten perusteella, kuten "rauhoittava viulumelodia, jota tukee vääristynyt kitarariffi".[15]</w:t>
        <w:br/>
        <w:t xml:space="preserve">Video: Annotoituun videoon koulutettu generatiivinen tekoäly voi tuottaa ajallisesti yhtenäisiä videoleikkeitä.</w:t>
        <w:t xml:space="preserve">Esimerkkejä ovat RunwayML:n Gen1[16] ja Meta Platformsin Make-A-Video.[17]</w:t>
        <w:br/>
        <w:t xml:space="preserve">Multimodaalinen: Generatiivinen tekoälyjärjestelmä voidaan rakentaa useista generatiivisista malleista tai yhdestä mallista, joka on koulutettu useilla tietotyypeillä. Esimerkiksi yksi versio OpenAI:n GPT-4:stä hyväksyy sekä teksti- että kuvasyötteet[18].</w:t>
      </w:r>
    </w:p>
    <w:p>
      <w:r>
        <w:rPr>
          <w:b/>
        </w:rPr>
        <w:t xml:space="preserve">Vastaus</w:t>
      </w:r>
    </w:p>
    <w:p>
      <w:r>
        <w:t xml:space="preserve">tekstidatajoukkoja esimerkkejä generatiivisesta tekoälystä Tietojoukkoihin kuuluvat BookCorpus, Wikipedia</w:t>
      </w:r>
    </w:p>
    <w:p>
      <w:r>
        <w:rPr>
          <w:b/>
          <w:u w:val="single"/>
        </w:rPr>
        <w:t xml:space="preserve">Asiakirja 10810</w:t>
      </w:r>
    </w:p>
    <w:p>
      <w:r>
        <w:rPr>
          <w:b/>
        </w:rPr>
        <w:t xml:space="preserve">Ohjeet</w:t>
      </w:r>
    </w:p>
    <w:p>
      <w:r>
        <w:t xml:space="preserve">Kirjoita blogikirjoituksen ensimmäinen kappale, jossa kuvataan sorapyörien vetovoimaa lahden alueella.</w:t>
      </w:r>
    </w:p>
    <w:p>
      <w:r>
        <w:rPr>
          <w:b/>
        </w:rPr>
        <w:t xml:space="preserve">Vastaus</w:t>
      </w:r>
    </w:p>
    <w:p>
      <w:r>
        <w:t xml:space="preserve">Pyöräily on ollut lahden alueella jo vuosien ajan keskeinen harrastusmuoto. Sen lauhkea ilmasto, helppo pääsy luontoon ja pyöräilyä suosiva ilmapiiri ovat edistäneet kiinnostuksen tasaista kasvua lajia kohtaan, etenkin kun COVIDin nousu on viime vuosina siirtynyt kohti etäisiä ulkoilma-aktiviteetteja. Perinteisesti pyöräilyssä on ollut kolme lajia: maastopyöräily, maantiepyöräily ja cyclocross. Viime aikoina neljäs laji, sorapyöräily, on kasvattanut nopeasti suosiotaan.</w:t>
      </w:r>
    </w:p>
    <w:p>
      <w:r>
        <w:rPr>
          <w:b/>
          <w:u w:val="single"/>
        </w:rPr>
        <w:t xml:space="preserve">Asiakirja 10811</w:t>
      </w:r>
    </w:p>
    <w:p>
      <w:r>
        <w:rPr>
          <w:b/>
        </w:rPr>
        <w:t xml:space="preserve">Ohjeet</w:t>
      </w:r>
    </w:p>
    <w:p>
      <w:r>
        <w:t xml:space="preserve">Mitä mielenkiintoisia faktoja tiikereistä on olemassa?</w:t>
      </w:r>
    </w:p>
    <w:p>
      <w:r>
        <w:rPr>
          <w:b/>
        </w:rPr>
        <w:t xml:space="preserve">Vastaus</w:t>
      </w:r>
    </w:p>
    <w:p>
      <w:r>
        <w:t xml:space="preserve">1. Tiikeriraidat ovat ainutlaatuisia.</w:t>
        <w:br/>
        <w:t xml:space="preserve"> 2. Tiikerit voivat käyttää korviaan kommunikointiin.</w:t>
        <w:br/>
        <w:t xml:space="preserve"> 3. Intiassa on yli puolet maailman tiikerikannasta.</w:t>
        <w:br/>
        <w:t xml:space="preserve"> 4. Vain yksi kymmenestä metsästyksestä onnistuu.</w:t>
      </w:r>
    </w:p>
    <w:p>
      <w:r>
        <w:rPr>
          <w:b/>
          <w:u w:val="single"/>
        </w:rPr>
        <w:t xml:space="preserve">Asiakirja 10812</w:t>
      </w:r>
    </w:p>
    <w:p>
      <w:r>
        <w:rPr>
          <w:b/>
        </w:rPr>
        <w:t xml:space="preserve">Ohjeet</w:t>
      </w:r>
    </w:p>
    <w:p>
      <w:r>
        <w:t xml:space="preserve">Kuinka monta täyspitkää "X-arkistot"-elokuvaa on olemassa?</w:t>
      </w:r>
    </w:p>
    <w:p>
      <w:r>
        <w:rPr>
          <w:b/>
        </w:rPr>
        <w:t xml:space="preserve">Vastaus</w:t>
      </w:r>
    </w:p>
    <w:p>
      <w:r>
        <w:t xml:space="preserve">Kaksi: "X-arkistot: X-arkistot: Taistele tulevaisuutta vastaan" ja "X-arkistot: Haluan uskoa"</w:t>
      </w:r>
    </w:p>
    <w:p>
      <w:r>
        <w:rPr>
          <w:b/>
          <w:u w:val="single"/>
        </w:rPr>
        <w:t xml:space="preserve">Asiakirja 10813</w:t>
      </w:r>
    </w:p>
    <w:p>
      <w:r>
        <w:rPr>
          <w:b/>
        </w:rPr>
        <w:t xml:space="preserve">Ohjeet</w:t>
      </w:r>
    </w:p>
    <w:p>
      <w:r>
        <w:t xml:space="preserve">Luokittele kukin seuraavista musiikkilajeista laajalti suosituksi tai kapea-alaiseksi: Rock, Hip Hop, Pop, Heavy Metal, Bluegrass, Country.</w:t>
      </w:r>
    </w:p>
    <w:p>
      <w:r>
        <w:rPr>
          <w:b/>
        </w:rPr>
        <w:t xml:space="preserve">Vastaus</w:t>
      </w:r>
    </w:p>
    <w:p>
      <w:r>
        <w:t xml:space="preserve">Laajasti suosittu: Rock, Hip Hop, Pop. Niche: Heavy Metal, Bluegrass, Country.</w:t>
      </w:r>
    </w:p>
    <w:p>
      <w:r>
        <w:rPr>
          <w:b/>
          <w:u w:val="single"/>
        </w:rPr>
        <w:t xml:space="preserve">Asiakirja 10814</w:t>
      </w:r>
    </w:p>
    <w:p>
      <w:r>
        <w:rPr>
          <w:b/>
        </w:rPr>
        <w:t xml:space="preserve">Ohjeet</w:t>
      </w:r>
    </w:p>
    <w:p>
      <w:r>
        <w:t xml:space="preserve">Mitä eroa on kylvyn ja suihkun välillä?</w:t>
      </w:r>
    </w:p>
    <w:p>
      <w:r>
        <w:rPr>
          <w:b/>
        </w:rPr>
        <w:t xml:space="preserve">Vastaus</w:t>
      </w:r>
    </w:p>
    <w:p>
      <w:r>
        <w:t xml:space="preserve">Vaikka sekä kylpy että suihku ovat yleisiä tapoja puhdistautua, niihin liittyy erilaisia prosesseja. Kylpyammeessa joku täyttää ammeen ja uppoutuu siihen, kun taas suihkussa joku seisoo tasaisen vesivirran alla puhdistautuakseen.</w:t>
      </w:r>
    </w:p>
    <w:p>
      <w:r>
        <w:rPr>
          <w:b/>
          <w:u w:val="single"/>
        </w:rPr>
        <w:t xml:space="preserve">Asiakirja 10815</w:t>
      </w:r>
    </w:p>
    <w:p>
      <w:r>
        <w:rPr>
          <w:b/>
        </w:rPr>
        <w:t xml:space="preserve">Ohjeet</w:t>
      </w:r>
    </w:p>
    <w:p>
      <w:r>
        <w:t xml:space="preserve">Mikä on Intian kansallislintu</w:t>
      </w:r>
    </w:p>
    <w:p>
      <w:r>
        <w:rPr>
          <w:b/>
        </w:rPr>
        <w:t xml:space="preserve">Vastaus</w:t>
      </w:r>
    </w:p>
    <w:p>
      <w:r>
        <w:t xml:space="preserve">Riikinkukko</w:t>
      </w:r>
    </w:p>
    <w:p>
      <w:r>
        <w:rPr>
          <w:b/>
          <w:u w:val="single"/>
        </w:rPr>
        <w:t xml:space="preserve">Asiakirja 10816</w:t>
      </w:r>
    </w:p>
    <w:p>
      <w:r>
        <w:rPr>
          <w:b/>
        </w:rPr>
        <w:t xml:space="preserve">Ohjeet</w:t>
      </w:r>
    </w:p>
    <w:p>
      <w:r>
        <w:t xml:space="preserve">Mitä vakuutus on?</w:t>
      </w:r>
    </w:p>
    <w:p>
      <w:r>
        <w:rPr>
          <w:b/>
        </w:rPr>
        <w:t xml:space="preserve">Vastaus</w:t>
      </w:r>
    </w:p>
    <w:p>
      <w:r>
        <w:t xml:space="preserve">Vakuutus on keino suojautua taloudelliselta tappiolta, jossa osapuoli sitoutuu maksua vastaan korvaamaan toiselle osapuolelle tietyn menetyksen, vahingon tai vamman sattuessa. Se on eräs riskinhallinnan muoto, jota käytetään ensisijaisesti suojautumiseen ehdollisen tai epävarman tappion riskiltä.</w:t>
        <w:br/>
        <w:br/>
        <w:t xml:space="preserve"> Vakuutusta tarjoavaa yksikköä kutsutaan vakuutuksenantajaksi, vakuutusyhtiöksi, vakuutusyhtiöksi, vakuutuksenantajaksi tai vakuutuksenottajaksi. Henkilöä tai yhteisöä, joka ostaa vakuutuksen, kutsutaan vakuutuksenottajaksi, kun taas vakuutuksen piiriin kuuluvaa henkilöä tai yhteisöä kutsutaan vakuutetuksi. Vakuutustapahtumassa vakuutuksenottaja ottaa vastuulleen taatun, tunnetun ja suhteellisen pienen tappion maksamalla vakuutuksenantajalle vakuutusmaksun (vakuutusmaksun) vastineeksi vakuutuksenantajan lupauksesta korvata vakuutetulle katetun tappion sattuessa. Vahinko voi olla taloudellinen tai ei, mutta sen on oltava rahallisesti ilmaistavissa. Lisäksi se liittyy yleensä johonkin, johon vakuutetulla on vakuutettavissa oleva etu, joka perustuu omistukseen, hallussapitoon tai olemassa olevaan suhteeseen.</w:t>
      </w:r>
    </w:p>
    <w:p>
      <w:r>
        <w:rPr>
          <w:b/>
          <w:u w:val="single"/>
        </w:rPr>
        <w:t xml:space="preserve">Asiakirja 10817</w:t>
      </w:r>
    </w:p>
    <w:p>
      <w:r>
        <w:rPr>
          <w:b/>
        </w:rPr>
        <w:t xml:space="preserve">Ohjeet</w:t>
      </w:r>
    </w:p>
    <w:p>
      <w:r>
        <w:t xml:space="preserve">Miten norsu laitetaan jääkaappiin?</w:t>
      </w:r>
    </w:p>
    <w:p>
      <w:r>
        <w:rPr>
          <w:b/>
        </w:rPr>
        <w:t xml:space="preserve">Vastaus</w:t>
      </w:r>
    </w:p>
    <w:p>
      <w:r>
        <w:t xml:space="preserve">Herää. Sinulla ei ole varaa jääkaappiin.</w:t>
      </w:r>
    </w:p>
    <w:p>
      <w:r>
        <w:rPr>
          <w:b/>
          <w:u w:val="single"/>
        </w:rPr>
        <w:t xml:space="preserve">Asiakirja 10818</w:t>
      </w:r>
    </w:p>
    <w:p>
      <w:r>
        <w:rPr>
          <w:b/>
        </w:rPr>
        <w:t xml:space="preserve">Ohjeet</w:t>
      </w:r>
    </w:p>
    <w:p>
      <w:r>
        <w:t xml:space="preserve">Kerro minulle, viittaako kukin näistä kirjoista Don Quijote -nimiseen kirjaan: "Don Quijote", "El Ingenioso Hidalgo Don Quijote de la Mancha", "El Ingenioso Hidalgo Don Quijote de la Mancha", "El Quijote", "The Man Who Killed Don Quixote", "Don Quijote, Knight Errant".</w:t>
      </w:r>
    </w:p>
    <w:p>
      <w:r>
        <w:rPr>
          <w:b/>
        </w:rPr>
        <w:t xml:space="preserve">Vastaus</w:t>
      </w:r>
    </w:p>
    <w:p>
      <w:r>
        <w:t xml:space="preserve">"Don Quijote" - kyllä</w:t>
        <w:br/>
        <w:t xml:space="preserve">"El Ingenioso Hidalgo Don Quijote de la Mancha" - kyllä</w:t>
        <w:br/>
        <w:t xml:space="preserve">"El Ingenioso Hidalgo Don Quijote de la Mancha" - kyllä</w:t>
        <w:br/>
        <w:t xml:space="preserve">"El Quijote" - kyllä</w:t>
        <w:br/>
        <w:t xml:space="preserve">"Don Quijote" - kyllä</w:t>
        <w:br/>
        <w:t xml:space="preserve">"Mies, joka tappoi Don Quijoten" - ei</w:t>
        <w:br/>
        <w:t xml:space="preserve">"Don Quijote, kiertävä ritari" - ei</w:t>
      </w:r>
    </w:p>
    <w:p>
      <w:r>
        <w:rPr>
          <w:b/>
          <w:u w:val="single"/>
        </w:rPr>
        <w:t xml:space="preserve">Asiakirja 10819</w:t>
      </w:r>
    </w:p>
    <w:p>
      <w:r>
        <w:rPr>
          <w:b/>
        </w:rPr>
        <w:t xml:space="preserve">Ohjeet</w:t>
      </w:r>
    </w:p>
    <w:p>
      <w:r>
        <w:t xml:space="preserve">Kerro Will Ferrelliä koskevan viitetekstin avulla, mistä hän aloitti uransa, mihin koomikkonäyttelijöiden ryhmään häntä pidetään kuuluvana ja kuinka monta Golden Globe -ehdokkuutta hänellä on.</w:t>
      </w:r>
    </w:p>
    <w:p>
      <w:r>
        <w:rPr>
          <w:b/>
        </w:rPr>
        <w:t xml:space="preserve">Konteksti</w:t>
      </w:r>
    </w:p>
    <w:p>
      <w:r>
        <w:t xml:space="preserve">John William Ferrell (/ˈfɛrəl/;[1] s. 16. heinäkuuta 1967)[2][3] on yhdysvaltalainen näyttelijä, koomikko, kirjailija ja tuottaja. Ferrell tuli tunnetuksi 1990-luvun puolivälissä NBC:n sketsikomediasarjan Saturday Night Live näyttelijänä, jossa hän esiintyi vuosina 1995-2002. Sen jälkeen Ferrell on näytellyt komediaelokuvissa, kuten Elf (2003), Anchorman: The Legend of Ron Burgundy (2004), Kicking &amp; Screaming (2005), Talladega Nights: The Ballad of Ricky Bobby (2006), Semi-Pro (2008), Step Brothers (2008) ja Land of the Lost (2009). Hän perusti komediasivuston Funny or Die vuonna 2007 kirjoittajakumppaninsa Adam McKayn kanssa. Muita merkittäviä elokuvarooleja ovat muun muassa Stranger than Fiction (2006), The Other Guys (2010), The Campaign (2012), Get Hard (2015), Holmes &amp; Watson (2018) sekä animaatioelokuvat Curious George (2006), Megamind (2010) ja The Lego Movie -elokuvasarja (2014-2019).</w:t>
        <w:br/>
        <w:br/>
        <w:t xml:space="preserve"> Ferrelliä pidetään "Frat Packin" jäsenenä, joka on 1990-luvun lopulla ja 2000-luvulla esiin noussut Hollywoodin johtavien koomikkonäyttelijöiden sukupolvi, johon kuuluvat muun muassa Jack Black, Ben Stiller, Steve Carell, Vince Vaughn, Paul Rudd sekä veljekset Owen ja Luke Wilson. Hän sai Emmy-ehdokkuuden Saturday Night Live -ohjelmassa tekemästään työstä ja kolme Golden Globe -ehdokkuutta näyttelemisestä elokuvissa The Producers (2005) ja Stranger than Fiction (2006) sekä tuottamisesta Vice (2018). Hänet valittiin myös vuoden 2015 parhaaksi koomikoksi brittiläisessä GQ Men of the Year -palkinnossa. Ferrell sai tähden Hollywoodin Walk of Famelle 24. maaliskuuta 2015.</w:t>
      </w:r>
    </w:p>
    <w:p>
      <w:r>
        <w:rPr>
          <w:b/>
        </w:rPr>
        <w:t xml:space="preserve">Vastaus</w:t>
      </w:r>
    </w:p>
    <w:p>
      <w:r>
        <w:t xml:space="preserve">Will Ferrell aloitti uransa NBC:n sketsikomediasarjassa "Saturday Night Live". Häntä pidetään osana "Frat Packia", ja hän on saanut kolme Golden Globe -ehdokkuutta.</w:t>
      </w:r>
    </w:p>
    <w:p>
      <w:r>
        <w:rPr>
          <w:b/>
          <w:u w:val="single"/>
        </w:rPr>
        <w:t xml:space="preserve">Asiakirja 10820</w:t>
      </w:r>
    </w:p>
    <w:p>
      <w:r>
        <w:rPr>
          <w:b/>
        </w:rPr>
        <w:t xml:space="preserve">Ohjeet</w:t>
      </w:r>
    </w:p>
    <w:p>
      <w:r>
        <w:t xml:space="preserve">Kuinka pitkä on maili?</w:t>
      </w:r>
    </w:p>
    <w:p>
      <w:r>
        <w:rPr>
          <w:b/>
        </w:rPr>
        <w:t xml:space="preserve">Vastaus</w:t>
      </w:r>
    </w:p>
    <w:p>
      <w:r>
        <w:t xml:space="preserve">Yksi maili on 5 280 jalkaa.</w:t>
      </w:r>
    </w:p>
    <w:p>
      <w:r>
        <w:rPr>
          <w:b/>
          <w:u w:val="single"/>
        </w:rPr>
        <w:t xml:space="preserve">Asiakirja 10821</w:t>
      </w:r>
    </w:p>
    <w:p>
      <w:r>
        <w:rPr>
          <w:b/>
        </w:rPr>
        <w:t xml:space="preserve">Ohjeet</w:t>
      </w:r>
    </w:p>
    <w:p>
      <w:r>
        <w:t xml:space="preserve">Nimeä muutamia bhakti-runoilijoita tekstistä.</w:t>
      </w:r>
    </w:p>
    <w:p>
      <w:r>
        <w:rPr>
          <w:b/>
        </w:rPr>
        <w:t xml:space="preserve">Konteksti</w:t>
      </w:r>
    </w:p>
    <w:p>
      <w:r>
        <w:t xml:space="preserve">Myöhäiskeskiaikaisen hindulaisuuden bhakti-liike alkoi 7. vuosisadalla, mutta laajeni nopeasti 12. vuosisadan jälkeen.[64] Sitä tukivat puraaninen kirjallisuus, kuten Bhagavata Purana, runoteokset sekä monet tieteelliset bhasyat ja samhitat.[65][66][67] Tänä aikana kasvoivat vashnavismin sampradayat (uskontokunnat tai yhteisöt) Ramanujacharyan, Vedanta Desikan, Madhvacharyan ja Vallabhacharyan kaltaisten oppineiden vaikutuksesta.[68] Bhakti-runoilijat tai -opettajat, kuten Manavala Mamunigal, Namdev, Ramananda, Sankardev, Surdas, Tulsidas, Eknath, Tyagaraja, Chaitanya Mahaprabhu ja monet muut vaikuttivat vaishnavismin leviämiseen.Jopa Meera (Mehwarin ja Rajasthanin prinsessa) osallistui tähän erityiseen liikkeeseen.[69][70][71][71] Nämä vaisnavismin sampradajaan perustajat hylkäsivät Shankaran Advaita Vedanta -opit, erityisesti Ramanuja 1200-luvulla, Vedanta Desika ja Madhva 1300-luvulla, ja rakensivat teologiansa alvareiden (Sri Vaishnavojen) hartaalle perinteelle.[72] Pohjois- ja Itä-Intiassa vaishnavismi synnytti erilaisia myöhäiskeskiaikaisia liikkeitä Ramananda 1300-luvulla, Sankaradeva 1400-luvulla ja Vallabha ja Chaitanya 1500-luvulla. Historiallisesti katsoen Chaitanya Mahaprabhu oli se, joka perusti Krishnan pyhien nimien kongregaatiomuotoisen laulamisen 1500-luvun alussa tultuaan sannyasiksi[73].</w:t>
      </w:r>
    </w:p>
    <w:p>
      <w:r>
        <w:rPr>
          <w:b/>
        </w:rPr>
        <w:t xml:space="preserve">Vastaus</w:t>
      </w:r>
    </w:p>
    <w:p>
      <w:r>
        <w:t xml:space="preserve">Manavala Mamunigal, Namdev, Ramananda, Sankardev, Surdas, Tulsidas, Eknath, Tyagaraja, Chaitanya Mahaprabhu.</w:t>
      </w:r>
    </w:p>
    <w:p>
      <w:r>
        <w:rPr>
          <w:b/>
          <w:u w:val="single"/>
        </w:rPr>
        <w:t xml:space="preserve">Asiakirja 10822</w:t>
      </w:r>
    </w:p>
    <w:p>
      <w:r>
        <w:rPr>
          <w:b/>
        </w:rPr>
        <w:t xml:space="preserve">Ohjeet</w:t>
      </w:r>
    </w:p>
    <w:p>
      <w:r>
        <w:t xml:space="preserve">Miksi koripallo on maailman nopeimmin kasvava urheilulaji?</w:t>
      </w:r>
    </w:p>
    <w:p>
      <w:r>
        <w:rPr>
          <w:b/>
        </w:rPr>
        <w:t xml:space="preserve">Vastaus</w:t>
      </w:r>
    </w:p>
    <w:p>
      <w:r>
        <w:t xml:space="preserve">Koripallo on maailman nopeimmin kasvava urheilulaji, koska NBA on kasvanut maailmanlaajuisesti viime vuosina. Kun suosio on kasvanut muissa maissa, kuten Kiinassa, Intiassa ja Afrikassa, se on saanut paljon lahjakkaita pelaajia, jotka ovat tulleet eri puolilta maailmaa. NBA:n kasvu jatkuu edelleen, sillä nykyisistä NBA-tähdistä, kuten Lebron Jamesista ja Stephen Currysta, on tullut lajin maailmanlaajuisia lähettiläitä.</w:t>
      </w:r>
    </w:p>
    <w:p>
      <w:r>
        <w:rPr>
          <w:b/>
          <w:u w:val="single"/>
        </w:rPr>
        <w:t xml:space="preserve">Asiakirja 10823</w:t>
      </w:r>
    </w:p>
    <w:p>
      <w:r>
        <w:rPr>
          <w:b/>
        </w:rPr>
        <w:t xml:space="preserve">Ohjeet</w:t>
      </w:r>
    </w:p>
    <w:p>
      <w:r>
        <w:t xml:space="preserve">Mitä eroa on malayalamin ja malayalaeen välillä?</w:t>
      </w:r>
    </w:p>
    <w:p>
      <w:r>
        <w:rPr>
          <w:b/>
        </w:rPr>
        <w:t xml:space="preserve">Vastaus</w:t>
      </w:r>
    </w:p>
    <w:p>
      <w:r>
        <w:t xml:space="preserve">Malayalam on dravidian kieli, jota puhutaan Intian eteläisessä Keralan osavaltiossa.Se on läheistä sukua tamilille, vaikka kielen alkuperästä kiistellään edelleen tutkijoiden keskuudessa. Malayalaee (tai malayali) on puolestaan termi, jolla tarkoitetaan Keralasta kotoisin olevaa henkilöä. Vaihtoehtoisena terminä käytetään usein myös termiä keralalainen, joka tarkoittaa Keralasta kotoisin olevaa henkilöä.</w:t>
      </w:r>
    </w:p>
    <w:p>
      <w:r>
        <w:rPr>
          <w:b/>
          <w:u w:val="single"/>
        </w:rPr>
        <w:t xml:space="preserve">Asiakirja 10824</w:t>
      </w:r>
    </w:p>
    <w:p>
      <w:r>
        <w:rPr>
          <w:b/>
        </w:rPr>
        <w:t xml:space="preserve">Ohjeet</w:t>
      </w:r>
    </w:p>
    <w:p>
      <w:r>
        <w:t xml:space="preserve">Miten korot ja inflaatio vaikuttavat joukkovelkakirjojen hintoihin?</w:t>
      </w:r>
    </w:p>
    <w:p>
      <w:r>
        <w:rPr>
          <w:b/>
        </w:rPr>
        <w:t xml:space="preserve">Vastaus</w:t>
      </w:r>
    </w:p>
    <w:p>
      <w:r>
        <w:t xml:space="preserve">Koroilla on käänteinen vaikutus joukkovelkakirjojen hintoihin. Tyypillisesti korkotason noustessa olemassa olevat joukkovelkakirjalainat, jotka myytiin aiemmin tietyllä maturiteetilla ja kuponkikorolla, ovat nyt aliarvostettuja, koska sijoittajat voivat saada uudemman joukkovelkakirjalainan korkeammalla korolla.  Vastaavasti inflaation aikana, kun Fed yrittää hillitä inflaatiota koronnostolla, sillä on käänteinen vaikutus joukkovelkakirjojen hintoihin. On tärkeää huomata, että kaikki joukkovelkakirjalainat eivät reagoi samalla tavalla korkoihin. Esimerkiksi lyhytaikaiset joukkovelkakirjalainat voivat tuntea vaikutuksen lähes välittömästi, kun taas pitkäaikaiset joukkovelkakirjalainat voivat kokea asteittaisen, mutta todennäköisesti vaikuttavamman hinnanmuutoksen. On tärkeää huomata, että on olemassa valtion inflaatiosuojattuja arvopapereita (Treasury Inflation Protected Securities), jotka ovat joukkovelkakirjalainatyyppejä, joissa joukkovelkakirjan pääoma-arvoa mukautetaan inflaation perusteella.</w:t>
      </w:r>
    </w:p>
    <w:p>
      <w:r>
        <w:rPr>
          <w:b/>
          <w:u w:val="single"/>
        </w:rPr>
        <w:t xml:space="preserve">Asiakirja 10825</w:t>
      </w:r>
    </w:p>
    <w:p>
      <w:r>
        <w:rPr>
          <w:b/>
        </w:rPr>
        <w:t xml:space="preserve">Ohjeet</w:t>
      </w:r>
    </w:p>
    <w:p>
      <w:r>
        <w:t xml:space="preserve">Miksi pickleball on maailman paras urheilulaji?</w:t>
      </w:r>
    </w:p>
    <w:p>
      <w:r>
        <w:rPr>
          <w:b/>
        </w:rPr>
        <w:t xml:space="preserve">Vastaus</w:t>
      </w:r>
    </w:p>
    <w:p>
      <w:r>
        <w:t xml:space="preserve">Pickleball on hieno urheilulaji, vaikka siitä voidaankin kiistellä, onko se maailman paras urheilulaji. Pickeball ei vaadi juurikaan taitoja, jotta pääset alkuun, sinun on vain osattava lyödä palloa mailalla ja liikkua pienellä kentällä. Pickeball on pingiksen ja tenniksen risteytys, mutta se on yksinkertaisempi. Se saa sinut liikkeelle ja on nopeatempoinen ilman, että se vaatii merkittävää tappamista tai harjoittelua. Pickleball on sosiaalinen urheilulaji, sitä pelataan yleensä kahden tai neljän hengen ryhmissä, ja ihmiset pelaavat yleensä useita pelejä yhdessä ympäristössä.</w:t>
      </w:r>
    </w:p>
    <w:p>
      <w:r>
        <w:rPr>
          <w:b/>
          <w:u w:val="single"/>
        </w:rPr>
        <w:t xml:space="preserve">Asiakirja 10826</w:t>
      </w:r>
    </w:p>
    <w:p>
      <w:r>
        <w:rPr>
          <w:b/>
        </w:rPr>
        <w:t xml:space="preserve">Ohjeet</w:t>
      </w:r>
    </w:p>
    <w:p>
      <w:r>
        <w:t xml:space="preserve">Poimi tässä tekstissä olevat differentiaaliyhtälöitä käyttävät tieteenalat aakkosjärjestyksessä olevaan luetteloon.</w:t>
      </w:r>
    </w:p>
    <w:p>
      <w:r>
        <w:rPr>
          <w:b/>
        </w:rPr>
        <w:t xml:space="preserve">Konteksti</w:t>
      </w:r>
    </w:p>
    <w:p>
      <w:r>
        <w:t xml:space="preserve">Differentiaaliyhtälö on yhden tai useamman muuttujan tuntemattoman funktion matemaattinen yhtälö, joka yhdistää itse funktion ja sen eri järjestysasteiden johdannaisten arvot. Differentiaaliyhtälöillä on merkittävä rooli tekniikassa, fysiikassa, taloustieteessä, biologiassa ja muilla tieteenaloilla.</w:t>
        <w:br/>
        <w:br/>
        <w:t xml:space="preserve"> Differentiaaliyhtälöitä esiintyy monilla tieteen ja tekniikan aloilla erityisesti silloin, kun tiedetään tai esitetään deterministinen suhde, johon liittyy joitakin jatkuvasti muuttuvia suureita (joita mallinnetaan funktioilla) ja niiden muutosnopeuksia tilassa tai ajassa (jotka ilmaistaan derivaattoina). Tätä havainnollistetaan klassisessa mekaniikassa, jossa kappaleen liikettä kuvataan sen sijainnin ja nopeuden avulla, kun aika-arvo muuttuu. Newtonin lakien avulla voidaan (kun tiedetään sijainti, nopeus, kiihtyvyys ja kappaleeseen vaikuttavat eri voimat) ilmaista nämä muuttujat dynaamisesti differentiaaliyhtälönä kappaleen tuntemattomalle sijainnille ajan funktiona. Joissakin tapauksissa tämä differentiaaliyhtälö (jota kutsutaan liikeyhtälöksi) voidaan ratkaista eksplisiittisesti.</w:t>
      </w:r>
    </w:p>
    <w:p>
      <w:r>
        <w:rPr>
          <w:b/>
        </w:rPr>
        <w:t xml:space="preserve">Vastaus</w:t>
      </w:r>
    </w:p>
    <w:p>
      <w:r>
        <w:t xml:space="preserve">Tässä on luettelo aakkosjärjestyksessä lajitelluista differentiaaliyhtälöiden sovelluksista:</w:t>
        <w:br/>
        <w:t xml:space="preserve">Biologia</w:t>
        <w:br/>
        <w:t xml:space="preserve">- Taloustiede</w:t>
        <w:br/>
        <w:t xml:space="preserve">- Insinööritieteet</w:t>
        <w:br/>
        <w:t xml:space="preserve">- Fysiikka</w:t>
      </w:r>
    </w:p>
    <w:p>
      <w:r>
        <w:rPr>
          <w:b/>
          <w:u w:val="single"/>
        </w:rPr>
        <w:t xml:space="preserve">Asiakirja 10827</w:t>
      </w:r>
    </w:p>
    <w:p>
      <w:r>
        <w:rPr>
          <w:b/>
        </w:rPr>
        <w:t xml:space="preserve">Ohjeet</w:t>
      </w:r>
    </w:p>
    <w:p>
      <w:r>
        <w:t xml:space="preserve">Mitä ovat kalibrointikehykset astrofotografiassa?</w:t>
      </w:r>
    </w:p>
    <w:p>
      <w:r>
        <w:rPr>
          <w:b/>
        </w:rPr>
        <w:t xml:space="preserve">Vastaus</w:t>
      </w:r>
    </w:p>
    <w:p>
      <w:r>
        <w:t xml:space="preserve">Kalibrointikuvat ovat lisävalotuksia, joita käytetään astrovalokuvien laadun parantamiseen ja ulkopuolisista lähteistä aiheutuvan kohinan vähentämiseen. Kalibrointikehyksiä käytetään kolmea yleistä tyyppiä: Dark Frames, Bias Frames ja Flat Frames. Lämpökohinasta ja kuumista pikseleistä kennon lukemiskohinaan ja kentän epätasaiseen valaistukseen, jokainen kalibrointikehystyyppi pyrkii vähentämään tietyn tyyppistä kohinaa alkuperäisistä kuvista. Nämä kalibrointikehykset otetaan tavallisesti kuvien rinnalla kameran ollessa samassa kokoonpanossa ja lämpötilassa, ja ne vähennetään sitten alkuperäisistä kuvista vähentämällä kohinaa ja parantamalla laatua.</w:t>
      </w:r>
    </w:p>
    <w:p>
      <w:r>
        <w:rPr>
          <w:b/>
          <w:u w:val="single"/>
        </w:rPr>
        <w:t xml:space="preserve">Asiakirja 10828</w:t>
      </w:r>
    </w:p>
    <w:p>
      <w:r>
        <w:rPr>
          <w:b/>
        </w:rPr>
        <w:t xml:space="preserve">Ohjeet</w:t>
      </w:r>
    </w:p>
    <w:p>
      <w:r>
        <w:t xml:space="preserve">Kirjoita 5 erillistä, ainutlaatuista ja luovaa lausuntoa, jotka auttavat jotakuta ajattelemaan Friedrich Nietzschen teosta "Beyond Good &amp; Evil", jossa analysoidaan kriittisesti ajatusta binäärisyydestä monimutkaisuudessa.</w:t>
      </w:r>
    </w:p>
    <w:p>
      <w:r>
        <w:rPr>
          <w:b/>
        </w:rPr>
        <w:t xml:space="preserve">Vastaus</w:t>
      </w:r>
    </w:p>
    <w:p>
      <w:r>
        <w:t xml:space="preserve">1. Mustavalkoisissa elokuvissa on paljon harmaasävypikseleitä.</w:t>
        <w:br/>
        <w:t xml:space="preserve"> 2. 2000-luvun tiedeyhteisö hyväksyy sen, että joidenkin monimutkaisten diagnoosien arviointi olisi sijoitettava spektriin.</w:t>
        <w:br/>
        <w:t xml:space="preserve"> 3. Pistehyökkääjä on erityisen arvokas koripallopaikka, jota ei koskaan löydy virallisesta pelaajaluettelosta, jossa on vain puolustajia ja hyökkääjiä.</w:t>
        <w:br/>
        <w:t xml:space="preserve"> 4. Ne, jotka kirjoittavat älykkäästi, ovat usein sanavalmiita, ja ne, jotka kirjoittavat yksinkertaisesti, ovat usein kieliopillisesti virheellisiä; parhaat lauseet ovat yksinkertaisia ja älykkäitä.</w:t>
        <w:br/>
        <w:t xml:space="preserve"> 5.  Varakkaimmat ihmiset menivät eliittiyliopistoihin, joissa joissakin tapauksissa 90 prosenttia opiskelijoista hylätään, mutta jotkut sanovat, että "C-opiskelijat johtavat maailmaa".</w:t>
      </w:r>
    </w:p>
    <w:p>
      <w:r>
        <w:rPr>
          <w:b/>
          <w:u w:val="single"/>
        </w:rPr>
        <w:t xml:space="preserve">Asiakirja 10829</w:t>
      </w:r>
    </w:p>
    <w:p>
      <w:r>
        <w:rPr>
          <w:b/>
        </w:rPr>
        <w:t xml:space="preserve">Ohjeet</w:t>
      </w:r>
    </w:p>
    <w:p>
      <w:r>
        <w:t xml:space="preserve">Mikä sivilisaatio rakensi temppeleitä ympäri Jukatanin niemimaata?</w:t>
      </w:r>
    </w:p>
    <w:p>
      <w:r>
        <w:rPr>
          <w:b/>
        </w:rPr>
        <w:t xml:space="preserve">Vastaus</w:t>
      </w:r>
    </w:p>
    <w:p>
      <w:r>
        <w:t xml:space="preserve">Mayojen sivilisaatio perustui Jukatanin niemimaalle -</w:t>
      </w:r>
    </w:p>
    <w:p>
      <w:r>
        <w:rPr>
          <w:b/>
          <w:u w:val="single"/>
        </w:rPr>
        <w:t xml:space="preserve">Asiakirja 10830</w:t>
      </w:r>
    </w:p>
    <w:p>
      <w:r>
        <w:rPr>
          <w:b/>
        </w:rPr>
        <w:t xml:space="preserve">Ohjeet</w:t>
      </w:r>
    </w:p>
    <w:p>
      <w:r>
        <w:t xml:space="preserve">Miksi sanomme jäävuoren huippu?</w:t>
      </w:r>
    </w:p>
    <w:p>
      <w:r>
        <w:rPr>
          <w:b/>
        </w:rPr>
        <w:t xml:space="preserve">Vastaus</w:t>
      </w:r>
    </w:p>
    <w:p>
      <w:r>
        <w:t xml:space="preserve">Suurin osa jäävuorien koosta/massasta on yleensä veden alla. Näin ollen niiden koko on harhaanjohtava, kun niitä tarkastellaan pinnan yläpuolelta.</w:t>
        <w:br/>
        <w:t xml:space="preserve"> Ilmaisu "jäävuoren huippu" viittaa siis suureen asiaan, josta näemme vain pienen osan.</w:t>
      </w:r>
    </w:p>
    <w:p>
      <w:r>
        <w:rPr>
          <w:b/>
          <w:u w:val="single"/>
        </w:rPr>
        <w:t xml:space="preserve">Asiakirja 10831</w:t>
      </w:r>
    </w:p>
    <w:p>
      <w:r>
        <w:rPr>
          <w:b/>
        </w:rPr>
        <w:t xml:space="preserve">Ohjeet</w:t>
      </w:r>
    </w:p>
    <w:p>
      <w:r>
        <w:t xml:space="preserve">Luokittele seuraavat joko lentokoneiksi tai helikoptereiksi:</w:t>
        <w:br/>
        <w:t xml:space="preserve">- EC-135</w:t>
        <w:br/>
        <w:t xml:space="preserve">- DC-10</w:t>
        <w:br/>
        <w:t xml:space="preserve">- Antonov An 225</w:t>
        <w:br/>
        <w:t xml:space="preserve">- Boeing 787</w:t>
        <w:br/>
        <w:t xml:space="preserve">- Bell 206</w:t>
        <w:br/>
        <w:t xml:space="preserve">- MD-500</w:t>
        <w:br/>
        <w:t xml:space="preserve">- MD-11</w:t>
        <w:br/>
        <w:t xml:space="preserve">- Airbus A320</w:t>
        <w:br/>
        <w:t xml:space="preserve">- Airbus H165</w:t>
        <w:br/>
        <w:t xml:space="preserve">- Cessna 172</w:t>
      </w:r>
    </w:p>
    <w:p>
      <w:r>
        <w:rPr>
          <w:b/>
        </w:rPr>
        <w:t xml:space="preserve">Vastaus</w:t>
      </w:r>
    </w:p>
    <w:p>
      <w:r>
        <w:t xml:space="preserve">Lentokoneet:</w:t>
        <w:br/>
        <w:t xml:space="preserve">- McDonnell Douglas DC-10</w:t>
        <w:br/>
        <w:t xml:space="preserve">- Antonov An-225</w:t>
        <w:br/>
        <w:t xml:space="preserve">- Boeing 787</w:t>
        <w:br/>
        <w:t xml:space="preserve">- MD-11</w:t>
        <w:br/>
        <w:t xml:space="preserve">- Airbus A320</w:t>
        <w:br/>
        <w:t xml:space="preserve">- Cessna 172</w:t>
        <w:br/>
        <w:br/>
        <w:t xml:space="preserve">Helikopterit:</w:t>
        <w:br/>
        <w:t xml:space="preserve">- Bell 206</w:t>
        <w:br/>
        <w:t xml:space="preserve">- Robinson R44</w:t>
        <w:br/>
        <w:t xml:space="preserve">- MD-500</w:t>
        <w:br/>
        <w:t xml:space="preserve">- Airbus H165</w:t>
      </w:r>
    </w:p>
    <w:p>
      <w:r>
        <w:rPr>
          <w:b/>
          <w:u w:val="single"/>
        </w:rPr>
        <w:t xml:space="preserve">Asiakirja 10832</w:t>
      </w:r>
    </w:p>
    <w:p>
      <w:r>
        <w:rPr>
          <w:b/>
        </w:rPr>
        <w:t xml:space="preserve">Ohjeet</w:t>
      </w:r>
    </w:p>
    <w:p>
      <w:r>
        <w:t xml:space="preserve">Mieti, mitä tehdä paikassa, jossa on kylmät talvet. Anna vastaus luettelona.</w:t>
      </w:r>
    </w:p>
    <w:p>
      <w:r>
        <w:rPr>
          <w:b/>
        </w:rPr>
        <w:t xml:space="preserve">Vastaus</w:t>
      </w:r>
    </w:p>
    <w:p>
      <w:r>
        <w:t xml:space="preserve">Rakenna lumiukko</w:t>
        <w:br/>
        <w:t xml:space="preserve">- Pidä lumipallo-ottelu</w:t>
        <w:br/>
        <w:t xml:space="preserve">- Lähde kelkkailemaan</w:t>
        <w:br/>
        <w:t xml:space="preserve">- Lähde hiihtämään</w:t>
        <w:br/>
        <w:t xml:space="preserve">- Lähde luistelemaan</w:t>
        <w:br/>
        <w:t xml:space="preserve">- Lähde lumikenkäilemään</w:t>
      </w:r>
    </w:p>
    <w:p>
      <w:r>
        <w:rPr>
          <w:b/>
          <w:u w:val="single"/>
        </w:rPr>
        <w:t xml:space="preserve">Asiakirja 10833</w:t>
      </w:r>
    </w:p>
    <w:p>
      <w:r>
        <w:rPr>
          <w:b/>
        </w:rPr>
        <w:t xml:space="preserve">Ohjeet</w:t>
      </w:r>
    </w:p>
    <w:p>
      <w:r>
        <w:t xml:space="preserve">Jos harkitset polkupyörän ostamista, mieti budjettiasi, tutustu arvosteluihin verkossa, keskustele ystävien kanssa ja testaa niitä!</w:t>
      </w:r>
    </w:p>
    <w:p>
      <w:r>
        <w:rPr>
          <w:b/>
        </w:rPr>
        <w:t xml:space="preserve">Vastaus</w:t>
      </w:r>
    </w:p>
    <w:p>
      <w:r>
        <w:t xml:space="preserve">Kun harkitset, minkä polkupyörän haluaisit ostaa, kehotan sinua testaamaan niitä! Ota sitten huomioon väri, tyyppi, kestävyys, mukavuus, hinta ja arvostelut.</w:t>
      </w:r>
    </w:p>
    <w:p>
      <w:r>
        <w:rPr>
          <w:b/>
          <w:u w:val="single"/>
        </w:rPr>
        <w:t xml:space="preserve">Asiakirja 10834</w:t>
      </w:r>
    </w:p>
    <w:p>
      <w:r>
        <w:rPr>
          <w:b/>
        </w:rPr>
        <w:t xml:space="preserve">Ohjeet</w:t>
      </w:r>
    </w:p>
    <w:p>
      <w:r>
        <w:t xml:space="preserve">Tunnista, kumpi soitin on jousi- vai lyömäsoittimet: Wobble board, Scheitholt</w:t>
      </w:r>
    </w:p>
    <w:p>
      <w:r>
        <w:rPr>
          <w:b/>
        </w:rPr>
        <w:t xml:space="preserve">Vastaus</w:t>
      </w:r>
    </w:p>
    <w:p>
      <w:r>
        <w:t xml:space="preserve">Scheitholt on jousi, Wobble board on lyömäsoittimet.</w:t>
      </w:r>
    </w:p>
    <w:p>
      <w:r>
        <w:rPr>
          <w:b/>
          <w:u w:val="single"/>
        </w:rPr>
        <w:t xml:space="preserve">Asiakirja 10835</w:t>
      </w:r>
    </w:p>
    <w:p>
      <w:r>
        <w:rPr>
          <w:b/>
        </w:rPr>
        <w:t xml:space="preserve">Ohjeet</w:t>
      </w:r>
    </w:p>
    <w:p>
      <w:r>
        <w:t xml:space="preserve">Mikä on täysin maksettu osake?</w:t>
      </w:r>
    </w:p>
    <w:p>
      <w:r>
        <w:rPr>
          <w:b/>
        </w:rPr>
        <w:t xml:space="preserve">Vastaus</w:t>
      </w:r>
    </w:p>
    <w:p>
      <w:r>
        <w:t xml:space="preserve">Osakkeesta tulee täysin maksettu, kun osakkeen liikkeeseen laskeva yhtiö on saanut kaikki osakkeesta maksettavat rahat.</w:t>
      </w:r>
    </w:p>
    <w:p>
      <w:r>
        <w:rPr>
          <w:b/>
          <w:u w:val="single"/>
        </w:rPr>
        <w:t xml:space="preserve">Asiakirja 10836</w:t>
      </w:r>
    </w:p>
    <w:p>
      <w:r>
        <w:rPr>
          <w:b/>
        </w:rPr>
        <w:t xml:space="preserve">Ohjeet</w:t>
      </w:r>
    </w:p>
    <w:p>
      <w:r>
        <w:t xml:space="preserve">Mitä tapahtui 11. syyskuuta 2001?</w:t>
      </w:r>
    </w:p>
    <w:p>
      <w:r>
        <w:rPr>
          <w:b/>
        </w:rPr>
        <w:t xml:space="preserve">Konteksti</w:t>
      </w:r>
    </w:p>
    <w:p>
      <w:r>
        <w:t xml:space="preserve">Syyskuun 11. päivän iskut, jotka tunnetaan yleisesti nimellä 9/11,[d] olivat neljä koordinoitua itsemurhaterrori-iskua, jotka militantti ääri-islamistinen al-Qaida-verkosto teki Yhdysvaltoja vastaan 11. syyskuuta 2001. Sinä aamuna yhdeksäntoista terroristia kaappasi neljä liikennelentokonetta, joiden oli määrä matkustaa itärannikolta Kaliforniaan. Kaappaajat törmäsivät kahdella ensimmäisellä koneella World Trade Centerin kaksoistorneihin New Yorkissa ja kolmannella koneella Pentagoniin (Yhdysvaltain armeijan päämaja) Arlingtonin piirikunnassa Virginiassa lähellä Washingtonia. Neljännen koneen oli tarkoitus iskeytyä liittovaltion hallituksen rakennukseen Washingtonissa, mutta se syöksyi matkustajakapinan seurauksena pellolle. Iskuissa kuoli lähes 3 000 ihmistä, ja ne aloittivat maailmanlaajuisen terrorismin vastaisen sodan.</w:t>
      </w:r>
    </w:p>
    <w:p>
      <w:r>
        <w:rPr>
          <w:b/>
        </w:rPr>
        <w:t xml:space="preserve">Vastaus</w:t>
      </w:r>
    </w:p>
    <w:p>
      <w:r>
        <w:t xml:space="preserve">Syyskuun 11. päivän iskut, jotka tunnetaan yleisesti nimellä 9/11,[d] olivat neljä koordinoitua itsemurhaterrori-iskua, jotka militantti ääri-islamistinen al-Qaida-verkosto teki Yhdysvaltoja vastaan 11. syyskuuta 2001. Sinä aamuna yhdeksäntoista terroristia kaappasi neljä liikennelentokonetta, joiden oli määrä matkustaa itärannikolta Kaliforniaan. Kaappaajat törmäsivät kahdella ensimmäisellä koneella World Trade Centerin kaksoistorneihin New Yorkissa ja kolmannella koneella Pentagoniin (Yhdysvaltain armeijan päämaja) Arlingtonin piirikunnassa Virginiassa lähellä Washingtonia. Neljännen koneen oli tarkoitus iskeytyä liittovaltion hallituksen rakennukseen Washingtonissa, mutta se syöksyi matkustajakapinan seurauksena pellolle. Iskuissa kuoli lähes 3 000 ihmistä, ja ne aloittivat maailmanlaajuisen terrorismin vastaisen sodan.</w:t>
        <w:br/>
        <w:br/>
        <w:t xml:space="preserve"> Ensimmäinen isku oli American Airlinesin lento 11. Se syöksyi World Trade Center -kompleksin pohjoistorniin Lower Manhattanilla kello 8.46. Seitsemäntoista minuuttia myöhemmin, kello 9.03,[e] World Trade Centerin etelätorniin iskeytyi United Airlinesin lento 175. Se törmäsi World Trade Centerin etelätorniin. Molemmat 110-kerroksiset pilvenpiirtäjät romahtivat tunnin ja neljänkymmenenyhden minuutin kuluessa[f], minkä seurauksena WTC-kompleksin loput viisi rakennusta tuhoutuivat ja useat muut tornien ympärillä olevat rakennukset vaurioituivat tai tuhoutuivat. Kolmas lento, American Airlinesin lento 77, törmäsi Pentagoniin kello 9.37, mikä aiheutti osittaisen romahduksen. Neljäs ja viimeinen lento, United Airlinesin lento 93, lensi kohti Washington D.C:tä. Edellisistä iskuista varoitetut koneen matkustajat yrittivät saada koneen hallintaansa, mutta lopulta kaappaajat pudottivat koneen peltoon Stonycreek Townshipissa Pennsylvaniassa Shanksvillen lähellä kello 10.03. Tutkijat päättelivät, että lennon 93 kohteena oli joko Yhdysvaltain Capitol tai Valkoinen talo.</w:t>
        <w:br/>
        <w:br/>
        <w:t xml:space="preserve"> Muutaman tunnin kuluessa iskuista Central Intelligence Agency totesi, että al-Qaida oli vastuussa iskuista. Yhdysvallat vastasi virallisesti käynnistämällä terrorismin vastaisen sodan ja hyökkäämällä Afganistaniin syrjäyttääkseen Taleban-hallinnon, joka ei ollut noudattanut Yhdysvaltojen vaatimuksia karkottaa al-Qaida Afganistanista ja luovuttaa sen johtaja Osama bin Ladenia. Yhdysvallat vetosi Pohjois-Atlantin sopimuksen 5 artiklaan, jota se on tähän mennessä käyttänyt vain kerran, ja kehotti liittolaisia taistelemaan al-Qaidaa vastaan. Kun Yhdysvaltain ja Naton maajoukot pyyhkäisivät Afganistanin läpi, bin Laden pakeni Valkoisille vuorille, jossa hän välttyi täpärästi Yhdysvaltain johtamien joukkojen vangitsemiseltä.[11] Vaikka bin Laden aluksi kiisti osallisuutensa iskuihin, vuonna 2004 hän otti virallisesti vastuun iskuista.[11] Al-Qaidan mainitsemia motiiveja olivat muun muassa Yhdysvaltain tuki Israelille, Yhdysvaltain joukkojen läsnäolo Saudi-Arabiassa ja Irakin vastaiset pakotteet. Pakoiltuaan kiinniottoa lähes vuosikymmenen ajan Yhdysvaltain armeija tappoi bin Ladenin 2. toukokuuta 2011. Yhdysvaltain ja Naton joukot pysyivät Afganistanissa vuoteen 2021 asti.</w:t>
        <w:br/>
        <w:br/>
        <w:t xml:space="preserve"> Hyökkäykset johtivat 2 977 kuolonuhriin, jotka eivät olleet murtautujia, määrittelemättömään määrään loukkaantuneita ja huomattaviin pitkäaikaisiin terveysvaikutuksiin sekä vähintään 10 miljardin dollarin infrastruktuuri- ja omaisuusvahinkoihin.[12][13] Se on edelleen ihmiskunnan historian kuolettavin terrori-isku sekä Yhdysvaltain historian kuolettavin yksittäinen tapaus palomiehille ja lainvalvontaviranomaisille, joissa kuoli 340[14] ja 72[15][16] henkilöä. World Trade Centerin ja sen ympäristön tuhoaminen vahingoitti vakavasti New Yorkin taloutta ja aiheutti maailmanlaajuisia markkinashokkeja. Monet muut maat tiukensivat terrorisminvastaista lainsäädäntöä ja laajensivat lainvalvonta- ja tiedusteluviranomaisten valtuuksia. World Trade Centerin alueen (puhekielessä "Ground Zero") siivoaminen kesti kahdeksan kuukautta ja saatiin päätökseen toukokuussa 2002, kun taas Pentagon saatiin korjattua vuoden kuluessa. Korvaavan kompleksin suunnittelun viivästyttyä One World Trade Centerin rakentaminen aloitettiin marraskuussa 2006, ja se avattiin marraskuussa 2014.[17][18] Iskujen muistomerkkejä ovat muun muassa National September 11 Memorial &amp; Museum New Yorkissa, Pentagonin muistomerkki Arlingtonin piirikunnassa Virginiassa ja Flight 93 National Memorial Pennsylvanian onnettomuuspaikalla.</w:t>
      </w:r>
    </w:p>
    <w:p>
      <w:r>
        <w:rPr>
          <w:b/>
          <w:u w:val="single"/>
        </w:rPr>
        <w:t xml:space="preserve">Asiakirja 10837</w:t>
      </w:r>
    </w:p>
    <w:p>
      <w:r>
        <w:rPr>
          <w:b/>
        </w:rPr>
        <w:t xml:space="preserve">Ohjeet</w:t>
      </w:r>
    </w:p>
    <w:p>
      <w:r>
        <w:t xml:space="preserve">Kuka on Novartis</w:t>
      </w:r>
    </w:p>
    <w:p>
      <w:r>
        <w:rPr>
          <w:b/>
        </w:rPr>
        <w:t xml:space="preserve">Konteksti</w:t>
      </w:r>
    </w:p>
    <w:p>
      <w:r>
        <w:t xml:space="preserve">Novartis AG on sveitsiläinen monikansallinen lääkealan yritys, jonka pääkonttorit sijaitsevat Baselissa, Sveitsissä ja Cambridgessa, Massachusettsissa, Yhdysvalloissa (globaali tutkimus).Novartis on jatkuvasti maailman viiden suurimman lääkeyrityksen joukossa, ja se oli liikevaihdoltaan neljänneksi suurin vuonna 2022[4][5].</w:t>
      </w:r>
    </w:p>
    <w:p>
      <w:r>
        <w:rPr>
          <w:b/>
        </w:rPr>
        <w:t xml:space="preserve">Vastaus</w:t>
      </w:r>
    </w:p>
    <w:p>
      <w:r>
        <w:t xml:space="preserve">Novartis AG on sveitsiläinen monikansallinen lääkealan yritys, jonka pääkonttorit sijaitsevat Baselissa, Sveitsissä, ja Cambridgessa, Massachusettsissa, Yhdysvalloissa (maailmanlaajuinen tutkimus).</w:t>
        <w:br/>
        <w:br/>
        <w:t xml:space="preserve"> Novartis on jatkuvasti maailman viiden suurimman lääkeyrityksen joukossa, ja vuonna 2022 se oli liikevaihdoltaan neljänneksi suurin.</w:t>
      </w:r>
    </w:p>
    <w:p>
      <w:r>
        <w:rPr>
          <w:b/>
          <w:u w:val="single"/>
        </w:rPr>
        <w:t xml:space="preserve">Asiakirja 10838</w:t>
      </w:r>
    </w:p>
    <w:p>
      <w:r>
        <w:rPr>
          <w:b/>
        </w:rPr>
        <w:t xml:space="preserve">Ohjeet</w:t>
      </w:r>
    </w:p>
    <w:p>
      <w:r>
        <w:t xml:space="preserve">JVM:n roskienkeräysloki on muotoiltu seuraavasti:</w:t>
        <w:br/>
        <w:t xml:space="preserve"> 1. Jokainen rivi edustaa yhtä roskienkeräysoperaatiota, joka alkaa aikaleimasta.</w:t>
        <w:br/>
        <w:t xml:space="preserve"> 2. JVM:n eri muistialueiden koot ennen ja jälkeen näytetään muodossa "MemoryArea : BeforeSize-&gt;AfterSize(AllocatedSize)", jossa MemoryArea on jokin seuraavista: PSYoungGen, ParOldGen tai Metaspace.</w:t>
        <w:br/>
        <w:t xml:space="preserve"> 3. Jos "MemoryArea:" jätetään pois, se edustaa koko JVM:n muistin kokoa ennen ja jälkeen.</w:t>
        <w:br/>
        <w:t xml:space="preserve"> 4. Jokaisella rivillä on toimenpiteeseen kulunut aika sekunteina.</w:t>
        <w:br/>
        <w:br/>
        <w:t xml:space="preserve"> Tee yhteenveto seuraavasta lokista ja huomioi mahdolliset merkittävät poikkeamat:</w:t>
        <w:br/>
        <w:t xml:space="preserve"> 2023-03-30T07:00:19.800+0000: [GC (Allocation Failure) [PSYoungGen: 17197776K-&gt;2224032K(21782528K)] 64496630K-&gt;49524856K(79218176K), 3.2658630 sekuntia]</w:t>
        <w:t xml:space="preserve">[Times: user=4.53 sys=0.00, real=3.27 sekuntia]</w:t>
        <w:br/>
        <w:t xml:space="preserve">2023-03-30T07:01:06.553+0000: [GC (Allocation Failure) [PSYoungGen: 17471392K-&gt;2195300K(22969344K)] 64772216K-&gt;49530782K(80404992K), 3.3074224 sekuntia]</w:t>
        <w:t xml:space="preserve">[Times: user=4.63 sys=0.00, real=3.30 sekuntia]</w:t>
        <w:br/>
        <w:t xml:space="preserve">2023-03-30T07:01:56.129+0000: [GC (Allocation Failure) [PSYoungGen: 19045732K-&gt;2429792K(22598656K)] 66381214K-&gt;49767742K(80034304K), 3.5912859 sekuntia]</w:t>
        <w:t xml:space="preserve">[Times: user=4.94 sys=0.00, real=3.59 sekuntia]</w:t>
        <w:br/>
        <w:t xml:space="preserve">2023-03-30T07:02:46.034+0000: [GC (Allocation Failure) [PSYoungGen: 19280224K-&gt;2428421K(23520768K)] 66618174K-&gt;49768148K(80956416K), 3.6520001 sekuntia]</w:t>
        <w:t xml:space="preserve">[Times: user=5.07 sys=0.03, real=3.65 sekuntia]</w:t>
        <w:br/>
        <w:t xml:space="preserve">2023-03-30T07:03:39.130+0000: [GC (Allocation Failure) [PSYoungGen: 20488709K-&gt;2600800K(23257088K)] 67828436K-&gt;49943004K(80692736K), 3.8378192 sekuntia]</w:t>
        <w:t xml:space="preserve">[Times: user=5.19 sys=0.00, real=3.84 sekuntia]</w:t>
        <w:br/>
        <w:t xml:space="preserve">2023-03-30T07:04:31.634+0000: [GC (Allocation Failure) [PSYoungGen: 20661088K-&gt;2550592K(23885312K)] 68003292K-&gt;49894476K(81320960K), 3.7886199 sekuntia]</w:t>
        <w:t xml:space="preserve">[Times: user=5.15 sys=0.00, real=3.78 sekuntia]</w:t>
        <w:br/>
        <w:t xml:space="preserve">2023-03-30T07:05:28.784+0000: [GC (Allocation Failure) [PSYoungGen: 21416768K-&gt;2709510K(23698432K)] 68760652K-&gt;50055163K(81134080K), 3.9951697 sekuntia]</w:t>
        <w:t xml:space="preserve">[Times: user=5.54 sys=0.00, real=3.99 sekuntia]</w:t>
        <w:br/>
        <w:t xml:space="preserve">2023-03-30T07:06:24.857+0000: [GC (Allocation Failure) [PSYoungGen: 21575686K-&gt;2709696K(24113664K)] 68921339K-&gt;50058933K(81549312K), 4.0210395 sekuntia]</w:t>
        <w:t xml:space="preserve">[Times: user=5.47 sys=0.01, real=4.02 sekuntia]</w:t>
        <w:br/>
        <w:t xml:space="preserve">2023-03-30T07:07:21.991+0000: [GC (Allocation Failure) [PSYoungGen: 22106304K-&gt;2835749K(24000512K)] 69455541K-&gt;50186794K(81436160K), 4.0703042 sekuntia]</w:t>
        <w:t xml:space="preserve">[Times: user=5.76 sys=0.00, real=4.06 sekuntia]</w:t>
        <w:br/>
        <w:t xml:space="preserve">2023-03-30T07:08:18.668+0000: [GC (Allocation Failure) [PSYoungGen: 22232357K-&gt;2785312K(24265216K)] 69583402K-&gt;50204626K(81700864K), 4.1296625 sekuntia]</w:t>
        <w:t xml:space="preserve">[Times: user=5.77 sys=0.00, real=4.13 sekuntia]</w:t>
        <w:br/>
        <w:t xml:space="preserve">2023-03-30T07:09:16.891+0000: [GC (Allocation Failure) [PSYoungGen: 22510624K-&gt;2834405K(24177664K)] 69929938K-&gt;50255520K(81613312K), 4.2070487 sekuntia]</w:t>
        <w:t xml:space="preserve">[Times: user=5.89 sys=0.01, real=4.21 sekuntia]</w:t>
        <w:br/>
        <w:t xml:space="preserve">2023-03-30T07:10:15.553+0000: [GC (Allocation Failure) [PSYoungGen: 22559717K-&gt;2842896K(24403456K)] 69980832K-&gt;50266688K(81839104K), 4.2489383 sekuntia]</w:t>
        <w:t xml:space="preserve">[Times: user=5.83 sys=0.02, real=4.24 sekuntia]</w:t>
        <w:br/>
        <w:t xml:space="preserve">2023-03-30T07:11:15.412+0000: [GC (Allocation Failure) [PSYoungGen: 22863632K-&gt;2880069K(2433484848K)] 70287424K-&gt;50306742K(81770496K), 4.2983311 sekuntia]</w:t>
        <w:t xml:space="preserve">[Times: user=6.01 sys=0.00, real=4.29 sekuntia]</w:t>
        <w:br/>
        <w:t xml:space="preserve">2023-03-30T07:12:17.330+0000: [GC (Allocation Failure) [PSYoungGen: 22900805K-&gt;2670097K(24596992K)] 70327478K-&gt;50099432K(82032640K), 3.9450690 sekuntia]</w:t>
        <w:t xml:space="preserve">[Times: user=5.44 sys=0.00, real=3.95 sekuntia]</w:t>
        <w:br/>
        <w:t xml:space="preserve">2023-03-30T07:13:15.713+0000: [GC (Allocation Failure) [PSYoungGen: 23009297K-&gt;2684375K(24459776K)] 70438632K-&gt;50115773K(81895424K), 3.9758416 sekuntia]</w:t>
        <w:t xml:space="preserve">[Times: user=5.53 sys=0.00, real=3.97 sekuntia]</w:t>
        <w:br/>
        <w:t xml:space="preserve">2023-03-30T07:14:12.939+0000: [GC (Allocation Failure) [PSYoungGen: 23023575K-&gt;2678912K(24829952K)] 70454973K-&gt;50113093K(82265600K), 3.9702778 sekuntia]</w:t>
        <w:t xml:space="preserve">[Times: user=5.52 sys=0.00, real=3.97 sekuntia]</w:t>
        <w:br/>
        <w:t xml:space="preserve">2023-03-30T07:15:12.343+0000: [GC (Allocation Failure) [PSYoungGen: 23508608K-&gt;2753575K(24717312K)] 70942789K-&gt;50189628K(82152960K), 4.0754481 sekuntia]</w:t>
        <w:t xml:space="preserve">[Times: user=5.72 sys=0.00, real=4.08 sekuntia]</w:t>
        <w:br/>
        <w:t xml:space="preserve">2023-03-30T07:16:13.026+0000: [GC (Allocation Failure) [PSYoungGen: 23583271K-&gt;2762097K(24974336K)] 71019324K-&gt;50201762K(82409984K), 4.1128461 sekuntia]</w:t>
        <w:t xml:space="preserve">[Times: user=5.66 sys=0.00, real=4.11 sekuntia]</w:t>
        <w:br/>
        <w:t xml:space="preserve">2023-03-30T07:17:14.129+0000: [GC (Allocation Failure) [PSYoungGen: 23924593K-&gt;2797957K(24905728K)] 71364258K-&gt;50239629K(82341376K), 4.1456776 sekuntia]</w:t>
        <w:t xml:space="preserve">[Times: user=5.74 sys=0.01, real=4.15 sekuntia]</w:t>
        <w:br/>
        <w:t xml:space="preserve">2023-03-30T07:18:14.857+0000: [GC (Allocation Failure) [PSYoungGen: 23960453K-&gt;2804721K(25075712K)] 71402125K-&gt;50249103K(82511360K), 4.1905285 sekuntia]</w:t>
        <w:t xml:space="preserve">[Times: user=5.73 sys=0.01, real=4.19 sekuntia]</w:t>
        <w:br/>
        <w:t xml:space="preserve">2023-03-30T07:19:15.979+0000: [GC (Allocation Failure) [PSYoungGen: 24189937K-&gt;3641846K(25027072K)] 71634319K-&gt;51171235K(82462720K), 3.6175882 sekuntia]</w:t>
        <w:t xml:space="preserve">[Times: user=5.94 sys=0.00, real=3.62 sekuntia]</w:t>
        <w:br/>
        <w:t xml:space="preserve">2023-03-30T07:22:24.484+0000: [GC (Allocation Failure) [PSYoungGen: 25027062K-&gt;3360979K(24336896K)] 72556451K-&gt;52269877K(81772544K), 0.4407322 sekuntia]</w:t>
        <w:t xml:space="preserve">[Times: user=5.66 sys=0.00, real=0.44 sekuntia]</w:t>
        <w:br/>
        <w:t xml:space="preserve">2023-03-30T07:22:38.974+0000: [GC (Allocation Failure) [PSYoungGen: 24007379K-&gt;4035567K(24681984K)] 72916277K-&gt;57145380K(82117632K), 0.8531910 sekuntia]</w:t>
        <w:t xml:space="preserve">[Times: user=10.80 sys=0.23, real=0.85 sekuntia]</w:t>
        <w:br/>
        <w:t xml:space="preserve">2023-03-30T07:22:52.666+0000: [GC (Allocation Failure) [PSYoungGen: 24677029K-&gt;2467702929K(24681984K)] 77786841K-&gt;82112670K(82117632K), 7.3509182 sekuntia]</w:t>
        <w:t xml:space="preserve">[Ajat: user=22.60 sys=11.27, real=7.35 sekuntia]</w:t>
        <w:br/>
        <w:t xml:space="preserve">2023-03-30T07:23:00.017+0000: [Full GC (Ergonomics) [PSYoungGen: 24677029K-&gt;0K(24681984K)] [ParOldGen: 57435641K-&gt;57435322K(57435648K)] 82112670K-&gt;57435322K(82117632K), [Metaspace: 241941K-&gt;241941K(260096K)], 26.4487596 sekuntia]</w:t>
        <w:t xml:space="preserve">[Ajat: user=313.82 sys=2.44, real=26.45 sekuntia]</w:t>
        <w:br/>
        <w:t xml:space="preserve">2023-03-30T07:24:07.186+0000: [Full GC (Ergonomics) [PSYoungGen: 20646400K-&gt;12427037K(24681984K)] [ParOldGen: 57435322K-&gt;57435609K(57435648K)] 78081722K-&gt;69862646K(82117632K), [Metaspace: 241947K-&gt;241947K(260096K)], 28.8675082 sekuntia]</w:t>
        <w:t xml:space="preserve">[Ajat: user=350.97 sys=1.74, real=28.87 sekuntia]</w:t>
        <w:br/>
        <w:t xml:space="preserve">2023-03-30T07:24:36.057+0000: [Full GC (System.gc()) [PSYoungGen: 12730000K-&gt;12427055K(24681984K)] [ParOldGen: 57435609K-&gt;57435556K(57435648K)] 70165609K-&gt;69862611K(82117632K), [Metaspace: 241947K-&gt;241947K(260096K)], 31.3736816 sekuntia]</w:t>
        <w:t xml:space="preserve">[Ajat: user=379.38 sys=2.94, real=31.37 sekuntia]</w:t>
        <w:br/>
        <w:t xml:space="preserve">2023-03-30T07:25:18.096+0000: [Full GC (Ergonomics) [PSYoungGen: 20646400K-&gt;16985330K(24681984K)] [ParOldGen: 57435556K-&gt;57435308K(57435648K)] 78081956K-&gt;74420638K(82117632K), [Metaspace: 241999K-&gt;241999K(260096K)], 31.4762980 sekuntia]</w:t>
        <w:t xml:space="preserve">[Ajat: user=363.38 sys=3.10, real=31.48 sekuntia]</w:t>
        <w:br/>
        <w:t xml:space="preserve">2023-03-30T07:25:54.537+0000: [Full GC (Ergonomics) [PSYoungGen: 20646400K-&gt;1911696969K(24681984K)] [ParOldGen: 57435308K-&gt;57435152K(57435648K)] 78081708K-&gt;76552122K(82117632K), [Metaspace: 241999K-&gt;241999K(260096K)], 31.0418139 sekuntia]</w:t>
        <w:t xml:space="preserve">[Ajat: user=377.34 sys=2.75, real=31.04 sekuntia]</w:t>
        <w:br/>
        <w:t xml:space="preserve">2023-03-30T07:26:27.487+0000: [Full GC (Ergonomics) [PSYoungGen: 20646400K-&gt;19955901K(24681984K)] [ParOldGen: 57435152K-&gt;57435290K(57435648K)] 78081552K-&gt;77391191K(82117632K), [Metaspace: 241999K-&gt;241999K(260096K)], 22.9475977 sekuntia]</w:t>
        <w:t xml:space="preserve">[Ajat: user=280.80 sys=1.57, real=22.95 sekuntia]</w:t>
        <w:br/>
        <w:t xml:space="preserve">2023-03-30T07:26:51.319+0000: [Full GC (Ergonomics) [PSYoungGen: 20646400K-&gt;20340549K(24681984K)] [ParOldGen: 57435290K-&gt;57435523K(57435648K)] 78081690K-&gt;77776072K(82117632K), [Metaspace: 242004K-&gt;242004K(260096K)], 37.2564843 sekuntia]</w:t>
        <w:t xml:space="preserve">[Ajat: user=458.29 sys=3.35, real=37.26 sekuntia]</w:t>
        <w:br/>
        <w:t xml:space="preserve">2023-03-30T07:27:28.892+0000: [Full GC (Ergonomics) [PSYoungGen: 20646400K-&gt;20465997K(24681984K)] [ParOldGen: 57435523K-&gt;57435230K(57435648K)] 78081923K-&gt;77901227K(82117632K), [Metaspace: 242007K-&gt;242007K(260096K)], 31.4213545 sekuntia]</w:t>
        <w:t xml:space="preserve">[Ajat: user=382.65 sys=2.74, real=31.42 sekuntia]</w:t>
        <w:br/>
        <w:t xml:space="preserve">2023-03-30T07:28:00.350+0000: [Full GC (Ergonomics) [PSYoungGen: 20646400K-&gt;20492397K(24681984K)] [ParOldGen: 57435230K-&gt;57435139K(57435648K)] 78081630K-&gt;77927536K(82117632K), [Metaspace: 242011K-&gt;242011K(260096K)], 17.3069966 sekuntia]</w:t>
        <w:t xml:space="preserve">[Ajat: user=209.34 sys=0.45, real=17.31 sekuntia]</w:t>
        <w:br/>
        <w:t xml:space="preserve">2023-03-30T07:28:17.694+0000: [Full GC (Ergonomics) [PSYoungGen: 20639999K-&gt;20482496K(24681984K)] [ParOldGen: 57435139K-&gt;57435581K(57435648K)] 78075138K-&gt;77918078K(82117632K), [Metaspace: 242023K-&gt;242023K(260096K)], 39.0253664 sekuntia]</w:t>
        <w:t xml:space="preserve">[Ajat: user=478.37 sys=3.87, real=39.02 sekuntia]</w:t>
        <w:br/>
        <w:t xml:space="preserve">2023-03-30T07:28:56.752+0000: [Full GC (Ergonomics) [PSYoungGen: 20629482K-&gt;20490559K(24681984K)] [ParOldGen: 57435581K-&gt;57435269K(57435648K)] 78065064K-&gt;77925828K(82117632K), [Metaspace: 242023K-&gt;242023K(260096K)], 32.7146380 sekuntia]</w:t>
        <w:t xml:space="preserve">[Ajat: user=398.86 sys=2.93, real=32.71 sekuntia]</w:t>
        <w:br/>
        <w:t xml:space="preserve">2023-03-30T07:29:29.592+0000: [Full GC (Ergonomics) [PSYoungGen: 20627596K-&gt;20498740K(24681984K)] [ParOldGen: 57435269K-&gt;57435482K(57435648K)] 78062865K-&gt;77934223K(82117632K), [Metaspace: 242029K-&gt;242029K(260096K)], 39.9805382 sekuntia]</w:t>
        <w:t xml:space="preserve">[Ajat: user=491.39 sys=4.10, real=39.98 sekuntia]</w:t>
        <w:br/>
        <w:t xml:space="preserve">2023-03-30T07:30:09.618+0000: [Full GC (Ergonomics) [PSYoungGen: 20646400K-&gt;20529006K(24681984K)] [ParOldGen: 57435482K-&gt;57435402K(57435648K)] 78081882K-&gt;77964408K(82117632K), [Metaspace: 242038K-&gt;242038K(260096K)], 31.3632706 sekuntia]</w:t>
        <w:t xml:space="preserve">[Ajat: user=382.46 sys=2.74, real=31.36 sekuntia]</w:t>
        <w:br/>
        <w:t xml:space="preserve">2023-03-30T07:30:41.012+0000: [Full GC (Ergonomics) [PSYoungGen: 20646400K-&gt;20535638K(24681984K)] [ParOldGen: 57435402K-&gt;57435345K(57435648K)] 78081802K-&gt;77970983K(82117632K), [Metaspace: 242053K-&gt;242053K(260096K)], 31.0060106 sekuntia]</w:t>
        <w:t xml:space="preserve">[Ajat: user=377.25 sys=2.72, real=31.00 sekuntia]</w:t>
        <w:br/>
        <w:t xml:space="preserve">2023-03-30T07:31:12.022+0000: [Full GC (Ergonomics) [PSYoungGen: 20646400K-&gt;20535719K(24681984K)] [ParOldGen: 57435345K-&gt;57435297K(57435648K)] 78081745K-&gt;77971016K(82117632K), [Metaspace: 242053K-&gt;242053K(260096K)], 31.1714473 sekuntia]</w:t>
        <w:t xml:space="preserve">[Ajat: user=380.42 sys=2.74, real=31.18 sekuntia]</w:t>
        <w:br/>
        <w:t xml:space="preserve">2023-03-30T07:31:43.215+0000: [Full GC (Ergonomics) [PSYoungGen: 20646400K-&gt;20536490K(24681984K)] [ParOldGen: 57435297K-&gt;57435275K(57435648K)] 78081697K-&gt;77971766K(82117632K), [Metaspace: 242061K-&gt;242061K(260096K)], 30.9676462 sekuntia]</w:t>
        <w:t xml:space="preserve">[Ajat: user=377.19 sys=2.88, real=30.96 sekuntia]</w:t>
        <w:br/>
        <w:t xml:space="preserve">2023-03-30T07:32:14.216+0000: [Full GC (Ergonomics) [PSYoungGen: 20646400K-&gt;20537679K(24681984K)] [ParOldGen: 57435275K-&gt;57435244K(57435648K)] 78081675K-&gt;77972923K(82117632K), [Metaspace: 242081K-&gt;242081K(260096K)], 31.2592798 sekuntia]</w:t>
        <w:t xml:space="preserve">[Ajat: user=379.77 sys=3.04, real=31.26 sekuntia]</w:t>
        <w:br/>
        <w:t xml:space="preserve">2023-03-30T07:32:45.532+0000: [Full GC (Ergonomics) [PSYoungGen: 20646400K-&gt;20518698K(24681984K)] [ParOldGen: 57435244K-&gt;57435465K(57435648K)] 78081644K-&gt;77954164K(82117632K), [Metaspace: 242123K-&gt;242123K(260096K)], 38.9523351 sekuntia]</w:t>
        <w:t xml:space="preserve">[Ajat: user=478.26 sys=4.04, real=38.95 sekuntia]</w:t>
        <w:br/>
        <w:t xml:space="preserve">2023-03-30T07:33:45.139+0000: [Full GC (Ergonomics) [PSYoungGen: 20627835K-&gt;20519977K(24681984K)] [ParOldGen: 57435465K-&gt;57435334K(57435648K)] 78063301K-&gt;77955311K(82117632K), [Metaspace: 242185K-&gt;242185K(260096K)], 31.8680480 sekuntia]</w:t>
        <w:t xml:space="preserve">[Ajat: user=388.66 sys=2.88, real=31.87 sekuntia]</w:t>
        <w:br/>
        <w:t xml:space="preserve">2023-03-30T07:34:17.045+0000: [Full GC (Ergonomics) [PSYoungGen: 20646400K-&gt;20529987K(24681984K)] [ParOldGen: 57435334K-&gt;57435313K(57435648K)] 78081734K-&gt;77965301K(82117632K), [Metaspace: 242185K-&gt;242185K(260096K)], 30.6528436 sekuntia]</w:t>
        <w:t xml:space="preserve">[Ajat: user=370.84 sys=3.05, real=30.65 sekuntia]</w:t>
        <w:br/>
        <w:t xml:space="preserve">2023-03-30T07:35:08.312+0000: [Full GC (Ergonomics) [PSYoungGen: 20646400K-&gt;20552578K(24681984K)] [ParOldGen: 57435313K-&gt;57435312K(57435648K)] 78081713K-&gt;77987890K(82117632K), [Metaspace: 242202K-&gt;242202K(260096K)], 31.303030289 sekuntia]</w:t>
        <w:t xml:space="preserve">[Ajat: user=380.50 sys=2.90, real=31.30 sekuntia]</w:t>
        <w:br/>
        <w:t xml:space="preserve">2023-03-30T07:35:39.649+0000: [Full GC (Ergonomics) [PSYoungGen: 20646400K-&gt;20541558K(24681984K)] [ParOldGen: 57435312K-&gt;57435297K(57435648K)] 78081712K-&gt;77976855K(82117632K), [Metaspace: 242217K-&gt;242217K(260096K)], 31.4996226 sekuntia]</w:t>
        <w:t xml:space="preserve">[Ajat: user=384.32 sys=3.00, real=31.50 sekuntia]</w:t>
        <w:br/>
        <w:t xml:space="preserve">2023-03-30T07:36:11.199+0000: [Full GC (Ergonomics) [PSYoungGen: 20646400K-&gt;20562436K(24681984K)] [ParOldGen: 57435297K-&gt;57435260K(57435648K)] 78081697K-&gt;77997697K(82117632K), [Metaspace: 242238K-&gt;242238K(260096K)], 31.1358920 sekuntia] [Ajat: user=378.46 sys=3.00, real=31.14 sekuntia]</w:t>
      </w:r>
    </w:p>
    <w:p>
      <w:r>
        <w:rPr>
          <w:b/>
        </w:rPr>
        <w:t xml:space="preserve">Vastaus</w:t>
      </w:r>
    </w:p>
    <w:p>
      <w:r>
        <w:t xml:space="preserve">1. Loki sisältää 47 GC-operaatiota 36 minuutin ajalta 30. maaliskuuta 2023 UTC kello 7:00-7:36.</w:t>
        <w:br/>
        <w:t xml:space="preserve"> 2. GC-operaatiot alkavat noin kerran minuutissa ja kestävät alle viisi sekuntia kukin, mutta kello 7:23 jälkeen ne kestävät yhtäkkiä noin 30 sekuntia kukin ja tapahtuvat kaksi kertaa minuutissa. Toisin sanoen GC-operaatiot vievät aluksi pienen osan JVM:n ajasta, kun taas myöhemmin ne vievät lähes kaiken sen ajan.</w:t>
        <w:br/>
        <w:t xml:space="preserve"> 3. GC-operaatiot tällä toisella jaksolla johtavat muistin kokonaiskoon ja PSYoungGen-, ParOldGen- ja Metaspace-muistialueiden hyvin vähäiseen pienenemiseen. Tämä käyttäytyminen on erityisen akuuttia klo 7:26:51 jälkeen.</w:t>
        <w:br/>
        <w:t xml:space="preserve"> 4. Tämä osoittaa, että GC-operaatioihin on käytetty paljon aikaa, mutta niiden tulos on ollut vähäinen.</w:t>
        <w:br/>
        <w:t xml:space="preserve"> 5. Kokonaismuistikoko kasvaa aluksi hitaasti 49,5 Gt:sta 52,3 Gt:iin, mutta toisella jaksolla se maksimoituu noin 78 Gt:iin.</w:t>
        <w:br/>
        <w:t xml:space="preserve"> 6. Allokoitu muistin koko on kiinteä 82 GB GC-operaatioiden toisen jakson aikana, mikä viittaa ulkoiseen rajaan.</w:t>
        <w:br/>
        <w:t xml:space="preserve"> 7. Suosittelen suurentamaan osoitetun muistin enimmäismäärää 82 GB:n rajan yli, kaksinkertaistamaan sen, jos mahdollista, ja ajamaan JVM:n uudelleen.</w:t>
      </w:r>
    </w:p>
    <w:p>
      <w:r>
        <w:rPr>
          <w:b/>
          <w:u w:val="single"/>
        </w:rPr>
        <w:t xml:space="preserve">Asiakirja 10839</w:t>
      </w:r>
    </w:p>
    <w:p>
      <w:r>
        <w:rPr>
          <w:b/>
        </w:rPr>
        <w:t xml:space="preserve">Ohjeet</w:t>
      </w:r>
    </w:p>
    <w:p>
      <w:r>
        <w:t xml:space="preserve">Tunnista, mikä soitin on jousi- vai puupuhallin: Cimboa, Sipsi</w:t>
      </w:r>
    </w:p>
    <w:p>
      <w:r>
        <w:rPr>
          <w:b/>
        </w:rPr>
        <w:t xml:space="preserve">Vastaus</w:t>
      </w:r>
    </w:p>
    <w:p>
      <w:r>
        <w:t xml:space="preserve">Sipsi on puupuhallin, Cimboa on jousi.</w:t>
      </w:r>
    </w:p>
    <w:p>
      <w:r>
        <w:rPr>
          <w:b/>
          <w:u w:val="single"/>
        </w:rPr>
        <w:t xml:space="preserve">Asiakirja 10840</w:t>
      </w:r>
    </w:p>
    <w:p>
      <w:r>
        <w:rPr>
          <w:b/>
        </w:rPr>
        <w:t xml:space="preserve">Ohjeet</w:t>
      </w:r>
    </w:p>
    <w:p>
      <w:r>
        <w:t xml:space="preserve">Luokittele kukin maa "afrikkalaiseksi" tai "eurooppalaiseksi": Nigeria, Ruanda, Portugali, Romania, Ghana, Ukraina.</w:t>
      </w:r>
    </w:p>
    <w:p>
      <w:r>
        <w:rPr>
          <w:b/>
        </w:rPr>
        <w:t xml:space="preserve">Vastaus</w:t>
      </w:r>
    </w:p>
    <w:p>
      <w:r>
        <w:t xml:space="preserve">Nigeria:</w:t>
        <w:br/>
        <w:t xml:space="preserve">Ruanda</w:t>
        <w:br/>
        <w:t xml:space="preserve">Portugali</w:t>
        <w:br/>
        <w:t xml:space="preserve">Romania: Euroopan</w:t>
        <w:br/>
        <w:t xml:space="preserve">Ghana:</w:t>
        <w:t xml:space="preserve">Afrikkalainen</w:t>
        <w:br/>
        <w:t xml:space="preserve">Ukraina: Euroopan</w:t>
      </w:r>
    </w:p>
    <w:p>
      <w:r>
        <w:rPr>
          <w:b/>
          <w:u w:val="single"/>
        </w:rPr>
        <w:t xml:space="preserve">Asiakirja 10841</w:t>
      </w:r>
    </w:p>
    <w:p>
      <w:r>
        <w:rPr>
          <w:b/>
        </w:rPr>
        <w:t xml:space="preserve">Ohjeet</w:t>
      </w:r>
    </w:p>
    <w:p>
      <w:r>
        <w:t xml:space="preserve">Mikä oli Charles Dickensin viimeinen (keskeneräinen) romaani?</w:t>
      </w:r>
    </w:p>
    <w:p>
      <w:r>
        <w:rPr>
          <w:b/>
        </w:rPr>
        <w:t xml:space="preserve">Vastaus</w:t>
      </w:r>
    </w:p>
    <w:p>
      <w:r>
        <w:t xml:space="preserve">Edwinin mysteeri</w:t>
        <w:br/>
        <w:t xml:space="preserve">Drood</w:t>
      </w:r>
    </w:p>
    <w:p>
      <w:r>
        <w:rPr>
          <w:b/>
          <w:u w:val="single"/>
        </w:rPr>
        <w:t xml:space="preserve">Asiakirja 10842</w:t>
      </w:r>
    </w:p>
    <w:p>
      <w:r>
        <w:rPr>
          <w:b/>
        </w:rPr>
        <w:t xml:space="preserve">Ohjeet</w:t>
      </w:r>
    </w:p>
    <w:p>
      <w:r>
        <w:t xml:space="preserve">Miksi pidät baletista niin paljon?</w:t>
      </w:r>
    </w:p>
    <w:p>
      <w:r>
        <w:rPr>
          <w:b/>
        </w:rPr>
        <w:t xml:space="preserve">Vastaus</w:t>
      </w:r>
    </w:p>
    <w:p>
      <w:r>
        <w:t xml:space="preserve">Baletti on todellinen taidemuoto. Nautin balettitunneista, koska tanssimme aina kauniin pianomusiikin säestyksellä lattia- ja tangoharjoitusten aikana. On niin rentouttavaa, kun kehoni tanssii luonnollisesti klassisen musiikin tahtiin. Baletissa on joitakin jäykkiä sääntöjä tiettyjen liikkeiden suorittamisessa, mutta se voi todella olla luovaa. Kuka tahansa ja minkä ikäinen tahansa voi osallistua balettitunnille ja luoda oman balettitanssinsa.</w:t>
        <w:br/>
        <w:br/>
        <w:t xml:space="preserve"> Monet sanovat, että baletti on intensiivistä urheilua, koska balettitunnin jälkeen tulee usein hyvin hikinen olo. On totta, että baletti on hyvää liikuntaa kaikille, jotka käyvät tunnilla tai esiintyvät lavalla. Mutta koska tunneilla soi kaunis musiikki, me/balettitanssijat emme tunne oloamme yhtä väsyneeksi kuin kuntosalilla käydessä tai maratonin juostessa. Musiikki auttaa meitä unohtamaan lihasten kipeytymisen. Kehomme ovat kevyitä kuin höyhenet käännösten ja hyppyjen aikana.</w:t>
      </w:r>
    </w:p>
    <w:p>
      <w:r>
        <w:rPr>
          <w:b/>
          <w:u w:val="single"/>
        </w:rPr>
        <w:t xml:space="preserve">Asiakirja 10843</w:t>
      </w:r>
    </w:p>
    <w:p>
      <w:r>
        <w:rPr>
          <w:b/>
        </w:rPr>
        <w:t xml:space="preserve">Ohjeet</w:t>
      </w:r>
    </w:p>
    <w:p>
      <w:r>
        <w:t xml:space="preserve">Kun otetaan huomioon tämä Pablo Escobaria koskeva kohta, kuinka paljon rahaa hänellä oli kuollessaan?</w:t>
      </w:r>
    </w:p>
    <w:p>
      <w:r>
        <w:rPr>
          <w:b/>
        </w:rPr>
        <w:t xml:space="preserve">Konteksti</w:t>
      </w:r>
    </w:p>
    <w:p>
      <w:r>
        <w:t xml:space="preserve">Pablo Emilio Escobar Gaviria (/ˈɛskəbɑːr/; espanjaksi [ˈpaβlo es.koˈβ̞aɾ]; 1. joulukuuta 1949 - 2. joulukuuta 1993) oli kolumbialainen huumepomo ja huumeterroristi, joka oli Medellínin kartellin perustaja ja ainoa johtaja. "Kokaiinin kuninkaaksi" kutsuttu Escobar oli historian rikkain rikollinen, sillä hän keräsi kuolemaansa mennessä arviolta 30 miljardin Yhdysvaltain dollarin nettovarallisuuden - joka vastaa 70 miljardia dollaria vuonna 2022 - kun hänen huumekartellinsa monopolisoi Yhdysvaltoihin suuntautuvan kokaiinikaupan 1980-luvulla ja 1990-luvun alussa[1][2].</w:t>
      </w:r>
    </w:p>
    <w:p>
      <w:r>
        <w:rPr>
          <w:b/>
        </w:rPr>
        <w:t xml:space="preserve">Vastaus</w:t>
      </w:r>
    </w:p>
    <w:p>
      <w:r>
        <w:t xml:space="preserve">Pablo Escobarin arvioitu nettovarallisuus oli 30 miljardia dollaria, kun hän kuoli vuonna 1993.</w:t>
      </w:r>
    </w:p>
    <w:p>
      <w:r>
        <w:rPr>
          <w:b/>
          <w:u w:val="single"/>
        </w:rPr>
        <w:t xml:space="preserve">Asiakirja 10844</w:t>
      </w:r>
    </w:p>
    <w:p>
      <w:r>
        <w:rPr>
          <w:b/>
        </w:rPr>
        <w:t xml:space="preserve">Ohjeet</w:t>
      </w:r>
    </w:p>
    <w:p>
      <w:r>
        <w:t xml:space="preserve">Mistä maasta tämä ruokalaji on peräisin, kun otetaan huomioon teksti, jossa kerrotaan hotpotista?</w:t>
      </w:r>
    </w:p>
    <w:p>
      <w:r>
        <w:rPr>
          <w:b/>
        </w:rPr>
        <w:t xml:space="preserve">Konteksti</w:t>
      </w:r>
    </w:p>
    <w:p>
      <w:r>
        <w:t xml:space="preserve">Hot pot tai hotpot (yksinkertaistettu kiina: 火锅; perinteinen kiina: 火鍋; pinyin: huǒguō; lit. 'tulipata'), joka tunnetaan myös nimellä keitto-ruoka tai höyrylaiva, on ruokalaji, jossa ruokapöydälle sijoitettu lämmönlähde pitää kattilan keittolientä kiehumassa, ja kattilan vieressä tarjoillaan erilaisia kiinalaisia elintarvikkeita ja ainesosia, joita ruokailijat voivat laittaa kuumaan liemeen.</w:t>
      </w:r>
    </w:p>
    <w:p>
      <w:r>
        <w:rPr>
          <w:b/>
        </w:rPr>
        <w:t xml:space="preserve">Vastaus</w:t>
      </w:r>
    </w:p>
    <w:p>
      <w:r>
        <w:t xml:space="preserve">Hot pot tai Hotpot on peräisin Kiinasta.</w:t>
      </w:r>
    </w:p>
    <w:p>
      <w:r>
        <w:rPr>
          <w:b/>
          <w:u w:val="single"/>
        </w:rPr>
        <w:t xml:space="preserve">Asiakirja 10845</w:t>
      </w:r>
    </w:p>
    <w:p>
      <w:r>
        <w:rPr>
          <w:b/>
        </w:rPr>
        <w:t xml:space="preserve">Ohjeet</w:t>
      </w:r>
    </w:p>
    <w:p>
      <w:r>
        <w:t xml:space="preserve">Tiivistä jalkapallon perussäännöt käyttämättä esimerkkejä tekstistä.</w:t>
      </w:r>
    </w:p>
    <w:p>
      <w:r>
        <w:rPr>
          <w:b/>
        </w:rPr>
        <w:t xml:space="preserve">Konteksti</w:t>
      </w:r>
    </w:p>
    <w:p>
      <w:r>
        <w:t xml:space="preserve">Yhdistysjalkapalloa pelataan pelisääntöjen mukaisesti. Nämä säännöt ovat olleet voimassa vuodesta 1863 lähtien, ja IFAB on ylläpitänyt niitä vuodesta 1886 lähtien. Peliä pelataan jalkapallolla, jonka ympärysmitta on 68-70 cm (27-28 tuumaa). Joukkueet kilpailevat saadakseen pallon toisen joukkueen maaliin (tolppien väliin ja riman alle) ja tehdäkseen näin maalin. Kun pallo on pelissä, pelaajat käyttävät pääasiassa jalkojaan, mutta he voivat käyttää mitä tahansa muuta ruumiinosaansa, lukuun ottamatta käsiä tai käsivarsia, pallon ohjaamiseen, lyömiseen tai syöttämiseen. Ainoastaan maalivahdit saavat käyttää käsiään ja käsivarsiaan, ja vain rangaistusalueella. Joukkue, joka on tehnyt enemmän maaleja pelin lopussa, on voittaja. Kilpailumuodosta riippuen yhtä monta maalia tehtyjen maalien määrä voi johtaa tasapeliin, jatkoaikaan tai rangaistuspotkukilpailuun[5].</w:t>
      </w:r>
    </w:p>
    <w:p>
      <w:r>
        <w:rPr>
          <w:b/>
        </w:rPr>
        <w:t xml:space="preserve">Vastaus</w:t>
      </w:r>
    </w:p>
    <w:p>
      <w:r>
        <w:t xml:space="preserve">Jalkapalloa pelataan kahden joukkueen pelaajien välillä, jotka kuljettavat pallonmuotoisen puhalletun pallon toistensa välillä, pääasiassa jalkojen ja pään avulla, tavoitteena saada pallo vastustajan maaliin (suorakulmainen aukko pelialueen kummassakin päässä). Maalivahti on ainoa pelaaja, joka voi käyttää käsiään ja käsivarsiaan, ja hän saa pelata pienellä alueella, jota kutsutaan rangaistusalueeksi, oman joukkueensa maalin lähellä. Pelin lopussa voittajaksi julistetaan se joukkue, joka on saanut pallon vastustajan maaliin useimmin.</w:t>
      </w:r>
    </w:p>
    <w:p>
      <w:r>
        <w:rPr>
          <w:b/>
          <w:u w:val="single"/>
        </w:rPr>
        <w:t xml:space="preserve">Asiakirja 10846</w:t>
      </w:r>
    </w:p>
    <w:p>
      <w:r>
        <w:rPr>
          <w:b/>
        </w:rPr>
        <w:t xml:space="preserve">Ohjeet</w:t>
      </w:r>
    </w:p>
    <w:p>
      <w:r>
        <w:t xml:space="preserve">Kun otetaan huomioon tämä Cy Youngia koskeva teksti, millaista työtä hänen perheensä teki hänen kasvaessaan, kuinka monta vanhempaa sisarusta hänellä oli ja missä kahdessa osavaltiossa hän asui lapsena?</w:t>
      </w:r>
    </w:p>
    <w:p>
      <w:r>
        <w:rPr>
          <w:b/>
        </w:rPr>
        <w:t xml:space="preserve">Konteksti</w:t>
      </w:r>
    </w:p>
    <w:p>
      <w:r>
        <w:t xml:space="preserve">Cy Young oli Nancy (Mottmiller) ja McKinzie Young Jr:n vanhin lapsi, ja hänet kastettiin Denton True Youngiksi. Hän oli osittain saksalaista syntyperää. Pariskunnalla oli vielä neljä lasta: Jesse Carlton, Alonzo, Ella ja Anthony. Kun pariskunta meni naimisiin, McKinzien isä antoi hänelle omistamansa 54 hehtaaria (220 000 m2) maatilaa. 1 Young syntyi Gilmoressa, pienessä maanviljelijäyhteisössä, joka sijaitsi Washington Townshipissa, Tuscarawasin piirikunnassa Ohiossa. Hän kasvoi yhdellä paikallisista maatiloista ja käytti varhaisvuosinaan nimeä Dent Young[2], joka tunnettiin myös nimillä "Farmer Young" ja "Farmboy Young". Young keskeytti muodollisen koulunkäyntinsä saatuaan kuudennen luokan päätökseen[3], jotta hän voisi auttaa perheen maatilalla.</w:t>
        <w:t xml:space="preserve">Vuonna 1885 Young muutti isänsä kanssa Nebraskaan, ja kesällä 1887 he palasivat Gilmoreen.</w:t>
        <w:br/>
        <w:t xml:space="preserve">https://en.wikipedia.org/wiki/Cy_Young</w:t>
      </w:r>
    </w:p>
    <w:p>
      <w:r>
        <w:rPr>
          <w:b/>
        </w:rPr>
        <w:t xml:space="preserve">Vastaus</w:t>
      </w:r>
    </w:p>
    <w:p>
      <w:r>
        <w:t xml:space="preserve">Cy Young kasvoi maanviljelijäperheessä, hänellä ei ollut vanhempia sisaruksia (hän oli vanhin viidestä lapsesta) ja hän asuu pääasiassa Ohiossa, mutta vietti lapsena kaksi vuotta Nebraskassa.</w:t>
      </w:r>
    </w:p>
    <w:p>
      <w:r>
        <w:rPr>
          <w:b/>
          <w:u w:val="single"/>
        </w:rPr>
        <w:t xml:space="preserve">Asiakirja 10847</w:t>
      </w:r>
    </w:p>
    <w:p>
      <w:r>
        <w:rPr>
          <w:b/>
        </w:rPr>
        <w:t xml:space="preserve">Ohjeet</w:t>
      </w:r>
    </w:p>
    <w:p>
      <w:r>
        <w:t xml:space="preserve">Mikä elokuva teki Kevin Smithistä kuuluisan?</w:t>
      </w:r>
    </w:p>
    <w:p>
      <w:r>
        <w:rPr>
          <w:b/>
        </w:rPr>
        <w:t xml:space="preserve">Vastaus</w:t>
      </w:r>
    </w:p>
    <w:p>
      <w:r>
        <w:t xml:space="preserve">Virkailijat</w:t>
      </w:r>
    </w:p>
    <w:p>
      <w:r>
        <w:rPr>
          <w:b/>
          <w:u w:val="single"/>
        </w:rPr>
        <w:t xml:space="preserve">Asiakirja 10848</w:t>
      </w:r>
    </w:p>
    <w:p>
      <w:r>
        <w:rPr>
          <w:b/>
        </w:rPr>
        <w:t xml:space="preserve">Ohjeet</w:t>
      </w:r>
    </w:p>
    <w:p>
      <w:r>
        <w:t xml:space="preserve">Kerro tämän Iberian niemimaan maastoa koskevan kappaleen perusteella, mikä on niemimaan korkein kohta ja sen korkeus merenpinnasta.</w:t>
      </w:r>
    </w:p>
    <w:p>
      <w:r>
        <w:rPr>
          <w:b/>
        </w:rPr>
        <w:t xml:space="preserve">Konteksti</w:t>
      </w:r>
    </w:p>
    <w:p>
      <w:r>
        <w:t xml:space="preserve">Iberian niemimaan maasto on suurelta osin vuoristoista.[144] Suurimmat vuoristojärjestelmät ovat:</w:t>
        <w:br/>
        <w:br/>
        <w:t xml:space="preserve"> Pyreneet ja niiden juuret, Pre-Pyreneet, jotka ylittävät niemimaan kannaksen niin täydellisesti, ettei siitä pääse läpi kuin vuoristoteitä, polkuja, rannikkoteitä tai tunneleita pitkin.</w:t>
        <w:t xml:space="preserve">Maladetan massiivissa sijaitseva Aneto on 3 404 metrin korkeudellaan korkein kohta</w:t>
        <w:br/>
        <w:br/>
        <w:t xml:space="preserve">Mulhacén, Iberian niemimaan korkein huippu</w:t>
        <w:br/>
        <w:t xml:space="preserve">Pohjoisrannikolla sijaitseva Kantabrian vuoristo ja massiiviset Picos de Europa -</w:t>
      </w:r>
      <w:r>
        <w:t xml:space="preserve">Torre de Cerredo, 2 648 m, on korkein kohta</w:t>
        <w:br/>
        <w:t xml:space="preserve">Galician/Trás-os-Montesin vuoristo luoteessa koostuu hyvin vanhoista, voimakkaasti erodoituneista kivistä. 145 Pena Trevinca, 2 127 m, on korkein kohta</w:t>
        <w:br/>
        <w:t xml:space="preserve">Sistema Ibérico, monimutkainen järjestelmä niemimaan sydämessä, sen keski- ja itäosassa. Se sisältää suuren määrän vuoristoja ja jakaa Tejo-, Douro- ja Ebro-jokien valuma-alueet.</w:t>
        <w:t xml:space="preserve">Moncayo on 2 313 metrin korkeudellaan korkein kohta</w:t>
        <w:br/>
        <w:t xml:space="preserve">Sistema Central jakaa Iberian ylängön pohjois- ja eteläosaan ja ulottuu Portugaliin (jossa Manner-Portugalin korkein kohta (1 993 m) sijaitsee Serra da Estrelassa</w:t>
        <w:t xml:space="preserve">Pico Almanzor Sierra de Gredosissa on korkein kohta, 2 592 metriä</w:t>
        <w:br/>
        <w:t xml:space="preserve">Montes de Toledo, joka ulottuu myös Portugaliin La Manchan luonnonalueelta itäpäässä</w:t>
        <w:t xml:space="preserve">Sen korkein kohta, 1 603 m, on La Villuerca Sierra de Villuercasissa, Extremadurassa</w:t>
        <w:br/>
        <w:t xml:space="preserve">Sierra Morena, joka jakaa Guadiana- ja Guadalquivir-jokien valuma-alueen.</w:t>
        <w:t xml:space="preserve">Bañuela on 1 332 metrin korkeudellaan korkein kohta</w:t>
        <w:br/>
        <w:t xml:space="preserve">Baetic-järjestelmä, joka ulottuu Cádizin ja Gibraltarin välille ja koilliseen kohti Alicanten maakuntaa. Se jakautuu kolmeen osajärjestelmään:</w:t>
        <w:br/>
        <w:t xml:space="preserve"> Prebaetic-järjestelmä, joka alkaa Sierra Sur de Jaénin länsipuolelta ja ulottuu Välimeren rannalle Alicanten maakunnassa.</w:t>
        <w:t xml:space="preserve">La Sagra on korkein kohta 2 382 metrin korkeudessa.</w:t>
        <w:br/>
        <w:t xml:space="preserve">Subbaetic System, joka sijaitsee Baetic Systemin keskellä ja ulottuu Cádizin maakunnassa sijaitsevasta Trafalgarin niemestä Andalusian halki Murcian alueelle.[146] Korkein kohta, 2 027 metrin korkeudessa, on Peña de la Cruz Sierra Aranassa.</w:t>
        <w:br/>
        <w:t xml:space="preserve"> Penibaetic System, joka sijaitsee kaakkoisimmalla alueella, joka ulottuu Gibraltarin ja Välimeren rannikon Andalusian maakuntien välille. Siihen kuuluu niemimaan korkein kohta, Sierra Nevadassa sijaitseva 3 478 metriä korkea Mulhacén[147].</w:t>
      </w:r>
    </w:p>
    <w:p>
      <w:r>
        <w:rPr>
          <w:b/>
        </w:rPr>
        <w:t xml:space="preserve">Vastaus</w:t>
      </w:r>
    </w:p>
    <w:p>
      <w:r>
        <w:t xml:space="preserve">Iberian niemimaan korkein kohta on Mulhacen, joka sijaitsee Penibaetic-järjestelmässä. Sen korkeus on 3 478 metriä eli 11 411 jalkaa.</w:t>
      </w:r>
    </w:p>
    <w:p>
      <w:r>
        <w:rPr>
          <w:b/>
          <w:u w:val="single"/>
        </w:rPr>
        <w:t xml:space="preserve">Asiakirja 10849</w:t>
      </w:r>
    </w:p>
    <w:p>
      <w:r>
        <w:rPr>
          <w:b/>
        </w:rPr>
        <w:t xml:space="preserve">Ohjeet</w:t>
      </w:r>
    </w:p>
    <w:p>
      <w:r>
        <w:t xml:space="preserve">Mitä ovat Fallat Espanjassa?</w:t>
      </w:r>
    </w:p>
    <w:p>
      <w:r>
        <w:rPr>
          <w:b/>
        </w:rPr>
        <w:t xml:space="preserve">Vastaus</w:t>
      </w:r>
    </w:p>
    <w:p>
      <w:r>
        <w:t xml:space="preserve">Fallas järjestetään joka vuosi maaliskuussa Valencian alueella. Koko kaupunki muuttuu suureksi Fallas-näyttelyksi, joka tarkoittaa valtavia väliaikaisia patsaita. Sana "Fallas" liittyy läheisesti myös tulipaloon. Juhlan aikana joka päivä kuulet "Mascletan", tuhansia yhteen sidottuja ilotulitteita, jotka räjähtävät danteskisessa metelissä vain siksi, että on hauska tuntea tällainen rytmi, Tuli on se, mikä sulkee "Fallasin", sillä kaikki patsaat poltetaan maan tasalle ja vain yksi - julkisesti valittu - pelastetaan.</w:t>
      </w:r>
    </w:p>
    <w:p>
      <w:r>
        <w:rPr>
          <w:b/>
          <w:u w:val="single"/>
        </w:rPr>
        <w:t xml:space="preserve">Asiakirja 10850</w:t>
      </w:r>
    </w:p>
    <w:p>
      <w:r>
        <w:rPr>
          <w:b/>
        </w:rPr>
        <w:t xml:space="preserve">Ohjeet</w:t>
      </w:r>
    </w:p>
    <w:p>
      <w:r>
        <w:t xml:space="preserve">Mikä on kylmin kuukausi kohteessa Varsova ja kuinka kylmää siellä on keskimäärin?</w:t>
      </w:r>
    </w:p>
    <w:p>
      <w:r>
        <w:rPr>
          <w:b/>
        </w:rPr>
        <w:t xml:space="preserve">Konteksti</w:t>
      </w:r>
    </w:p>
    <w:p>
      <w:r>
        <w:t xml:space="preserve">Varsovassa on kylmät, joskus lumisateiset ja pilviset talvet ja lämpimät, suhteellisen aurinkoiset mutta usein myrskyiset kesät. Kevät ja syksy voivat olla arvaamattomia ja hyvin alttiita äkillisille säänmuutoksille; lämpötilat ovat kuitenkin yleensä leutoja, erityisesti toukokuun ja syyskuun tienoilla.[72] Päivän keskilämpötila vaihtelee tammikuun -1,5 °C:n ja heinäkuun 19,7 °C:n välillä, ja vuoden keskilämpötila vaihtelee 9,0 °C:n välillä. Lämpötila voi nousta kesällä 30 °C:een, mutta kuuman sään vaikutuksia tasoittavat yleensä suhteellisen alhaiset kastepisteet ja suuret vuorokausilämpötilaerot. Varsova on Euroopan kuudenneksi kuivin suurkaupunki (Keski-Euroopan kuivin), ja vuotuinen sademäärä on keskimäärin 482 mm, ja sateisin kuukausi on heinäkuu[77].[77] Varsova on Euroopan kuudenneksi kuivin suurkaupunki.</w:t>
      </w:r>
    </w:p>
    <w:p>
      <w:r>
        <w:rPr>
          <w:b/>
        </w:rPr>
        <w:t xml:space="preserve">Vastaus</w:t>
      </w:r>
    </w:p>
    <w:p>
      <w:r>
        <w:t xml:space="preserve">Kylmin kuukausi Varsovassa on tammikuu. Silloin lämpötila on keskimäärin -1,5 °C eli 29 °F.</w:t>
      </w:r>
    </w:p>
    <w:p>
      <w:r>
        <w:rPr>
          <w:b/>
          <w:u w:val="single"/>
        </w:rPr>
        <w:t xml:space="preserve">Asiakirja 10851</w:t>
      </w:r>
    </w:p>
    <w:p>
      <w:r>
        <w:rPr>
          <w:b/>
        </w:rPr>
        <w:t xml:space="preserve">Ohjeet</w:t>
      </w:r>
    </w:p>
    <w:p>
      <w:r>
        <w:t xml:space="preserve">Miksi suurin osa Afrikan maista oli sotilasdiktatuurien hallinnassa 1970- ja 1980-luvuilla?</w:t>
      </w:r>
    </w:p>
    <w:p>
      <w:r>
        <w:rPr>
          <w:b/>
        </w:rPr>
        <w:t xml:space="preserve">Konteksti</w:t>
      </w:r>
    </w:p>
    <w:p>
      <w:r>
        <w:t xml:space="preserve">Koska väkivaltaisuudet yleistyivät ja pahenivat, monien maiden väestö hyväksyi laajalti sotilashallinnon keinona ylläpitää järjestystä, ja 1970- ja 1980-luvuilla suurin osa Afrikan maista oli sotilasdiktatuurien hallinnassa. Kansakuntien väliset aluekiistat ja itsenäisyyttä tavoittelevien ryhmien kapinat olivat myös yleisiä itsenäisissä Afrikan valtioissa. Tuhoisinta näistä oli Nigerian sisällissota, joka käytiin hallituksen joukkojen ja Igbo-separatistien tasavallan välillä ja joka johti 1-2 miljoonaa ihmistä tappaneeseen nälänhätään. Sudanin kahdessa sisällissodassa, joista ensimmäinen kesti vuosina 1955-1972 ja toinen vuosina 1983-2005, kuoli yhteensä noin 3 miljoonaa ihmistä. Molemmat sodat käytiin pääasiassa etnisten ja uskonnollisten rajojen perusteella.</w:t>
      </w:r>
    </w:p>
    <w:p>
      <w:r>
        <w:rPr>
          <w:b/>
        </w:rPr>
        <w:t xml:space="preserve">Vastaus</w:t>
      </w:r>
    </w:p>
    <w:p>
      <w:r>
        <w:t xml:space="preserve">Sotilasdiktatuurit hyväksyttiin keinona ylläpitää järjestystä yhä useammin esiintyvien ja vakavampien väkivaltaisuuksien edessä.</w:t>
      </w:r>
    </w:p>
    <w:p>
      <w:r>
        <w:rPr>
          <w:b/>
          <w:u w:val="single"/>
        </w:rPr>
        <w:t xml:space="preserve">Asiakirja 10852</w:t>
      </w:r>
    </w:p>
    <w:p>
      <w:r>
        <w:rPr>
          <w:b/>
        </w:rPr>
        <w:t xml:space="preserve">Ohjeet</w:t>
      </w:r>
    </w:p>
    <w:p>
      <w:r>
        <w:t xml:space="preserve">Tunnista, kumpi soitin on jousi- vai lyömäsoittimet: Kemanetit, kastanjetit</w:t>
      </w:r>
    </w:p>
    <w:p>
      <w:r>
        <w:rPr>
          <w:b/>
        </w:rPr>
        <w:t xml:space="preserve">Vastaus</w:t>
      </w:r>
    </w:p>
    <w:p>
      <w:r>
        <w:t xml:space="preserve">Kastenetit ovat lyömäsoittimia, kemence on jousisoittimia.</w:t>
      </w:r>
    </w:p>
    <w:p>
      <w:r>
        <w:rPr>
          <w:b/>
          <w:u w:val="single"/>
        </w:rPr>
        <w:t xml:space="preserve">Asiakirja 10853</w:t>
      </w:r>
    </w:p>
    <w:p>
      <w:r>
        <w:rPr>
          <w:b/>
        </w:rPr>
        <w:t xml:space="preserve">Ohjeet</w:t>
      </w:r>
    </w:p>
    <w:p>
      <w:r>
        <w:t xml:space="preserve">Kerro minulle kasvitieteellisestä puutarhasta?</w:t>
      </w:r>
    </w:p>
    <w:p>
      <w:r>
        <w:rPr>
          <w:b/>
        </w:rPr>
        <w:t xml:space="preserve">Konteksti</w:t>
      </w:r>
    </w:p>
    <w:p>
      <w:r>
        <w:t xml:space="preserve">Kasvitieteellinen puutarha tai kasvitieteellinen puutarha[nb 1] on puutarha, jossa on dokumentoitu kokoelma eläviä kasveja tieteellistä tutkimusta, suojelua, esittelyä ja opetusta varten[1].Yleensä kasvit on merkitty niiden kasvitieteellisillä nimillä. Se voi sisältää erikoiskasvikokoelmia, kuten kaktuksia ja muita mehikasveja, yrttitarhoja, kasveja tietyistä maailman osista ja niin edelleen; siellä voi olla kasvihuoneita, varjotaloja, joissa on taas erikoiskokoelmia, kuten trooppisia kasveja, alppikasveja tai muita eksoottisia kasveja. Useimmat ovat ainakin osittain avoinna yleisölle, ja niissä voi olla opastettuja kierroksia, opetusnäytöksiä, taidenäyttelyitä, kirjahuoneita, ulkoilma-teatteri- ja musiikkiesityksiä ja muuta viihdettä.</w:t>
      </w:r>
    </w:p>
    <w:p>
      <w:r>
        <w:rPr>
          <w:b/>
        </w:rPr>
        <w:t xml:space="preserve">Vastaus</w:t>
      </w:r>
    </w:p>
    <w:p>
      <w:r>
        <w:t xml:space="preserve">Kasvitieteellisessä puutarhassa on kokoelma eläviä kasveja tieteellistä tutkimusta, suojelua, esittelyä ja koulutusta varten. Kasvit on merkitty niiden kasvitieteellisillä nimillä. Se voi sisältää erikoiskasvikokoelmia, kuten kaktuksia ja muita mehikasveja, yrttitarhoja, trooppisia kasveja, alppikasveja tai muita eksoottisia kasveja.</w:t>
        <w:br/>
        <w:t xml:space="preserve"> Nykyaikaisten kasvitieteellisten puutarhojen alkuperä juontaa juurensa 1500-luvun renessanssin Italiassa siitä, että yliopistojen lääketieteellisiin tiedekuntiin nimitettiin kasvitieteen professoreja, mikä merkitsi myös lääkintöpuutarhan hoitamista.</w:t>
        <w:br/>
        <w:t xml:space="preserve"> Kasvitieteellisiä puutarhoja ylläpitävät usein yliopistot tai muut tieteelliset tutkimusorganisaatiot. Henkilökuntaan kuuluu yleensä sekä kasvitieteilijöitä että puutarhureita.</w:t>
        <w:br/>
        <w:t xml:space="preserve"> Maailmanlaajuisesti on nykyään noin 1800 kasvitieteellistä puutarhaa ja arboretaa noin 150 maassa (enimmäkseen lauhkeilla alueilla), joista noin 550 on Euroopassa (joista 150 Venäjällä), 200 Pohjois-Amerikassa ja yhä enemmän Itä-Aasiassa. Näissä puutarhoissa käy vuosittain noin 300 miljoonaa kävijää.</w:t>
      </w:r>
    </w:p>
    <w:p>
      <w:r>
        <w:rPr>
          <w:b/>
          <w:u w:val="single"/>
        </w:rPr>
        <w:t xml:space="preserve">Asiakirja 10854</w:t>
      </w:r>
    </w:p>
    <w:p>
      <w:r>
        <w:rPr>
          <w:b/>
        </w:rPr>
        <w:t xml:space="preserve">Ohjeet</w:t>
      </w:r>
    </w:p>
    <w:p>
      <w:r>
        <w:t xml:space="preserve">Poimi annetusta tekstistä Adani-konsernin perustamisvuosi.</w:t>
      </w:r>
    </w:p>
    <w:p>
      <w:r>
        <w:rPr>
          <w:b/>
        </w:rPr>
        <w:t xml:space="preserve">Konteksti</w:t>
      </w:r>
    </w:p>
    <w:p>
      <w:r>
        <w:t xml:space="preserve">Adani Group on intialainen monikansallinen monialayritys, jonka pääkonttori sijaitsee Ahmedabadissa. Gautam Adani perusti sen vuonna 1988 raaka-ainekauppaa harjoittavaksi yritykseksi, jonka lippulaiva on Adani Enterprises.</w:t>
        <w:t xml:space="preserve">Konsernin monipuolisiin liiketoimintoihin kuuluvat satamanhoito, sähkön tuotanto ja siirto, uusiutuva energia, kaivostoiminta, lentokenttätoiminta, maakaasu, elintarvikkeiden jalostus ja infrastruktuuri.</w:t>
        <w:br/>
        <w:br/>
        <w:t xml:space="preserve">Huhtikuussa 2021 Adani Group ylitti 100 miljardin Yhdysvaltain dollarin ja huhtikuussa 2022 200 miljardin dollarin rajan markkina-arvossaan, molemmissa tapauksissa siitä tuli kolmas intialainen monialayritys Tata Groupin ja Reliance Industries -yhtiön jälkeen.[5] Marraskuussa 2022 se saavutti 280 miljardin Yhdysvaltain dollarin rajan (24 biljoonaa Intian ruplaa) ohittaen Tata Groupin.[7] Adani menetti sittemmin yli 104 miljardia dollaria markkina-arvostaan lyhyeksi myyneen Hindenburg Research -yhtiön esittämien petos- ja markkinamanipulaatiosyytösten jälkeen.[8] Adani Group on herättänyt myös muita kiistoja erilaisten sääntöjenvastaisista käytännöistä tehtyjen raporttien vuoksi.[9][10][11] Yli 60 prosenttia Adani Groupin liikevaihdosta tulee hiileen liittyvistä liiketoiminnoista.[12] Yrityksen yritysvelka oli 30 miljardia dollaria vuonna 2022[13].</w:t>
      </w:r>
    </w:p>
    <w:p>
      <w:r>
        <w:rPr>
          <w:b/>
        </w:rPr>
        <w:t xml:space="preserve">Vastaus</w:t>
      </w:r>
    </w:p>
    <w:p>
      <w:r>
        <w:t xml:space="preserve">Adani-konserni perustettiin vuonna 1988</w:t>
      </w:r>
    </w:p>
    <w:p>
      <w:r>
        <w:rPr>
          <w:b/>
          <w:u w:val="single"/>
        </w:rPr>
        <w:t xml:space="preserve">Asiakirja 10855</w:t>
      </w:r>
    </w:p>
    <w:p>
      <w:r>
        <w:rPr>
          <w:b/>
        </w:rPr>
        <w:t xml:space="preserve">Ohjeet</w:t>
      </w:r>
    </w:p>
    <w:p>
      <w:r>
        <w:t xml:space="preserve">Miksi ihmiset pitävät Grateful Deadista?</w:t>
      </w:r>
    </w:p>
    <w:p>
      <w:r>
        <w:rPr>
          <w:b/>
        </w:rPr>
        <w:t xml:space="preserve">Vastaus</w:t>
      </w:r>
    </w:p>
    <w:p>
      <w:r>
        <w:t xml:space="preserve">Monille musiikin ystäville Grateful Deadin kuunteleminen on nautinnollista heidän improvisoivan tyylinsä ja pitkien jammailujensa vuoksi.  Ennen Deadia useimmilla laulajilla ja bändeillä oli lyhyitä kolmen-neljän minuutin kappaleita, jotka olivat raikkaita, mutta eivät antaneet bändin muusikoille mahdollisuutta ottaa riskejä.  He soittivat vain laulukirjasta ja ylös kirjoitetuista nuotista.  Dead mahdollisti sujuvamman lähestymistavan ja tarjosi muusikoille mahdollisuuksia poiketa käsikirjoituksesta ja soittaa vain rakkaudesta musiikin tekemiseen.    Heidän luomansa Jam-genre johti siihen, että monet muut yhtyeet esiintyivät samantyylisesti ja avoimesti, kuten Phish, Dave Matthews Band, Widespread Panic, Blues Travelers ja monet muut.  The Dead (kuten heitä usein kutsutaan) kuitenkin aloitti trendin, ja se jää ikuisesti muistoksi sen vuoksi.</w:t>
      </w:r>
    </w:p>
    <w:p>
      <w:r>
        <w:rPr>
          <w:b/>
          <w:u w:val="single"/>
        </w:rPr>
        <w:t xml:space="preserve">Asiakirja 10856</w:t>
      </w:r>
    </w:p>
    <w:p>
      <w:r>
        <w:rPr>
          <w:b/>
        </w:rPr>
        <w:t xml:space="preserve">Ohjeet</w:t>
      </w:r>
    </w:p>
    <w:p>
      <w:r>
        <w:t xml:space="preserve">Mitä on rakkaus?</w:t>
      </w:r>
    </w:p>
    <w:p>
      <w:r>
        <w:rPr>
          <w:b/>
        </w:rPr>
        <w:t xml:space="preserve">Vastaus</w:t>
      </w:r>
    </w:p>
    <w:p>
      <w:r>
        <w:t xml:space="preserve">Rakkaus on tunne, jolla osoitetaan empatiaa ja myötätuntoa. Tässä kysymyksessä se voisi kuitenkin viitata myös Haddaway-yhtyeen kappaleeseen. Vuonna 1993 julkaistusta kappaleesta tuli suosittu, kun sitä käytettiin useissa SNL:n sketseissä sekä vuonna 1998 ilmestyneessä elokuvassa One Night At The Roxbury.</w:t>
      </w:r>
    </w:p>
    <w:p>
      <w:r>
        <w:rPr>
          <w:b/>
          <w:u w:val="single"/>
        </w:rPr>
        <w:t xml:space="preserve">Asiakirja 10857</w:t>
      </w:r>
    </w:p>
    <w:p>
      <w:r>
        <w:rPr>
          <w:b/>
        </w:rPr>
        <w:t xml:space="preserve">Ohjeet</w:t>
      </w:r>
    </w:p>
    <w:p>
      <w:r>
        <w:t xml:space="preserve">Poimi seuraavasta tekstistä, mitkä yksiköt ovat vahvoja ratsuväen torjuntaa vastaan.</w:t>
      </w:r>
    </w:p>
    <w:p>
      <w:r>
        <w:rPr>
          <w:b/>
        </w:rPr>
        <w:t xml:space="preserve">Konteksti</w:t>
      </w:r>
    </w:p>
    <w:p>
      <w:r>
        <w:t xml:space="preserve">Age of Kings sisältää myös viisi sotilasyksikkötyyppiä: jalkaväki, jousimiehet, ratsuväki, piiritysaseet ja merivoimien yksiköt. Tietyt jalkaväen, jousimiesten ja ratsuväen tyypit ovat "vastayksiköitä", joilla on erityiset puolustuskeinot muita yksikkötyyppejä vastaan. Ihmisten kolme sotilasluokkaa noudattavat yleensä kivi-paperi-sakset-mallia. Esimerkiksi jalkaväki on yleensä vahvaa rakennuksia vastaan, mutta heikkoa ratsuväkeä vastaan, joten jalkaväen vastapuolen yksiköillä - jousimiehillä ja pikimiehillä - on hyökkäysbonuksia ratsuväkeä vastaan.</w:t>
      </w:r>
    </w:p>
    <w:p>
      <w:r>
        <w:rPr>
          <w:b/>
        </w:rPr>
        <w:t xml:space="preserve">Vastaus</w:t>
      </w:r>
    </w:p>
    <w:p>
      <w:r>
        <w:t xml:space="preserve">Keihäsmiehet ja piikkimiehet ovat tehokkaita vastapainoja ratsuväelle.</w:t>
      </w:r>
    </w:p>
    <w:p>
      <w:r>
        <w:rPr>
          <w:b/>
          <w:u w:val="single"/>
        </w:rPr>
        <w:t xml:space="preserve">Asiakirja 10858</w:t>
      </w:r>
    </w:p>
    <w:p>
      <w:r>
        <w:rPr>
          <w:b/>
        </w:rPr>
        <w:t xml:space="preserve">Ohjeet</w:t>
      </w:r>
    </w:p>
    <w:p>
      <w:r>
        <w:t xml:space="preserve">Mikä on parkrun</w:t>
      </w:r>
    </w:p>
    <w:p>
      <w:r>
        <w:rPr>
          <w:b/>
        </w:rPr>
        <w:t xml:space="preserve">Konteksti</w:t>
      </w:r>
    </w:p>
    <w:p>
      <w:r>
        <w:t xml:space="preserve">Parkrun (lyhennettynä parkrun) on kokoelma 5 kilometrin (3,1 mi) mittaisia tapahtumia kävelijöille, juoksijoille ja vapaaehtoisille, joita järjestetään joka lauantaiaamu yli 2 000 paikkakunnalla 22 maassa kuudessa maanosassa. Junior Parkrun (lyhennettynä junior parkrun) on sivutapahtuma, joka tarjoaa 2 kilometrin (1+1⁄4 mi) tapahtuman 4-14-vuotiaille lapsille sunnuntaiaamuna. Parkrun-tapahtumiin on vapaa pääsy, ja ne järjestetään vapaaehtoisvoimin, ja niiden tukena on pieni ryhmä henkilökuntaa päämajassa.</w:t>
      </w:r>
    </w:p>
    <w:p>
      <w:r>
        <w:rPr>
          <w:b/>
        </w:rPr>
        <w:t xml:space="preserve">Vastaus</w:t>
      </w:r>
    </w:p>
    <w:p>
      <w:r>
        <w:t xml:space="preserve">Parkrun on lauantaiaamuisin järjestettävä yhteisötapahtuma, jossa osallistujat kävelevät, hölkkäävät tai juoksevat 5 kilometrin pituisen radan. Tapahtumia järjestetään useissa eri paikoissa, kuten puistoissa, metsissä, joissa, järvillä, rannoilla ja luonnonsuojelualueilla. Ensimmäinen Parkrun-tapahtuma järjestettiin 2. lokakuuta 2004 Bushy Parkissa Lontoossa, ja siihen osallistui 13 juoksijaa. Nykyään yli 3 miljoonaa ihmistä yli 2000 paikassa 22 maassa osallistuu parkruniin joka viikko. Parkrun-tapahtumiin osallistuminen on ilmaista, ja ne järjestetään vapaaehtoisvoimin.</w:t>
      </w:r>
    </w:p>
    <w:p>
      <w:r>
        <w:rPr>
          <w:b/>
          <w:u w:val="single"/>
        </w:rPr>
        <w:t xml:space="preserve">Asiakirja 10859</w:t>
      </w:r>
    </w:p>
    <w:p>
      <w:r>
        <w:rPr>
          <w:b/>
        </w:rPr>
        <w:t xml:space="preserve">Ohjeet</w:t>
      </w:r>
    </w:p>
    <w:p>
      <w:r>
        <w:t xml:space="preserve">Mitkä ovat varhaisimmat kilpailut?</w:t>
      </w:r>
    </w:p>
    <w:p>
      <w:r>
        <w:rPr>
          <w:b/>
        </w:rPr>
        <w:t xml:space="preserve">Vastaus</w:t>
      </w:r>
    </w:p>
    <w:p>
      <w:r>
        <w:t xml:space="preserve">Ensimmäinen kilpailu on jalkajuoksukilpailu, joka on dokumentoitu vuonna 2000 eaa. Ensimmäiset olympialaiset pidettiin 776 eaa. Hot dogin syömiskilpailu järjestettiin vuonna 1916 Coney Islandilla.</w:t>
      </w:r>
    </w:p>
    <w:p>
      <w:r>
        <w:rPr>
          <w:b/>
          <w:u w:val="single"/>
        </w:rPr>
        <w:t xml:space="preserve">Asiakirja 10860</w:t>
      </w:r>
    </w:p>
    <w:p>
      <w:r>
        <w:rPr>
          <w:b/>
        </w:rPr>
        <w:t xml:space="preserve">Ohjeet</w:t>
      </w:r>
    </w:p>
    <w:p>
      <w:r>
        <w:t xml:space="preserve">Voisitteko selittää jalkapallon paitsiosäännön?</w:t>
      </w:r>
    </w:p>
    <w:p>
      <w:r>
        <w:rPr>
          <w:b/>
        </w:rPr>
        <w:t xml:space="preserve">Vastaus</w:t>
      </w:r>
    </w:p>
    <w:p>
      <w:r>
        <w:t xml:space="preserve">Jalkapallo on urheilulaji, jota pelataan kahdessa joukkueessa, joissa kummassakin on 11 pelaajaa. Yksi 11 pelaajasta on maalivahti. Jalkapallossa on olennaisen tärkeää, että pelaajat eivät saa epäreilua etua vastustajaan nähden. Pelaaja on paitsioasemassa, jos hän on lähempänä vastustajan maaliviivaa kuin vastustajan joukkueen viimeinen puolustaja.</w:t>
        <w:br/>
        <w:br/>
        <w:t xml:space="preserve"> Säännön mukaan pelaaja on paitsioasemassa, jos mikä tahansa hänen ruumiinosistaan, käsiä ja käsivarsia lukuun ottamatta, on vastustajan kenttäpuoliskolla ja lähempänä vastustajan maaliviivaa kuin sekä pallo että toiseksi viimeinen puolustaja.</w:t>
        <w:br/>
        <w:br/>
        <w:t xml:space="preserve"> Se, että pelaaja on paitsioasemassa, ei sinänsä ole rikkomus, mutta pelaaja, joka on tällaisessa asennossa, kun joukkuetoveri pelaa palloa, voidaan tuomita paitsiorikkomukseen, jos hän saa pallon tai muuten "osallistuu aktiiviseen peliin", "häiritsee vastustajaa" tai "saa etua" olemalla kyseisessä asennossa. Sivullisuutta pidetään usein yhtenä lajin vaikeimmin ymmärrettävistä seikoista.</w:t>
      </w:r>
    </w:p>
    <w:p>
      <w:r>
        <w:rPr>
          <w:b/>
          <w:u w:val="single"/>
        </w:rPr>
        <w:t xml:space="preserve">Asiakirja 10861</w:t>
      </w:r>
    </w:p>
    <w:p>
      <w:r>
        <w:rPr>
          <w:b/>
        </w:rPr>
        <w:t xml:space="preserve">Ohjeet</w:t>
      </w:r>
    </w:p>
    <w:p>
      <w:r>
        <w:t xml:space="preserve">Kuka keksi koripallon?</w:t>
      </w:r>
    </w:p>
    <w:p>
      <w:r>
        <w:rPr>
          <w:b/>
        </w:rPr>
        <w:t xml:space="preserve">Vastaus</w:t>
      </w:r>
    </w:p>
    <w:p>
      <w:r>
        <w:t xml:space="preserve">Tohtori James Naismith loi koripallon nykyisessä muodossaan joulukuussa 1891 Springfieldissä, Massachusettsissa, jotta nuoret urheilijat voisivat kuntoutua kylminä kuukausina.</w:t>
      </w:r>
    </w:p>
    <w:p>
      <w:r>
        <w:rPr>
          <w:b/>
          <w:u w:val="single"/>
        </w:rPr>
        <w:t xml:space="preserve">Asiakirja 10862</w:t>
      </w:r>
    </w:p>
    <w:p>
      <w:r>
        <w:rPr>
          <w:b/>
        </w:rPr>
        <w:t xml:space="preserve">Ohjeet</w:t>
      </w:r>
    </w:p>
    <w:p>
      <w:r>
        <w:t xml:space="preserve">Nimeä naiset, jotka vierailivat kansainvälisellä avaruusasemalla ISS:n korjaustöissä.</w:t>
      </w:r>
    </w:p>
    <w:p>
      <w:r>
        <w:rPr>
          <w:b/>
        </w:rPr>
        <w:t xml:space="preserve">Vastaus</w:t>
      </w:r>
    </w:p>
    <w:p>
      <w:r>
        <w:t xml:space="preserve">Christina Koch ja Jessica Meir vierailivat kansainvälisellä avaruusasemalla ISS:n korjausta varten.</w:t>
      </w:r>
    </w:p>
    <w:p>
      <w:r>
        <w:rPr>
          <w:b/>
          <w:u w:val="single"/>
        </w:rPr>
        <w:t xml:space="preserve">Asiakirja 10863</w:t>
      </w:r>
    </w:p>
    <w:p>
      <w:r>
        <w:rPr>
          <w:b/>
        </w:rPr>
        <w:t xml:space="preserve">Ohjeet</w:t>
      </w:r>
    </w:p>
    <w:p>
      <w:r>
        <w:t xml:space="preserve">Mikä on hurrikaani?</w:t>
      </w:r>
    </w:p>
    <w:p>
      <w:r>
        <w:rPr>
          <w:b/>
        </w:rPr>
        <w:t xml:space="preserve">Vastaus</w:t>
      </w:r>
    </w:p>
    <w:p>
      <w:r>
        <w:t xml:space="preserve">Hurrikaani on trooppisen syklonin muoto.  Ne alkavat yleensä keskellä valtamerta lähellä päiväntasaajaa lämpimissä vesissä ja kehittyvät kooltaan tuhansien kilometrien levyisiksi.  Niillä on matalapaineinen keskus, ne ovat luonteeltaan spiraalimaisia ja niille on ominaista kovat tuulet.  Ne ovat erittäin tuhoisia, koska ne aiheuttavat kovia tuulia, rankkasateita ja myrskyaaltoja, kun ne lähestyvät maata.</w:t>
      </w:r>
    </w:p>
    <w:p>
      <w:r>
        <w:rPr>
          <w:b/>
          <w:u w:val="single"/>
        </w:rPr>
        <w:t xml:space="preserve">Asiakirja 10864</w:t>
      </w:r>
    </w:p>
    <w:p>
      <w:r>
        <w:rPr>
          <w:b/>
        </w:rPr>
        <w:t xml:space="preserve">Ohjeet</w:t>
      </w:r>
    </w:p>
    <w:p>
      <w:r>
        <w:t xml:space="preserve">Luokittele seuraavat suurkaupungit joulukuun tyypillisen sään perusteella, onko se yleensä kylmä vai yleensä lämmin: Chicago, Illinois; New York City, New York; ja Miami, Florida.</w:t>
      </w:r>
    </w:p>
    <w:p>
      <w:r>
        <w:rPr>
          <w:b/>
        </w:rPr>
        <w:t xml:space="preserve">Vastaus</w:t>
      </w:r>
    </w:p>
    <w:p>
      <w:r>
        <w:t xml:space="preserve">Chicago, Illinois on kylmä</w:t>
        <w:br/>
        <w:t xml:space="preserve">New York City, New York on kylmä</w:t>
        <w:br/>
        <w:t xml:space="preserve">Miami, Florida on lämmin</w:t>
      </w:r>
    </w:p>
    <w:p>
      <w:r>
        <w:rPr>
          <w:b/>
          <w:u w:val="single"/>
        </w:rPr>
        <w:t xml:space="preserve">Asiakirja 10865</w:t>
      </w:r>
    </w:p>
    <w:p>
      <w:r>
        <w:rPr>
          <w:b/>
        </w:rPr>
        <w:t xml:space="preserve">Ohjeet</w:t>
      </w:r>
    </w:p>
    <w:p>
      <w:r>
        <w:t xml:space="preserve">Nimeä joitakin aurinkokunnan kohteita</w:t>
      </w:r>
    </w:p>
    <w:p>
      <w:r>
        <w:rPr>
          <w:b/>
        </w:rPr>
        <w:t xml:space="preserve">Vastaus</w:t>
      </w:r>
    </w:p>
    <w:p>
      <w:r>
        <w:t xml:space="preserve">Auringon ja kahdeksan planeetan lisäksi aurinkokuntaan kuuluu monia erilaisia kohteita. Monia planeettoja kiertävät kuut. Marsin ja Jupiterin välisellä asteroidivyöhykkeellä on miljoonia asteroideja. Neptunuksen kiertoradan ulkopuolella Kuiperin vyöhyke sisältää komeettoja, kääpiöplaneettoja ja muita jäisiä kohteita.</w:t>
      </w:r>
    </w:p>
    <w:p>
      <w:r>
        <w:rPr>
          <w:b/>
          <w:u w:val="single"/>
        </w:rPr>
        <w:t xml:space="preserve">Asiakirja 10866</w:t>
      </w:r>
    </w:p>
    <w:p>
      <w:r>
        <w:rPr>
          <w:b/>
        </w:rPr>
        <w:t xml:space="preserve">Ohjeet</w:t>
      </w:r>
    </w:p>
    <w:p>
      <w:r>
        <w:t xml:space="preserve">Mitä vinyylilevyt ovat?</w:t>
      </w:r>
    </w:p>
    <w:p>
      <w:r>
        <w:rPr>
          <w:b/>
        </w:rPr>
        <w:t xml:space="preserve">Vastaus</w:t>
      </w:r>
    </w:p>
    <w:p>
      <w:r>
        <w:t xml:space="preserve">Ennen internetiä ja musiikin suoratoistoa vinyylilevyt olivat ihmisten ensisijainen tapa kuunnella äänitettyä musiikkia. Vinyylilevyt, tai kuten Z-sukupolvi niitä kutsuu, ovat fyysisiä levyjä, jotka on valmistettu hartsista tai polyvinyylikloridista (PVC), joissa on uritettu pinta, joita on erikokoisia (halkaisijaltaan 12", 10" tai 7") ja joita soitetaan eri nopeuksilla (33 1/2, 45 tai 78 kierrosta minuutissa (RPM)). Vinyylilevyjä soitetaan levysoittimella, joka on liitetty stereoihin. 1980- ja 1990-luvuilla otettiin käyttöön CD-levyt (compact discs), jotka ohittivat vinyylilevyjen myynnin. Vuodesta 2020 lähtien vinyylilevyt ovat elpyneet uudelleen, ja vinyylilevyjen myynti on viime vuosina ylittänyt CD-levyjen myynnin.</w:t>
      </w:r>
    </w:p>
    <w:p>
      <w:r>
        <w:rPr>
          <w:b/>
          <w:u w:val="single"/>
        </w:rPr>
        <w:t xml:space="preserve">Asiakirja 10867</w:t>
      </w:r>
    </w:p>
    <w:p>
      <w:r>
        <w:rPr>
          <w:b/>
        </w:rPr>
        <w:t xml:space="preserve">Ohjeet</w:t>
      </w:r>
    </w:p>
    <w:p>
      <w:r>
        <w:t xml:space="preserve">Kirjoittakaa ylös joitakin Itävallan Cupia koskevia seikkoja annetusta tekstistä.</w:t>
      </w:r>
    </w:p>
    <w:p>
      <w:r>
        <w:rPr>
          <w:b/>
        </w:rPr>
        <w:t xml:space="preserve">Konteksti</w:t>
      </w:r>
    </w:p>
    <w:p>
      <w:r>
        <w:t xml:space="preserve">Itävallan Cup (saksaksi ÖFB-Cup), joka tunnetaan sponsorointitarkoituksessa nimellä UNIQA ÖFB Cup, on Itävallan jalkapalloliiton (ÖFB) vuosittain järjestämä jalkapallokilpailu. Kaudella 2008-09 Austria Wien voitti turnauksen 27. kerran, mikä on ennätys. Nykyinen haltija on Red Bull Salzburg, joka voitti turnauksen kaudella 2021-2022 ja voitti turnauksen kahdeksannen kerran peräkkäin ja yhdeksännen kerran yhteensä.</w:t>
      </w:r>
    </w:p>
    <w:p>
      <w:r>
        <w:rPr>
          <w:b/>
        </w:rPr>
        <w:t xml:space="preserve">Vastaus</w:t>
      </w:r>
    </w:p>
    <w:p>
      <w:r>
        <w:t xml:space="preserve">1. Itävallan jalkapalloliitto eli FB järjestää vuosittain jalkapallokilpailun, joka tunnetaan nimellä Austrian Cup (saksaksi FB-Cup) ja sponsorointisyistä usein UNIQA FB Cup. Austria Wien teki ennätyksen voittamalla kilpailun 27. kerran kaudella 2008-09.</w:t>
        <w:br/>
        <w:t xml:space="preserve"> 2. Red Bull Salzburg on tämänhetkinen mestari, joka voitti kilpailun kahdeksannen kerran peräkkäin ja yhteensä yhdeksän kertaa.</w:t>
      </w:r>
    </w:p>
    <w:p>
      <w:r>
        <w:rPr>
          <w:b/>
          <w:u w:val="single"/>
        </w:rPr>
        <w:t xml:space="preserve">Asiakirja 10868</w:t>
      </w:r>
    </w:p>
    <w:p>
      <w:r>
        <w:rPr>
          <w:b/>
        </w:rPr>
        <w:t xml:space="preserve">Ohjeet</w:t>
      </w:r>
    </w:p>
    <w:p>
      <w:r>
        <w:t xml:space="preserve">Kuka oli Pythagoras?</w:t>
      </w:r>
    </w:p>
    <w:p>
      <w:r>
        <w:rPr>
          <w:b/>
        </w:rPr>
        <w:t xml:space="preserve">Vastaus</w:t>
      </w:r>
    </w:p>
    <w:p>
      <w:r>
        <w:t xml:space="preserve">Pythagoras oli kreikkalainen filosofi ja matemaatikko. Hän on tunnetuin hänen mukaansa nimetystä teoreemasta, Pythagoraan teoreemasta. Sen mukaan suorakulmaisessa kolmiossa hypontenuusan neliön pinta-ala on yhtä suuri kuin kateettien neliöiden pinta-alojen summa.</w:t>
        <w:br/>
        <w:t xml:space="preserve"> Hypotenuusa on suorakulmaisen kolmion se sivu, joka sijaitsee suorakulman vastapäätä. Katetia (tai jalat) ovat sivut, jotka muodostavat suoran kulman.</w:t>
      </w:r>
    </w:p>
    <w:p>
      <w:r>
        <w:rPr>
          <w:b/>
          <w:u w:val="single"/>
        </w:rPr>
        <w:t xml:space="preserve">Asiakirja 10869</w:t>
      </w:r>
    </w:p>
    <w:p>
      <w:r>
        <w:rPr>
          <w:b/>
        </w:rPr>
        <w:t xml:space="preserve">Ohjeet</w:t>
      </w:r>
    </w:p>
    <w:p>
      <w:r>
        <w:t xml:space="preserve">Nimeä viisi joukkuetta Portugalin liigassa.</w:t>
      </w:r>
    </w:p>
    <w:p>
      <w:r>
        <w:rPr>
          <w:b/>
        </w:rPr>
        <w:t xml:space="preserve">Vastaus</w:t>
      </w:r>
    </w:p>
    <w:p>
      <w:r>
        <w:t xml:space="preserve">Viisi joukkuetta Portugalin liigassa ovat Benfica, Porto, Sporting, Braga ja Arouca.</w:t>
      </w:r>
    </w:p>
    <w:p>
      <w:r>
        <w:rPr>
          <w:b/>
          <w:u w:val="single"/>
        </w:rPr>
        <w:t xml:space="preserve">Asiakirja 10870</w:t>
      </w:r>
    </w:p>
    <w:p>
      <w:r>
        <w:rPr>
          <w:b/>
        </w:rPr>
        <w:t xml:space="preserve">Ohjeet</w:t>
      </w:r>
    </w:p>
    <w:p>
      <w:r>
        <w:t xml:space="preserve">Kerro minulle nimi, joka on väri ja hedelmä</w:t>
      </w:r>
    </w:p>
    <w:p>
      <w:r>
        <w:rPr>
          <w:b/>
        </w:rPr>
        <w:t xml:space="preserve">Vastaus</w:t>
      </w:r>
    </w:p>
    <w:p>
      <w:r>
        <w:t xml:space="preserve">oranssi</w:t>
      </w:r>
    </w:p>
    <w:p>
      <w:r>
        <w:rPr>
          <w:b/>
          <w:u w:val="single"/>
        </w:rPr>
        <w:t xml:space="preserve">Asiakirja 10871</w:t>
      </w:r>
    </w:p>
    <w:p>
      <w:r>
        <w:rPr>
          <w:b/>
        </w:rPr>
        <w:t xml:space="preserve">Ohjeet</w:t>
      </w:r>
    </w:p>
    <w:p>
      <w:r>
        <w:t xml:space="preserve">Mikä on CST 11</w:t>
      </w:r>
    </w:p>
    <w:p>
      <w:r>
        <w:rPr>
          <w:b/>
        </w:rPr>
        <w:t xml:space="preserve">Konteksti</w:t>
      </w:r>
    </w:p>
    <w:p>
      <w:r>
        <w:t xml:space="preserve">Kystatiini-11 on proteiini, jota ihmisillä koodaa CST11-geeni.[5]</w:t>
        <w:br/>
        <w:br/>
        <w:t xml:space="preserve">Kystatiinien superperheeseen kuuluvat proteiinit, jotka sisältävät useita kystatiinin kaltaisia sekvenssejä. Jotkut jäsenistä ovat aktiivisia kysteiiniproteaasin estäjiä, kun taas toiset ovat menettäneet tai eivät ehkä koskaan ole saaneet tätä inhiboivaa aktiivisuutta.</w:t>
        <w:br/>
        <w:br/>
        <w:t xml:space="preserve"> Superperheeseen kuuluu kolme inhibiittoriperhettä, joihin kuuluvat tyypin 1 kystatiinit (stefiinit), tyypin 2 kystatiinit ja kininogeenit. Tyypin 2 kystatiiniproteiinit ovat kysteiiniproteinaasi-inhibiittoreiden luokka, jota esiintyy useissa ihmisen nesteissä ja eritteissä.</w:t>
        <w:br/>
        <w:br/>
        <w:t xml:space="preserve"> Kromosomissa 20 sijaitseva kystatiinilokus sisältää suurimman osan tyypin 2 kystatiinigeeneistä ja pseudogeeneistä. Tämä geeni sijaitsee kystatiinilokuksessa, ja se koodaa epididymispesifistä proteiinia, jonka erityistä funktiota ei ole määritetty. Vaihtoehtoinen splikointi tuottaa kaksi eri isoformia koodaavaa muunnosta[5].</w:t>
      </w:r>
    </w:p>
    <w:p>
      <w:r>
        <w:rPr>
          <w:b/>
        </w:rPr>
        <w:t xml:space="preserve">Vastaus</w:t>
      </w:r>
    </w:p>
    <w:p>
      <w:r>
        <w:t xml:space="preserve">Kystatiini-11 on proteiini, jota ihmisillä koodaa CST11-geeni.</w:t>
        <w:br/>
        <w:br/>
        <w:t xml:space="preserve"> Kystatiinin superperheeseen kuuluvat proteiinit, jotka sisältävät useita kystatiinin kaltaisia sekvenssejä. Jotkut jäsenistä ovat aktiivisia kysteiiniproteaasin estäjiä, kun taas toiset ovat menettäneet tai eivät ehkä koskaan saaneet tätä estävää aktiivisuutta.</w:t>
      </w:r>
    </w:p>
    <w:p>
      <w:r>
        <w:rPr>
          <w:b/>
          <w:u w:val="single"/>
        </w:rPr>
        <w:t xml:space="preserve">Asiakirja 10872</w:t>
      </w:r>
    </w:p>
    <w:p>
      <w:r>
        <w:rPr>
          <w:b/>
        </w:rPr>
        <w:t xml:space="preserve">Ohjeet</w:t>
      </w:r>
    </w:p>
    <w:p>
      <w:r>
        <w:t xml:space="preserve">K: Onko käsihuuhde tehokasta COVID-19:tä vastaan?</w:t>
      </w:r>
    </w:p>
    <w:p>
      <w:r>
        <w:rPr>
          <w:b/>
        </w:rPr>
        <w:t xml:space="preserve">Vastaus</w:t>
      </w:r>
    </w:p>
    <w:p>
      <w:r>
        <w:t xml:space="preserve">V: Yksi parhaista tavoista ehkäistä tartuntojen leviämistä ja vähentää sairastumisriskiä on pestä kädet vedellä ja saippualla, neuvoo CDC. Käsien peseminen usein saippualla ja vedellä vähintään 20 sekunnin ajan on tärkeää, erityisesti vessassa käymisen jälkeen, ennen ruokailua ja yskimisen, aivastelun tai nenän puhaltamisen jälkeen. Jos saippuaa ja vettä ei ole saatavilla, CDC suosittelee, että kuluttajat käyttävät alkoholipohjaista käsidesinfiointiainetta, joka sisältää vähintään 60 prosenttia alkoholia.</w:t>
        <w:br/>
        <w:br/>
        <w:t xml:space="preserve"> Pysy ajan tasalla FDA:n Hand Sanitizers and COVID-19 -sivulla. Tee myös käsidesinfiointiaineita koskeva tietokilpailu.</w:t>
      </w:r>
    </w:p>
    <w:p>
      <w:r>
        <w:rPr>
          <w:b/>
          <w:u w:val="single"/>
        </w:rPr>
        <w:t xml:space="preserve">Asiakirja 10873</w:t>
      </w:r>
    </w:p>
    <w:p>
      <w:r>
        <w:rPr>
          <w:b/>
        </w:rPr>
        <w:t xml:space="preserve">Ohjeet</w:t>
      </w:r>
    </w:p>
    <w:p>
      <w:r>
        <w:t xml:space="preserve">Miten teen hyvää kaadettua kahvia?</w:t>
      </w:r>
    </w:p>
    <w:p>
      <w:r>
        <w:rPr>
          <w:b/>
        </w:rPr>
        <w:t xml:space="preserve">Vastaus</w:t>
      </w:r>
    </w:p>
    <w:p>
      <w:r>
        <w:t xml:space="preserve">Aloita käyttämällä hyvää, mieluiten borosilikaattilasista valmistettua suodatinpidikettä ja erityisesti kahvin kaatamiseen suunniteltuja suodattimia, kuten kartiosuodattimia. Käytä kahvipapujen jauhatusasteena keskikarkeaa ja käytä suodatettua vettä tavallisen vesijohtoveden sijasta. Kahvin ja veden suositeltava suhde on 1:15, eli yhtä kahvigrammaa kohti käytetään 15 grammaa vettä. Kaada vesi jauhetun kahvin päälle kiertäen siten, että ensimmäinen kaato kostuttaa kahvinporot ja toinen kaato tapahtuu hitaasti ja tasaisesti, kunnes saavutetaan oikea suhde. Siemaile ja nauti.</w:t>
      </w:r>
    </w:p>
    <w:p>
      <w:r>
        <w:rPr>
          <w:b/>
          <w:u w:val="single"/>
        </w:rPr>
        <w:t xml:space="preserve">Asiakirja 10874</w:t>
      </w:r>
    </w:p>
    <w:p>
      <w:r>
        <w:rPr>
          <w:b/>
        </w:rPr>
        <w:t xml:space="preserve">Ohjeet</w:t>
      </w:r>
    </w:p>
    <w:p>
      <w:r>
        <w:t xml:space="preserve">Luokittele tuotteet tuotemerkin perusteella.</w:t>
        <w:br/>
        <w:t xml:space="preserve"> Android, safari, chrome, iOS, Alexa, prime-videot.</w:t>
      </w:r>
    </w:p>
    <w:p>
      <w:r>
        <w:rPr>
          <w:b/>
        </w:rPr>
        <w:t xml:space="preserve">Vastaus</w:t>
      </w:r>
    </w:p>
    <w:p>
      <w:r>
        <w:t xml:space="preserve">Android, Chrome - Google</w:t>
        <w:br/>
        <w:t xml:space="preserve">Safari, iOS - Apple</w:t>
        <w:br/>
        <w:t xml:space="preserve">Prime-videot - Amazon</w:t>
      </w:r>
    </w:p>
    <w:p>
      <w:r>
        <w:rPr>
          <w:b/>
          <w:u w:val="single"/>
        </w:rPr>
        <w:t xml:space="preserve">Asiakirja 10875</w:t>
      </w:r>
    </w:p>
    <w:p>
      <w:r>
        <w:rPr>
          <w:b/>
        </w:rPr>
        <w:t xml:space="preserve">Ohjeet</w:t>
      </w:r>
    </w:p>
    <w:p>
      <w:r>
        <w:t xml:space="preserve">Mikä on bezier-käyrän käyttö robotiikassa?</w:t>
      </w:r>
    </w:p>
    <w:p>
      <w:r>
        <w:rPr>
          <w:b/>
        </w:rPr>
        <w:t xml:space="preserve">Konteksti</w:t>
      </w:r>
    </w:p>
    <w:p>
      <w:r>
        <w:t xml:space="preserve">Bézier-käyriä voidaan käyttää robotiikassa päätepisteen liikeratojen tuottamiseen, koska ohjauspolygonin kyky antaa selkeä osoitus siitä, törmääkö rata johonkin lähellä olevaan esteeseen tai esineeseen. Lisäksi nivelavaruuden liikeradat voidaan erottaa tarkasti Bézier-käyrien avulla. Näin ollen nivelavaruuden liikeratojen derivaattoja käytetään robottimanipulaattorin dynamiikan ja ohjausponnistuksen (vääntömomenttiprofiilien) laskennassa.</w:t>
      </w:r>
    </w:p>
    <w:p>
      <w:r>
        <w:rPr>
          <w:b/>
        </w:rPr>
        <w:t xml:space="preserve">Vastaus</w:t>
      </w:r>
    </w:p>
    <w:p>
      <w:r>
        <w:t xml:space="preserve">Bézier-käyriä voidaan käyttää robotiikassa päätepisteen liikeratojen tuottamiseen, koska ohjauspolygonin kyky antaa selkeä osoitus siitä, törmääkö rata johonkin lähellä olevaan esteeseen tai esineeseen.</w:t>
      </w:r>
    </w:p>
    <w:p>
      <w:r>
        <w:rPr>
          <w:b/>
          <w:u w:val="single"/>
        </w:rPr>
        <w:t xml:space="preserve">Asiakirja 10876</w:t>
      </w:r>
    </w:p>
    <w:p>
      <w:r>
        <w:rPr>
          <w:b/>
        </w:rPr>
        <w:t xml:space="preserve">Ohjeet</w:t>
      </w:r>
    </w:p>
    <w:p>
      <w:r>
        <w:t xml:space="preserve">Poimi tässä kohdassa mainittujen tv-sarjojen kaksi nimeä.</w:t>
      </w:r>
    </w:p>
    <w:p>
      <w:r>
        <w:rPr>
          <w:b/>
        </w:rPr>
        <w:t xml:space="preserve">Konteksti</w:t>
      </w:r>
    </w:p>
    <w:p>
      <w:r>
        <w:t xml:space="preserve">Brendon Small (s. 15. helmikuuta 1975) on yhdysvaltalainen näyttelijä, stand up -koomikko, animaattori, käsikirjoittaja, ohjaaja, tuottaja ja muusikko, joka tunnetaan animaatiosarjojen Home Movies (1999-2004, yhdessä Loren Bouchardin kanssa) ja Metalocalypse (2006-13, yhdessä Tommy Blachan kanssa) luojana. Hän myös säveltää musiikkia ja on pääesiintyjä virtuaalisessa melodisessa death metal -yhtyeessä Dethklokissa, joka aloitti Metalocalypse-sarjan aiheena, mutta joka on elänyt omaa elämäänsä, ja jolla on neljä albumia ja satunnaisesti kiertävä livebändi, jota johtaa Small. Small on myös julkaissut kaksi albumia omalla nimellään, jotka ovat musiikillisesti samantyylisiä kuin Dethklok.</w:t>
      </w:r>
    </w:p>
    <w:p>
      <w:r>
        <w:rPr>
          <w:b/>
        </w:rPr>
        <w:t xml:space="preserve">Vastaus</w:t>
      </w:r>
    </w:p>
    <w:p>
      <w:r>
        <w:t xml:space="preserve">Kotielokuvat ja Metalocalypse</w:t>
      </w:r>
    </w:p>
    <w:p>
      <w:r>
        <w:rPr>
          <w:b/>
          <w:u w:val="single"/>
        </w:rPr>
        <w:t xml:space="preserve">Asiakirja 10877</w:t>
      </w:r>
    </w:p>
    <w:p>
      <w:r>
        <w:rPr>
          <w:b/>
        </w:rPr>
        <w:t xml:space="preserve">Ohjeet</w:t>
      </w:r>
    </w:p>
    <w:p>
      <w:r>
        <w:t xml:space="preserve">Mitkä ovat terveellisimmät ruoanvalmistusmenetelmät aterioiden valmistamiseksi?</w:t>
      </w:r>
    </w:p>
    <w:p>
      <w:r>
        <w:rPr>
          <w:b/>
        </w:rPr>
        <w:t xml:space="preserve">Vastaus</w:t>
      </w:r>
    </w:p>
    <w:p>
      <w:r>
        <w:t xml:space="preserve">Höyryttäminen - ruoan kypsentäminen altistamalla säilyttää ravintoaineet ja maun.</w:t>
        <w:br/>
        <w:t xml:space="preserve"> Keittäminen - Terveellinen ruoanlaittomenetelmä, mutta liian pitkä keittäminen aiheuttaa joidenkin ravintoaineiden häviämisen.</w:t>
        <w:br/>
        <w:t xml:space="preserve"> Grillaus - ruoan kypsentäminen avotulen päällä antaa ylimääräisen rasvan valua ruoasta.</w:t>
        <w:br/>
        <w:t xml:space="preserve"> Leivonta ja paahtaminen - kypsennys uunissa, jolloin ravinteet ja maku säilyvät.</w:t>
        <w:br/>
        <w:t xml:space="preserve"> Sekoituspaistaminen - Terveellinen tapa kypsentää ruokaa korkeassa lämmössä.</w:t>
        <w:br/>
        <w:t xml:space="preserve"> Hauduttaminen - ruoan kypsentäminen nesteessä matalassa lämpötilassa.</w:t>
        <w:br/>
        <w:t xml:space="preserve"> Terveellisimmät ruoanlaittomenetelmät sisältävät mahdollisimman vähän lisättyjä rasvoja, suolaa ja sokeria.</w:t>
      </w:r>
    </w:p>
    <w:p>
      <w:r>
        <w:rPr>
          <w:b/>
          <w:u w:val="single"/>
        </w:rPr>
        <w:t xml:space="preserve">Asiakirja 10878</w:t>
      </w:r>
    </w:p>
    <w:p>
      <w:r>
        <w:rPr>
          <w:b/>
        </w:rPr>
        <w:t xml:space="preserve">Ohjeet</w:t>
      </w:r>
    </w:p>
    <w:p>
      <w:r>
        <w:t xml:space="preserve">Mitä eroa on yksityiskohdan ja päätelmän välillä?</w:t>
      </w:r>
    </w:p>
    <w:p>
      <w:r>
        <w:rPr>
          <w:b/>
        </w:rPr>
        <w:t xml:space="preserve">Vastaus</w:t>
      </w:r>
    </w:p>
    <w:p>
      <w:r>
        <w:t xml:space="preserve">Yksityiskohta on sanoja, joilla kuvaat jotakin, mutta päätelmä on tiedollinen arvaus. Toisinaan voit käyttää yksityiskohtia päätelmän tekemiseen.</w:t>
      </w:r>
    </w:p>
    <w:p>
      <w:r>
        <w:rPr>
          <w:b/>
          <w:u w:val="single"/>
        </w:rPr>
        <w:t xml:space="preserve">Asiakirja 10879</w:t>
      </w:r>
    </w:p>
    <w:p>
      <w:r>
        <w:rPr>
          <w:b/>
        </w:rPr>
        <w:t xml:space="preserve">Ohjeet</w:t>
      </w:r>
    </w:p>
    <w:p>
      <w:r>
        <w:t xml:space="preserve">Etsi annetusta tekstistä Kapteeni Amerikka -elokuvan jatko-osien nimet: The First Avenger. Erottele ne pilkulla.</w:t>
      </w:r>
    </w:p>
    <w:p>
      <w:r>
        <w:rPr>
          <w:b/>
        </w:rPr>
        <w:t xml:space="preserve">Konteksti</w:t>
      </w:r>
    </w:p>
    <w:p>
      <w:r>
        <w:t xml:space="preserve">Kapteeni Amerikka: The First Avenger sai ensi-iltansa El Capitan -teatterissa 19. heinäkuuta 2011, ja se julkaistiin Yhdysvalloissa 22. heinäkuuta osana MCU:n ensimmäistä vaihetta. Elokuva oli kaupallisesti menestyksekäs ja tuotti maailmanlaajuisesti yli 370 miljoonaa dollaria. Kriitikot kehuivat erityisesti Evansin suoritusta, elokuvan 1940-luvun aikakauden kuvausta ja Johnstonin ohjausta. Elokuvalle on julkaistu kaksi jatko-osaa: Captain America: The Winter Soldier (2014) ja Captain America: Civil War (2016).</w:t>
      </w:r>
    </w:p>
    <w:p>
      <w:r>
        <w:rPr>
          <w:b/>
        </w:rPr>
        <w:t xml:space="preserve">Vastaus</w:t>
      </w:r>
    </w:p>
    <w:p>
      <w:r>
        <w:t xml:space="preserve">Kapteeni Amerikka: The Winter Soldier (2014), Captain America: Civil War (2016).</w:t>
      </w:r>
    </w:p>
    <w:p>
      <w:r>
        <w:rPr>
          <w:b/>
          <w:u w:val="single"/>
        </w:rPr>
        <w:t xml:space="preserve">Asiakirja 10880</w:t>
      </w:r>
    </w:p>
    <w:p>
      <w:r>
        <w:rPr>
          <w:b/>
        </w:rPr>
        <w:t xml:space="preserve">Ohjeet</w:t>
      </w:r>
    </w:p>
    <w:p>
      <w:r>
        <w:t xml:space="preserve">Kerro minulle, ovatko nämä jokia vai valtameriä: Niili, Amazon, Ganges, Hudson, Rein...</w:t>
      </w:r>
    </w:p>
    <w:p>
      <w:r>
        <w:rPr>
          <w:b/>
        </w:rPr>
        <w:t xml:space="preserve">Vastaus</w:t>
      </w:r>
    </w:p>
    <w:p>
      <w:r>
        <w:t xml:space="preserve">Nämä ovat jokia.</w:t>
      </w:r>
    </w:p>
    <w:p>
      <w:r>
        <w:rPr>
          <w:b/>
          <w:u w:val="single"/>
        </w:rPr>
        <w:t xml:space="preserve">Asiakirja 10881</w:t>
      </w:r>
    </w:p>
    <w:p>
      <w:r>
        <w:rPr>
          <w:b/>
        </w:rPr>
        <w:t xml:space="preserve">Ohjeet</w:t>
      </w:r>
    </w:p>
    <w:p>
      <w:r>
        <w:t xml:space="preserve">Tunnista seuraavien tv-ohjelmien ensimmäinen lähetysverkko (ABC, NBC tai CBS):</w:t>
        <w:br/>
        <w:t xml:space="preserve"> Castle, Chicago Fire, CSI, ER, Grey's Anatomy, Scandal, Seinfeld, Magnum PI.</w:t>
      </w:r>
    </w:p>
    <w:p>
      <w:r>
        <w:rPr>
          <w:b/>
        </w:rPr>
        <w:t xml:space="preserve">Vastaus</w:t>
      </w:r>
    </w:p>
    <w:p>
      <w:r>
        <w:t xml:space="preserve">Castle, Grey's Anatomy ja Scandal esitettiin ensimmäisen kerran ABC:llä</w:t>
        <w:br/>
        <w:t xml:space="preserve">Chicago Fire, ER ja Seinfeld esitettiin ensimmäisen kerran NBC:llä. CSI ja Magnum PI esitettiin ensimmäisen kerran CBS:llä, mutta Magnum PI siirtyi NBC:lle uudelleenkäynnistetyn sarjan viidennelle kaudelle.</w:t>
      </w:r>
    </w:p>
    <w:p>
      <w:r>
        <w:rPr>
          <w:b/>
          <w:u w:val="single"/>
        </w:rPr>
        <w:t xml:space="preserve">Asiakirja 10882</w:t>
      </w:r>
    </w:p>
    <w:p>
      <w:r>
        <w:rPr>
          <w:b/>
        </w:rPr>
        <w:t xml:space="preserve">Ohjeet</w:t>
      </w:r>
    </w:p>
    <w:p>
      <w:r>
        <w:t xml:space="preserve">Miten saat lentäjän lupakirjan?</w:t>
      </w:r>
    </w:p>
    <w:p>
      <w:r>
        <w:rPr>
          <w:b/>
        </w:rPr>
        <w:t xml:space="preserve">Vastaus</w:t>
      </w:r>
    </w:p>
    <w:p>
      <w:r>
        <w:t xml:space="preserve">Lentokoneella lentämisen oppiminen on hauskaa ja palkitsevaa.  On monia eri syitä, joiden vuoksi ihmiset päättävät hankkia lentäjän lupakirjan, mukaan lukien uuden taidon oppimisen haaste, mahdollisuus matkustaa yksityiskoneella työ- tai vapaa-ajanmatkoilla, kiertomatkoilla tai uravaihtoehtona.  Lentämisen oppiminen ja lupakirjan saaminen vaatii useita vaiheita, ja se kestää yleensä noin vuoden.  Ensimmäinen askel on tutkia paikallisia lentokouluja ja mahdollisesti tehdä tutustumislento lennonopettajan kanssa, jotta näet, nautitko siitä ennen kuin sitoudut asiaan ja käytät siihen aikaa ja rahaa.  Jos päätät jatkaa, sinun on löydettävä ilmailulääketieteellinen tarkastuslentäjä ja mentävä hänen luokseen, jotta saat lento-oppilaslupakirjan ja lääketieteellisen kelpoisuustodistuksen.  Kun olet suorittanut tämän, voit aloittaa koulutuksesi, joka sisältää sekä maasto- että lentokoulun.  Seuraavaksi on ostettava tarvittavat kirjat, opiskeltava riittävästi ja valmistauduttava FAA:n kirjalliseen kokeeseen.  Opiskelun aikana aloitat lentokoulutuksen, joka edellyttää vähintään 40 tuntia lentämistä, mutta useimmat lentävät lopulta 60-75 tuntia.  Kun opettajasi mielestä pystyt osoittamaan, että hallitset kaikki vaaditut taidot ja pystyt tekemään järkeviä päätöksiä, olet valmis suorittamaan käytännön kokeen joko FAA:n tai nimetyn tarkastuslentäjän kanssa.   Kun olet suorittanut kokeen hyväksytysti, saat lentäjän lupakirjan ja olet valmis ottamaan matkustajia kyytiin.  Lentäjän lupakirjan hankkiminen maksaa keskimäärin 8 000-12 000 dollaria.  Tämä saattaa kuulostaa kalliilta, mutta se on sen arvoista, kun saat taidon, josta voit nauttia koko elämäsi ajan.</w:t>
      </w:r>
    </w:p>
    <w:p>
      <w:r>
        <w:rPr>
          <w:b/>
          <w:u w:val="single"/>
        </w:rPr>
        <w:t xml:space="preserve">Asiakirja 10883</w:t>
      </w:r>
    </w:p>
    <w:p>
      <w:r>
        <w:rPr>
          <w:b/>
        </w:rPr>
        <w:t xml:space="preserve">Ohjeet</w:t>
      </w:r>
    </w:p>
    <w:p>
      <w:r>
        <w:t xml:space="preserve">Keksi joukko erilaisia lahjoja, joita voisit antaa opettajalle.</w:t>
      </w:r>
    </w:p>
    <w:p>
      <w:r>
        <w:rPr>
          <w:b/>
        </w:rPr>
        <w:t xml:space="preserve">Vastaus</w:t>
      </w:r>
    </w:p>
    <w:p>
      <w:r>
        <w:t xml:space="preserve">Omena, laatikollinen kyniä, lahjakortti, kortti, suklaapatukka, koulutarvikkeet, kirjat.</w:t>
      </w:r>
    </w:p>
    <w:p>
      <w:r>
        <w:rPr>
          <w:b/>
          <w:u w:val="single"/>
        </w:rPr>
        <w:t xml:space="preserve">Asiakirja 10884</w:t>
      </w:r>
    </w:p>
    <w:p>
      <w:r>
        <w:rPr>
          <w:b/>
        </w:rPr>
        <w:t xml:space="preserve">Ohjeet</w:t>
      </w:r>
    </w:p>
    <w:p>
      <w:r>
        <w:t xml:space="preserve">Kuinka monta kuolonuhria on tapahtunut, kun otetaan huomioon tämä toista maailmansotaa koskeva kohta?</w:t>
      </w:r>
    </w:p>
    <w:p>
      <w:r>
        <w:rPr>
          <w:b/>
        </w:rPr>
        <w:t xml:space="preserve">Konteksti</w:t>
      </w:r>
    </w:p>
    <w:p>
      <w:r>
        <w:t xml:space="preserve">"Toinen maailmansota tai toinen maailmansota, josta käytetään usein lyhennettä WWII tai WW2, oli maailmanlaajuinen konflikti, joka kesti vuodesta 1939 vuoteen 1945. Valtaosa maailman maista, mukaan lukien kaikki suurvallat, taisteli osana kahta vastakkaista sotilasliittoa: liittoutuneita ja akselivaltoja. Monet osallistujat käyttivät taloudellisia, teollisia ja tieteellisiä voimavarojaan tämän totaalisen sodan tukena, mikä hämärtää siviili- ja sotilaallisten resurssien välistä eroa. Lentokoneilla oli merkittävä rooli, sillä ne mahdollistivat väestökeskusten strategiset pommitukset ja kahden ainoan koskaan sodassa käytetyn ydinaseen toimittamisen.</w:t>
        <w:br/>
        <w:br/>
        <w:t xml:space="preserve"> Toinen maailmansota oli ylivoimaisesti historian tappavin konflikti; se johti arviolta 70-85 miljoonaan kuolonuhriin, joista suurin osa oli siviilejä. Kymmeniä miljoonia kuoli kansanmurhiin (mukaan lukien holokausti), nälkään, joukkomurhiin ja tauteihin. Akselivaltion tappion jälkeen Saksa ja Japani miehitettiin, ja saksalaisia ja japanilaisia johtajia vastaan järjestettiin sotarikostuomioistuimia.</w:t>
        <w:br/>
        <w:br/>
        <w:t xml:space="preserve"> Toisen maailmansodan syistä kiistellään, mutta siihen vaikuttivat muun muassa Italian ja Etiopian toinen sota, Espanjan sisällissota, Kiinan ja Japanin toinen sota, Neuvostoliiton ja Japanin rajaselkkaukset, fasismin nousu Euroopassa ja Euroopan jännitteet ensimmäisen maailmansodan jälkimainingeissa. Toisen maailmansodan katsotaan yleensä alkaneen 1. syyskuuta 1939, kun natsi-Saksa hyökkäsi Adolf Hitlerin johdolla Puolaan. Yhdistynyt kuningaskunta ja Ranska julistivat Saksalle sodan 3. syyskuuta. Elokuussa 1939 solmitun Molotov-Ribbentrop-sopimuksen nojalla Saksa ja Neuvostoliitto olivat jakaneet Puolan ja jakaneet "vaikutusalueensa" Suomen, Viron, Latvian, Liettuan ja Romanian yli. Loppuvuodesta 1939 alkuvuoteen 1941 Saksa valloitti tai hallitsi suurta osaa Manner-Euroopasta sotilasliitossaan Italian, Japanin ja muiden akseliksi kutsuttujen maiden kanssa useiden sotaretkien ja sopimusten avulla. Pohjois-Afrikan ja Itä-Afrikan sotaretkien käynnistyttyä ja Ranskan kaaduttua vuoden 1940 puolivälissä sota jatkui pääasiassa Euroopan akselivaltojen ja Britannian imperiumin välillä, ja sotaa käytiin Balkanilla, Britannian ilmataistelussa, Yhdistyneen kuningaskunnan salamasodassa ja Atlantin taistelussa. Kesäkuun 22. päivänä 1941 Saksa johti Euroopan akselivaltojen hyökkäystä Neuvostoliittoon ja avasi itärintaman, historian suurimman maasodan näyttämön."</w:t>
      </w:r>
    </w:p>
    <w:p>
      <w:r>
        <w:rPr>
          <w:b/>
        </w:rPr>
        <w:t xml:space="preserve">Vastaus</w:t>
      </w:r>
    </w:p>
    <w:p>
      <w:r>
        <w:t xml:space="preserve">Kohdan mukaan toisessa maailmansodassa kuoli arviolta 70-85 miljoonaa ihmistä. Suurin osa näistä kuolonuhreista oli siviilejä.</w:t>
      </w:r>
    </w:p>
    <w:p>
      <w:r>
        <w:rPr>
          <w:b/>
          <w:u w:val="single"/>
        </w:rPr>
        <w:t xml:space="preserve">Asiakirja 10885</w:t>
      </w:r>
    </w:p>
    <w:p>
      <w:r>
        <w:rPr>
          <w:b/>
        </w:rPr>
        <w:t xml:space="preserve">Ohjeet</w:t>
      </w:r>
    </w:p>
    <w:p>
      <w:r>
        <w:t xml:space="preserve">luokitella joitakin suosittuja urheilulajeja joko "turvallisiksi", "vähemmän turvallisiksi" tai "vaarallisiksi".</w:t>
      </w:r>
    </w:p>
    <w:p>
      <w:r>
        <w:rPr>
          <w:b/>
        </w:rPr>
        <w:t xml:space="preserve">Vastaus</w:t>
      </w:r>
    </w:p>
    <w:p>
      <w:r>
        <w:t xml:space="preserve">turvallisia: pingis, golf, shakki, curling, maastohiihto, jousiammunta</w:t>
        <w:br/>
        <w:t xml:space="preserve">ei niin turvallisia: jalkapallo, koripallo, pyöräily, baseball, tennissarja</w:t>
        <w:br/>
        <w:t xml:space="preserve">vaarallisia: hiihto, surffaus, amerikkalainen jalkapallo, kilpa-autoilu, laskuvarjohyppääminen</w:t>
      </w:r>
    </w:p>
    <w:p>
      <w:r>
        <w:rPr>
          <w:b/>
          <w:u w:val="single"/>
        </w:rPr>
        <w:t xml:space="preserve">Asiakirja 10886</w:t>
      </w:r>
    </w:p>
    <w:p>
      <w:r>
        <w:rPr>
          <w:b/>
        </w:rPr>
        <w:t xml:space="preserve">Ohjeet</w:t>
      </w:r>
    </w:p>
    <w:p>
      <w:r>
        <w:t xml:space="preserve">Suunnittelemme mieheni kanssa kymmenen päivän matkaa Italiaan syyskuussa, onko tämä hyvä aika matkalle?</w:t>
      </w:r>
    </w:p>
    <w:p>
      <w:r>
        <w:rPr>
          <w:b/>
        </w:rPr>
        <w:t xml:space="preserve">Vastaus</w:t>
      </w:r>
    </w:p>
    <w:p>
      <w:r>
        <w:t xml:space="preserve">Miten jännittävää, syyskuu on ihanaa aikaa käydä Italiassa!  Se on Italian kesän viimeinen kuukausi, jolloin monet paikalliset asukkaat palaavat töihin tai kouluun, mikä tarkoittaa, että monet suosituimmista kohteista ovat paljon helpommin saavutettavissa kuin jos vierailisit kesä-, heinä- tai elokuussa.  Kuukauden alkupuoliskolla saattaa silti olla paljon turisteja, koska sää on leudompi kuin huippukesällä.  Kauniita aurinkoisia päiviä riittää, joten pakkaa mukaan aurinkosuojat ja -rasva ja nauti alueen monista upeista nähtävyyksistä.  Huomaa, että Pohjois-Italian alueilla sää kylmenee iltaisin vähitellen kuun loppupuolella, joten kannattaa pakata mukaan kevyt takki, jotta olet varmasti suojassa säältä vierailusi aikana.  Sinulle ja miehellesi buon viaggio!</w:t>
      </w:r>
    </w:p>
    <w:p>
      <w:r>
        <w:rPr>
          <w:b/>
          <w:u w:val="single"/>
        </w:rPr>
        <w:t xml:space="preserve">Asiakirja 10887</w:t>
      </w:r>
    </w:p>
    <w:p>
      <w:r>
        <w:rPr>
          <w:b/>
        </w:rPr>
        <w:t xml:space="preserve">Ohjeet</w:t>
      </w:r>
    </w:p>
    <w:p>
      <w:r>
        <w:t xml:space="preserve">Mikä on parasta lasten saamisessa?</w:t>
      </w:r>
    </w:p>
    <w:p>
      <w:r>
        <w:rPr>
          <w:b/>
        </w:rPr>
        <w:t xml:space="preserve">Vastaus</w:t>
      </w:r>
    </w:p>
    <w:p>
      <w:r>
        <w:t xml:space="preserve">En ole varma, voinko vastata siihen, mikä on parasta, sillä rakastan lasten hankkimisen monia puolia.  Minulla on kolme lasta, ja he ovat kukin 5 vuoden ikäisiä.  Jokaisella lapsella on oma persoonallisuutensa ja omat luonteenpiirteensä, mutta he kaikki rakastavat naurua, hellyyttä, tanssia, laulua ja ovat fiksuja.  Rakastan sitä, että minulla on pieni käsi kädessäni, kun ylitämme kadun.  Se, että näen lapseni silmien syttyvän, kun katson heidän tekevän jotain, mitä he rakastavat, tuo sydämeeni enemmän iloa kuin osaan selittää.  Ei myöskään ole mitään keinoa koskaan täysin selittää sitä rakkauden ja onnen tunnetta, kun saan mukavan suuren halauksen, erityisesti pitkän päivän jälkeen.  Opin myös paljon siitä, että minulla on lapsia, kuten sen, että olen kärsivällisempi, uteliaampi, empaattinen ja tarvittaessa päättäväisempi ja tiukempi.  Ei ole yhtä asiaa, jota rakastan eniten, vaan kaikkia asioita!</w:t>
      </w:r>
    </w:p>
    <w:p>
      <w:r>
        <w:rPr>
          <w:b/>
          <w:u w:val="single"/>
        </w:rPr>
        <w:t xml:space="preserve">Asiakirja 10888</w:t>
      </w:r>
    </w:p>
    <w:p>
      <w:r>
        <w:rPr>
          <w:b/>
        </w:rPr>
        <w:t xml:space="preserve">Ohjeet</w:t>
      </w:r>
    </w:p>
    <w:p>
      <w:r>
        <w:t xml:space="preserve">Mitkä hiihtokeskukset ovat lähellä Seattlea?</w:t>
      </w:r>
    </w:p>
    <w:p>
      <w:r>
        <w:rPr>
          <w:b/>
        </w:rPr>
        <w:t xml:space="preserve">Vastaus</w:t>
      </w:r>
    </w:p>
    <w:p>
      <w:r>
        <w:t xml:space="preserve">Seattlelta on useita laskettelukeskuksia ajomatkan päässä. Lähin hiihtokeskus on Summit at Snoqualmie. Mutta myös Stevens Pass ja Crystal Mountain ovat ajomatkan päässä. Jos olet valmis ajamaan vielä kauemmas, voit hiihtää Mount Bakerissa tai White Passissa.</w:t>
      </w:r>
    </w:p>
    <w:p>
      <w:r>
        <w:rPr>
          <w:b/>
          <w:u w:val="single"/>
        </w:rPr>
        <w:t xml:space="preserve">Asiakirja 10889</w:t>
      </w:r>
    </w:p>
    <w:p>
      <w:r>
        <w:rPr>
          <w:b/>
        </w:rPr>
        <w:t xml:space="preserve">Ohjeet</w:t>
      </w:r>
    </w:p>
    <w:p>
      <w:r>
        <w:t xml:space="preserve">Poimi annettua tekstiä käyttäen mahdollisimman monta tieteiskirjallisuuden määritelmää.</w:t>
      </w:r>
    </w:p>
    <w:p>
      <w:r>
        <w:rPr>
          <w:b/>
        </w:rPr>
        <w:t xml:space="preserve">Konteksti</w:t>
      </w:r>
    </w:p>
    <w:p>
      <w:r>
        <w:t xml:space="preserve">Amerikkalainen scifi-kirjailija ja -toimittaja Lester del Rey kirjoitti: "Jopa vannoutuneen harrastajan tai fanin on vaikea selittää, mitä scifi on", ja "täysin tyydyttävän määritelmän" puuttuminen johtuu siitä, että "scifillä ei ole helposti määriteltäviä rajoja". Isaac Asimovin mukaan "tieteiskirjallisuus voidaan määritellä kirjallisuuden sellaiseksi haaraksi, joka käsittelee ihmisten reaktioita tieteen ja teknologian muutoksiin". Robert A. Heinlein kirjoitti, että "Kätevä lyhyt määritelmä lähes kaikelle tieteiskirjallisuudelle voisi kuulua seuraavasti: realistista spekulointia mahdollisista tulevaisuuden tapahtumista, joka perustuu vankasti riittävään tietoon todellisesta maailmasta, menneestä ja nykyisestä, sekä tieteellisen menetelmän luonteen ja merkityksen perusteelliseen ymmärtämiseen."</w:t>
        <w:br/>
        <w:br/>
        <w:t xml:space="preserve"> Tieteiskirjallisuuden määritelmää on niin vaikea määritellä, koska tieteiskirjallisuuden harrastajilla on taipumus toimia omina tuomareinaan päättäessään, mitä tieteiskirjallisuus tarkalleen ottaen on. Damon Knight kiteytti vaikeuden sanomalla, että "science fiction on sitä, mihin viittaamme, kun sanomme sen". David Seedin mukaan voi olla hyödyllisempää puhua science fictionista muiden, konkreettisempien genrejen ja alalajien risteymänä.</w:t>
      </w:r>
    </w:p>
    <w:p>
      <w:r>
        <w:rPr>
          <w:b/>
        </w:rPr>
        <w:t xml:space="preserve">Vastaus</w:t>
      </w:r>
    </w:p>
    <w:p>
      <w:r>
        <w:t xml:space="preserve">Lester del Reyn mukaan "tieteiskirjallisuus voidaan määritellä kirjallisuuden haaraksi, joka käsittelee ihmisten reaktioita tieteen ja teknologian muutoksiin". Robert A. Heinleinin mukaan "Kätevä lyhyt määritelmä lähes kaikelle tieteiskirjallisuudelle voisi kuulua: realistista spekulointia mahdollisista tulevista tapahtumista, joka perustuu vankasti riittävään tietoon todellisesta maailmasta, menneisyydestä ja nykyisyydestä, sekä tieteellisen menetelmän luonteen ja merkityksen perusteelliseen ymmärtämiseen".</w:t>
      </w:r>
    </w:p>
    <w:p>
      <w:r>
        <w:rPr>
          <w:b/>
          <w:u w:val="single"/>
        </w:rPr>
        <w:t xml:space="preserve">Asiakirja 10890</w:t>
      </w:r>
    </w:p>
    <w:p>
      <w:r>
        <w:rPr>
          <w:b/>
        </w:rPr>
        <w:t xml:space="preserve">Ohjeet</w:t>
      </w:r>
    </w:p>
    <w:p>
      <w:r>
        <w:t xml:space="preserve">Mikä on tekstin mukaan paras tapa edetä matematiikassa?</w:t>
      </w:r>
    </w:p>
    <w:p>
      <w:r>
        <w:rPr>
          <w:b/>
        </w:rPr>
        <w:t xml:space="preserve">Konteksti</w:t>
      </w:r>
    </w:p>
    <w:p>
      <w:r>
        <w:t xml:space="preserve">kuuluisa professori Johann Bernoulli teki itselleen erityisen ilon auttaa minua matemaattisissa tieteissä. Yksityistunneista hän kuitenkin kieltäytyi kiireisen aikataulunsa vuoksi. Hän antoi minulle kuitenkin paljon terveellisemmän neuvon, joka koostui siitä, että hankin itse käsiini joitakin vaikeampia matemaattisia kirjoja ja kävin ne läpi suurella ahkeruudella, ja jos törmäisin joihinkin vastaväitteisiin tai vaikeuksiin, hän tarjosi minulle vapaata pääsyä hänen luokseen joka lauantai-iltapäivä, ja hän oli niin armollinen, että kommentoi kerättyjä vaikeuksia, mikä tapahtui niin toivotulla edulla, että kun hän selvitti yhden vastaväitteistäni, kymmenen muuta katosi heti, mikä on varmasti paras tapa edetä onnellisesti matemaattisissa tieteissä.</w:t>
      </w:r>
    </w:p>
    <w:p>
      <w:r>
        <w:rPr>
          <w:b/>
        </w:rPr>
        <w:t xml:space="preserve">Vastaus</w:t>
      </w:r>
    </w:p>
    <w:p>
      <w:r>
        <w:t xml:space="preserve">Vaikeampien matemaattisten kirjojen läpikäyminen ahkerasti, kysymysten ja vaikeuksien kerääminen ja avun hakeminen professorilta niiden ratkaisemiseksi.</w:t>
      </w:r>
    </w:p>
    <w:p>
      <w:r>
        <w:rPr>
          <w:b/>
          <w:u w:val="single"/>
        </w:rPr>
        <w:t xml:space="preserve">Asiakirja 10891</w:t>
      </w:r>
    </w:p>
    <w:p>
      <w:r>
        <w:rPr>
          <w:b/>
        </w:rPr>
        <w:t xml:space="preserve">Ohjeet</w:t>
      </w:r>
    </w:p>
    <w:p>
      <w:r>
        <w:t xml:space="preserve">Ote Volvo XC40:n julkaisuvuodesta.</w:t>
      </w:r>
    </w:p>
    <w:p>
      <w:r>
        <w:rPr>
          <w:b/>
        </w:rPr>
        <w:t xml:space="preserve">Konteksti</w:t>
      </w:r>
    </w:p>
    <w:p>
      <w:r>
        <w:t xml:space="preserve">Volvo XC40 on Volvo Carsin valmistama pienikokoinen ylellinen crossover-maasturi.[9] Se esiteltiin 21. syyskuuta 2017 Volvon pienimpänä SUV-mallina XC60:n alapuolella. Tilaukset alkoivat syyskuussa 2017, ja valmistus alkoi marraskuussa 2017. Se esiteltiin perinteisillä bensiini- ja dieselmoottoreilla, ja vuonna 2019 esiteltiin plug-in-hybridimalli, ja akkusähköautomalli julkaistiin vuonna 2020 XC40 Recharge -mallina. Akkusähkömallin versio viistolla takakatolla julkaistiin vuonna 2021 nimellä C40 Recharge.</w:t>
      </w:r>
    </w:p>
    <w:p>
      <w:r>
        <w:rPr>
          <w:b/>
        </w:rPr>
        <w:t xml:space="preserve">Vastaus</w:t>
      </w:r>
    </w:p>
    <w:p>
      <w:r>
        <w:t xml:space="preserve">XC40 julkaistiin vuonna 2017.</w:t>
      </w:r>
    </w:p>
    <w:p>
      <w:r>
        <w:rPr>
          <w:b/>
          <w:u w:val="single"/>
        </w:rPr>
        <w:t xml:space="preserve">Asiakirja 10892</w:t>
      </w:r>
    </w:p>
    <w:p>
      <w:r>
        <w:rPr>
          <w:b/>
        </w:rPr>
        <w:t xml:space="preserve">Ohjeet</w:t>
      </w:r>
    </w:p>
    <w:p>
      <w:r>
        <w:t xml:space="preserve">Mitkä ovat 'tarkkaavaisuus- ja ylivilkkaushäiriön (ADHD)' oireet?</w:t>
      </w:r>
    </w:p>
    <w:p>
      <w:r>
        <w:rPr>
          <w:b/>
        </w:rPr>
        <w:t xml:space="preserve">Vastaus</w:t>
      </w:r>
    </w:p>
    <w:p>
      <w:r>
        <w:t xml:space="preserve">ADHD-oireet voidaan jakaa kolmeen pääryhmään: käyttäytymiseen, kognitiivisiin oireisiin ja mielialaan. ADHD:n käytösoireita ovat aggressiivisuus, kiihtyvyys, hermostuneisuus, hötkyily, hyperaktiivisuus, impulsiivisuus, ärtyneisyys ja toistuvat sanat tai teot. Kognitiivisten häiriöiden oireita ovat hajamielisyys, keskittymisvaikeudet, unohdus, tarkkaavaisuusongelmat ja lyhyt keskittymiskyky. On olemassa monia mielialaan liittyviä oireita, kuten viha, ahdistus, tylsyys, jännittyneisyys ja mielialan vaihtelut.</w:t>
      </w:r>
    </w:p>
    <w:p>
      <w:r>
        <w:rPr>
          <w:b/>
          <w:u w:val="single"/>
        </w:rPr>
        <w:t xml:space="preserve">Asiakirja 10893</w:t>
      </w:r>
    </w:p>
    <w:p>
      <w:r>
        <w:rPr>
          <w:b/>
        </w:rPr>
        <w:t xml:space="preserve">Ohjeet</w:t>
      </w:r>
    </w:p>
    <w:p>
      <w:r>
        <w:t xml:space="preserve">Mitkä näistä kenkätyypeistä sopivat juoksemiseen; veneenkengät, derby-kengät, vaelluskengät, korkokengät, lenkkarit, sandaalit, tennarit, luistelukengät, veneet, mulesit.</w:t>
      </w:r>
    </w:p>
    <w:p>
      <w:r>
        <w:rPr>
          <w:b/>
        </w:rPr>
        <w:t xml:space="preserve">Vastaus</w:t>
      </w:r>
    </w:p>
    <w:p>
      <w:r>
        <w:t xml:space="preserve">Nämä kengät soveltuvat juoksemiseen; tenniskengät, lenkkarit, kouluttajakengät, luistelukengät.</w:t>
      </w:r>
    </w:p>
    <w:p>
      <w:r>
        <w:rPr>
          <w:b/>
          <w:u w:val="single"/>
        </w:rPr>
        <w:t xml:space="preserve">Asiakirja 10894</w:t>
      </w:r>
    </w:p>
    <w:p>
      <w:r>
        <w:rPr>
          <w:b/>
        </w:rPr>
        <w:t xml:space="preserve">Ohjeet</w:t>
      </w:r>
    </w:p>
    <w:p>
      <w:r>
        <w:t xml:space="preserve">Mikä on San Franciscon paras taco-paikka?</w:t>
      </w:r>
    </w:p>
    <w:p>
      <w:r>
        <w:rPr>
          <w:b/>
        </w:rPr>
        <w:t xml:space="preserve">Vastaus</w:t>
      </w:r>
    </w:p>
    <w:p>
      <w:r>
        <w:t xml:space="preserve">Vastaus riippuu siitä, haluatko optimoida tunnelman vai ruoan laadun. Jos haluat jälkimmäistä, San Franciscon Mission Districtissä on lukemattomia taquerioita ja taco-autoja, joissa on maukkaita ja aitoja katutacoja. Jos etsit illanviettoa ystävien kanssa tai treffi-iltaa, suosittelen meksikolaista ravintolaa - ja suosikkini on Tacko San Franciscon Marina-kaupunginosassa. Tackossa on uskomatonta guacamolea ja halpoja kannullisia margaritoja.</w:t>
      </w:r>
    </w:p>
    <w:p>
      <w:r>
        <w:rPr>
          <w:b/>
          <w:u w:val="single"/>
        </w:rPr>
        <w:t xml:space="preserve">Asiakirja 10895</w:t>
      </w:r>
    </w:p>
    <w:p>
      <w:r>
        <w:rPr>
          <w:b/>
        </w:rPr>
        <w:t xml:space="preserve">Ohjeet</w:t>
      </w:r>
    </w:p>
    <w:p>
      <w:r>
        <w:t xml:space="preserve">Nimeä joitakin maita, jotka ovat voittaneet kriketin maailmanmestaruuden.</w:t>
      </w:r>
    </w:p>
    <w:p>
      <w:r>
        <w:rPr>
          <w:b/>
        </w:rPr>
        <w:t xml:space="preserve">Vastaus</w:t>
      </w:r>
    </w:p>
    <w:p>
      <w:r>
        <w:t xml:space="preserve">Kriketti on Englannin keksimä urheilulaji. Kriketin maailmanmestaruuden ovat tähän mennessä voittaneet seuraavat maat: Intia, Länsi-Intia, Australia, Sri Lanka, Pakistan, Englanti ja Pakistan.</w:t>
      </w:r>
    </w:p>
    <w:p>
      <w:r>
        <w:rPr>
          <w:b/>
          <w:u w:val="single"/>
        </w:rPr>
        <w:t xml:space="preserve">Asiakirja 10896</w:t>
      </w:r>
    </w:p>
    <w:p>
      <w:r>
        <w:rPr>
          <w:b/>
        </w:rPr>
        <w:t xml:space="preserve">Ohjeet</w:t>
      </w:r>
    </w:p>
    <w:p>
      <w:r>
        <w:t xml:space="preserve">Esitä mahdollinen toimivalta-alue liittovaltion kansalaisoikeuskannetta varten ja jätä tyhjät kohdat sijaintia varten.</w:t>
      </w:r>
    </w:p>
    <w:p>
      <w:r>
        <w:rPr>
          <w:b/>
        </w:rPr>
        <w:t xml:space="preserve">Vastaus</w:t>
      </w:r>
    </w:p>
    <w:p>
      <w:r>
        <w:t xml:space="preserve">Tämä on kansalaisoikeuskanne, joka koskee _______ osavaltiossa sijaitsevaa _______ piirikuntaa. Tässä valituksessa esitetään kanneperusteet, jotka perustuvat osaston 42 SS 1981, 1982, 1983, 1985, 1986. Kantaja osoittaa, että yksityinen yritys, joka on tehnyt salaliiton osavaltion lain nojalla toimivien valtion toimijoiden kanssa, on loukannut hänen kykyään tehdä sopimussopimus edellä mainittujen liittovaltion lakien vastaisesti. Nämä tosiseikat antavat tälle arvoisalle tuomioistuimelle toimivallan käsitellä asiaa.</w:t>
      </w:r>
    </w:p>
    <w:p>
      <w:r>
        <w:rPr>
          <w:b/>
          <w:u w:val="single"/>
        </w:rPr>
        <w:t xml:space="preserve">Asiakirja 10897</w:t>
      </w:r>
    </w:p>
    <w:p>
      <w:r>
        <w:rPr>
          <w:b/>
        </w:rPr>
        <w:t xml:space="preserve">Ohjeet</w:t>
      </w:r>
    </w:p>
    <w:p>
      <w:r>
        <w:t xml:space="preserve">Kuka oli profeetta Muhammad (i.Kr.)?</w:t>
      </w:r>
    </w:p>
    <w:p>
      <w:r>
        <w:rPr>
          <w:b/>
        </w:rPr>
        <w:t xml:space="preserve">Vastaus</w:t>
      </w:r>
    </w:p>
    <w:p>
      <w:r>
        <w:t xml:space="preserve">Profeetta Muhammed oli viimeinen Jumalan lähettiläs, joka lähetettiin julistamaan Jumalan ykseyttä, yhdistämään ihmiskunnan Luojaan eikä palvomaan mitään luomakuntaa. Hän (Jumala) on jokaisen olemassa olevan esineen ainoa luoja, ylläpitäjä ja ylläpitäjä, mukaan lukien laite ja koodi, joka tuotti tämän tekstin.</w:t>
      </w:r>
    </w:p>
    <w:p>
      <w:r>
        <w:rPr>
          <w:b/>
          <w:u w:val="single"/>
        </w:rPr>
        <w:t xml:space="preserve">Asiakirja 10898</w:t>
      </w:r>
    </w:p>
    <w:p>
      <w:r>
        <w:rPr>
          <w:b/>
        </w:rPr>
        <w:t xml:space="preserve">Ohjeet</w:t>
      </w:r>
    </w:p>
    <w:p>
      <w:r>
        <w:t xml:space="preserve">Poimitaan kaikki sydän- ja verisuonitautien riskitekijät, joiden osuudesta on annettu numerotiedot, ja asetetaan ne paremmuusjärjestykseen niiden suhteellisen merkityksen mukaan.</w:t>
      </w:r>
    </w:p>
    <w:p>
      <w:r>
        <w:rPr>
          <w:b/>
        </w:rPr>
        <w:t xml:space="preserve">Konteksti</w:t>
      </w:r>
    </w:p>
    <w:p>
      <w:r>
        <w:t xml:space="preserve">Sydän- ja verisuonitautien kehittymisen taustalla olevat mekanismit vaihtelevat sairaudesta riippuen. On arvioitu, että ravitsemukselliset riskitekijät ovat yhteydessä 53 prosenttiin sydän- ja verisuonitautikuolemista. Sepelvaltimotauti, aivohalvaus ja ääreisvaltimotauti liittyvät ateroskleroosiin. Tämä voi johtua muun muassa korkeasta verenpaineesta, tupakoinnista, diabetes mellituksesta, liikunnan puutteesta, liikalihavuudesta, korkeasta veren kolesterolipitoisuudesta, huonosta ruokavaliosta, liiallisesta alkoholinkäytöstä ja huonosta unesta. Korkean verenpaineen arvioidaan aiheuttavan noin 13 prosenttia sydän- ja verisuonitautikuolemista, kun taas tupakan osuus on 9 prosenttia, diabeteksen 6 prosenttia, liikunnan puutteen 6 prosenttia ja liikalihavuuden 5 prosenttia. Reumaattinen sydänsairaus voi seurata hoitamatonta kurkkutulehdusta.</w:t>
      </w:r>
    </w:p>
    <w:p>
      <w:r>
        <w:rPr>
          <w:b/>
        </w:rPr>
        <w:t xml:space="preserve">Vastaus</w:t>
      </w:r>
    </w:p>
    <w:p>
      <w:r>
        <w:t xml:space="preserve">1.</w:t>
        <w:t xml:space="preserve">Ruokavalion riskitekijät</w:t>
        <w:br/>
        <w:t xml:space="preserve">2.</w:t>
        <w:t xml:space="preserve">Korkea verenpaine</w:t>
        <w:br/>
        <w:t xml:space="preserve">3.</w:t>
        <w:t xml:space="preserve">Tupakka</w:t>
        <w:br/>
        <w:t xml:space="preserve">4.</w:t>
        <w:t xml:space="preserve">Diabetes</w:t>
        <w:br/>
        <w:t xml:space="preserve">5.</w:t>
        <w:t xml:space="preserve">Liikunnan puute</w:t>
        <w:br/>
        <w:t xml:space="preserve">6. Lihavuus</w:t>
      </w:r>
    </w:p>
    <w:p>
      <w:r>
        <w:rPr>
          <w:b/>
          <w:u w:val="single"/>
        </w:rPr>
        <w:t xml:space="preserve">Asiakirja 10899</w:t>
      </w:r>
    </w:p>
    <w:p>
      <w:r>
        <w:rPr>
          <w:b/>
        </w:rPr>
        <w:t xml:space="preserve">Ohjeet</w:t>
      </w:r>
    </w:p>
    <w:p>
      <w:r>
        <w:t xml:space="preserve">Mihin Altair perustuu kohdassa?</w:t>
      </w:r>
    </w:p>
    <w:p>
      <w:r>
        <w:rPr>
          <w:b/>
        </w:rPr>
        <w:t xml:space="preserve">Konteksti</w:t>
      </w:r>
    </w:p>
    <w:p>
      <w:r>
        <w:t xml:space="preserve">Lapsuudenystävät Bill Gates ja Paul Allen yrittivät tehdä liiketoimintaa hyödyntämällä tietokoneohjelmointitaitojaan.[12] Vuonna 1972 he perustivat Traf-O-Datan, joka myi alkeellista tietokonetta, jolla voitiin seurata ja analysoida autoliikenteen tietoja. Gates kirjoittautui Harvardin yliopistoon, kun taas Allen suoritti tietojenkäsittelytieteen tutkinnon Washingtonin osavaltion yliopistossa, mutta jätti myöhemmin opinnot kesken ja siirtyi Honeywellin palvelukseen.[13] Popular Electronics -lehden tammikuun 1975 numerossa esiteltiin Micro Instrumentation and Telemetry Systemsin (MITS) Altair 8800 -mikrotietokonetta[14], mikä innoitti Allenin ehdottamaan, että he voisivat ohjelmoida laitteeseen BASIC-tulkin. Gates soitti MITS:lle ja väitti, että hänellä oli toimiva tulkki, ja MITS pyysi esittelyä. Allen työsti simulaattoria Altairille samalla kun Gates kehitti tulkkia, ja se toimi moitteettomasti, kun he esittivät sen MITS:lle maaliskuussa 1975 Albuquerquessa, New Mexicossa. MITS suostui levittämään sitä ja markkinoi sitä Altair BASIC -nimellä[11]:108, 112-114 Gates ja Allen perustivat Microsoftin 4. huhtikuuta 1975, Gatesin ollessa toimitusjohtaja[15], ja Allen ehdotti nimeä "Micro-Soft", joka oli lyhenne sanoista mikrotietokoneohjelmisto[16][17] Elokuussa 1977 yhtiö teki sopimuksen Japanissa toimivan ASCII Magazine -lehden kanssa, minkä tuloksena syntyi ASCII Microsoftin ensimmäinen kansainvälinen toimipiste[18].[18] Microsoft muutti pääkonttorinsa tammikuussa 1979 Bellevueen, Washingtoniin[15].</w:t>
      </w:r>
    </w:p>
    <w:p>
      <w:r>
        <w:rPr>
          <w:b/>
        </w:rPr>
        <w:t xml:space="preserve">Vastaus</w:t>
      </w:r>
    </w:p>
    <w:p>
      <w:r>
        <w:t xml:space="preserve">Altair, kuten kohdassa mainitaan, oli Micro Instrumentation and Telemetry Systemsin (MITS) kehittämä mikrotietokone. Sen virallinen nimi oli "Altair 8800 -mikrotietokone". Altair BASIC oli Bill Gatesin kehittämä ja MITS:lle maaliskuussa 1975 Albuquerquessa, New Mexicossa, esittelemä tulkki. Paul Allen työskenteli myös Altair-simulaattorin parissa.</w:t>
      </w:r>
    </w:p>
    <w:p>
      <w:r>
        <w:rPr>
          <w:b/>
          <w:u w:val="single"/>
        </w:rPr>
        <w:t xml:space="preserve">Asiakirja 10900</w:t>
      </w:r>
    </w:p>
    <w:p>
      <w:r>
        <w:rPr>
          <w:b/>
        </w:rPr>
        <w:t xml:space="preserve">Ohjeet</w:t>
      </w:r>
    </w:p>
    <w:p>
      <w:r>
        <w:t xml:space="preserve">Kerro Kennebunkportista kertovasta viitetekstistä, missä sen naapurikaupungit sijaitsevat ja missä se sijaitsee.</w:t>
      </w:r>
    </w:p>
    <w:p>
      <w:r>
        <w:rPr>
          <w:b/>
        </w:rPr>
        <w:t xml:space="preserve">Konteksti</w:t>
      </w:r>
    </w:p>
    <w:p>
      <w:r>
        <w:t xml:space="preserve">Kennebunkport /ˌkɛniˈbʌŋkˌpɔːrt/ on lomakylä Yorkin piirikunnassa, Mainessa, Yhdysvalloissa. Väkiluku oli 3 629 henkeä vuoden 2020 väestönlaskennassa[2].[3] Se on osa Portland-South Portland-Biddefordin metropolialueen tilastollista aluetta.</w:t>
        <w:br/>
        <w:br/>
        <w:t xml:space="preserve"> Kaupungin keskusta, alue Dock Squarella ja sen ympäristössä, sijaitsee Kennebunk-joen varrella, noin 1,6 kilometrin päässä joen suulta Atlantin valtamereen. Kaupunki on ollut historiallisesti laivanrakennus- ja kalastajakylä, ja se on ollut yli vuosisadan ajan suosittu kesäsiirtola ja merenrantaturistikohde. Dock Squaren alueella on matkamuistomyymälöitä, taidegallerioita, kuunarinähtävyyksiä, kalaravintoloita ja aamiaismajoituksia. Vaikka Cape Porpoise on säilyttänyt identiteettinsä kalastussatamana, siellä on hyvin pieni kyläalue, jossa on useita ravintoloita, kirkko, ruokakauppa, kahvila, pieni kirjasto ja taidegalleria. Kennebunkportilla on maine yläluokan kesäsatamana, ja se on yksi Mainen osavaltion varakkaimmista yhteisöistä. Kennebunkportin kunta käsittää Kennebunkport Villagen, Cape Arundel &amp; Colony Beachin, Cottage Coastin, Wilde's Districtin (Wildwood), Goose Rocks Beachin, Turbatts Creekin, Cape Porpoise Villagen, North Village Crossingin (Townhouse Corner) sekä useita muita uudempia alueita. Kaupungissa sijaitsee Walker's Point, Bushin perheen kesätila.</w:t>
        <w:br/>
        <w:br/>
        <w:t xml:space="preserve">Kennebunkport ja naapurikaupungit Kennebunk ja Arundel muodostavat koulupiirin RSU 21.[3]</w:t>
        <w:br/>
        <w:br/>
        <w:t xml:space="preserve">Kennebunkportin joulupelimanni järjestetään kaupungissa vuosittain joko marraskuun lopussa tai joulukuun</w:t>
      </w:r>
    </w:p>
    <w:p>
      <w:r>
        <w:rPr>
          <w:b/>
        </w:rPr>
        <w:t xml:space="preserve">Vastaus</w:t>
      </w:r>
    </w:p>
    <w:p>
      <w:r>
        <w:t xml:space="preserve">Kennebunkport sijaitsee Yorkin piirikunnassa Mainessa, ja sen naapurikaupunkeja ovat Kennebunk ja Arundel.</w:t>
      </w:r>
    </w:p>
    <w:p>
      <w:r>
        <w:rPr>
          <w:b/>
          <w:u w:val="single"/>
        </w:rPr>
        <w:t xml:space="preserve">Asiakirja 10901</w:t>
      </w:r>
    </w:p>
    <w:p>
      <w:r>
        <w:rPr>
          <w:b/>
        </w:rPr>
        <w:t xml:space="preserve">Ohjeet</w:t>
      </w:r>
    </w:p>
    <w:p>
      <w:r>
        <w:t xml:space="preserve">Kuinka paljon rahaa George Lucas sai myydessään Lucasfilmin Disneylle?</w:t>
      </w:r>
    </w:p>
    <w:p>
      <w:r>
        <w:rPr>
          <w:b/>
        </w:rPr>
        <w:t xml:space="preserve">Vastaus</w:t>
      </w:r>
    </w:p>
    <w:p>
      <w:r>
        <w:t xml:space="preserve">4 miljardia dollaria</w:t>
      </w:r>
    </w:p>
    <w:p>
      <w:r>
        <w:rPr>
          <w:b/>
          <w:u w:val="single"/>
        </w:rPr>
        <w:t xml:space="preserve">Asiakirja 10902</w:t>
      </w:r>
    </w:p>
    <w:p>
      <w:r>
        <w:rPr>
          <w:b/>
        </w:rPr>
        <w:t xml:space="preserve">Ohjeet</w:t>
      </w:r>
    </w:p>
    <w:p>
      <w:r>
        <w:t xml:space="preserve">Tiivistä tämä kohta</w:t>
      </w:r>
    </w:p>
    <w:p>
      <w:r>
        <w:rPr>
          <w:b/>
        </w:rPr>
        <w:t xml:space="preserve">Konteksti</w:t>
      </w:r>
    </w:p>
    <w:p>
      <w:r>
        <w:t xml:space="preserve">Maailmanpankin ja YK:n huume- ja rikostorjuntaviraston (UNODC) mukaan Latinalaisen Amerikan korkea rikollisuus- ja väkivaltatilanne heikentää kasvua, uhkaa ihmisten hyvinvointia ja haittaa sosiaalista kehitystä. Financial Times -lehden mukaan "alueella tapahtuu lähes 40 prosenttia maailman murhista, vaikka siellä asuu vain 9 prosenttia maailman väestöstä. Lapopin mukaan joka neljäs latinalaisamerikkalainen joutui pahoinpitelyn ja ryöstön kohteeksi" vuonna 2018. Latinalainen Amerikka on joutunut noidankehään, jossa korkea rikollisuus haittaa talouskasvua, ja riittämättömät taloudelliset mahdollisuudet edistävät korkeaa rikollisuutta. Rikollisuus ja väkivalta kukoistavat, kun oikeusvaltio on heikko, taloudelliset mahdollisuudet ovat vähäiset ja koulutus on heikkoa. Rikollisuuden tehokas torjunta edellyttääkin kokonaisvaltaista, monialaista lähestymistapaa, jossa puututaan sen perimmäisiin sosiaalisiin, poliittisiin ja taloudellisiin syihin.</w:t>
        <w:br/>
        <w:br/>
        <w:t xml:space="preserve"> Viimeaikaiset tilastot osoittavat, että rikollisuudesta on tulossa Latinalaisen Amerikan suurin ongelma. Amnesty International on julistanut Latinalaisen Amerikan maailman vaarallisimmaksi alueeksi toimittajien työskentelylle.</w:t>
        <w:br/>
        <w:br/>
        <w:t xml:space="preserve"> Meksikossa kilpailevien huumeiden salakuljettajien aseistetut jengit ovat taistelleet keskenään, mikä on luonut uusia vaaroja maaseudulle. Rikollisuus on erittäin suurta kaikissa Brasilian suurimmissa kaupungeissa. Varakkaat kansalaiset ovat joutuneet huolehtimaan itse turvallisuudestaan. Suuressa osassa Rio de Janeiroa aseistettujen rikollisjengien sanotaan hallitsevan tilannetta. Rikostilastot olivat korkeat El Salvadorissa, Guatemalassa ja Venezuelassa vuonna 1996. Poliisi ei ole kyennyt selviytymään työtaakasta, ja armeijaa on kutsuttu apuun näissä maissa. Latinalaisessa Amerikassa oli meneillään hyvin selvä rikosaalto. Maailman väkivaltaisimpien kaupunkien listan kärjessä oli tällä hetkellä San Pedro Sula Hondurasissa, mikä johti siihen, että useat tiedotusvälineet nimittivät sitä "maailman murhapääkaupungiksi". Kolumbiassa henkirikosten määrä oli 24,4 henkirikosta 100 000:ta kohti vuonna 2016, mikä on alhaisin luku sitten vuoden 1974. Murhien 40 vuoden alimmalle tasolle päästiin samana vuonna, kun Kolumbian hallitus allekirjoitti rauhansopimuksen FARCin kanssa.</w:t>
        <w:br/>
        <w:br/>
        <w:t xml:space="preserve"> Rikollisuus hidastaa talouskasvua ja heikentää demokratian vakiintumista Latinalaisessa Amerikassa. Latinalaisella Amerikalla on nykyään kyseenalainen kunnia olla maailman väkivaltaisin alue, sillä yhteenlaskettu rikollisuusluku on yli kolminkertainen maailman keskiarvoon verrattuna ja verrattavissa sodan kokeneiden maiden rikollisuuslukemiin. Tämä vaikuttaa valtavasti alueen kehitykseen, sillä se vaikuttaa sekä talouskasvuun että kansalaisten luottamukseen demokratiaan.</w:t>
        <w:br/>
        <w:br/>
        <w:t xml:space="preserve"> Latinalaisen Amerikan kehityspankki arvioi, että Latinalaisen Amerikan bruttokansantuote asukasta kohti olisi 25 prosenttia korkeampi, jos alueen rikollisuusluvut olisivat maailman keskiarvon tasolla. Samoin Maailmanpankki on havainnut, että rikollisuuden ja tuloerojen välillä on vahva korrelaatio. Alueen liike-elämän järjestöt pitävät rikollisuutta kauppaan ja investointeihin kielteisesti vaikuttavana ongelmana numero yksi. Rikollisuuteen liittyvä väkivalta on myös merkittävin uhka kansanterveydelle, sillä se vaatii enemmän uhreja kuin HIV/aids tai muut tartuntataudit.</w:t>
      </w:r>
    </w:p>
    <w:p>
      <w:r>
        <w:rPr>
          <w:b/>
        </w:rPr>
        <w:t xml:space="preserve">Vastaus</w:t>
      </w:r>
    </w:p>
    <w:p>
      <w:r>
        <w:t xml:space="preserve">Latinalaisen Amerikan maat kärsivät suuresta rikollisuustiheydestä. Tämä haittaa niiden talouskasvua ja heikentää demokratian vakiintumista. Rikollisuuden korkea määrä on korreloinut näillä alueilla vallitsevaan tuloeroon. Ratkaisu tähän tilanteeseen on monialainen lähestymistapa, jossa puututaan rikollisuuden sosiaalisiin, poliittisiin ja taloudellisiin syihin.</w:t>
      </w:r>
    </w:p>
    <w:p>
      <w:r>
        <w:rPr>
          <w:b/>
          <w:u w:val="single"/>
        </w:rPr>
        <w:t xml:space="preserve">Asiakirja 10903</w:t>
      </w:r>
    </w:p>
    <w:p>
      <w:r>
        <w:rPr>
          <w:b/>
        </w:rPr>
        <w:t xml:space="preserve">Ohjeet</w:t>
      </w:r>
    </w:p>
    <w:p>
      <w:r>
        <w:t xml:space="preserve">Mitä dopamiini on?</w:t>
      </w:r>
    </w:p>
    <w:p>
      <w:r>
        <w:rPr>
          <w:b/>
        </w:rPr>
        <w:t xml:space="preserve">Vastaus</w:t>
      </w:r>
    </w:p>
    <w:p>
      <w:r>
        <w:t xml:space="preserve">Aivojen vapauttama kemikaali, joka saa aikaan hyvän olon. Lievittää kipua.</w:t>
      </w:r>
    </w:p>
    <w:p>
      <w:r>
        <w:rPr>
          <w:b/>
          <w:u w:val="single"/>
        </w:rPr>
        <w:t xml:space="preserve">Asiakirja 10904</w:t>
      </w:r>
    </w:p>
    <w:p>
      <w:r>
        <w:rPr>
          <w:b/>
        </w:rPr>
        <w:t xml:space="preserve">Ohjeet</w:t>
      </w:r>
    </w:p>
    <w:p>
      <w:r>
        <w:t xml:space="preserve">Milloin ensimmäinen Fallout-peli julkaistiin?</w:t>
      </w:r>
    </w:p>
    <w:p>
      <w:r>
        <w:rPr>
          <w:b/>
        </w:rPr>
        <w:t xml:space="preserve">Konteksti</w:t>
      </w:r>
    </w:p>
    <w:p>
      <w:r>
        <w:t xml:space="preserve">Fallout on Interplay Entertainmentin kehittämä postapokalyptisten roolipelien sarja, joka myöhemmin on myös toimintaroolipeli. Sarjan tapahtumat sijoittuvat 2000-, 22. ja 23. vuosisadoille, ja sen atompunk-retrofuturistinen miljöö ja taide ovat saaneet vaikutteita 1950-luvun Yhdysvaltojen sodanjälkeisestä kulttuurista, jossa yhdistyvät teknologian lupauksiin kohdistuva toivo ja ydinaseiden tuhon pelko. Falloutin edeltäjä on Interplay Productionsin vuonna 1988 kehittämä Wasteland-peli, jonka henkisenä seuraajana sarjaa pidetään.</w:t>
        <w:br/>
        <w:br/>
        <w:t xml:space="preserve"> Sarjan ensimmäisen osan, Falloutin, kehitti Black Isle Studios ja se julkaistiin vuonna 1997, ja sen jatko-osa Fallout 2 seuraavana vuonna. Taktisella roolipelillä Fallout Tactics: Brotherhood of Steel -pelin kehittäminen siirtyi Micro Fortélle ja 14 Degrees Eastille. Vuonna 2004 Interplay sulki Black Isle Studiosin[2] ja jatkoi Fallout: Brotherhood of Steelin, roolipelielementtejä sisältävän toimintapelin tuottamista PlayStation 2:lle ja Xboxille ilman Black Isle Studiosia. Bethesda Softworks julkaisi vuonna 2008 pääsarjan kolmannen osan Fallout 3:n, jota seurasi Obsidian Entertainmentin kehittämä Fallout: New Vegas. Fallout 4 julkaistiin vuonna 2015, ja Fallout 76 julkaistiin 14. marraskuuta 2018.</w:t>
        <w:br/>
        <w:br/>
        <w:t xml:space="preserve"> Bethesda Softworks omistaa oikeudet Falloutin henkiseen omaisuuteen[3], ja hankittuaan sen Bethesda lisensoi Interplaylle oikeudet tehdä Falloutista MMORPG-versio (massively multiplayer online role-playing game). MMORPG pääsi Interplayn alaisuudessa betavaiheeseen asti,[4] mutta Bethesda Softworksin ja Interplayn välinen pitkä oikeuskiista pysäytti pelin kehittämisen ja johti lopulta sen peruuttamiseen, sillä Bethesda väitti oikeudessa, että Interplay ei ollut noudattanut lisenssisopimuksen ehtoja.</w:t>
        <w:t xml:space="preserve">Asia sovittiin vuoden 2012 alussa.[5]</w:t>
        <w:br/>
        <w:br/>
        <w:t xml:space="preserve">Origins</w:t>
        <w:br/>
        <w:t xml:space="preserve">Fallout-sarjan ideat alkoivat Interplay Productionsin vuonna 1988 julkaistusta Wastelandista. Tuolloin Interplay ei ollut julkaisija ja käytti Electronic Artsia pelin jakeluun. Interplayn perustajan Brian Fargon mukaan he halusivat tutkia postapokalyptistä ympäristöä ja loivat Wastelandin sitä varten. Jossain vaiheessa julkaisun jälkeen Interplay päätti vaihtaa painopistettä ja ryhtyä julkaisijaksi kehittäen kuitenkin edelleen pelejä. Fargo halusi jatkaa Wastelandin henkisen omaisuuden käyttöä, mutta ei saanut neuvoteltua oikeuksia takaisin Electronic Artsilta. Koska Fargo ja hänen tiiminsä halusivat edelleen tehdä jotain postapokalyptiseen ympäristöön, he päättivät tehdä uuden ympäristön ja pelin. He määrittelivät, mitkä Wastelandin piirteet olivat positiivisia, ja kirjoittivat ja kehittivät uuden pelin niiden ympärille. Tuloksena olivat ensimmäiset Fallout-pelit, jotka julkaistiin lähes kymmenen vuotta Wastelandin jälkeen[6].</w:t>
      </w:r>
    </w:p>
    <w:p>
      <w:r>
        <w:rPr>
          <w:b/>
        </w:rPr>
        <w:t xml:space="preserve">Vastaus</w:t>
      </w:r>
    </w:p>
    <w:p>
      <w:r>
        <w:t xml:space="preserve">Fallout (1997)</w:t>
        <w:br/>
        <w:t xml:space="preserve">Lokakuussa 1997 julkaistu Fallout sijoittuu maailmanlopun jälkeiseen Etelä-Kaliforniaan, joka alkaa vuonna 2161</w:t>
        <w:t xml:space="preserve"> Päähenkilö, jota kutsutaan nimellä Vault Dweller, saa tehtäväkseen hakea Wastelandista vesisirun, joka korvaa heidän maanalaisessa turvakodissaan, Vault 13:ssa, olevan rikkinäisen sirun. Sen jälkeen Holvin asukkaan on estettävä Mestariksi kutsutun groteskin olennon johtaman mutanttiryhmän suunnitelmat. Fallout oli alun perin tarkoitettu GURPS-roolipelijärjestelmään. Erimielisyys GURPSin luojan Steve Jacksonin kanssa pelin väkivaltaisesta sisällöstä kuitenkin pakotti Black Isle Studiosin kehittämään uuden SPECIAL-järjestelmän.[7] Falloutin tunnelma ja kuvitus muistuttavat toisen maailmansodan jälkeistä kylmän sodan aikakauden Yhdysvaltoja ja pelkoa siitä, että maa oli menossa kohti ydinsotaa reaalimaailmassa[8].</w:t>
      </w:r>
    </w:p>
    <w:p>
      <w:r>
        <w:rPr>
          <w:b/>
          <w:u w:val="single"/>
        </w:rPr>
        <w:t xml:space="preserve">Asiakirja 10905</w:t>
      </w:r>
    </w:p>
    <w:p>
      <w:r>
        <w:rPr>
          <w:b/>
        </w:rPr>
        <w:t xml:space="preserve">Ohjeet</w:t>
      </w:r>
    </w:p>
    <w:p>
      <w:r>
        <w:t xml:space="preserve">Mitä niksejä on todella hyvän kakun leipomiseen?</w:t>
      </w:r>
    </w:p>
    <w:p>
      <w:r>
        <w:rPr>
          <w:b/>
        </w:rPr>
        <w:t xml:space="preserve">Vastaus</w:t>
      </w:r>
    </w:p>
    <w:p>
      <w:r>
        <w:t xml:space="preserve">Kakkua leipoessasi on otettava huomioon useita asioita.  Kun kiinnität jokaiseen niistä erityistä huomiota, saat aikaan tasaisen ja herkullisen lopputuloksen.  Varmista ensin, että uunin lämpötila on oikea.  Tämä onnistuu helposti lihalämpömittarilla.  Aseta lämpömittari uunin keskiritilän keskelle, jossa suurin osa ruoasta kypsyy. Esilämmitä uuni sitten paistolämpötilaan (esim. 350 astetta).  Kun uuni on esilämmitetty, tarkista lämpömittarin lämpötila ja varmista, että myös se näyttää 350 astetta.   Toiseksi, lämmitä jääkaapissa olevat ainekset huoneenlämpöön ennen käyttöä.  Jos reseptissäsi vaaditaan voita, älä käytä sitä mikroaaltouunissa oikotienä.  Se muuttaa taikinan koostumusta.  Suunnittele etukäteen ja jätä voi ja kananmunat tiskille vähintään tunniksi ennen leipomisen aloittamista.  Kolmanneksi, kiinnitä huomiota reseptin ohjeisiin jauhojen siivilöinnistä ja mittaamisesta.  "Kaksi kuppia seulottuja jauhoja" ei tarkoita samaa kuin "kaksi kuppia seulottuja jauhoja".  Ensimmäinen ohje tarkoittaa, että jauhot siivilöidään ja sitten mitataan, kun taas toinen ohje tarkoittaa, että ensin mitataan ja sitten siivilöidään mitatut jauhot.  Kummassakaan tapauksessa älä kauho mittakuppia suoraan jauhoastiaan.  Tällöin jauhot pakkautuvat tiiviisti kuppiin, ja tuloksena on tiilimäinen kakku.  Kauho sen sijaan lusikalla kevyesti jauhot säiliöstä mittakuppiin ja tasoita yläosa voiveitsellä.  Tämä menetelmä on sotkuisempi, mutta sillä saadaan parempi tulos.  Neljänneksi, käytä aikaa voin ja sokerin vaahdottamiseen hyvin.  Tuloksen pitäisi olla tasainen ja kokkareeton.  Tämä on tärkein vaihe houkuttelevan kakun tekemisessä, eikä sitä taaskaan voi nopeuttaa käyttämällä sulatettua voita!  Viidenneksi, jos reseptissäsi vaaditaan sekä märkiä (kirnupiimä, mehu jne.) että kuivia (jauhoseos) ainesosia, sekoita ne vuorotellen pienin askelin sen sijaan, että sekoittaisit ne peräkkäin.  Tämä pieni vaihe suojaa kakun rakennetta.  Kuudenneksi, kun kakkutaikina on kaadettu vuokaan, nosta vuoka ja pudota se tiskipöydälle kahden tai kolmen sentin korkeudelta.  Näin poistat taikinaan mahdollisesti syntyneet ilmataskut.  Varo kolauttamasta pannua liian kovaa, sillä muuten taikina roiskuu ja/tai lemmikkisi säikähtävät ulos keittiöstä.   Ja lopuksi, älä paista kakkua niin kauan kuin resepti ehdottaa. Aseta ajastin muutaman minuutin etuajassa, jotta et paista liikaa uunisi omituisuudesta johtuen (johon viitattiin vaiheessa yksi). Huomaa, että tämä ei tarkoita, että sinun pitäisi avata ja sulkea uunin luukku useita kertoja paistamisen aikana.  Hyvät leipurit tietävät, että "jos katsot, se ei kypsenny", joten yritä olla avaamatta uunia ennen kuin ajastimesi soi.  Ainoa poikkeus tähän sääntöön on, jos haistat jonkin palavan aineen.  Todennäköisesti se tarkoittaa, että taikina on valunut pannun yli uunin pohjalle. jos näin käy ja uuni on nyt savuava, sinun on avattava luukku ja yritettävä poistaa vuoto.  Jos mikään ei savua, jätä sotku pois, kunnes kakku on ulkona ja uuni on jäähtynyt.  Takaisin ajastimeen - Kun ajastin soi, testaa kakku nopeasti mutta varovasti useilla hammastikuilla eri kohdissa, kun kakku on uunissa. (Kakun ottaminen uuniin ja pois uunista testausta varten muuttaa sekä uunin että kakun lämpötilaa).  Jos hammastikut ovat märkiä ja tahmaisia, kakku tarvitsee enemmän aikaa. Jos hammastikut ovat puhtaita (tai hieman kosteita), kakku on valmis tulemaan uunista.   Anna kakun jäähtyä ritilällä ja nauti sitten työsi hedelmistä!</w:t>
      </w:r>
    </w:p>
    <w:p>
      <w:r>
        <w:rPr>
          <w:b/>
          <w:u w:val="single"/>
        </w:rPr>
        <w:t xml:space="preserve">Asiakirja 10906</w:t>
      </w:r>
    </w:p>
    <w:p>
      <w:r>
        <w:rPr>
          <w:b/>
        </w:rPr>
        <w:t xml:space="preserve">Ohjeet</w:t>
      </w:r>
    </w:p>
    <w:p>
      <w:r>
        <w:t xml:space="preserve">Kuka on Haasin formula 1 -tiimin pääjohtaja?</w:t>
      </w:r>
    </w:p>
    <w:p>
      <w:r>
        <w:rPr>
          <w:b/>
        </w:rPr>
        <w:t xml:space="preserve">Vastaus</w:t>
      </w:r>
    </w:p>
    <w:p>
      <w:r>
        <w:t xml:space="preserve">Moneygram Haas F1 -tiimin nykyinen tallipäällikkö on Geunther Steiner.</w:t>
      </w:r>
    </w:p>
    <w:p>
      <w:r>
        <w:rPr>
          <w:b/>
          <w:u w:val="single"/>
        </w:rPr>
        <w:t xml:space="preserve">Asiakirja 10907</w:t>
      </w:r>
    </w:p>
    <w:p>
      <w:r>
        <w:rPr>
          <w:b/>
        </w:rPr>
        <w:t xml:space="preserve">Ohjeet</w:t>
      </w:r>
    </w:p>
    <w:p>
      <w:r>
        <w:t xml:space="preserve">Missä Bob Ross oppi maalaamaan?</w:t>
      </w:r>
    </w:p>
    <w:p>
      <w:r>
        <w:rPr>
          <w:b/>
        </w:rPr>
        <w:t xml:space="preserve">Vastaus</w:t>
      </w:r>
    </w:p>
    <w:p>
      <w:r>
        <w:t xml:space="preserve">Bob Ross osallistui maalauskurssille ollessaan Alaskassa.</w:t>
      </w:r>
    </w:p>
    <w:p>
      <w:r>
        <w:rPr>
          <w:b/>
          <w:u w:val="single"/>
        </w:rPr>
        <w:t xml:space="preserve">Asiakirja 10908</w:t>
      </w:r>
    </w:p>
    <w:p>
      <w:r>
        <w:rPr>
          <w:b/>
        </w:rPr>
        <w:t xml:space="preserve">Ohjeet</w:t>
      </w:r>
    </w:p>
    <w:p>
      <w:r>
        <w:t xml:space="preserve">Kuka oli ensimmäinen Time-lehden vuoden mies?</w:t>
      </w:r>
    </w:p>
    <w:p>
      <w:r>
        <w:rPr>
          <w:b/>
        </w:rPr>
        <w:t xml:space="preserve">Vastaus</w:t>
      </w:r>
    </w:p>
    <w:p>
      <w:r>
        <w:t xml:space="preserve">Charles Lindbergh nimettiin Time-lehden vuoden mieheksi vuonna 1927.</w:t>
      </w:r>
    </w:p>
    <w:p>
      <w:r>
        <w:rPr>
          <w:b/>
          <w:u w:val="single"/>
        </w:rPr>
        <w:t xml:space="preserve">Asiakirja 10909</w:t>
      </w:r>
    </w:p>
    <w:p>
      <w:r>
        <w:rPr>
          <w:b/>
        </w:rPr>
        <w:t xml:space="preserve">Ohjeet</w:t>
      </w:r>
    </w:p>
    <w:p>
      <w:r>
        <w:t xml:space="preserve">Mikä on Sleet?</w:t>
      </w:r>
    </w:p>
    <w:p>
      <w:r>
        <w:rPr>
          <w:b/>
        </w:rPr>
        <w:t xml:space="preserve">Vastaus</w:t>
      </w:r>
    </w:p>
    <w:p>
      <w:r>
        <w:t xml:space="preserve">Räntää syntyy, kun lumihiutaleet sulavat vain osittain, kun ne putoavat matalan lämpimän ilmakerroksen läpi. Nämä sakeat pisarat jäätyvät uudelleen, kun ne seuraavaksi putoavat pinnan yläpuolella olevan syvän jäätävän ilmakerroksen läpi, ja lopulta ne saapuvat maahan jäätyneinä sadepisaroina, jotka kimpoavat törmäyksessä. Voimakkuudesta ja kestosta riippuen räntäsade voi kerääntyä maahan aivan kuten lumi.</w:t>
      </w:r>
    </w:p>
    <w:p>
      <w:r>
        <w:rPr>
          <w:b/>
          <w:u w:val="single"/>
        </w:rPr>
        <w:t xml:space="preserve">Asiakirja 10910</w:t>
      </w:r>
    </w:p>
    <w:p>
      <w:r>
        <w:rPr>
          <w:b/>
        </w:rPr>
        <w:t xml:space="preserve">Ohjeet</w:t>
      </w:r>
    </w:p>
    <w:p>
      <w:r>
        <w:t xml:space="preserve">Mikä on impala?</w:t>
      </w:r>
    </w:p>
    <w:p>
      <w:r>
        <w:rPr>
          <w:b/>
        </w:rPr>
        <w:t xml:space="preserve">Vastaus</w:t>
      </w:r>
    </w:p>
    <w:p>
      <w:r>
        <w:t xml:space="preserve">Impala eli rooibok on keskikokoinen antilooppi, jota tavataan itäisessä ja eteläisessä Afrikassa.</w:t>
      </w:r>
    </w:p>
    <w:p>
      <w:r>
        <w:rPr>
          <w:b/>
          <w:u w:val="single"/>
        </w:rPr>
        <w:t xml:space="preserve">Asiakirja 10911</w:t>
      </w:r>
    </w:p>
    <w:p>
      <w:r>
        <w:rPr>
          <w:b/>
        </w:rPr>
        <w:t xml:space="preserve">Ohjeet</w:t>
      </w:r>
    </w:p>
    <w:p>
      <w:r>
        <w:t xml:space="preserve">Esitä luettelo asioista, joita kannattaa miettiä taloa ostaessa.</w:t>
      </w:r>
    </w:p>
    <w:p>
      <w:r>
        <w:rPr>
          <w:b/>
        </w:rPr>
        <w:t xml:space="preserve">Vastaus</w:t>
      </w:r>
    </w:p>
    <w:p>
      <w:r>
        <w:t xml:space="preserve">Seuraavat asiat kannattaa ottaa huomioon taloa ostaessa:</w:t>
        <w:br/>
        <w:t xml:space="preserve">1</w:t>
        <w:t xml:space="preserve">Sijainti</w:t>
        <w:br/>
        <w:t xml:space="preserve">2</w:t>
        <w:t xml:space="preserve">Ostohinta ja asuntolainan korko</w:t>
        <w:br/>
        <w:t xml:space="preserve">3</w:t>
        <w:t xml:space="preserve">Pohjapiirros / pohjaratkaisu</w:t>
        <w:br/>
        <w:t xml:space="preserve">4.</w:t>
        <w:t xml:space="preserve">Suunnittelu / viimeistely</w:t>
        <w:br/>
        <w:t xml:space="preserve">5.</w:t>
        <w:t xml:space="preserve">Autotallipaikka</w:t>
        <w:br/>
        <w:t xml:space="preserve">6.</w:t>
        <w:t xml:space="preserve">Varastotilat</w:t>
        <w:br/>
        <w:t xml:space="preserve">7.</w:t>
        <w:t xml:space="preserve">Kuinka kauan aikoo asua siellä</w:t>
        <w:br/>
        <w:t xml:space="preserve">8</w:t>
        <w:t xml:space="preserve">Kiinteistöverot</w:t>
        <w:br/>
        <w:t xml:space="preserve">9.</w:t>
        <w:t xml:space="preserve">Vakuutusmaksut</w:t>
        <w:br/>
        <w:t xml:space="preserve">10. Ylläpitokustannukset</w:t>
      </w:r>
    </w:p>
    <w:p>
      <w:r>
        <w:rPr>
          <w:b/>
          <w:u w:val="single"/>
        </w:rPr>
        <w:t xml:space="preserve">Asiakirja 10912</w:t>
      </w:r>
    </w:p>
    <w:p>
      <w:r>
        <w:rPr>
          <w:b/>
        </w:rPr>
        <w:t xml:space="preserve">Ohjeet</w:t>
      </w:r>
    </w:p>
    <w:p>
      <w:r>
        <w:t xml:space="preserve">Tunnista, mikä eläinlaji on elossa tai sukupuuttoon kuollut: Iguanodon, Irrawaddy-delfiini.</w:t>
      </w:r>
    </w:p>
    <w:p>
      <w:r>
        <w:rPr>
          <w:b/>
        </w:rPr>
        <w:t xml:space="preserve">Vastaus</w:t>
      </w:r>
    </w:p>
    <w:p>
      <w:r>
        <w:t xml:space="preserve">Irrawaddy-delfiini on elossa, Iguanodon on kuollut sukupuuttoon.</w:t>
      </w:r>
    </w:p>
    <w:p>
      <w:r>
        <w:rPr>
          <w:b/>
          <w:u w:val="single"/>
        </w:rPr>
        <w:t xml:space="preserve">Asiakirja 10913</w:t>
      </w:r>
    </w:p>
    <w:p>
      <w:r>
        <w:rPr>
          <w:b/>
        </w:rPr>
        <w:t xml:space="preserve">Ohjeet</w:t>
      </w:r>
    </w:p>
    <w:p>
      <w:r>
        <w:t xml:space="preserve">Poimi kaikki tässä kappaleessa mainittujen henkilöiden nimet ja listaa ne luettelemalla ne luettelemalla ne muodossa {Nimi}.</w:t>
      </w:r>
    </w:p>
    <w:p>
      <w:r>
        <w:rPr>
          <w:b/>
        </w:rPr>
        <w:t xml:space="preserve">Konteksti</w:t>
      </w:r>
    </w:p>
    <w:p>
      <w:r>
        <w:t xml:space="preserve">Conisbroughin linna on keskiaikainen linnoitus Conisbroughissa, Etelä-Yorkshiressä, Englannissa. Alun perin Surreyn jaarli William de Warenne rakennutti linnan 1100-luvulla sen jälkeen, kun normannit olivat valloittaneet Englannin vuonna 1066. Hamelin Plantagenet, Henrik II:n avioton, parvenu-veli, hankki kartanon avioliiton kautta 1200-luvun lopulla. Hamelin ja hänen poikansa William rakensivat linnan uudelleen kivestä, mukaan lukien sen näkyvä 28 metriä (92 jalkaa) korkea linnoitus. Linna säilyi suvun hallussa 1300-luvulle asti, vaikka kruunu takavarikoi sen useita kertoja. Sitten linnoitus annettiin Edmund of Langleylle, ja se siirtyi takaisin kuninkaalliseen omistukseen vuonna 1461.</w:t>
      </w:r>
    </w:p>
    <w:p>
      <w:r>
        <w:rPr>
          <w:b/>
        </w:rPr>
        <w:t xml:space="preserve">Vastaus</w:t>
      </w:r>
    </w:p>
    <w:p>
      <w:r>
        <w:t xml:space="preserve">William de Warenne</w:t>
        <w:br/>
        <w:t xml:space="preserve">- Hamelin Plantagenet</w:t>
        <w:br/>
        <w:t xml:space="preserve">- Henry II</w:t>
        <w:br/>
        <w:t xml:space="preserve">- William Plantagenet</w:t>
        <w:br/>
        <w:t xml:space="preserve">- Edmund of Langley</w:t>
      </w:r>
    </w:p>
    <w:p>
      <w:r>
        <w:rPr>
          <w:b/>
          <w:u w:val="single"/>
        </w:rPr>
        <w:t xml:space="preserve">Asiakirja 10914</w:t>
      </w:r>
    </w:p>
    <w:p>
      <w:r>
        <w:rPr>
          <w:b/>
        </w:rPr>
        <w:t xml:space="preserve">Ohjeet</w:t>
      </w:r>
    </w:p>
    <w:p>
      <w:r>
        <w:t xml:space="preserve">Luokittele kukin seuraavista ihmiselle turvalliseksi tai vaaralliseksi syötäväksi: hampurilainen, metallilevy, iPhone, sipuli, puu, perunalastu, kynttilä, jäätelö, reppu, villapaita, keitetty muna.</w:t>
      </w:r>
    </w:p>
    <w:p>
      <w:r>
        <w:rPr>
          <w:b/>
        </w:rPr>
        <w:t xml:space="preserve">Vastaus</w:t>
      </w:r>
    </w:p>
    <w:p>
      <w:r>
        <w:t xml:space="preserve">Turvallinen syödä: hampurilainen, sipuli, perunalastut, jäätelö, keitetty kananmuna</w:t>
        <w:br/>
        <w:t xml:space="preserve">Turvaton syödä: metallilevy, iPhone, puu, kynttilä, reppu, villapaita</w:t>
      </w:r>
    </w:p>
    <w:p>
      <w:r>
        <w:rPr>
          <w:b/>
          <w:u w:val="single"/>
        </w:rPr>
        <w:t xml:space="preserve">Asiakirja 10915</w:t>
      </w:r>
    </w:p>
    <w:p>
      <w:r>
        <w:rPr>
          <w:b/>
        </w:rPr>
        <w:t xml:space="preserve">Ohjeet</w:t>
      </w:r>
    </w:p>
    <w:p>
      <w:r>
        <w:t xml:space="preserve">Missä on Guasipatin kaupunki</w:t>
      </w:r>
    </w:p>
    <w:p>
      <w:r>
        <w:rPr>
          <w:b/>
        </w:rPr>
        <w:t xml:space="preserve">Konteksti</w:t>
      </w:r>
    </w:p>
    <w:p>
      <w:r>
        <w:t xml:space="preserve">Guasipati on kaupunki, joka toimii Roscion kunnan hallintopaikkana Bolívarin osavaltiossa Venezuelassa. Se perustettiin 27. syyskuuta 1757. Sen talous on pitkälti riippuvainen maansa ja El Callaon kullasta.Kaupunki sijaitsee luoteessa Denguesito ríachuelos -joen ja lännessä Cunurí-joen läheisyydessä, jotka molemmat ovat Miamo-joen sivujokia. Kansallisen tilastokeskuksen tietojen mukaan (väestönlaskenta 2011) Guasipatin väkiluku on 21 165 asukasta[1].</w:t>
      </w:r>
    </w:p>
    <w:p>
      <w:r>
        <w:rPr>
          <w:b/>
        </w:rPr>
        <w:t xml:space="preserve">Vastaus</w:t>
      </w:r>
    </w:p>
    <w:p>
      <w:r>
        <w:t xml:space="preserve">Guasipati on kaupunki, joka toimii Roscion kunnan hallintopaikkana Bolívarin osavaltiossa Venezuelassa. Se perustettiin 27. syyskuuta 1757. Sen talous on pitkälti riippuvainen maansa ja El Callaon kullasta.Kaupunki sijaitsee luoteessa Denguesito ríachuelos -joen ja lännessä Cunurí-joen läheisyydessä, jotka molemmat ovat Miamo-joen sivujokia. Kansallisen tilastokeskuksen tietojen mukaan (väestönlaskenta 2011) Guasipatin väkiluku on 21 165 asukasta.</w:t>
      </w:r>
    </w:p>
    <w:p>
      <w:r>
        <w:rPr>
          <w:b/>
          <w:u w:val="single"/>
        </w:rPr>
        <w:t xml:space="preserve">Asiakirja 10916</w:t>
      </w:r>
    </w:p>
    <w:p>
      <w:r>
        <w:rPr>
          <w:b/>
        </w:rPr>
        <w:t xml:space="preserve">Ohjeet</w:t>
      </w:r>
    </w:p>
    <w:p>
      <w:r>
        <w:t xml:space="preserve">Mitä kirjoitettiin Ski-U-Mahissa?</w:t>
      </w:r>
    </w:p>
    <w:p>
      <w:r>
        <w:rPr>
          <w:b/>
        </w:rPr>
        <w:t xml:space="preserve">Konteksti</w:t>
      </w:r>
    </w:p>
    <w:p>
      <w:r>
        <w:t xml:space="preserve">Shulman syntyi St. Paulissa, Minnesotassa, ja hän kasvoi kaupungin Selby-Dalen kaupunginosassa.</w:t>
        <w:t xml:space="preserve">Hänen isänsä Abraham, talon maalari, ja äitinsä Bessie Karchmar olivat juutalaisia maahanmuuttajia Valko-Venäjältä.[1]</w:t>
        <w:br/>
        <w:br/>
        <w:t xml:space="preserve">Opiskelijana Minnesotan yliopistossa, jossa hän oli Thomas Heggenin, Thomas R. St. Georgen ja Norman Katkovin luokkatoveri,[2] Shulman kirjoitti sarakkeen Minnesota Daily -lehteen sekä kappaleita yliopiston huumorilehteen Ski-U-Mah. Hänen kirjoituksissaan liioiteltiin humoristisesti kampuskulttuuria.[3] Pian Shulmanin valmistumisen jälkeen vuonna 1942 Doubledayn agentti suostutteli Shulmanin lähettämään hänelle leikkeitä, joista syntyi kampussatiiri Barefoot Boy With Cheek, joka oli vuoden 1943 yllätysbestseller. Vuonna 1947 Shulman muokkasi Barefoot Boyista samannimisen musikaalin.</w:t>
      </w:r>
    </w:p>
    <w:p>
      <w:r>
        <w:rPr>
          <w:b/>
        </w:rPr>
        <w:t xml:space="preserve">Vastaus</w:t>
      </w:r>
    </w:p>
    <w:p>
      <w:r>
        <w:t xml:space="preserve">Ski-U-Mah oli Minnesotan yliopiston huumorilehti. Shulman kirjoitti Ski-U-Mahiin juttuja, joissa hän liioitteli humoristisesti kampuskulttuuria.</w:t>
        <w:br/>
        <w:br/>
        <w:t xml:space="preserve"> Tekstistä ei käy ilmi, mitä muuta Ski-U-Mahiin kirjoitettiin, mutta oletettavasti siinä oli muitakin humoristisia kappaleita Minnesotan yliopistoon liittyvistä aiheista.</w:t>
      </w:r>
    </w:p>
    <w:p>
      <w:r>
        <w:rPr>
          <w:b/>
          <w:u w:val="single"/>
        </w:rPr>
        <w:t xml:space="preserve">Asiakirja 10917</w:t>
      </w:r>
    </w:p>
    <w:p>
      <w:r>
        <w:rPr>
          <w:b/>
        </w:rPr>
        <w:t xml:space="preserve">Ohjeet</w:t>
      </w:r>
    </w:p>
    <w:p>
      <w:r>
        <w:t xml:space="preserve">Kerro minulle piristävä tarina äskettäin menehtyneestä rakkaasta ystävästä ja siitä, miten hän inspiroi ja opastaa minua edelleen.  Käytä viittauksia Tähtien sodasta, jotta asia menee perille.</w:t>
      </w:r>
    </w:p>
    <w:p>
      <w:r>
        <w:rPr>
          <w:b/>
        </w:rPr>
        <w:t xml:space="preserve">Vastaus</w:t>
      </w:r>
    </w:p>
    <w:p>
      <w:r>
        <w:t xml:space="preserve">Vuosi sitten Kate lähti seuraavaan paikkaan.</w:t>
        <w:br/>
        <w:t xml:space="preserve"> Tajusin tänä aamuna, että - vaikka minulla on hirveä ikävä häntä - hän on itse asiassa yhä "kanssani", ja nyt enemmän kuin koskaan.</w:t>
        <w:br/>
        <w:t xml:space="preserve"> Hän istuu tuossa aurinkoisena päivänä; hän nauraa minulle, kun olen naurettava (ja tiedän, että jos sama tapahtuisi hänelle, hän suhtautuisi siihen itseironisesti ja jatkaisi vain, joten minäkin jatkan!); hänen neuvonsa tuudittavat minut uneen, kun pohdin vaikeita lastenkasvatusongelmia; ja hän kuiskii korvaani työpalavereissa, kun minun on tehtävä vaikeita päätöksiä.</w:t>
        <w:br/>
        <w:t xml:space="preserve"> Hän muistuttaa minua joka päivä siitä, että pystyn tähän.</w:t>
        <w:br/>
        <w:t xml:space="preserve"> Kaiken tämän.</w:t>
        <w:br/>
        <w:t xml:space="preserve"> Katesta on tullut jedi/joukkohenki... ja hän on nyt voimakkaampi kuin koskaan.</w:t>
      </w:r>
    </w:p>
    <w:p>
      <w:r>
        <w:rPr>
          <w:b/>
          <w:u w:val="single"/>
        </w:rPr>
        <w:t xml:space="preserve">Asiakirja 10918</w:t>
      </w:r>
    </w:p>
    <w:p>
      <w:r>
        <w:rPr>
          <w:b/>
        </w:rPr>
        <w:t xml:space="preserve">Ohjeet</w:t>
      </w:r>
    </w:p>
    <w:p>
      <w:r>
        <w:t xml:space="preserve">Hei, mitä kuuluu?</w:t>
      </w:r>
    </w:p>
    <w:p>
      <w:r>
        <w:rPr>
          <w:b/>
        </w:rPr>
        <w:t xml:space="preserve">Vastaus</w:t>
      </w:r>
    </w:p>
    <w:p>
      <w:r>
        <w:t xml:space="preserve">Olen ihastuttavan kunnossa.</w:t>
      </w:r>
    </w:p>
    <w:p>
      <w:r>
        <w:rPr>
          <w:b/>
          <w:u w:val="single"/>
        </w:rPr>
        <w:t xml:space="preserve">Asiakirja 10919</w:t>
      </w:r>
    </w:p>
    <w:p>
      <w:r>
        <w:rPr>
          <w:b/>
        </w:rPr>
        <w:t xml:space="preserve">Ohjeet</w:t>
      </w:r>
    </w:p>
    <w:p>
      <w:r>
        <w:t xml:space="preserve">Mitkä ovat kolme suurta abrahamilaista uskontoa?</w:t>
      </w:r>
    </w:p>
    <w:p>
      <w:r>
        <w:rPr>
          <w:b/>
        </w:rPr>
        <w:t xml:space="preserve">Vastaus</w:t>
      </w:r>
    </w:p>
    <w:p>
      <w:r>
        <w:t xml:space="preserve">Juutalaisuus, kristinusko ja islam ovat kolme suurinta abrahamilaista uskontoa.</w:t>
      </w:r>
    </w:p>
    <w:p>
      <w:r>
        <w:rPr>
          <w:b/>
          <w:u w:val="single"/>
        </w:rPr>
        <w:t xml:space="preserve">Asiakirja 10920</w:t>
      </w:r>
    </w:p>
    <w:p>
      <w:r>
        <w:rPr>
          <w:b/>
        </w:rPr>
        <w:t xml:space="preserve">Ohjeet</w:t>
      </w:r>
    </w:p>
    <w:p>
      <w:r>
        <w:t xml:space="preserve">Tee yhteenveto Nora Forsterin urasta tämän tekstin perusteella.</w:t>
      </w:r>
    </w:p>
    <w:p>
      <w:r>
        <w:rPr>
          <w:b/>
        </w:rPr>
        <w:t xml:space="preserve">Konteksti</w:t>
      </w:r>
    </w:p>
    <w:p>
      <w:r>
        <w:t xml:space="preserve">Forster aloitti työnsä musiikkipromoottorina Münchenissä. Hänen kodistaan siellä tuli "rockin kuninkaallisten" tapaamispaikka.[5] Hän työskenteli Saksassa muun muassa Jimi Hendrixin, Wishbone Ashin ja Yesin kanssa. Hän koki saksalaisen yhteiskunnan liian rajoittavaksi[2] ja päätti muuttaa tyttärensä kanssa Lontooseen 1960-luvun jälkipuoliskolla[3] Heidän ensimmäinen asuntonsa sijaitsi "kylmässä, kosteassa ja pimeässä" kellarissa Länsi-Lontoossa, lähellä Chelsean jalkapallokenttää. Sen jälkeen he muuttivat pieneen taloon Gowrie Roadin varrella Etelä-Lontoossa. Tänä aikana häntä alettiin kutsua "punk-äiti-soturiksi", joka ohjasi tyttärensä Ari Upin musiikillisia harrastuksia ja tuki hänen yhtyeensä The Slitsin kehittymistä Arin ollessa vain neljätoista tai viisitoista. Forster isännöi lukuisia muusikon kotivieraita, ja heidän joukossaan oli muun muassa Don Cherryn teini-ikäinen tytärpuoli Neneh Cherry.</w:t>
        <w:t xml:space="preserve">Cherry esiintyi jonkin aikaa The Slitsin kanssa taustalaulajana.[2]</w:t>
        <w:br/>
        <w:br/>
        <w:t xml:space="preserve">1960- ja 70-luvuilla Forster oli osa Lontoon boheemia skeneä.[6] 1960-luvun lopusta lähtien Forsterin kodista Shepherd's Bushissa tuli rockmuusikoiden, kuten The Clashin Joe Strummerin, Jimi Hendrixin, Yes-yhtyeen Jon Andersonin ja monien muiden yhtyeiden, yöpymispaikka, salonki ja tapaamispaikka[1][7] Hän auttoi taloudellisesti tukemaan punk-yhtyeitä The Slits, Sex Pistols ja The Clash[8].</w:t>
      </w:r>
    </w:p>
    <w:p>
      <w:r>
        <w:rPr>
          <w:b/>
        </w:rPr>
        <w:t xml:space="preserve">Vastaus</w:t>
      </w:r>
    </w:p>
    <w:p>
      <w:r>
        <w:t xml:space="preserve">Nora Foster auttoi lukuisia yhtyeitä ja musiikkiartisteja kehittämään uraansa Saksassa ja Lontoossa. Hän majoitti heidät, tuki heitä taloudellisesti ja edisti heidän tulevia konserttejaan ja levyjen julkaisujaan. Merkittäviä artisteja, joita hän auttoi, olivat muun muassa The Clash, The Slits ja Jimi Hendrix. Hänen kotinsa tunnettiin hyvin "rockin kuninkaallisten" tapaamispaikkoina.</w:t>
      </w:r>
    </w:p>
    <w:p>
      <w:r>
        <w:rPr>
          <w:b/>
          <w:u w:val="single"/>
        </w:rPr>
        <w:t xml:space="preserve">Asiakirja 10921</w:t>
      </w:r>
    </w:p>
    <w:p>
      <w:r>
        <w:rPr>
          <w:b/>
        </w:rPr>
        <w:t xml:space="preserve">Ohjeet</w:t>
      </w:r>
    </w:p>
    <w:p>
      <w:r>
        <w:t xml:space="preserve">Kuka on kaikkien aikojen paras shakinpelaaja?</w:t>
      </w:r>
    </w:p>
    <w:p>
      <w:r>
        <w:rPr>
          <w:b/>
        </w:rPr>
        <w:t xml:space="preserve">Vastaus</w:t>
      </w:r>
    </w:p>
    <w:p>
      <w:r>
        <w:t xml:space="preserve">Kansainvälisen shakkiliiton (FIDE) ja sen hyväksymän ELO-luokituksen mukaan Magnus Carlsen on kaikkien aikojen paras shakinpelaaja ELO-arvosanalla 2882. Huomaa, että FIDE otti ELO-luokituksen käyttöön vuonna 1970, joten ennen tätä ajankohtaa on voinut olla pelaajia, joilla on ollut korkeampi ELO-luokitus. On kuitenkin turvallista sanoa, että Magnus Carlsen on yksi kaikkien aikojen parhaista pelaajista.</w:t>
      </w:r>
    </w:p>
    <w:p>
      <w:r>
        <w:rPr>
          <w:b/>
          <w:u w:val="single"/>
        </w:rPr>
        <w:t xml:space="preserve">Asiakirja 10922</w:t>
      </w:r>
    </w:p>
    <w:p>
      <w:r>
        <w:rPr>
          <w:b/>
        </w:rPr>
        <w:t xml:space="preserve">Ohjeet</w:t>
      </w:r>
    </w:p>
    <w:p>
      <w:r>
        <w:t xml:space="preserve">Mitä eroa on banjolla ja ukulelella?</w:t>
      </w:r>
    </w:p>
    <w:p>
      <w:r>
        <w:rPr>
          <w:b/>
        </w:rPr>
        <w:t xml:space="preserve">Vastaus</w:t>
      </w:r>
    </w:p>
    <w:p>
      <w:r>
        <w:t xml:space="preserve">Ihmiset käyttävät ukulelea yleensä säestykseen ja sooloiluun. Banjoa käytetään yleensä soittamiseen. Toinen ero näiden kahden soittimen välillä on niiden viritystapa. Ukulele viritetään vain kahdella pääkokoonpanolla, kun taas banjo voidaan virittää sointuun muusikoiden musiikkityylin ja mieltymysten mukaan.</w:t>
      </w:r>
    </w:p>
    <w:p>
      <w:r>
        <w:rPr>
          <w:b/>
          <w:u w:val="single"/>
        </w:rPr>
        <w:t xml:space="preserve">Asiakirja 10923</w:t>
      </w:r>
    </w:p>
    <w:p>
      <w:r>
        <w:rPr>
          <w:b/>
        </w:rPr>
        <w:t xml:space="preserve">Ohjeet</w:t>
      </w:r>
    </w:p>
    <w:p>
      <w:r>
        <w:t xml:space="preserve">Ramia pyydettiin toistamaan puhujan jälkeen. Puhuja: Ram: Punainen. Puhuja: Ram: Sininen. Kaiutin: Vihreä, Ram: Vihreä. Kaiutin: Mikä sinun nimesi on? Ram:</w:t>
        <w:t xml:space="preserve">Ram</w:t>
        <w:br/>
        <w:br/>
        <w:t xml:space="preserve">Mikä tässä meni pieleen?</w:t>
      </w:r>
    </w:p>
    <w:p>
      <w:r>
        <w:rPr>
          <w:b/>
        </w:rPr>
        <w:t xml:space="preserve">Vastaus</w:t>
      </w:r>
    </w:p>
    <w:p>
      <w:r>
        <w:t xml:space="preserve">Haha, se on hieno. Vaikka Ramia pyydettiin toistamaan puhujan jälkeen, hän päätyi pitämään puhujan viimeistä lausetta kysymyksenä ja yritti vastata siihen, mitä hänen ei pitänyt tehdä.</w:t>
        <w:br/>
        <w:t xml:space="preserve"> Ramin olisi pitänyt toistaa viimeinen lause, joka olisi kuulunut seuraavasti:</w:t>
        <w:br/>
        <w:t xml:space="preserve"> Puhuja: Mikä on nimesi? , Ram: Ram: Mikä on nimesi?</w:t>
      </w:r>
    </w:p>
    <w:p>
      <w:r>
        <w:rPr>
          <w:b/>
          <w:u w:val="single"/>
        </w:rPr>
        <w:t xml:space="preserve">Asiakirja 10924</w:t>
      </w:r>
    </w:p>
    <w:p>
      <w:r>
        <w:rPr>
          <w:b/>
        </w:rPr>
        <w:t xml:space="preserve">Ohjeet</w:t>
      </w:r>
    </w:p>
    <w:p>
      <w:r>
        <w:t xml:space="preserve">Kumpi puhelimen käyttöjärjestelmä on parempi, IOS vai Android?</w:t>
      </w:r>
    </w:p>
    <w:p>
      <w:r>
        <w:rPr>
          <w:b/>
        </w:rPr>
        <w:t xml:space="preserve">Vastaus</w:t>
      </w:r>
    </w:p>
    <w:p>
      <w:r>
        <w:t xml:space="preserve">Sekä IOS että Android ovat nykyään suosituimpia puhelinten käyttöjärjestelmiä. IOS on tunnetusti erittäin käyttäjäystävällinen, ja siinä on rajallinen määrä ominaisuuksia, jotka toimivat erittäin hyvin. Tämän yksinkertaisuuden saavuttamiseksi IOS uhraa käyttäjilleen tarjoamansa muokattavuuden tason. Androidin tiedetään toisaalta tarjoavan runsaasti mukautettavia ominaisuuksia, ja se on erittäin suosittu tehokäyttäjien keskuudessa. Koska sitä voidaan kuitenkin mukauttaa lukemattomilla tavoilla, se voi olla vaikea käyttää, ja sen oppimiskäyrä on usein jyrkkä verrattuna IOS:ään. Sekä IOS:llä että Androidilla on kummallakin omat erityiset ansionsa, jotka palvelevat eri käyttäjäyhteisöjä, joiden keskuudessa ne ovat erittäin suosittuja.</w:t>
      </w:r>
    </w:p>
    <w:p>
      <w:r>
        <w:rPr>
          <w:b/>
          <w:u w:val="single"/>
        </w:rPr>
        <w:t xml:space="preserve">Asiakirja 10925</w:t>
      </w:r>
    </w:p>
    <w:p>
      <w:r>
        <w:rPr>
          <w:b/>
        </w:rPr>
        <w:t xml:space="preserve">Ohjeet</w:t>
      </w:r>
    </w:p>
    <w:p>
      <w:r>
        <w:t xml:space="preserve">Anna minulle yksirivinen tiivistelmä alla olevasta tarinasta:</w:t>
        <w:br/>
        <w:br/>
        <w:t xml:space="preserve"> Kauan kauan sitten Odishan kuningatar kuuli, että oli olemassa mestarillinen kiviveistäjä, joka teki niin upeita jumalapatsaita, että ihmiset itkivät onnesta patsaiden kauneudesta, jos he näkivät ne. Eräänä kesäpäivänä, kun kuningatar lepäsi lohduttomasti kuninkaan kanssa kuninkaallisen palatsin pääsalissa, kuningatar sai yhtäkkiä ajatuksen. "Kuinka mukavaa olisi, kuningas, jos voisimme rakentaa joitakin kauniita patsaita Lordi Jagannathille, jotta ihmiset voisivat tulla palvomaan Jagannathia, Balabhadraa ja Subadhraa. Mitä mieltä olette?"</w:t>
        <w:br/>
        <w:br/>
        <w:t xml:space="preserve"> Kuningas mietti muutaman minuutin ajan ja nyökkäsi sitten myöntävästi. "Mitä sinulla on mielessäsi, kuningattareni?" Niinpä pian kiviveistäjä kutsuttiin hovin eteen tapaamista varten, jotta hän voisi rakentaa omalla tavallaan jumalten patsaat. Pian alkoi monsuunikausi, ja kuvanveistäjä ilmestyi hovin eteen odottamaan tapaamistaan. Hän oli nöyrä mies Odishan vuoristoalueilta. Jopa parhaimmillaan pukeutuneena ei voinut olla huomaamatta hänen karheita käsiään ja pientä pölyä, joka tuntui olevan aina läsnä hänen hiuksissaan.</w:t>
        <w:br/>
        <w:br/>
        <w:t xml:space="preserve"> Kuningas ja kuningatar odottivat ystävällisesti, kun kuvanveistäjä kumartui ja kysyi sitten: "Teidän majesteettinne, miten voin auttaa teitä?" Kuningatar nojautui valtaistuimellaan eteenpäin, ja hänen äänensä kaikui hovissa: "Olemme kuulleet, oi kuvanveistäjämestari, taidoistanne ihmisiltä kaukaa ja kaukaa ympäri kuningaskuntaa. Haaveilemme siitä, että saisit käyttää taitojasi rakentaaksesi kauniita patsaita, jotka esittävät Herra Jagannathia, Subhadraa ja Balabhadraa kansamme palvottavaksi."</w:t>
        <w:br/>
        <w:br/>
        <w:t xml:space="preserve"> Kuvanveistäjä oli hiljaa. Kun hänen hiljaisuutensa piteni, hovin ministerit alkoivat tuntea levottomuutta. "Puhukaa kovempaa! Miten voitte olla hiljaa, kun kuningatar armahtaa teitä näin!" Mutta kuvanveistäjä oli edelleen hiljaa.</w:t>
        <w:br/>
        <w:br/>
        <w:t xml:space="preserve"> Kuningas ja kuningatar istuivat kärsivällisesti valtaistuimillaan odottaessaan kuvanveistäjän vastausta. Ehkä tehtävän valtavuus oli liikaa. Ehkä kuvanveistäjä mietti, mitä hänen pitäisi pyytää vastineeksi. Tai ehkä kuvanveistäjä oli vieläkin enemmän kunnioitusta ja kunnioitusta pyynnön johdosta.</w:t>
        <w:br/>
        <w:br/>
        <w:t xml:space="preserve"> Viimein, kun myöhäisiltapäivän auringon varjot alkoivat levitä salin lattialle, kuvanveistäjä siirsi painoaan ja avasi suunsa puhuakseen. "Teidän majesteettinne, kun osoitatte minulle tällaista kunnioitusta, en voi olla suostumatta. Se on kunnia." Tämän kuultuaan kuningatar istui suorana kuin sauva ja kuunteli seuraavaksi tulevia sanoja. "Mutta voin tehdä sen vain yhdellä ehdolla. Työskentelen suljetussa salissa, jonne kukaan ei saa tulla - riippumatta siitä, kuulevatko he työni vai eivät. Kukaan ei saa tulla sisään ennen kuin avaan ovet sisältä ja julistan kaikille, että patsaat ovat valmiit."</w:t>
        <w:br/>
        <w:br/>
        <w:t xml:space="preserve"> Ministerit haukkoivat henkeään - miten outo pyyntö tältä mieheltä. Oliko hän hölmö? Entä jos hän vain nukkui ja söi eikä tehnyt mitään työtä? Miten kuningas ja kuningatar voisivat luottaa siihen, että hän tekisi työn, jonka hän lupasi tehdä? Kuningatar katsoi mietteliäästi. Hän vilkaisi kuningasta, ja hänestä näytti siltä, että tämä suostui tähän ehtoon varauksetta. Hän katsoi kuvanveistäjää ja nyökkäsi sitten myöntävästi. "Määräämme, että rakennat nämä patsaat varattuun saliin, johon kukaan ei saa astua sisään ennen kuin työsi on valmis ja sinä julistat sen meille avattuasi salin ovet sisältä."</w:t>
      </w:r>
    </w:p>
    <w:p>
      <w:r>
        <w:rPr>
          <w:b/>
        </w:rPr>
        <w:t xml:space="preserve">Vastaus</w:t>
      </w:r>
    </w:p>
    <w:p>
      <w:r>
        <w:t xml:space="preserve">Kuningas ja kuningatar palkkaavat mestariveistäjän Odishassa rakentamaan patsaita Lord Jagannathista, Subhadrasta ja Balabhadrasta sillä ehdolla, että kukaan ei häiritse mestariveistäjää hänen työssään, ennen kuin hän itse ilmoittaa työnsä olevan valmis.</w:t>
      </w:r>
    </w:p>
    <w:p>
      <w:r>
        <w:rPr>
          <w:b/>
          <w:u w:val="single"/>
        </w:rPr>
        <w:t xml:space="preserve">Asiakirja 10926</w:t>
      </w:r>
    </w:p>
    <w:p>
      <w:r>
        <w:rPr>
          <w:b/>
        </w:rPr>
        <w:t xml:space="preserve">Ohjeet</w:t>
      </w:r>
    </w:p>
    <w:p>
      <w:r>
        <w:t xml:space="preserve">Mitkä kaksi maailman suurvaltaa kävivät kylmää sotaa toisen maailmansodan jälkeen?</w:t>
      </w:r>
    </w:p>
    <w:p>
      <w:r>
        <w:rPr>
          <w:b/>
        </w:rPr>
        <w:t xml:space="preserve">Konteksti</w:t>
      </w:r>
    </w:p>
    <w:p>
      <w:r>
        <w:t xml:space="preserve">Toinen maailmansota muutti maapallon poliittista linjausta ja sosiaalista rakennetta ja loi perustan maailman kansojen kansainväliselle järjestykselle kylmän sodan aikana ja nykypäivään saakka. Yhdistyneet Kansakunnat perustettiin edistämään kansainvälistä yhteistyötä ja ehkäisemään tulevia konflikteja, ja sen turvallisuusneuvoston pysyviksi jäseniksi tulivat voitokkaat suurvallat - Kiina, Ranska, Neuvostoliitto, Yhdistynyt kuningaskunta ja Yhdysvallat. Neuvostoliitto ja Yhdysvallat nousivat kilpaileviksi suurvalloiksi, mikä loi pohjan lähes puoli vuosisataa kestäneelle kylmälle sodalle. Euroopan tuhon seurauksena sen suurvaltojen vaikutusvalta väheni, mikä käynnisti Afrikan ja Aasian siirtomaavallan purkamisen. Useimmat maat, joiden teollisuus oli kärsinyt vahinkoa, siirtyivät kohti talouden elpymistä ja laajentumista. Poliittinen ja taloudellinen yhdentyminen, erityisesti Euroopassa, alkoi pyrkimyksenä ehkäistä tulevia vihamielisyyksiä, lopettaa sotaa edeltäneet vihamielisyydet ja luoda yhteistä identiteettiä.</w:t>
      </w:r>
    </w:p>
    <w:p>
      <w:r>
        <w:rPr>
          <w:b/>
        </w:rPr>
        <w:t xml:space="preserve">Vastaus</w:t>
      </w:r>
    </w:p>
    <w:p>
      <w:r>
        <w:t xml:space="preserve">Neuvostoliitto ja Yhdysvallat.</w:t>
      </w:r>
    </w:p>
    <w:p>
      <w:r>
        <w:rPr>
          <w:b/>
          <w:u w:val="single"/>
        </w:rPr>
        <w:t xml:space="preserve">Asiakirja 10927</w:t>
      </w:r>
    </w:p>
    <w:p>
      <w:r>
        <w:rPr>
          <w:b/>
        </w:rPr>
        <w:t xml:space="preserve">Ohjeet</w:t>
      </w:r>
    </w:p>
    <w:p>
      <w:r>
        <w:t xml:space="preserve">Mikä on holokaustin uhrien muistomerkki?</w:t>
      </w:r>
    </w:p>
    <w:p>
      <w:r>
        <w:rPr>
          <w:b/>
        </w:rPr>
        <w:t xml:space="preserve">Konteksti</w:t>
      </w:r>
    </w:p>
    <w:p>
      <w:r>
        <w:t xml:space="preserve">Holokaustin uhrien muistomerkki (espanjaksi Monumento a las víctimas del Holocausto) on Madridissa, Espanjassa sijaitseva muistomerkki toisen maailmansodan aikana tapahtuneen holokaustin uhrien muistoksi. Se sijaitsee Kolmen kulttuurin puutarhassa (espanjaksi Jardín de las Tres Culturas) Juan Carlos I -puistossa. Vuonna 2007 vihitty muistomerkki oli ensimmäinen holokaustin muistomerkki Espanjassa.</w:t>
      </w:r>
    </w:p>
    <w:p>
      <w:r>
        <w:rPr>
          <w:b/>
        </w:rPr>
        <w:t xml:space="preserve">Vastaus</w:t>
      </w:r>
    </w:p>
    <w:p>
      <w:r>
        <w:t xml:space="preserve">Holokaustin uhrien muistomerkki kunnioittaa toisen maailmansodan aikana tapahtuneen holokaustin uhrien muistoa, ja se sijaitsee Madridissa, Espanjassa.</w:t>
      </w:r>
    </w:p>
    <w:p>
      <w:r>
        <w:rPr>
          <w:b/>
          <w:u w:val="single"/>
        </w:rPr>
        <w:t xml:space="preserve">Asiakirja 10928</w:t>
      </w:r>
    </w:p>
    <w:p>
      <w:r>
        <w:rPr>
          <w:b/>
        </w:rPr>
        <w:t xml:space="preserve">Ohjeet</w:t>
      </w:r>
    </w:p>
    <w:p>
      <w:r>
        <w:t xml:space="preserve">Miksi öljy kelluu vedessä?</w:t>
      </w:r>
    </w:p>
    <w:p>
      <w:r>
        <w:rPr>
          <w:b/>
        </w:rPr>
        <w:t xml:space="preserve">Vastaus</w:t>
      </w:r>
    </w:p>
    <w:p>
      <w:r>
        <w:t xml:space="preserve">Koska öljyn tiheys on pienempi, se kelluu vedessä.</w:t>
      </w:r>
    </w:p>
    <w:p>
      <w:r>
        <w:rPr>
          <w:b/>
          <w:u w:val="single"/>
        </w:rPr>
        <w:t xml:space="preserve">Asiakirja 10929</w:t>
      </w:r>
    </w:p>
    <w:p>
      <w:r>
        <w:rPr>
          <w:b/>
        </w:rPr>
        <w:t xml:space="preserve">Ohjeet</w:t>
      </w:r>
    </w:p>
    <w:p>
      <w:r>
        <w:t xml:space="preserve">Anna minulle luettelo kaupungeista, joissa voin pysähtyä/yöpyä, kun ajan Austinista Chicagoon maanteitse.</w:t>
      </w:r>
    </w:p>
    <w:p>
      <w:r>
        <w:rPr>
          <w:b/>
        </w:rPr>
        <w:t xml:space="preserve">Vastaus</w:t>
      </w:r>
    </w:p>
    <w:p>
      <w:r>
        <w:t xml:space="preserve">Austinista Chicagoon suuntautuvalla automatkalla voi olla useita reittejä, sillä matka on yli 1000 mailin pituinen, mutta joitakin merkittäviä kaupunkeja, joiden kautta ajetaan, ovat</w:t>
        <w:br/>
        <w:t xml:space="preserve">Dallas / Fort Worth, Texas</w:t>
        <w:br/>
        <w:t xml:space="preserve">Little Rock, Arkansas</w:t>
        <w:br/>
        <w:t xml:space="preserve">Memphis, Tennessee</w:t>
        <w:br/>
        <w:t xml:space="preserve">St Louis, Missouri</w:t>
      </w:r>
    </w:p>
    <w:p>
      <w:r>
        <w:rPr>
          <w:b/>
          <w:u w:val="single"/>
        </w:rPr>
        <w:t xml:space="preserve">Asiakirja 10930</w:t>
      </w:r>
    </w:p>
    <w:p>
      <w:r>
        <w:rPr>
          <w:b/>
        </w:rPr>
        <w:t xml:space="preserve">Ohjeet</w:t>
      </w:r>
    </w:p>
    <w:p>
      <w:r>
        <w:t xml:space="preserve">Miksi kryptovaluutta on riskialtista?</w:t>
      </w:r>
    </w:p>
    <w:p>
      <w:r>
        <w:rPr>
          <w:b/>
        </w:rPr>
        <w:t xml:space="preserve">Vastaus</w:t>
      </w:r>
    </w:p>
    <w:p>
      <w:r>
        <w:t xml:space="preserve">Kryptovaluutta on riski useista syistä.  Kurssivaihteluita ohjaavat yleensä suuret institutionaaliset sijoittajat, eivät yksityishenkilöt.  Kun instituutiot vetävät rahojaan pois, voit nähdä jopa 90 prosentin tappiollisia hintavaihteluita.  Kyseessä on sääntelemätön digitaalinen valuutta, jossa ei ole valtion valvontaa, joten jos rahasi hakkeroidaan tai ne viedään, koska joku pahantekijä on saanut lompakkosi avaimet, rahasi ovat lopullisesti menetetty, et saa niitä koskaan takaisin, eikä rahojesi olinpaikkaa koskaan tutkita.  Jos aiot pelata kryptovaluutta-alalla, on parasta käyttää Coinbasen kaltaista alustaa, jolla on turvatoimet käytössä kaikille kryptolompakoille, jotta rahojasi ei varasteta.</w:t>
      </w:r>
    </w:p>
    <w:p>
      <w:r>
        <w:rPr>
          <w:b/>
          <w:u w:val="single"/>
        </w:rPr>
        <w:t xml:space="preserve">Asiakirja 10931</w:t>
      </w:r>
    </w:p>
    <w:p>
      <w:r>
        <w:rPr>
          <w:b/>
        </w:rPr>
        <w:t xml:space="preserve">Ohjeet</w:t>
      </w:r>
    </w:p>
    <w:p>
      <w:r>
        <w:t xml:space="preserve">Mitä muita esineitä kirjahyllyyn voi laittaa, jotta se näyttäisi kivalta.</w:t>
      </w:r>
    </w:p>
    <w:p>
      <w:r>
        <w:rPr>
          <w:b/>
        </w:rPr>
        <w:t xml:space="preserve">Vastaus</w:t>
      </w:r>
    </w:p>
    <w:p>
      <w:r>
        <w:t xml:space="preserve">Kirjahyllyn varustaminen muillakin esineillä kuin kirjoilla voi olla esteettisesti miellyttävää. Kirjahyllyyn voi lisätä esimerkiksi pieniä säilytysastioita tai -laatikoita, joissa säilytetään pieniä esineitä, kuvia kehyksissä, kirjanpäätyjä, rihkamaa, hiottuja kiviä tai kristalleja, kynttilöitä, patsaita, kasveja, kukka-asetelmia (eläviä tai kuivattuja), seisovaa kelloa, antiikkikoneita, lamppua tai maapalloa.</w:t>
      </w:r>
    </w:p>
    <w:p>
      <w:r>
        <w:rPr>
          <w:b/>
          <w:u w:val="single"/>
        </w:rPr>
        <w:t xml:space="preserve">Asiakirja 10932</w:t>
      </w:r>
    </w:p>
    <w:p>
      <w:r>
        <w:rPr>
          <w:b/>
        </w:rPr>
        <w:t xml:space="preserve">Ohjeet</w:t>
      </w:r>
    </w:p>
    <w:p>
      <w:r>
        <w:t xml:space="preserve">Missä seuraavista soittimista on näppäimet: harppu, piano, sello, kitara, spinetti, mandoliini, säkkipilli, bongo, klavinetti, harmonikka, huilu, basso, marimba, syntetisaattori, soitin, urut, melodica, sitar.</w:t>
      </w:r>
    </w:p>
    <w:p>
      <w:r>
        <w:rPr>
          <w:b/>
        </w:rPr>
        <w:t xml:space="preserve">Vastaus</w:t>
      </w:r>
    </w:p>
    <w:p>
      <w:r>
        <w:t xml:space="preserve">Seuraavissa soittimissa on näppäimet: piano, spinetti, klavinetti, harmonikka, syntetisaattori, urut ja melodica.</w:t>
      </w:r>
    </w:p>
    <w:p>
      <w:r>
        <w:rPr>
          <w:b/>
          <w:u w:val="single"/>
        </w:rPr>
        <w:t xml:space="preserve">Asiakirja 10933</w:t>
      </w:r>
    </w:p>
    <w:p>
      <w:r>
        <w:rPr>
          <w:b/>
        </w:rPr>
        <w:t xml:space="preserve">Ohjeet</w:t>
      </w:r>
    </w:p>
    <w:p>
      <w:r>
        <w:t xml:space="preserve">Mitä eroa on ikivihreän ja lehtipuun välillä?</w:t>
      </w:r>
    </w:p>
    <w:p>
      <w:r>
        <w:rPr>
          <w:b/>
        </w:rPr>
        <w:t xml:space="preserve">Vastaus</w:t>
      </w:r>
    </w:p>
    <w:p>
      <w:r>
        <w:t xml:space="preserve">Ikivihreät puut säilyttävät lehtensä ympäri vuoden, kun taas lehtipuut menettävät lehtensä syksyllä ja talvella ja kasvattavat ne uudelleen keväällä ja kesällä.</w:t>
      </w:r>
    </w:p>
    <w:p>
      <w:r>
        <w:rPr>
          <w:b/>
          <w:u w:val="single"/>
        </w:rPr>
        <w:t xml:space="preserve">Asiakirja 10934</w:t>
      </w:r>
    </w:p>
    <w:p>
      <w:r>
        <w:rPr>
          <w:b/>
        </w:rPr>
        <w:t xml:space="preserve">Ohjeet</w:t>
      </w:r>
    </w:p>
    <w:p>
      <w:r>
        <w:t xml:space="preserve">Kuka on Luis Palomino</w:t>
      </w:r>
    </w:p>
    <w:p>
      <w:r>
        <w:rPr>
          <w:b/>
        </w:rPr>
        <w:t xml:space="preserve">Konteksti</w:t>
      </w:r>
    </w:p>
    <w:p>
      <w:r>
        <w:t xml:space="preserve">Luis Vicente Palomino[1] (s. 9. lokakuuta 1980) on perulais-yhdysvaltalainen seka-urheilulajitaiteilija ja paljaan nyrkin taistelija, joka on Bare Knuckle Fighting Championshipin nykyinen kevytsarjan ja suursarjan mestari, mikä tekee hänestä BKFC:n ensimmäisen "tuplamestarin". Hän on kilpaillut kevyessä sarjassa myös World Series of Fightingissa ja Absolute Championship Berkutissa. Lisäksi hän on aiemmin ottellut höyhensarjan sarjassa.</w:t>
        <w:br/>
        <w:br/>
        <w:t xml:space="preserve"> Vuonna 2009 Palomino otteli Bellator Fighting Championshipsille, jossa hän kilpaili heidän höyhensarjan turnauksessaan.</w:t>
      </w:r>
    </w:p>
    <w:p>
      <w:r>
        <w:rPr>
          <w:b/>
        </w:rPr>
        <w:t xml:space="preserve">Vastaus</w:t>
      </w:r>
    </w:p>
    <w:p>
      <w:r>
        <w:t xml:space="preserve">Luis Vicente Palomino (s. 9. lokakuuta 1980) on perulais-amerikkalainen mixed martial artisti ja paljain käsin taistelija, joka on nykyinen kevytsarjan ja Welterweight mestari Bare Knuckle Fighting Championship, mikä tekee hänestä ensimmäisen "kaksinkertainen mestari" BKFC. Hän on kilpaillut kevyessä sarjassa myös World Series of Fightingissa ja Absolute Championship Berkutissa. Lisäksi hän on aiemmin ottellut höyhensarjan sarjassa.</w:t>
        <w:br/>
        <w:br/>
        <w:t xml:space="preserve"> Vuonna 2009 Palomino otteli Bellator Fighting Championshipsille, jossa hän kilpaili heidän höyhensarjan turnauksessaan.</w:t>
      </w:r>
    </w:p>
    <w:p>
      <w:r>
        <w:rPr>
          <w:b/>
          <w:u w:val="single"/>
        </w:rPr>
        <w:t xml:space="preserve">Asiakirja 10935</w:t>
      </w:r>
    </w:p>
    <w:p>
      <w:r>
        <w:rPr>
          <w:b/>
        </w:rPr>
        <w:t xml:space="preserve">Ohjeet</w:t>
      </w:r>
    </w:p>
    <w:p>
      <w:r>
        <w:t xml:space="preserve">Kuka omistaa kanootin nimeltä The Island Bird?</w:t>
      </w:r>
    </w:p>
    <w:p>
      <w:r>
        <w:rPr>
          <w:b/>
        </w:rPr>
        <w:t xml:space="preserve">Konteksti</w:t>
      </w:r>
    </w:p>
    <w:p>
      <w:r>
        <w:t xml:space="preserve">Island Bird on Chesapeake Bayn tukkikanootti, jonka William Sidney Covington rakensi vuonna 1882 Tilghmanissa, Marylandissa. Se on 27 jalkaa 4 tuumaa (8,33 m) pitkä purjehtava tukkikanootti, jossa on kilpapurjehduslautta, terävä runko, jossa on pitkä keula, ja terävä, harava perä. Se on yksi aktiivisen kilpapurjehduslaivaston pienimmistä veneistä, sillä sen leveys on vain 1,689 m (5 ft 6,5 in). Vene on herra Covingtonin jälkeläisten yksityisomistuksessa, ja se on kilpaillut joka kausi vuodesta 1949 lähtien. Se on yksi viimeisistä 22:sta säilyneestä perinteisestä Chesapeake Bayn kilpa-ajokanootista, jotka jatkavat Marylandin itärannikolla 1840-luvulta lähtien jatkunutta kilpa-ajoperinnettä. Se sijaitsee St. Michaelsissa, Talbotin piirikunnassa, Marylandissa.</w:t>
      </w:r>
    </w:p>
    <w:p>
      <w:r>
        <w:rPr>
          <w:b/>
        </w:rPr>
        <w:t xml:space="preserve">Vastaus</w:t>
      </w:r>
    </w:p>
    <w:p>
      <w:r>
        <w:t xml:space="preserve">William Sidney Covingtonin jälkeläiset -</w:t>
      </w:r>
    </w:p>
    <w:p>
      <w:r>
        <w:rPr>
          <w:b/>
          <w:u w:val="single"/>
        </w:rPr>
        <w:t xml:space="preserve">Asiakirja 10936</w:t>
      </w:r>
    </w:p>
    <w:p>
      <w:r>
        <w:rPr>
          <w:b/>
        </w:rPr>
        <w:t xml:space="preserve">Ohjeet</w:t>
      </w:r>
    </w:p>
    <w:p>
      <w:r>
        <w:t xml:space="preserve">Mitä fyysisiä terveyshyötyjä voimaharjoittelusta on?</w:t>
      </w:r>
    </w:p>
    <w:p>
      <w:r>
        <w:rPr>
          <w:b/>
        </w:rPr>
        <w:t xml:space="preserve">Konteksti</w:t>
      </w:r>
    </w:p>
    <w:p>
      <w:r>
        <w:t xml:space="preserve">Voimaharjoittelu tarjoaa myös toiminnallisia etuja. Vahvemmat lihakset parantavat ryhtiä, tukevat niveliä paremmin ja vähentävät jokapäiväisistä toiminnoista aiheutuvien vammojen riskiä.</w:t>
        <w:br/>
        <w:br/>
        <w:t xml:space="preserve"> Progressiivinen kestävyysharjoittelu voi parantaa toimintakykyä, elämänlaatua ja vähentää kipua murtumariskissä olevilla henkilöillä, ja haittavaikutukset ovat harvinaisia. Painoa kantava liikunta auttaa myös ehkäisemään osteoporoosia ja parantamaan luun lujuutta osteoporoosia sairastavilla. Monille kuntoutujille tai henkilöille, joilla on hankittu vamma, kuten aivohalvauksen tai ortopedisen leikkauksen jälkeen, heikkojen lihasten voimaharjoittelu on keskeinen tekijä toipumisen optimoimiseksi.</w:t>
      </w:r>
    </w:p>
    <w:p>
      <w:r>
        <w:rPr>
          <w:b/>
        </w:rPr>
        <w:t xml:space="preserve">Vastaus</w:t>
      </w:r>
    </w:p>
    <w:p>
      <w:r>
        <w:t xml:space="preserve">Esimerkkejä voimaharjoittelun fyysisistä hyödyistä ovat muun muassa parempi ryhti, parempi niveltuki ja pienempi loukkaantumisriski jokapäiväisissä toiminnoissa. Lisäksi voimaharjoitteluharjoitusten on osoitettu myös ehkäisevän osteoporoosia ja parantavan luun yleistä lujuutta.</w:t>
      </w:r>
    </w:p>
    <w:p>
      <w:r>
        <w:rPr>
          <w:b/>
          <w:u w:val="single"/>
        </w:rPr>
        <w:t xml:space="preserve">Asiakirja 10937</w:t>
      </w:r>
    </w:p>
    <w:p>
      <w:r>
        <w:rPr>
          <w:b/>
        </w:rPr>
        <w:t xml:space="preserve">Ohjeet</w:t>
      </w:r>
    </w:p>
    <w:p>
      <w:r>
        <w:t xml:space="preserve">Miksi meillä on työkokouksia?</w:t>
      </w:r>
    </w:p>
    <w:p>
      <w:r>
        <w:rPr>
          <w:b/>
        </w:rPr>
        <w:t xml:space="preserve">Vastaus</w:t>
      </w:r>
    </w:p>
    <w:p>
      <w:r>
        <w:t xml:space="preserve">Meillä on työkokouksia, joissa annetaan tilannekatsauksia käynnissä olevista hankkeista.  Nämä kokoukset voivat olla virtuaalisia tai henkilökohtaisia.  Henkilökohtaiset työkokoukset ovat loistava tapa rakentaa suhteita, tutustua uusiin ihmisiin ja vahvistaa suhteita jo tuttuihin ihmisiin.  Kun pysytään ajan tasalla siitä, mitä kukin tekee töitä ja miten yritys on linjassa yrityksen vision kanssa, yritykset pysyvät menestyksekkäinä ja saavat kilpailuetua kilpailijoihinsa nähden.  Säännölliset kokoukset ovat paras tapa saavuttaa tämä.</w:t>
      </w:r>
    </w:p>
    <w:p>
      <w:r>
        <w:rPr>
          <w:b/>
          <w:u w:val="single"/>
        </w:rPr>
        <w:t xml:space="preserve">Asiakirja 10938</w:t>
      </w:r>
    </w:p>
    <w:p>
      <w:r>
        <w:rPr>
          <w:b/>
        </w:rPr>
        <w:t xml:space="preserve">Ohjeet</w:t>
      </w:r>
    </w:p>
    <w:p>
      <w:r>
        <w:t xml:space="preserve">Kuka on Andres Bello?</w:t>
      </w:r>
    </w:p>
    <w:p>
      <w:r>
        <w:rPr>
          <w:b/>
        </w:rPr>
        <w:t xml:space="preserve">Konteksti</w:t>
      </w:r>
    </w:p>
    <w:p>
      <w:r>
        <w:t xml:space="preserve">Andrés de Jesús María y José Bello López (espanjalainen ääntäminen: [anˈdɾes ˈβeʝo]; 29. marraskuuta 1781 - 15. lokakuuta 1865) oli venezuelalais-chileläinen humanisti, diplomaatti, runoilija, lainsäätäjä, filosofi, kasvattaja ja filologi, jonka poliittiset ja kirjalliset teokset ovat tärkeä osa espanjalaisamerikkalaista kulttuuria.[1] Bello on kuvattu vanhassa 2 000 venezuelalaisen bolívarin setelissä ja 20 000 chileläisen peson setelissä.</w:t>
      </w:r>
    </w:p>
    <w:p>
      <w:r>
        <w:rPr>
          <w:b/>
        </w:rPr>
        <w:t xml:space="preserve">Vastaus</w:t>
      </w:r>
    </w:p>
    <w:p>
      <w:r>
        <w:t xml:space="preserve">Andrés de Jesús María y José Bello López (espanjalainen ääntäminen: [anˈdɾes ˈβeʝo]; 29. marraskuuta 1781 - 15. lokakuuta 1865) oli venezuelalais-chileläinen humanisti, diplomaatti, runoilija, lainsäätäjä, filosofi, kasvattaja ja filologi, jonka poliittiset ja kirjalliset teokset ovat tärkeä osa espanjalaisamerikkalaista kulttuuria.[1] Bello on kuvattu vanhassa 2 000 venezuelalaisen bolívarin setelissä ja 20 000 chileläisen peson setelissä.</w:t>
        <w:br/>
        <w:br/>
        <w:t xml:space="preserve"> Synnyinmaassaan Caracasissa Andrés Bello oli lyhyen aikaa Simón Bolívarin opettaja ja osallistui Venezuelan itsenäistymiseen johtaneeseen prosessiin. Uuden itsenäisen hallituksen diplomaattina, jonka perustamisessa hän oli mukana, hän lähti Luis López Méndezin ja Simón Bolívarin kanssa heidän ensimmäiselle diplomaattimatkalleen Lontooseen. Hän asui Lontoossa vuosina 1810-1829.</w:t>
        <w:br/>
        <w:br/>
        <w:t xml:space="preserve"> Vuonna 1829 Bello lähti perheensä kanssa Chileen. Chilen hallitus palkkasi hänet, ja hän teki suuria teoksia oikeus- ja humanististen tieteiden alalla. Santiagossa hän toimi senaattorina ja professorina sekä johti useita paikallisia sanomalehtiä. Lainsäätäjänä hän oli Chilen siviililain, yhden aikansa innovatiivisimmista ja vaikutusvaltaisimmista amerikkalaisista oikeudellisista teoksista, tärkein edistäjä ja toimittaja. Hänen innoittamana ja hänen ratkaisevalla tuellaan perustettiin vuonna 1842 Chilen yliopisto, jonka ensimmäinen rehtori hänestä tuli ja joka toimi tehtävässä yli kaksi vuosikymmentä[2]. 17. lokakuuta 1832 hänelle annettiin hänen suuren panoksensa vuoksi Chilen kansalaisuus kongressin hyväksymällä lailla[3].</w:t>
      </w:r>
    </w:p>
    <w:p>
      <w:r>
        <w:rPr>
          <w:b/>
          <w:u w:val="single"/>
        </w:rPr>
        <w:t xml:space="preserve">Asiakirja 10939</w:t>
      </w:r>
    </w:p>
    <w:p>
      <w:r>
        <w:rPr>
          <w:b/>
        </w:rPr>
        <w:t xml:space="preserve">Ohjeet</w:t>
      </w:r>
    </w:p>
    <w:p>
      <w:r>
        <w:t xml:space="preserve">Onko Ceanothusilla matalat juuret?</w:t>
      </w:r>
    </w:p>
    <w:p>
      <w:r>
        <w:rPr>
          <w:b/>
        </w:rPr>
        <w:t xml:space="preserve">Vastaus</w:t>
      </w:r>
    </w:p>
    <w:p>
      <w:r>
        <w:t xml:space="preserve">Ceanothus-kasvit ovat hyvin vaihtelevia, mutta yleensä niillä on syvä juurakko. Joskus näin ei ole, jos vesilähteet ovat luotettavampia lähellä maan pintaa.</w:t>
      </w:r>
    </w:p>
    <w:p>
      <w:r>
        <w:rPr>
          <w:b/>
          <w:u w:val="single"/>
        </w:rPr>
        <w:t xml:space="preserve">Asiakirja 10940</w:t>
      </w:r>
    </w:p>
    <w:p>
      <w:r>
        <w:rPr>
          <w:b/>
        </w:rPr>
        <w:t xml:space="preserve">Ohjeet</w:t>
      </w:r>
    </w:p>
    <w:p>
      <w:r>
        <w:t xml:space="preserve">Mikä on ICC Men's T20 World Cup?</w:t>
      </w:r>
    </w:p>
    <w:p>
      <w:r>
        <w:rPr>
          <w:b/>
        </w:rPr>
        <w:t xml:space="preserve">Konteksti</w:t>
      </w:r>
    </w:p>
    <w:p>
      <w:r>
        <w:t xml:space="preserve">ICC Men's T20 World Cup (aiemmin ICC World Twenty20) on kansainvälinen Twenty20-mestaruuskilpailu.</w:t>
        <w:t xml:space="preserve">Kansainvälisen krikettijärjestön ICC:n (International Cricket Council) järjestämässä turnauksessa on 20 joukkuetta, joista 12 parasta joukkuetta edellisestä turnauksesta saa automaattisen karsinnan, kun taas kahdeksan muuta joukkuetta valitaan alueellisten karsintojen kautta</w:t>
        <w:br/>
        <w:br/>
        <w:t xml:space="preserve">Tapahtuma on yleensä järjestetty joka toinen vuosi. Toukokuussa 2016 ICC esitti ajatuksen turnauksen järjestämisestä vuonna 2018, jolloin Etelä-Afrikka olisi mahdollinen isäntämaa, mutta myöhemmin ICC luopui ajatuksesta vuoden 2018 turnauksesta vuoden 2017 ICC Champions Trophyn päätyttyä. Vuoden 2020 turnaus oli tarkoitus järjestää vuonna 2020 Australiassa, mutta COVID-19-pandemian vuoksi turnaus lykättiin vuoteen 2021, ja aiottu isäntä vaihtui Intiaan. Myöhemmin turnaus siirrettiin Intian COVID-19-pandemiaan liittyvien ongelmien vuoksi Yhdistyneisiin arabiemiirikuntiin (UAE) ja Omaniin, ja se järjestettiin viisi vuotta edellisen (2016) turnauksen jälkeen.</w:t>
      </w:r>
    </w:p>
    <w:p>
      <w:r>
        <w:rPr>
          <w:b/>
        </w:rPr>
        <w:t xml:space="preserve">Vastaus</w:t>
      </w:r>
    </w:p>
    <w:p>
      <w:r>
        <w:t xml:space="preserve">ICC:n miesten T20-maailmanmestaruuskilpailut ovat Twenty20-kriketin kansainväliset mestaruuskilpailut. Twenty20-muotoisessa kriketissä kussakin ottelussa on kaksi joukkuetta, jotka pelaavat kumpikin enintään 20 oversia. ICC Men's T20 World Cup -turnaus pelataan yleensä 20 joukkueella, joista 12 parasta joukkuetta edellisestä turnauksesta saa automaattisen karsinnan, kun taas loput 8 joukkuetta valitaan alueellisten karsintojen kautta. Viimeisin turnaus järjestettiin vuonna 2022, ja sen voitti Englanti. Seuraava turnaus järjestetään vuonna 2024, ja sitä isännöivät Yhdysvallat ja Länsi-Intia.</w:t>
      </w:r>
    </w:p>
    <w:p>
      <w:r>
        <w:rPr>
          <w:b/>
          <w:u w:val="single"/>
        </w:rPr>
        <w:t xml:space="preserve">Asiakirja 10941</w:t>
      </w:r>
    </w:p>
    <w:p>
      <w:r>
        <w:rPr>
          <w:b/>
        </w:rPr>
        <w:t xml:space="preserve">Ohjeet</w:t>
      </w:r>
    </w:p>
    <w:p>
      <w:r>
        <w:t xml:space="preserve">luokittele seuraavat erät tuloiksi tai menoiksi: palkka, elokuva, veroilmoitus, auton vuokra, ruoka.</w:t>
      </w:r>
    </w:p>
    <w:p>
      <w:r>
        <w:rPr>
          <w:b/>
        </w:rPr>
        <w:t xml:space="preserve">Vastaus</w:t>
      </w:r>
    </w:p>
    <w:p>
      <w:r>
        <w:t xml:space="preserve">palkka on tulo, auton vuokra on tulo, elokuva on meno, auton vuokra on meno, ruoka on meno.</w:t>
      </w:r>
    </w:p>
    <w:p>
      <w:r>
        <w:rPr>
          <w:b/>
          <w:u w:val="single"/>
        </w:rPr>
        <w:t xml:space="preserve">Asiakirja 10942</w:t>
      </w:r>
    </w:p>
    <w:p>
      <w:r>
        <w:rPr>
          <w:b/>
        </w:rPr>
        <w:t xml:space="preserve">Ohjeet</w:t>
      </w:r>
    </w:p>
    <w:p>
      <w:r>
        <w:t xml:space="preserve">Mihin kaupunkiin Yhdistyneessä kuningaskunnassa Ford Motor Company muutti vuonna 1931?</w:t>
      </w:r>
    </w:p>
    <w:p>
      <w:r>
        <w:rPr>
          <w:b/>
        </w:rPr>
        <w:t xml:space="preserve">Konteksti</w:t>
      </w:r>
    </w:p>
    <w:p>
      <w:r>
        <w:t xml:space="preserve">Vuonna 1931 Ford Motor Company muutti Manchesterin Trafford Parkista uuteen suurempaan tehtaaseen Dagenhamissa, jossa jo sijaitsi Briggs Motorway Bodies -laitoksen alihankkija. Joen rannalla sijaitsevasta 500 hehtaarin (200 hehtaarin) alueesta kehitettiin Euroopan suurin autotehdas, laaja vertikaalisesti integroitu tehdas, jolla oli omat masuunit ja voimalaitos, joka toi rautamalmia ja vei valmiita ajoneuvoja. 1950-luvulle tultaessa Ford oli ottanut haltuunsa Briggsin Dagenhamin ja sen muut tehtaat Doncasterissa, Southamptonissa, Croydonissa ja Romfordissa. Dagenhamin tehtaalla oli parhaimmillaan 4 000 000 neliöjalkaa (370 000 m2) lattiapinta-alaa, ja siellä työskenteli yli 40 000 työntekijää. Määrä kuitenkin väheni vähitellen 1900-luvun kolmen viimeisen vuosikymmenen aikana, kun tuotantomenetelmät kehittyivät ja Ford investoi myös muihin eurooppalaisiin tehtaisiin. Tehtaassa valmistettiin 71 vuoden aikana joitakin Britannian myydyimpiä autoja, kuten Fiesta, Escort, Cortina ja Sierra.</w:t>
      </w:r>
    </w:p>
    <w:p>
      <w:r>
        <w:rPr>
          <w:b/>
        </w:rPr>
        <w:t xml:space="preserve">Vastaus</w:t>
      </w:r>
    </w:p>
    <w:p>
      <w:r>
        <w:t xml:space="preserve">Dagenham</w:t>
      </w:r>
    </w:p>
    <w:p>
      <w:r>
        <w:rPr>
          <w:b/>
          <w:u w:val="single"/>
        </w:rPr>
        <w:t xml:space="preserve">Asiakirja 10943</w:t>
      </w:r>
    </w:p>
    <w:p>
      <w:r>
        <w:rPr>
          <w:b/>
        </w:rPr>
        <w:t xml:space="preserve">Ohjeet</w:t>
      </w:r>
    </w:p>
    <w:p>
      <w:r>
        <w:t xml:space="preserve">Ovatko nämä meriä vai järviä: Superior, Michigan, Keuka, Ontario, Tahoe ja Yellowstone?</w:t>
      </w:r>
    </w:p>
    <w:p>
      <w:r>
        <w:rPr>
          <w:b/>
        </w:rPr>
        <w:t xml:space="preserve">Vastaus</w:t>
      </w:r>
    </w:p>
    <w:p>
      <w:r>
        <w:t xml:space="preserve">Ne ovat järviä.</w:t>
      </w:r>
    </w:p>
    <w:p>
      <w:r>
        <w:rPr>
          <w:b/>
          <w:u w:val="single"/>
        </w:rPr>
        <w:t xml:space="preserve">Asiakirja 10944</w:t>
      </w:r>
    </w:p>
    <w:p>
      <w:r>
        <w:rPr>
          <w:b/>
        </w:rPr>
        <w:t xml:space="preserve">Ohjeet</w:t>
      </w:r>
    </w:p>
    <w:p>
      <w:r>
        <w:t xml:space="preserve">Anna minulle luettelo parhaista hiihtoalueista eri puolilla Pohjois-Amerikkaa. Järjestä luettelo sen mukaan, mihin vuoristoalueeseen ne kuuluvat. Kerro halutessasi hyvin lyhyt yhteenveto siitä, miksi kyseinen hiihtokeskus valittiin.</w:t>
      </w:r>
    </w:p>
    <w:p>
      <w:r>
        <w:rPr>
          <w:b/>
        </w:rPr>
        <w:t xml:space="preserve">Vastaus</w:t>
      </w:r>
    </w:p>
    <w:p>
      <w:r>
        <w:t xml:space="preserve">Hiihtäjät kiistelevät suuresti kaikista parhaista hiihtokeskuksista, mutta tässä on muutama niistä, jotka erottuvat edukseen:</w:t>
        <w:br/>
        <w:br/>
        <w:t xml:space="preserve"> Pacific Northwest:</w:t>
        <w:br/>
        <w:t xml:space="preserve">Whistler Blackcomb - Yksi maailman suurimmista hiihtokeskuksista, gondolihuippu huipulta huipulle ja vilkas perusalueen kylä</w:t>
        <w:br/>
        <w:t xml:space="preserve">Mount Baker - Paljon lunta, yksi harvoista jäljellä olevista paikallisomistuksessa olevista hiihtokeskuksista</w:t>
        <w:br/>
        <w:t xml:space="preserve">Crystal Mountain - Washingtonin osavaltion suurin hiihtokeskus, vaikuttava näkymä Mount Rainierille</w:t>
        <w:br/>
        <w:t xml:space="preserve">Mt Bachelor - Hiihtohissi huipulle ja voi hiihtää vuoren juuren ympäri</w:t>
        <w:br/>
        <w:br/>
        <w:t xml:space="preserve">Kanadan Kalliovuoret:</w:t>
        <w:br/>
        <w:t xml:space="preserve">Revelstoke - Kanadan korkein pystyhissi</w:t>
        <w:br/>
        <w:t xml:space="preserve">Red Mountain - Syrjäinen ja lyhyet hissilinjat</w:t>
        <w:br/>
        <w:br/>
        <w:t xml:space="preserve">US Rockies:</w:t>
        <w:br/>
        <w:br/>
        <w:br/>
        <w:br/>
        <w:t xml:space="preserve"> Big Sky - Huipun gondolihissillä pääsee Yhdysvaltojen haastavimpiin maastoihin</w:t>
        <w:br/>
        <w:t xml:space="preserve">Jackson Hole - Joitakin parhaita ja runsaimpia puutereita ja kuuluisa Corbetts Couloir</w:t>
        <w:br/>
        <w:br/>
        <w:t xml:space="preserve">Sierra range:</w:t>
        <w:br/>
        <w:t xml:space="preserve"> Tahoe/Palisades:</w:t>
        <w:t xml:space="preserve">Suuri lomakeskus, josta on laajat näkymät Tahoe-järvelle</w:t>
        <w:br/>
        <w:br/>
        <w:t xml:space="preserve">Itärannikko:</w:t>
        <w:br/>
        <w:t xml:space="preserve">Stowe Mountain - Yksi Yhdysvaltojen vanhimmista hiihtokeskuksista, 10. vuoristo-osaston kotipaikka</w:t>
        <w:br/>
        <w:t xml:space="preserve">Burke Mountain - Yhdysvaltojen hiihtokilpailujoukkueen kotipaikka</w:t>
        <w:br/>
        <w:br/>
        <w:br/>
        <w:t xml:space="preserve">Pohjois-Amerikassa on yhteensä 826 hiihtokeskusta - kaikkia rakastetaan eri syistä, ja niillä on intohimoisia hiihtäjien ja lumilautailijoiden ryhmiä, jotka pitävät niitä kotinaan ja saattavat kiistellä siitä, miksi juuri heidän vuorensa on paras vuori.</w:t>
      </w:r>
    </w:p>
    <w:p>
      <w:r>
        <w:rPr>
          <w:b/>
          <w:u w:val="single"/>
        </w:rPr>
        <w:t xml:space="preserve">Asiakirja 10945</w:t>
      </w:r>
    </w:p>
    <w:p>
      <w:r>
        <w:rPr>
          <w:b/>
        </w:rPr>
        <w:t xml:space="preserve">Ohjeet</w:t>
      </w:r>
    </w:p>
    <w:p>
      <w:r>
        <w:t xml:space="preserve">Keksi pari tapaa käyttää vanhoja paitoja.</w:t>
      </w:r>
    </w:p>
    <w:p>
      <w:r>
        <w:rPr>
          <w:b/>
        </w:rPr>
        <w:t xml:space="preserve">Vastaus</w:t>
      </w:r>
    </w:p>
    <w:p>
      <w:r>
        <w:t xml:space="preserve">Tässä muutamia tapoja käyttää vanhoja paitoja:</w:t>
        <w:br/>
        <w:t xml:space="preserve">- Siivous- / pölyyntymislappuina</w:t>
        <w:br/>
        <w:t xml:space="preserve">- Solmiovärjättyjen paitojen tekemiseen</w:t>
        <w:br/>
        <w:t xml:space="preserve">- Otsanauhojen / päähän kiinnitettävien asusteiden tekemiseen</w:t>
        <w:br/>
        <w:t xml:space="preserve">- Puutarhasiteiksi kasveillesi</w:t>
        <w:br/>
        <w:t xml:space="preserve">- kääntämällä ne peittoiksi</w:t>
        <w:br/>
        <w:t xml:space="preserve">- kääntämällä ne matoiksi</w:t>
      </w:r>
    </w:p>
    <w:p>
      <w:r>
        <w:rPr>
          <w:b/>
          <w:u w:val="single"/>
        </w:rPr>
        <w:t xml:space="preserve">Asiakirja 10946</w:t>
      </w:r>
    </w:p>
    <w:p>
      <w:r>
        <w:rPr>
          <w:b/>
        </w:rPr>
        <w:t xml:space="preserve">Ohjeet</w:t>
      </w:r>
    </w:p>
    <w:p>
      <w:r>
        <w:t xml:space="preserve">Kirjoita lyhyt tarina henkilöstä, joka saa potkut työpaikastaan, mutta jolla on lopulta elämänsä paras päivä.</w:t>
      </w:r>
    </w:p>
    <w:p>
      <w:r>
        <w:rPr>
          <w:b/>
        </w:rPr>
        <w:t xml:space="preserve">Vastaus</w:t>
      </w:r>
    </w:p>
    <w:p>
      <w:r>
        <w:t xml:space="preserve">Maaliskuun 3. päivänä 1974 Jim sai potkut siivoojan työstään Elmhurstin peruskoulussa. Virallisesti Jim sai potkut "budjettirajoitusten" vuoksi, mutta hänelle oli selvää, että se liittyi enemmän hänen ikäänsä kuin koulupiirin taloudellisiin rasitteisiin. Jim oli nimittäin syntynyt vuonna 1899, hän oli juuri täyttänyt tammikuussa 75 vuotta ja oli alkanut "hidastua" työssään. Hän ei enää pystynyt tekemään joitakin erittäin intensiivisiä töitä, joita hänen ammattiinsa usein kuului, ja se alkoi näkyä.</w:t>
        <w:br/>
        <w:br/>
        <w:t xml:space="preserve"> Viimeisen työpäivän jälkeen Jim käveli kotiinsa, joka sijaitsi sopivasti vain kolme korttelia koulusta etelään. Kävellessään hän ei voinut olla tuntematta oloaan surulliseksi ja hieman hämmentyneeksi. Hän tiesi, että hänen vaimonsa Miriam ymmärtäisi, mutta hänestä tuntui, että hän oli pettänyt hänet ja itsensä. Jim työskenteli lähes 40 vuotta Elmhurstin peruskoulussa, ja tuhannet ovesta sisään tulleet oppilaat rakastivat häntä. Vaikka hän ei aikonutkaan kaivata oppilaiden oksennusten siivoamista tai kahvilaa, joka muistutti enemmän sota-aluetta kuin julkista ruokailutilaa, hän aikoi kaivata lapsia. Heidän oppimisensa, leikkimisensa ja kasvamisensa seuraaminen oli aina se, mikä teki työstä hänen mielestään sen arvoista.</w:t>
        <w:br/>
        <w:br/>
        <w:t xml:space="preserve"> Kun Jim astui yksikerroksisen kotinsa ovesta sisään, Miriam oli tervehtimässä häntä. Miriam näki miehen ilmeestä, mitä oli tapahtunut. Erityisesti hän näki sen miehen silmistä. Jimin silmät olivat portti hänen sieluunsa ja siten ikkuna hänen tunteisiinsa.</w:t>
        <w:br/>
        <w:br/>
        <w:t xml:space="preserve"> Kun Jim käveli olohuoneen läpi keittiöön, hän näki kaksi ihmistä, miehen ja naisen, istuvan pöydän ääressä, ja naisen sylissä oli vauva. Tämä mies oli hänen poikansa Tommy, jota hän ei ollut nähnyt sen jälkeen, kun hän lähti Vietnamin sotaan kolme vuotta aiemmin. Tähän hetkeen asti Jim ei ollut edes varma, oliko hänen poikansa elossa. Jimin silmät avautuivat laajalle silkasta riemusta näystä, ja kyynel muodostui hitaasti hänen vasemman silmäkulmansa sisään.</w:t>
        <w:br/>
        <w:br/>
        <w:t xml:space="preserve"> Seuraavien tuntien aikana Jim istui poikansa ja tämän perheen kanssa ja keskusteli kaikesta siitä, mitä oli tapahtunut sen jälkeen, kun he olivat viimeksi nähneet toisensa. Tommy kertoi, kuinka Yhdysvaltain hallitus oli julistanut hänet kadonneeksi sen jälkeen, kun hän oli joutunut erityisen raa'an väijytyksen kohteeksi erään aamupartionsa aikana. Piileskeltyään viholliselta monta kuukautta ja etsittyään yksikköään Tommy törmäsi lopulta yhteen viimeisistä Etelä-Vietnamiin sijoitetuista Yhdysvaltain leireistä. Tällä leirillä Tommy tapasi nykyisen vaimonsa Saran. Hän oli sairaanhoitaja, joka valvoi Tommyn toipumista. He rakastuivat välittömästi, menivät naimisiin ja Sara tuli raskaaksi, ja kaikki tämä ennen kuin he olivat edes lähteneet Vietnamista Yhdysvaltoihin. Tommy ja Sara olivat palanneet Yhdysvaltoihin vain kuukausi sitten, ja heidän lapsensa syntyi kaksi viikkoa myöhemmin.</w:t>
        <w:br/>
        <w:br/>
        <w:t xml:space="preserve"> Kun Jim makasi sinä yönä sängyssä, hän ei voinut uskoa kaikkea sitä muutosta, jonka yksi päivä saattoi tuoda tullessaan. Hän heräsi talonmiehenä ja meni nukkumaan isoisänä. Hän tunsi uuden työnsä ja odotti sitä innolla. Tämä oli hänen elämänsä paras päivä.</w:t>
      </w:r>
    </w:p>
    <w:p>
      <w:r>
        <w:rPr>
          <w:b/>
          <w:u w:val="single"/>
        </w:rPr>
        <w:t xml:space="preserve">Asiakirja 10947</w:t>
      </w:r>
    </w:p>
    <w:p>
      <w:r>
        <w:rPr>
          <w:b/>
        </w:rPr>
        <w:t xml:space="preserve">Ohjeet</w:t>
      </w:r>
    </w:p>
    <w:p>
      <w:r>
        <w:t xml:space="preserve">Mikä on suosituin liikennemuoto Vietnamissa?</w:t>
      </w:r>
    </w:p>
    <w:p>
      <w:r>
        <w:rPr>
          <w:b/>
        </w:rPr>
        <w:t xml:space="preserve">Vastaus</w:t>
      </w:r>
    </w:p>
    <w:p>
      <w:r>
        <w:t xml:space="preserve">Moottoripyörä on usein nopein ja miellyttävin tapa tutustua Vietnamin kaupunkeihin. Olipa kyseessä mo-ped, vespa, moottoripyörä tai maastopyörä, nämä kaksipyöräiset vaihtoehdot ovat monien suosima tapa liikkua.</w:t>
      </w:r>
    </w:p>
    <w:p>
      <w:r>
        <w:rPr>
          <w:b/>
          <w:u w:val="single"/>
        </w:rPr>
        <w:t xml:space="preserve">Asiakirja 10948</w:t>
      </w:r>
    </w:p>
    <w:p>
      <w:r>
        <w:rPr>
          <w:b/>
        </w:rPr>
        <w:t xml:space="preserve">Ohjeet</w:t>
      </w:r>
    </w:p>
    <w:p>
      <w:r>
        <w:t xml:space="preserve">Kirjoittakaa tarina, joka antaa modernin käänteen sadulle.</w:t>
      </w:r>
    </w:p>
    <w:p>
      <w:r>
        <w:rPr>
          <w:b/>
        </w:rPr>
        <w:t xml:space="preserve">Vastaus</w:t>
      </w:r>
    </w:p>
    <w:p>
      <w:r>
        <w:t xml:space="preserve">"Nuori nainen! Vaadin sinua tulemaan alas heti!" äitipuoleni vaati.</w:t>
        <w:br/>
        <w:t xml:space="preserve"> "Minulla on kiire!" Huudan takaisin huoneestani. En oikeastaan ole kiireinen, vaan tekstailen puhelimessa illan isoista juhlista. Suunnittelemme kavereideni kanssa niitä askel askeleelta, ja toivottavasti illan päätteeksi joku meistä nappaa kuuman pojan.</w:t>
        <w:br/>
        <w:t xml:space="preserve"> " Et ole tehnyt yhtään kotitöitä koko kuukauteen! Olisittepa enemmän sisarpuolienne kaltaisia", äitipuoleni jatkaa vihaisena. Viimeinen osa sisarpuolistani raivostutti minut todella. Ryntään alakertaan valmiina tekemään selväksi, etten aio tehdä kotitöitä jollekin, joka ei ole oikea äitini.</w:t>
        <w:br/>
        <w:t xml:space="preserve"> "No ehkä olet vain kateellinen, ettet ollut huippu lukiossa. Kukaan ei varmaan halunnut olla ystäväsi koulussa", väitän. Laitan omahyväisen ilmeen kasvoilleni ajatellen, että voitin juuri täysin tämän väittelyn.</w:t>
        <w:br/>
        <w:t xml:space="preserve"> "Jos haluat käyttäytyä tuolla tavalla, annan sinulle saman kohtelun", hän varoittaa minua. Hän ristii kätensä ja naputtaa jalkaansa kärsimättömästi odottaen vastaustani.</w:t>
        <w:br/>
        <w:t xml:space="preserve"> "Ihan sama, jos olet niin ihastunut sisarpuoliini, he voivat vain tehdä minun kotitöitäni", huokaan pyöritellessäni silmiäni.</w:t>
        <w:br/>
        <w:t xml:space="preserve"> "Sinun täytyy oppia pitämään huolta itsestäsi. Pian ainoa saavutuksesi olisi huippu lukiossa. Sinusta tulee pikaruokapalvelun työntekijä, jos jatkat tuollaista käytöstä", hän perustelee tuijottaessaan minua tikarit silmissään.</w:t>
        <w:br/>
        <w:br/>
        <w:t xml:space="preserve">                        "Hyvä on, minä pesen pyykit. Sen jälkeen minun on mentävä ostoskeskukseen, koska menemme ystävieni kanssa pukuostoksille juhlia varten", huokaan. Minun täytyy tekstata ystävilleni, että myöhästyn viisi minuuttia. Nappaan puhelimeni ja lähetän heille viestin.</w:t>
        <w:br/>
        <w:t xml:space="preserve"> "Pelkät pyykit eivät riitä kaikkiin niihin askareisiin, jotka olet jättänyt huomiotta. Täytät kahdeksantoista kahden vuoden päästä, ja sinun täytyy valmistautua oikeaan maailmaan. Et mene juhliin, vaan jäät tänne, kunnes olet siivonnut ja järjestänyt koko talon hyvittääksesi ne useat vuodet, jolloin et ole tehnyt mitään kotitöitä", hän toteaa.</w:t>
        <w:br/>
        <w:t xml:space="preserve"> En voi uskoa korviani. Elämäni on kirjaimellisesti pilalla. Hän on tosissaan jahtaamassa minua, vannon sen. Heilautan hiuksiani ja lähden kävelemään huoneeseeni.</w:t>
        <w:br/>
        <w:t xml:space="preserve"> "Menen hoitamaan asioita. Kun palaan, odotan, että kaikki vaatteet on taiteltu, keittiö pyyhitty ja niin edelleen. Ehkä jos lopetat tarpeeksi nopeasti, ehdit vielä juhliin. Ehkä." Hän käskee ja kävelee ulos talosta.</w:t>
        <w:br/>
        <w:t xml:space="preserve"> Tämä on lapsen hyväksikäyttöä. Poljen turhautuneena jalallani ja soitan kaikille ystävilleni. Valitan kaikista niistä pahoista asioista, joita äitipuoleni juuri teki minulle.</w:t>
        <w:br/>
        <w:t xml:space="preserve">                        "Sinun pitäisi vain hiipiä ulos, teet niin koko ajan juhlissa", yksi ystävistäni ehdottaa.</w:t>
        <w:br/>
        <w:t xml:space="preserve">                "Tekisin niin, mutta jos äitipuoleni huomaa, etten siivoa kaikkea, hän luultavasti ottaa minulta viikkorahani ja puhelimeni pois. Te nyt ette voi elää ilman niitä!" Huomautan. Kävelen edestakaisin huoneessani yrittäen miettiä. Näen tyhjän kaapin ja saan täydellisen idean.</w:t>
        <w:br/>
        <w:t xml:space="preserve">           "Mitä jos heittäisin kaikki likaiset tavarat kaappiin! Se antaa minulle tarpeeksi aikaa. Hän ei luultavasti huomaa sitä pariin päivään. Se on virheetöntä!" Ehdotin. Kaikki olivat samaa mieltä, joten siirryin suoraan töihin. Minulta kesti vain viisi minuuttia ja olin jo poissa kotoa ja matkalla ostoskeskukseen.</w:t>
        <w:br/>
        <w:br/>
        <w:t xml:space="preserve">          Mekko-ostokset olivat niin hauskoja! Olen iloinen, että pääsin paikalle." Huomautin. Kaikki nyökkäävät myöntävästi. Tarkistan puhelimestani kellonajan.</w:t>
        <w:br/>
        <w:t xml:space="preserve">                "Kaverit! En tajunnut, että pukujen selvittäminen kestää niin kauan, juhlat kymmenen minuutin päästä!" Puuskahdan, juoksemme kaikki yhteen autoista ja saavumme juhliin.</w:t>
        <w:br/>
        <w:t xml:space="preserve">                Katselen ympärilleni juhlapaikalla. Paikka näyttää niin siistiltä, keskellä on tanssilattia jossa on paljon ihmisiä joten suuntaan sinne. Näen silmäkulmassani superkomean pojan, kävelen hänen luokseen ja pyydän häntä tanssimaan. Hänkin huomaa minut kun ojennan käteni ja vihjailen että meidän pitäisi tanssia.</w:t>
        <w:br/>
        <w:t xml:space="preserve">          Tanssimme kunnes jalkamme ovat kipeät. Se on niin mukava hetki, en malta odottaa, että voin kehuskella ystävilleni myöhemmin. Menen istumaan hänen kanssaan, mutta näen äitini tulevan juhliin. Juoksen nopeasti ulos ovesta ja poika, jonka kanssa juuri tanssin, alkaa seurata minua. Kenkäni putoaa, mutta en lopeta juoksemista ennen kuin olen kotona.</w:t>
        <w:br/>
        <w:br/>
        <w:t xml:space="preserve">     Herään seuraavana aamuna uupuneena viime yöstä</w:t>
        <w:t xml:space="preserve">Katson kelloa ja käy ilmi, että nukuin aamukymmeneen asti. Kävelen alakertaan ja näen äitini puhuvan jonkun kanssa ovella. Katson kuka se oli ja se oli poika, jonka kanssa tanssin eilen illalla. Miten hän löysi minut?</w:t>
        <w:br/>
        <w:t xml:space="preserve">                Hän näkee minun kurkistelevan ja vilkuttaa minulle. Hän selittää minulle, että myös ystäväni huomasivat dramaattisen poistumiseni ja kertoivat hänelle, missä kotini oli. Sitten hän menee polvilleen ja ottaa esiin sormuksen.</w:t>
        <w:br/>
        <w:t xml:space="preserve">              "Tuletko vaimokseni?" Hän kysyy minulta. Tiesin heti vastaukseni.</w:t>
        <w:br/>
        <w:t xml:space="preserve">                           "En"</w:t>
      </w:r>
    </w:p>
    <w:p>
      <w:r>
        <w:rPr>
          <w:b/>
          <w:u w:val="single"/>
        </w:rPr>
        <w:t xml:space="preserve">Asiakirja 10949</w:t>
      </w:r>
    </w:p>
    <w:p>
      <w:r>
        <w:rPr>
          <w:b/>
        </w:rPr>
        <w:t xml:space="preserve">Ohjeet</w:t>
      </w:r>
    </w:p>
    <w:p>
      <w:r>
        <w:t xml:space="preserve">Kuka on laulanut kappaleen "It's a Great Day to Be Alive" alla olevan viitetekstin perusteella?</w:t>
      </w:r>
    </w:p>
    <w:p>
      <w:r>
        <w:rPr>
          <w:b/>
        </w:rPr>
        <w:t xml:space="preserve">Konteksti</w:t>
      </w:r>
    </w:p>
    <w:p>
      <w:r>
        <w:t xml:space="preserve">"It's a Great Day to Be Alive" on Darrell Scottin kirjoittama kappale. Sen levytti alun perin yhdysvaltalainen kantriartisti Jon Randall, jonka versio oli tarkoitus sisällyttää Great Day to Be Alive -nimiselle albumille, joka olisi julkaistu 1990-luvun lopulla BNA Recordsin kautta. 1990-luvun lopulla Scott julkaisi oman versionsa kappaleesta vuoden 1997 albumillaan Aloha from Nashville.</w:t>
        <w:br/>
        <w:br/>
        <w:t xml:space="preserve"> Kappaleen levytti myös The Sky Kings, yhdysvaltalainen country-rockin superyhtye, joka koostui Bill Lloydista (Foster &amp; Lloyd), Rusty Youngista (Poco) ja John Cowanista (New Grass Revival) noin vuosina 1995/1996. Heidän versionsa jäi julkaisematta, kunnes Rhino Handmade julkaisi kokoelman "From Out Of The Blue" vuonna 2000.</w:t>
        <w:br/>
        <w:br/>
        <w:t xml:space="preserve"> Myöhemmin kappaleen coveroi tunnetummin yhdysvaltalainen country-artisti Travis Tritt. Se julkaistiin joulukuussa 2000 toisena singlenä hänen albumiltaan Down the Road I Go. Se oli korkeimmillaan Yhdysvaltain Billboard Hot Country Singles &amp; Tracks -listan sijalla 2 ja Yhdysvaltain Billboard Hot 100 -listan sijalla 33.</w:t>
        <w:br/>
        <w:br/>
        <w:t xml:space="preserve"> Sen jälkeen Pat Green ja Cory Morrow coveroivat sitä maaliskuussa 2001 ilmestyneellä albumillaan Songs We Wish We'd Written ja Niko Moon vuonna 2021 ilmestyneellä Good Time -albumillaan.</w:t>
      </w:r>
    </w:p>
    <w:p>
      <w:r>
        <w:rPr>
          <w:b/>
        </w:rPr>
        <w:t xml:space="preserve">Vastaus</w:t>
      </w:r>
    </w:p>
    <w:p>
      <w:r>
        <w:t xml:space="preserve">"It's a Great Day to Be Alive" on Darrell Scottin kirjoittama kappale, joka julkaistiin joulukuussa 2000.</w:t>
      </w:r>
    </w:p>
    <w:p>
      <w:r>
        <w:rPr>
          <w:b/>
          <w:u w:val="single"/>
        </w:rPr>
        <w:t xml:space="preserve">Asiakirja 10950</w:t>
      </w:r>
    </w:p>
    <w:p>
      <w:r>
        <w:rPr>
          <w:b/>
        </w:rPr>
        <w:t xml:space="preserve">Ohjeet</w:t>
      </w:r>
    </w:p>
    <w:p>
      <w:r>
        <w:t xml:space="preserve">Pura alla olevasta tekstistä ne kuntien nimet, jotka alkavat R-, W- ja G-kirjaimella, ja laita ne putkella erotettuun luetteloon.</w:t>
      </w:r>
    </w:p>
    <w:p>
      <w:r>
        <w:rPr>
          <w:b/>
        </w:rPr>
        <w:t xml:space="preserve">Konteksti</w:t>
      </w:r>
    </w:p>
    <w:p>
      <w:r>
        <w:t xml:space="preserve">Yhdysvaltain väestönlaskentatoimiston mukaan kunnan kokonaispinta-ala oli 82,92 neliömailia (214,77 km2), josta 70,24 neliömailia (181,92 km2) oli maata ja 12,69 neliömailia (32,86 km2) vettä (15,30 %).[1][2]</w:t>
        <w:br/>
        <w:br/>
        <w:t xml:space="preserve">Burleigh (vuoden 2010 väestönlaskennan mukaan 725 asukasta[27]), Cape May Court House (5 338[28]), Rio Grande (2 670[29]) ja Whitesboro (2 205[30]) ovat Middle Townshipin alueella sijaitsevia yhdistämättömiä yhteisöjä ja väestönlaskennan osoittamia paikkoja (CDP); Whitesboro ja Burleigh yhdistettiin aiemmin tilastollisiin tarkoituksiin Whitesboro-Burleighiksi vuoden 2000 väestönlaskennan yhteydessä.[31] Muita osittain tai kokonaan townshipin alueella sijaitsevia, yhtiöimättömiä yhteisöjä, paikkakuntia ja paikannimiä ovat Del Haven, Dias Creek, Goshen, Goshen Landing, Green Creek, Holly Beach, Mayville, Norburys Landing, Nummytown, Pierces, Pierces Point, Reeds Beach, Shellbed Landing, Swain Point, Swainton, Wildwood Gardens ja Wildwood Junction.</w:t>
      </w:r>
    </w:p>
    <w:p>
      <w:r>
        <w:rPr>
          <w:b/>
        </w:rPr>
        <w:t xml:space="preserve">Vastaus</w:t>
      </w:r>
    </w:p>
    <w:p>
      <w:r>
        <w:t xml:space="preserve">Reeds Beach | Wildwood Gardens | Wildwood Junction | Goshen | Goshen Landing | Green Creek</w:t>
      </w:r>
    </w:p>
    <w:p>
      <w:r>
        <w:rPr>
          <w:b/>
          <w:u w:val="single"/>
        </w:rPr>
        <w:t xml:space="preserve">Asiakirja 10951</w:t>
      </w:r>
    </w:p>
    <w:p>
      <w:r>
        <w:rPr>
          <w:b/>
        </w:rPr>
        <w:t xml:space="preserve">Ohjeet</w:t>
      </w:r>
    </w:p>
    <w:p>
      <w:r>
        <w:t xml:space="preserve">Mitä De Geer edisti Uppsalan ja Lundin yliopistojen kanslerina?</w:t>
      </w:r>
    </w:p>
    <w:p>
      <w:r>
        <w:rPr>
          <w:b/>
        </w:rPr>
        <w:t xml:space="preserve">Konteksti</w:t>
      </w:r>
    </w:p>
    <w:p>
      <w:r>
        <w:t xml:space="preserve">Vuonna 1876 De Geeristä tuli Ruotsin ensimmäinen pääministeri[2] uudistuksen jälkeen, jossa aiemmat oikeusministerin (jota hän tuolloin hoiti) ja ulkoasiainministerin virat muutettiin oikeusministeriksi ja ulkoasiainministeriksi. Hän toimi ministerinä huhtikuuhun 1880 asti, jolloin hänen toistuvien ponnistelujensa epäonnistuminen asevarustelukysymyksen ratkaisemiseksi sai hänet jälleen eroamaan. Vuosina 1881-1888 hän toimi Uppsalan ja Lundin yliopistojen kanslerina. Hän oli vapaakaupan ja talousliberalismin kannattaja. Joidenkin mielestä juuri De Geer loi perustan Ruotsin voimakkaalle talouskasvulle vuosina 1870-1970.</w:t>
      </w:r>
    </w:p>
    <w:p>
      <w:r>
        <w:rPr>
          <w:b/>
        </w:rPr>
        <w:t xml:space="preserve">Vastaus</w:t>
      </w:r>
    </w:p>
    <w:p>
      <w:r>
        <w:t xml:space="preserve">Tässä tehtävässä toimiessaan De Geer edisti vapaakauppaa ja talousliberalismia.</w:t>
      </w:r>
    </w:p>
    <w:p>
      <w:r>
        <w:rPr>
          <w:b/>
          <w:u w:val="single"/>
        </w:rPr>
        <w:t xml:space="preserve">Asiakirja 10952</w:t>
      </w:r>
    </w:p>
    <w:p>
      <w:r>
        <w:rPr>
          <w:b/>
        </w:rPr>
        <w:t xml:space="preserve">Ohjeet</w:t>
      </w:r>
    </w:p>
    <w:p>
      <w:r>
        <w:t xml:space="preserve">mitkä ovat luovia tapoja lahjoittamiseen?</w:t>
      </w:r>
    </w:p>
    <w:p>
      <w:r>
        <w:rPr>
          <w:b/>
        </w:rPr>
        <w:t xml:space="preserve">Vastaus</w:t>
      </w:r>
    </w:p>
    <w:p>
      <w:r>
        <w:t xml:space="preserve">Lahjoita aineettomia lahjoja! Tarjoa esimerkiksi läheisesi syntymäpäivänä mieluummin hoitava ja hellävarainen hieronta kuin kallis elektroninen viihdelaite, joka on vanhentunut kahden vuoden kuluttua. Tee lapsillesi joululahjoitus luotettavalle hyväntekeväisyysjärjestölle, jolla on hyvä tarkoitus ja joka osoittaa heille empatiaa ja rakkautta sen sijaan, että hankkisit lelun, joka jää huomiotta muutaman leikin jälkeen. Vie vanhemmat kultaisen vuosipäivän kunniaksi paikkaan, jossa he tapasivat, ja luo kohtaus uudelleen herättääkseen rakkauden muistot henkiin.</w:t>
      </w:r>
    </w:p>
    <w:p>
      <w:r>
        <w:rPr>
          <w:b/>
          <w:u w:val="single"/>
        </w:rPr>
        <w:t xml:space="preserve">Asiakirja 10953</w:t>
      </w:r>
    </w:p>
    <w:p>
      <w:r>
        <w:rPr>
          <w:b/>
        </w:rPr>
        <w:t xml:space="preserve">Ohjeet</w:t>
      </w:r>
    </w:p>
    <w:p>
      <w:r>
        <w:t xml:space="preserve">Luettele kaikki entiset ministeriöt, jotka olivat aiemmin kabinettitasolla Yhdysvalloissa.</w:t>
      </w:r>
    </w:p>
    <w:p>
      <w:r>
        <w:rPr>
          <w:b/>
        </w:rPr>
        <w:t xml:space="preserve">Konteksti</w:t>
      </w:r>
    </w:p>
    <w:p>
      <w:r>
        <w:t xml:space="preserve">Entiset toimeenpano- ja kabinettitason osastot</w:t>
        <w:br/>
        <w:t xml:space="preserve">Sotaministeriö (1789-1947), jota johti sotaministeri: nimettiin uudelleen armeijaministeriöksi vuoden 1947 kansallisesta turvallisuudesta annetulla lailla.</w:t>
        <w:br/>
        <w:t xml:space="preserve"> Laivastoministeriö (1798-1949), jota johti laivastoministeri: muuttui sotilasministeriöksi puolustusministeriön sisällä.</w:t>
        <w:br/>
        <w:t xml:space="preserve"> Post Office Department (1829-1971), jota johti postimestari: organisoitiin uudelleen Yhdysvaltain postilaitokseksi, itsenäiseksi virastoksi.</w:t>
        <w:br/>
        <w:t xml:space="preserve"> National Military Establishment (1947-1949), jota johti puolustusministeri: luotiin vuoden 1947 National Security Act -lailla ja perustettiin uudelleen puolustusministeriöksi vuonna 1949.</w:t>
        <w:br/>
        <w:t xml:space="preserve"> Department of the Army (1947-1949), jota johti armeijan ministeri: siitä tuli sotilasministeriö puolustusministeriön sisällä.</w:t>
        <w:br/>
        <w:t xml:space="preserve"> Ilmavoimien ministeriö (1947-1949), jota johti ilmavoimien ministeri: siitä tuli puolustusministeriön sotilasosasto.</w:t>
      </w:r>
    </w:p>
    <w:p>
      <w:r>
        <w:rPr>
          <w:b/>
        </w:rPr>
        <w:t xml:space="preserve">Vastaus</w:t>
      </w:r>
    </w:p>
    <w:p>
      <w:r>
        <w:t xml:space="preserve">Sotaministeriö, merivoimaministeriö, postilaitos, kansallinen sotilaslaitos, armeijaministeriö ja ilmavoimien ministeriö.</w:t>
      </w:r>
    </w:p>
    <w:p>
      <w:r>
        <w:rPr>
          <w:b/>
          <w:u w:val="single"/>
        </w:rPr>
        <w:t xml:space="preserve">Asiakirja 10954</w:t>
      </w:r>
    </w:p>
    <w:p>
      <w:r>
        <w:rPr>
          <w:b/>
        </w:rPr>
        <w:t xml:space="preserve">Ohjeet</w:t>
      </w:r>
    </w:p>
    <w:p>
      <w:r>
        <w:t xml:space="preserve">Kirjoita tarina jääkalastusretkestä Minnesotassa. Muista sisällyttää kertomukseen, mitä tarvitset onnistuneeseen retkeen.</w:t>
      </w:r>
    </w:p>
    <w:p>
      <w:r>
        <w:rPr>
          <w:b/>
        </w:rPr>
        <w:t xml:space="preserve">Vastaus</w:t>
      </w:r>
    </w:p>
    <w:p>
      <w:r>
        <w:t xml:space="preserve">Ah, talvi! On aika laittaa pitkät kalsarit jalkaan. Vedä villasukat ja villapaita jalkaan. Kiipeä lumihousuihin. Vedä alas sukkamyssy. Nappaa onkivapa ja syöttiämpäri.</w:t>
        <w:br/>
        <w:t xml:space="preserve"> Järvellä on jäätä, ja nyt on aika nauttia aidosta minnesotalaisesta seikkailusta, jääkalastuksesta. Älä huolehdi siitä, että jäätyneellä järvellä tulee kylmä tai tylsää. Jääkalastus on sekä helppoa että jännittävää. On hauska vaeltaa jään poikki ja kuvitella nälkäisten särkikalojen tai ahventen väijyvän jään alla. On seikkailua hengailla jääreiän ympärillä ystävien ja perheen kanssa, kertoa tarinoita ja pitää hassun näköistä onkivapa kädessä odottaessaan puraisua. Ja on jännittävää, kun bobberisi yhtäkkiä katoaa reikään ja vedät liukkaan kalan vedestä räiskähtäen. Ota siis aikuinen mukaan, termospullo kuumaa kaakaota ja valmistaudu jääkalastusseikkailuun.</w:t>
        <w:br/>
        <w:br/>
        <w:t xml:space="preserve"> Aloita käymällä paikallisessa syöttikaupassa tai DNR:n kalastustoimistossa. Siellä olevat ihmiset voivat kertoa, missä järvissä kalat purevat ja mistä pääset järvelle. He voivat myös kertoa, missä jää on todennäköisesti kunnossa. Tuuli, lämmin sää, vedenalaiset lähteet ja virtaukset voivat kaikki tehdä jäästä vaarallisen. Jään on oltava vähintään 15 senttimetrin paksuinen, ennen kuin sen päällä voi kävellä. (Katso Ole turvassa, sivu 45.) Kun tiedät, että jää on tarpeeksi paksua, voit mennä etsimään kalapaikkaa. Tässä on kolme tapaa etsiä: § Jos tiedät, missä kalat oleskelevat kesällä, mene sinne. Kalat käyvät yleensä samoissa paikoissa talvella. § Hae järvikartta viehekaupasta tai DNR:stä ja etsi matalia alueita tai pudotusalueita (joissa pohja syvenee nopeasti). Kalat ovat siellä todennäköisemmin. § Etsi kalastajia, jotka ovat kokoontuneet parhaille kalapaikoille. Kysy, voitko kalastaa heidän lähellään. (Ei ole kohteliasta porata reikiä liian lähellä muita kalastajia.) Jos kala ei pure yhdessä paikassa, kokeile toista.</w:t>
        <w:br/>
        <w:br/>
        <w:t xml:space="preserve"> Voit käyttää tavallista kelaa, tai jotkut kalastajat käyttävät sen sijaan laitetta nimeltä tip-up. Tipupissa on kaksi puikkoa. Toinen on reiän poikki. Toinen osoittaa alaspäin reikään, ja siinä on siimaa sisältävä kela. Kun kala tarttuu syöttiin, lippu nousee reiän toisella puolella olevasta vavasta. Sitten vedät kalan siiman avulla ylös. Tip-upit ovat hauskoja, koska niitä voi katsella samalla kun lukee kirjaa tai heittää frisbeetä.</w:t>
        <w:br/>
        <w:br/>
        <w:t xml:space="preserve"> 1.</w:t>
        <w:tab/>
        <w:t xml:space="preserve">Leikkaa reikä.</w:t>
        <w:br/>
        <w:t xml:space="preserve">a.</w:t>
        <w:tab/>
        <w:t xml:space="preserve">Jotta voit pyydystää kaloja jään läpi, sinun on ensin porattava reikä. Reiän poraamiseen jääkalastajat käyttävät työkalua nimeltä auger, joka näyttää jättimäiseltä ruuvilta, jonka päässä on terävä terä. Toinen kätevä työkalu on spudi, pitkävartinen taltta, jossa on terävä terä jään paksuuden tarkistamiseen ja ylimääräisen jään irrottamiseen reiästä. Kalastajat käyttävät kauhaa, isoa lusikkaa, jossa on reikiä, jäälastujen poistamiseen.</w:t>
        <w:br/>
        <w:br/>
        <w:t xml:space="preserve"> 2.</w:t>
        <w:tab/>
        <w:t xml:space="preserve"> Etsi syvyys</w:t>
        <w:br/>
        <w:t xml:space="preserve">a.</w:t>
        <w:tab/>
        <w:t xml:space="preserve">Jos tiedät veden syvyyden, tiedät paremmin, mitä kaloja kannattaa kalastaa. Sinilevät ja pohjantikat pitävät matalasta vedestä. Etsi särkikaloja syvemmästä vedestä. Jotkut kalastajat käyttävät elektronista kalanpaikanninta tai koukussa olevaa lyijypainoa. Voit myös sitoa narun painoon, pitää löysää päätä toisessa kädessä ja pudottaa painon pohjaan. Mittaa sitten reikään menevän narun pituus. Yksinkertaisin ratkaisu on käyttää painotettua koukkua, joka putoaa pohjaan. Sitten kelaat sen ylös ja kalastat niin pitkälle pohjasta kuin haluat.</w:t>
        <w:br/>
        <w:br/>
        <w:t xml:space="preserve"> 3.</w:t>
        <w:tab/>
        <w:t xml:space="preserve">Laske saaliisi maihin</w:t>
        <w:br/>
        <w:t xml:space="preserve">a.</w:t>
        <w:tab/>
        <w:t xml:space="preserve">Kun tunnet kalan siimassa, kelaa sitä tasaisesti ylös, mutta älä liian nopeasti, koska saatat repiä koukun irti. Kun näet kalan, pyydä aikuista kalastuskaveriasi nostamaan se pois. Kun olet saanut kalan maihin, irrota se koukusta. Koukku on helpompi irrottaa pihdeillä kuin käsin kylmällä säällä. Jos kala on liian suuri tai liian pieni pidettäväksi, palauta se veteen. Tai laita saalis ämpäriin tai lumipenkkaan. Varo koiria! Koira saattaa yrittää karata saaliisi kanssa! Niin käy.</w:t>
        <w:br/>
        <w:br/>
        <w:t xml:space="preserve"> 4.</w:t>
        <w:tab/>
        <w:t xml:space="preserve">Käytä hyviä tapoja</w:t>
        <w:br/>
        <w:t xml:space="preserve">a.</w:t>
        <w:tab/>
        <w:t xml:space="preserve">Ole kohtelias äläkä häiritse kanssakalastajia kovalla puheella tai pelleilyllä. Kerää aina roskasi ja kaikki muut mukanasi tuodut tavarat. Muista: Kaikki, mitä jätät järvelle, menee veteen, kun jää sulaa.</w:t>
      </w:r>
    </w:p>
    <w:p>
      <w:r>
        <w:rPr>
          <w:b/>
          <w:u w:val="single"/>
        </w:rPr>
        <w:t xml:space="preserve">Asiakirja 10955</w:t>
      </w:r>
    </w:p>
    <w:p>
      <w:r>
        <w:rPr>
          <w:b/>
        </w:rPr>
        <w:t xml:space="preserve">Ohjeet</w:t>
      </w:r>
    </w:p>
    <w:p>
      <w:r>
        <w:t xml:space="preserve">Missä on Mars-planeetta?</w:t>
      </w:r>
    </w:p>
    <w:p>
      <w:r>
        <w:rPr>
          <w:b/>
        </w:rPr>
        <w:t xml:space="preserve">Vastaus</w:t>
      </w:r>
    </w:p>
    <w:p>
      <w:r>
        <w:t xml:space="preserve">Mars on neljäs planeetta auringosta.  Se on myös Linnunradan aurinkokunnan toiseksi pienin planeetta.  Nimi "mars" tarkoittaa englannin kielellä roomalaista sodanjumalaa.  Marsia kutsutaan myös "punaiseksi planeetaksi", koska sen pinta näyttää punaiselta, kun sitä tarkastellaan kaukoputkella Maasta käsin.  Olet ehkä kuullut nimeä "Mars" käytettävän myös analogiana "Miehet ovat Marsista ja naiset Venuksesta".</w:t>
      </w:r>
    </w:p>
    <w:p>
      <w:r>
        <w:rPr>
          <w:b/>
          <w:u w:val="single"/>
        </w:rPr>
        <w:t xml:space="preserve">Asiakirja 10956</w:t>
      </w:r>
    </w:p>
    <w:p>
      <w:r>
        <w:rPr>
          <w:b/>
        </w:rPr>
        <w:t xml:space="preserve">Ohjeet</w:t>
      </w:r>
    </w:p>
    <w:p>
      <w:r>
        <w:t xml:space="preserve">Anna minulle pilkulla erotettu luettelo Tomarin tärkeimmistä nähtävyyksistä.</w:t>
      </w:r>
    </w:p>
    <w:p>
      <w:r>
        <w:rPr>
          <w:b/>
        </w:rPr>
        <w:t xml:space="preserve">Konteksti</w:t>
      </w:r>
    </w:p>
    <w:p>
      <w:r>
        <w:t xml:space="preserve">Tomar houkuttelee monia turisteja monipuolisten muistomerkkiensä vuoksi. Näihin kuuluvat mm:</w:t>
        <w:br/>
        <w:br/>
        <w:t xml:space="preserve"> Kristuksen ritarikunnan linna ja luostari - Unescon maailmanperintökohde: Se on 1200-1600-luvun arkkitehtuurin ja taiteen kokonaisuus, joka on kaupungin tärkein monumentti ja yksi Portugalin tärkeimmistä.</w:t>
        <w:br/>
        <w:t xml:space="preserve"> Pegõesin akvedukti - Vuosien 1503 ja 1614 välisenä aikana kuningas Filip I:n käskystä rakennettu akvedukti, joka tuotti vettä Tomarin Kristuksen luostariin, on 6 kilometriä pitkä ja paikoin jopa 30 metriä korkea. Se on Filip I:n suurin ja tärkein rakennelma Portugalissa.</w:t>
        <w:br/>
        <w:t xml:space="preserve"> Santa Maria do Olivalin kirkko: Tämä 1300-luvun goottilainen kirkko rakennettiin temppeliritareiden ja heidän aarteidensa hautapaikaksi.</w:t>
        <w:br/>
        <w:t xml:space="preserve"> Tomarin synagoga: Portugalin parhaiten säilynyt keskiaikainen synagoga (ja yksi maan kahdesta ennen karkotusta rakennetusta synagogasta), joka rakennettiin 1400-luvun puolivälissä Tomarin juutalaisyhteisön käyttöön. Vuodesta 1939 lähtien siellä on toiminut Abraão Zacuton juutalaismuseo, jossa on Portugalin juutalaisten historiaan liittyviä esineitä.</w:t>
        <w:br/>
        <w:t xml:space="preserve"> Pyhän Johannes Kastajan kirkko (São João Baptista): Tomarin pääkirkko sijaitsee kaupungin pääaukiolla, kunnanviraston edessä (1600-luvulta) ja modernin Gualdim Paisin patsaan edessä. Kirkko rakennettiin 1400- ja 1500-luvuilla. Arkkitehtonisen kiinnostavuutensa lisäksi kirkossa on useita tauluja, jotka on maalannut 1530-luvulla yksi Portugalin tunnetuimmista renessanssitaiteilijoista, Gregório Lopes.</w:t>
        <w:br/>
        <w:t xml:space="preserve"> Nossa Senhora da Conceiçãon kappeli (Nossa Senhora da Conceição): Vuosina 1532-1540 rakennettu puhtaasti renessanssityyliin rakennettu kappeli, jonka rakensi João de Castilho ja viimeisteli Diogo de Torralva. Se oli tarkoitettu kuningas Johannes III:n hautakappeliksi.</w:t>
        <w:br/>
        <w:t xml:space="preserve"> Pyhän Irian kirkko ja luostari: Nabãojoen lähellä sijaitseva 1500-luvun alun rakennus.</w:t>
        <w:br/>
        <w:t xml:space="preserve"> Museu dos Fosforos (tulitikkuaskimuseo) - Euroopan suurin yksityinen tulitikkuaskikokoelma.</w:t>
        <w:br/>
        <w:t xml:space="preserve">Museu de Arte Moderna - Colecção José Augusto França (taidegalleria)</w:t>
        <w:br/>
        <w:t xml:space="preserve">Casa Museu Fernando Lopes Graça</w:t>
        <w:br/>
        <w:t xml:space="preserve">Casa dos Cubos (taidegalleria)</w:t>
        <w:br/>
        <w:t xml:space="preserve">Tomarin viehättävän keskustan kadut ja aukiot on järjestetty shakkilautakuvion mukaisesti, mikä on harvinainen piirre keskiaikaisessa kaupungissa. Kuviot ovat prinssi Henrik Merenkävijän aloitteesta, ja ne ovat myöhemmin inspiroineet kaaviota, jota käytettiin Lissabonin jälleenrakentamisessa vuoden 1755 maanjäristyksen jälkeen. Kaupungissa on hajallaan monia mielenkiintoisia taloja, joiden julkisivut ovat renessanssi-, barokki- ja romantiikka-aikaisia. Nabão-joen varrella, lähellä siltaa, on puisto ja puutarha, joista on näkymät kaupunkiin ja ympäristöön.</w:t>
      </w:r>
    </w:p>
    <w:p>
      <w:r>
        <w:rPr>
          <w:b/>
        </w:rPr>
        <w:t xml:space="preserve">Vastaus</w:t>
      </w:r>
    </w:p>
    <w:p>
      <w:r>
        <w:t xml:space="preserve">Kristuksen ritarikunnan linna ja luostari, Pegõesin akvedukti, Santa Maria do Olivalin kirkko, Tomarin synagoga, Pyhän Johannes Kastajan kirkko, Neitsyt Marian kappeli, Pyhän Irian kirkko ja luostari, Museu dos Fosforos (tulitikkurasia-museo), Museu de Arte Moderna (nykytaiteen museo), Casa Museu Fernando Lopes Graça (museo Fernando Lopes Graça), Casa dos Cubos (taidegalleria).</w:t>
      </w:r>
    </w:p>
    <w:p>
      <w:r>
        <w:rPr>
          <w:b/>
          <w:u w:val="single"/>
        </w:rPr>
        <w:t xml:space="preserve">Asiakirja 10957</w:t>
      </w:r>
    </w:p>
    <w:p>
      <w:r>
        <w:rPr>
          <w:b/>
        </w:rPr>
        <w:t xml:space="preserve">Ohjeet</w:t>
      </w:r>
    </w:p>
    <w:p>
      <w:r>
        <w:t xml:space="preserve">Kirjoita tekstin perusteella yhteenveto Super Mario -videopelisarjan Super Mushroom -tehosteen vaikutuksista.</w:t>
      </w:r>
    </w:p>
    <w:p>
      <w:r>
        <w:rPr>
          <w:b/>
        </w:rPr>
        <w:t xml:space="preserve">Konteksti</w:t>
      </w:r>
    </w:p>
    <w:p>
      <w:r>
        <w:t xml:space="preserve">Sieni-tehosteita on lähes jokaisessa Super Mario -pelissä. Näistä ikonisin on Super Mushroom.[6][7] Super Mushroom kasvattaa hahmon kokoa, jolloin hahmo muuttuu "Super"-muunnelmaksi, ja antaa hahmon rikkoa tiettyjä palikoita. Kun vihollinen osuu hahmoon, hahmo palaa pienempään kokoonsa sen sijaan, että menettäisi elämänsä.[6] Kun hahmo on "Super"-muodossaan, useimmat palikat, jotka sisältäisivät Supersienen, tarjoavat sen sijaan tehokkaamman voimanlähteen, kuten Tulikukan. Supersieni muistuttaa ulkonäöltään Amanita muscaria -sientä, jonka norsunluunvärinen varsi on useimmiten punavalkoisen (alun perin punaisen ja oranssin) täplikkään korkin alla. Luotu sattumalta, Shigeru Miyamoto totesi haastattelussa, että Super Mario Bros.:n beta-testit osoittivat Marion liian pitkäksi, joten kehitystiimi otti käyttöön sieniä kasvattamaan ja kutistamaan Mariota.[8] Sarjassa esiintyy erilaisia variantteja sieni-tehokeinoista. Esimerkiksi Super Mario Bros:</w:t>
        <w:t xml:space="preserve">The Lost Levels esittelee Poison Mushroomin, joka aiheuttaa vahinkoa kerättäessä, ja New Super Mario Bros. esittelee Mini Mushroomin, joka kutistaa hahmon minikokoiseksi, ja Mega Mushroomin, joka kasvattaa hahmon korkeaksi, haavoittumattomaksi jättiläiseksi, joka tuhoaa vihollisia ja ympäristöä juoksemalla niiden läpi</w:t>
        <w:br/>
        <w:br/>
        <w:t xml:space="preserve">Super Mario Bros. 3 esittelee Super Mario -sarjaan pukuja, joista monet perustuvat eläimiin tai Marion vihollisiin. Pesukarhupuku (jota toimittaa Super Leaf) ja Tanooki-puku antavat hahmolle hännän, joka mahdollistaa lentämisen. Lisäksi Tanooki-puku antaa hahmon muuttua spontaanisti noin viideksi sekunniksi voittamattomaksi patsaaksi. Super Mario Bros. 3 sisältää Hammer Bros. -puvun, jonka avulla Mario ja Luigi voivat heittää vasaroita ammuksina kukistaakseen vihollisia kaukaa. Muita pukuja sarjan myöhemmissä peleissä ovat muun muassa sammakkopuku, pingviinipuku, kissapuku, bumerangipuku ja mehiläispuku.</w:t>
      </w:r>
    </w:p>
    <w:p>
      <w:r>
        <w:rPr>
          <w:b/>
        </w:rPr>
        <w:t xml:space="preserve">Vastaus</w:t>
      </w:r>
    </w:p>
    <w:p>
      <w:r>
        <w:t xml:space="preserve">Super Mushroom on yksi Super Mario -pelien tärkeimmistä power-upeista, ja se esiintyy lähes jokaisessa sarjan pelissä.</w:t>
        <w:br/>
        <w:br/>
        <w:t xml:space="preserve"> Super Mushroom tekee Mariosta isomman ja vahvemman ja pystyy siten rikkomaan tiettyjä palikoita. Kun Mario saa vahinkoa, esimerkiksi vihollisen osuessa siihen, hän menettää power-upin ja muuttuu takaisin alkuperäiseen pieneen kokoonsa.</w:t>
        <w:br/>
        <w:br/>
        <w:t xml:space="preserve"> Super Mario -sarjassa on muitakin versioita sieni-tehosteesta.</w:t>
      </w:r>
    </w:p>
    <w:p>
      <w:r>
        <w:rPr>
          <w:b/>
          <w:u w:val="single"/>
        </w:rPr>
        <w:t xml:space="preserve">Asiakirja 10958</w:t>
      </w:r>
    </w:p>
    <w:p>
      <w:r>
        <w:rPr>
          <w:b/>
        </w:rPr>
        <w:t xml:space="preserve">Ohjeet</w:t>
      </w:r>
    </w:p>
    <w:p>
      <w:r>
        <w:t xml:space="preserve">Luokittele seuraavat laitteet "elektronisiksi" tai "ei-elektronisiksi": iPhone, lapio, Samsung Galaxy, laskin, tikkaat, paperi.</w:t>
      </w:r>
    </w:p>
    <w:p>
      <w:r>
        <w:rPr>
          <w:b/>
        </w:rPr>
        <w:t xml:space="preserve">Vastaus</w:t>
      </w:r>
    </w:p>
    <w:p>
      <w:r>
        <w:t xml:space="preserve">iPhone:</w:t>
        <w:t xml:space="preserve">Electronic</w:t>
        <w:br/>
        <w:t xml:space="preserve">Shovel:</w:t>
        <w:br/>
        <w:t xml:space="preserve"> Samsung Galaxy:</w:t>
        <w:br/>
        <w:t xml:space="preserve"> Laskin:</w:t>
        <w:t xml:space="preserve">Sähköinen</w:t>
        <w:br/>
        <w:t xml:space="preserve">Tikkaat:</w:t>
        <w:t xml:space="preserve">Sähköinen</w:t>
        <w:br/>
        <w:t xml:space="preserve">Paperi: Ei sähköinen</w:t>
      </w:r>
    </w:p>
    <w:p>
      <w:r>
        <w:rPr>
          <w:b/>
          <w:u w:val="single"/>
        </w:rPr>
        <w:t xml:space="preserve">Asiakirja 10959</w:t>
      </w:r>
    </w:p>
    <w:p>
      <w:r>
        <w:rPr>
          <w:b/>
        </w:rPr>
        <w:t xml:space="preserve">Ohjeet</w:t>
      </w:r>
    </w:p>
    <w:p>
      <w:r>
        <w:t xml:space="preserve">Kerro minulle, ovatko nämä ruumiinosia tai paikkoja: nenä, ranta, supermarket, jalat, silmät, käsi, ostoskeskus, koulu, ravintola, sydän.</w:t>
      </w:r>
    </w:p>
    <w:p>
      <w:r>
        <w:rPr>
          <w:b/>
        </w:rPr>
        <w:t xml:space="preserve">Vastaus</w:t>
      </w:r>
    </w:p>
    <w:p>
      <w:r>
        <w:t xml:space="preserve">Kehon osat ovat: nenä, jalat, silmät, käsi, sydän</w:t>
        <w:br/>
        <w:t xml:space="preserve">Paikat ovat: ranta, supermarket, ostoskeskus, koulu, ravintola</w:t>
      </w:r>
    </w:p>
    <w:p>
      <w:r>
        <w:rPr>
          <w:b/>
          <w:u w:val="single"/>
        </w:rPr>
        <w:t xml:space="preserve">Asiakirja 10960</w:t>
      </w:r>
    </w:p>
    <w:p>
      <w:r>
        <w:rPr>
          <w:b/>
        </w:rPr>
        <w:t xml:space="preserve">Ohjeet</w:t>
      </w:r>
    </w:p>
    <w:p>
      <w:r>
        <w:t xml:space="preserve">Miten välttää maailmansota?</w:t>
      </w:r>
    </w:p>
    <w:p>
      <w:r>
        <w:rPr>
          <w:b/>
        </w:rPr>
        <w:t xml:space="preserve">Vastaus</w:t>
      </w:r>
    </w:p>
    <w:p>
      <w:r>
        <w:t xml:space="preserve">Kansakuntien väliset konfliktit johtuvat usein asevarustelukilpailuun, aluekiistoihin ja teknologian kehitykseen liittyvistä maailmanlaajuisista jännitteistä. Ratkaisuksi tähän voisi olla toimiva ratkaisu, jos planeetalle luotaisiin globaali hallinto tai keskushallinto ja tekoälyä käytettäisiin hallintoviranomaisena samalla, kun kaikki teknologia hankitaan avoimin lähtein. Käyttämällä robotteja valvomaan ihmisiä, poliittiset eskalaatiot voitaisiin poistaa ja kaikki maapallon lajit voisivat saada oikeudenmukaisen osuuden resursseista. Tämä lähestymistapa voisi johtaa suurempaan rauhaan ja vakauteen globaalilla tasolla.</w:t>
      </w:r>
    </w:p>
    <w:p>
      <w:r>
        <w:rPr>
          <w:b/>
          <w:u w:val="single"/>
        </w:rPr>
        <w:t xml:space="preserve">Asiakirja 10961</w:t>
      </w:r>
    </w:p>
    <w:p>
      <w:r>
        <w:rPr>
          <w:b/>
        </w:rPr>
        <w:t xml:space="preserve">Ohjeet</w:t>
      </w:r>
    </w:p>
    <w:p>
      <w:r>
        <w:t xml:space="preserve">Mikä on L-AP4</w:t>
      </w:r>
    </w:p>
    <w:p>
      <w:r>
        <w:rPr>
          <w:b/>
        </w:rPr>
        <w:t xml:space="preserve">Konteksti</w:t>
      </w:r>
    </w:p>
    <w:p>
      <w:r>
        <w:t xml:space="preserve">L-AP4 (L-2-amino-4-fosfonovoihappo) on tieteellisessä tutkimuksessa käytetty lääke, joka toimii ryhmäselektiivisenä agonistina ryhmän III metabotrooppisille glutamaattireseptoreille (mGluR4/6/7/8). Se oli ensimmäinen ligandi, jonka havaittiin toimivan agonistina selektiivisesti tälle mGlu-reseptorien ryhmälle[1], mutta sillä ei ole selektiivisyyttä eri mGluR-ryhmän III alatyyppien välillä. Sitä käytetään laajalti tämän reseptoriperheen ja niiden eri toimintojen tutkimisessa[2][3][4][5].</w:t>
      </w:r>
    </w:p>
    <w:p>
      <w:r>
        <w:rPr>
          <w:b/>
        </w:rPr>
        <w:t xml:space="preserve">Vastaus</w:t>
      </w:r>
    </w:p>
    <w:p>
      <w:r>
        <w:t xml:space="preserve">L-AP4 (L-2-amino-4-fosfonovoihappo) on tieteellisessä tutkimuksessa käytetty lääke, joka toimii ryhmäselektiivisenä agonistina ryhmän III metabotrooppisille glutamaattireseptoreille (mGluR4/6/7/8). Se oli ensimmäinen ligandi, jonka havaittiin toimivan agonistina selektiivisesti tälle mGlu-reseptorien ryhmälle, mutta sillä ei ole selektiivisyyttä eri mGluR-ryhmän III alatyyppien välillä. Sitä käytetään laajalti tämän reseptoriperheen ja niiden eri toimintojen tutkimisessa.</w:t>
      </w:r>
    </w:p>
    <w:p>
      <w:r>
        <w:rPr>
          <w:b/>
          <w:u w:val="single"/>
        </w:rPr>
        <w:t xml:space="preserve">Asiakirja 10962</w:t>
      </w:r>
    </w:p>
    <w:p>
      <w:r>
        <w:rPr>
          <w:b/>
        </w:rPr>
        <w:t xml:space="preserve">Ohjeet</w:t>
      </w:r>
    </w:p>
    <w:p>
      <w:r>
        <w:t xml:space="preserve">Mikä on renessanssi?</w:t>
      </w:r>
    </w:p>
    <w:p>
      <w:r>
        <w:rPr>
          <w:b/>
        </w:rPr>
        <w:t xml:space="preserve">Vastaus</w:t>
      </w:r>
    </w:p>
    <w:p>
      <w:r>
        <w:t xml:space="preserve">Renessanssi on ajanjakso Euroopan historiassa, jossa keskeinen ajatus muuttui humanismiksi, joka edisti ajatusta, jonka mukaan ihmisen saavutuksia ei pitäisi vain juhlia vaan myös kunnioittaa. Renessanssilla oli suuri vaikutus eurooppalaiseen taide-elämään, ja se mullisti ihmisten suhtautumisen taiteeseen, koulutukseen, musiikkiin, tieteeseen ja uskontoon. Sillä oli myös kauaskantoisia vaikutuksia Euroopan yhteiskuntarakenteeseen, ja sen vaikutus ulottui koko maailmaan.</w:t>
      </w:r>
    </w:p>
    <w:p>
      <w:r>
        <w:rPr>
          <w:b/>
          <w:u w:val="single"/>
        </w:rPr>
        <w:t xml:space="preserve">Asiakirja 10963</w:t>
      </w:r>
    </w:p>
    <w:p>
      <w:r>
        <w:rPr>
          <w:b/>
        </w:rPr>
        <w:t xml:space="preserve">Ohjeet</w:t>
      </w:r>
    </w:p>
    <w:p>
      <w:r>
        <w:t xml:space="preserve">Mihin alkuperäiseen työkaluun Kubernetes perustui tämän wikipedia-kappaleen perusteella?</w:t>
      </w:r>
    </w:p>
    <w:p>
      <w:r>
        <w:rPr>
          <w:b/>
        </w:rPr>
        <w:t xml:space="preserve">Konteksti</w:t>
      </w:r>
    </w:p>
    <w:p>
      <w:r>
        <w:t xml:space="preserve">Google julkisti Kubernetesin (κυβερνήτης kubernḗtēs, kreikankielinen termi, joka tarkoittaa "ohjaajaa, navigaattoria" tai "opasta" ja on kybernetiikan etymologinen juuri)[4] vuoden 2014 puolivälissä.</w:t>
        <w:t xml:space="preserve">7] Projektin perustivat Joe Beda, Brendan Burns ja Craig McLuckie,[8][9] joiden joukkoon liittyi pian muitakin Googlen insinöörejä, kuten Brian Grant ja Tim Hockin</w:t>
        <w:br/>
        <w:br/>
        <w:t xml:space="preserve">Kubernetesin suunnitteluun ja kehitykseen vaikutti Googlen Borg-klusterihallinta. Monet sen parhaista tekijöistä olivat aiemmin työskennelleet Borgin parissa;[10][11] he antoivat Kubernetesille koodinimen "Project 7" Star Trekin entisen Borg-hahmon Seven of Ninen[12] mukaan ja antoivat sen logoksi seitsenpiikkisen pyörän. Toisin kuin Borg, joka oli kirjoitettu C++-kielellä,[10] Kubernetesin lähdekoodi on Go-kielellä.</w:t>
        <w:br/>
        <w:br/>
        <w:t xml:space="preserve"> Kubernetes 1.0 julkaistiin 21. heinäkuuta 2015[13] Google teki yhteistyötä Linux Foundationin kanssa Cloud Native Computing Foundationin (CNCF)[14] perustamiseksi ja tarjosi Kubernetesia siementeknologiana. Helmikuussa 2016[15] julkaistiin Helm[16][17] paketinhallinta Kubernetesille.</w:t>
      </w:r>
    </w:p>
    <w:p>
      <w:r>
        <w:rPr>
          <w:b/>
        </w:rPr>
        <w:t xml:space="preserve">Vastaus</w:t>
      </w:r>
    </w:p>
    <w:p>
      <w:r>
        <w:t xml:space="preserve">Kubernetes perustui alun perin Googlen Borg-klusterinhallintatyökaluun.</w:t>
      </w:r>
    </w:p>
    <w:p>
      <w:r>
        <w:rPr>
          <w:b/>
          <w:u w:val="single"/>
        </w:rPr>
        <w:t xml:space="preserve">Asiakirja 10964</w:t>
      </w:r>
    </w:p>
    <w:p>
      <w:r>
        <w:rPr>
          <w:b/>
        </w:rPr>
        <w:t xml:space="preserve">Ohjeet</w:t>
      </w:r>
    </w:p>
    <w:p>
      <w:r>
        <w:t xml:space="preserve">Luettele kappaleessa olevien tietojen perusteella lyhyesti Arsenalin jalkapalloseuran tärkeimmät saavutukset.</w:t>
      </w:r>
    </w:p>
    <w:p>
      <w:r>
        <w:rPr>
          <w:b/>
        </w:rPr>
        <w:t xml:space="preserve">Konteksti</w:t>
      </w:r>
    </w:p>
    <w:p>
      <w:r>
        <w:t xml:space="preserve">Arsenal Football Club on englantilainen ammattilaisjalkapalloseura, jonka kotipaikka on Islington, Lontoo. Arsenal pelaa Englannin jalkapallon ylimmässä sarjassa, Premier Leaguessa. Seura on voittanut 13 liigamestaruutta (joista yksi voittamaton), ennätykselliset 14 FA Cupia, kaksi liigacupia, 16 FA Community Shieldiä, yhden Euroopan cup-voittajien cupin ja yhden Inter-Cities Fairs Cupin. Voitettujen pokaalien määrässä mitattuna se on Englannin jalkapallon kolmanneksi menestynein seura.</w:t>
        <w:br/>
        <w:br/>
        <w:t xml:space="preserve"> Arsenal oli ensimmäinen eteläenglantilainen seura, joka liittyi jalkapalloliigaan vuonna 1893, ja se nousi ykkösdivisioonaan vuonna 1904. Se putosi vain kerran, vuonna 1913, ja jatkaa pisintä putkea ykkösdivisioonassa,[2] ja on voittanut toiseksi eniten huippusarjan otteluita Englannin jalkapallohistoriassa. 1930-luvulla Arsenal voitti viisi liigamestaruutta ja kaksi FA-cupia, ja sodan jälkeen toisen FA-cupin ja kaksi mestaruutta. 1930-luvulla Arsenal voitti viisi liigamestaruutta ja kaksi FA-cupia. Vuosina 1970-71 se voitti ensimmäisen kerran liigan ja FA Cupin tuplan. Vuosina 1989-2005 se voitti viisi liigamestaruutta ja viisi FA-cupia, joista vielä kaksi tuplaa. Se päätti 1900-luvun korkeimmalla keskimääräisellä liigasijoituksella. 1998-2017 Arsenal pääsi Mestarien liigaan yhdeksäntoista peräkkäisenä kautena.[4] Vuosina 1998-2017 Arsenal pääsi Mestarien liigaan yhdeksäntoista peräkkäisenä kautena.</w:t>
        <w:br/>
        <w:br/>
        <w:t xml:space="preserve"> Herbert Chapman, joka muutti Arsenalin kohtalon lopullisesti, voitti seuralle sen ensimmäiset hopeamitalit, ja hänen perintönsä johti seuran hallitsemaan 1930-luvun vuosikymmentä; Chapman kuitenkin kuoli keuhkokuumeeseen vuonna 1934 55-vuotiaana. Hän auttoi ottamaan käyttöön WM-muodostelman, valonheittimet ja paitanumerot;[5] hän myös lisäsi seuran pelipaitaan valkoiset hihat ja kirkkaamman punaisen värin.[6] Arsène Wenger on seuran pitkäaikaisin manageri ja voittanut eniten pokaaleja. Hän voitti ennätykselliset seitsemän FA Cupia, ja hänen mestaruuden voittanut joukkueensa teki Englannin ennätyksen pisimmässä voittamattomassa liigasarjassa 49 ottelussa vuosina 2003-2004 ja sai lempinimen The Invincibles.</w:t>
        <w:br/>
        <w:br/>
        <w:t xml:space="preserve"> Vuonna 1886 Woolwichissa sijaitsevan Royal Arsenalin ammustyöläiset perustivat seuran nimellä Dial Square. Vuonna 1913 seura muutti kaupungin toiselle puolelle Highburyyn Arsenal Stadiumille, jolloin siitä tuli Tottenham Hotspurin lähinaapuri ja syntyi Pohjois-Lontoon derby. Vuonna 2006 se muutti läheiselle Emirates Stadiumille. Kaudella 2019-20 Arsenalin vuositulot ovat 340,3 miljoonaa puntaa[7], ja Forbes arvioi Arsenalin arvoksi 2,68 miljardia Yhdysvaltain dollaria, mikä tekee siitä maailman kahdeksanneksi arvokkaimman seuran[8],[9] samalla kun se on yksi seuratuimmista sosiaalisessa mediassa[10].[11] Seuran tunnuslauseena on pitkään ollut Victoria Concordia Crescit, joka tarkoittaa latinaksi "Voitto harmonian kautta".</w:t>
      </w:r>
    </w:p>
    <w:p>
      <w:r>
        <w:rPr>
          <w:b/>
        </w:rPr>
        <w:t xml:space="preserve">Vastaus</w:t>
      </w:r>
    </w:p>
    <w:p>
      <w:r>
        <w:t xml:space="preserve">* Arsenal FC on voittanut eniten FA Cupeja</w:t>
        <w:br/>
        <w:t xml:space="preserve">* Arsenalin "Invincibles"-joukkue kaudella 2003 oli ainoa joukkue valioliigan historiassa, joka on pysynyt koko kauden tappiottomana</w:t>
        <w:br/>
        <w:t xml:space="preserve">* Arsenal pääsi UEFA:n Mestarien liigaan 19 peräkkäisenä vuot</w:t>
      </w:r>
    </w:p>
    <w:p>
      <w:r>
        <w:rPr>
          <w:b/>
          <w:u w:val="single"/>
        </w:rPr>
        <w:t xml:space="preserve">Asiakirja 10965</w:t>
      </w:r>
    </w:p>
    <w:p>
      <w:r>
        <w:rPr>
          <w:b/>
        </w:rPr>
        <w:t xml:space="preserve">Ohjeet</w:t>
      </w:r>
    </w:p>
    <w:p>
      <w:r>
        <w:t xml:space="preserve">Miksi WiFi on niin suosittu tapa toteuttaa kotiverkko?</w:t>
      </w:r>
    </w:p>
    <w:p>
      <w:r>
        <w:rPr>
          <w:b/>
        </w:rPr>
        <w:t xml:space="preserve">Vastaus</w:t>
      </w:r>
    </w:p>
    <w:p>
      <w:r>
        <w:t xml:space="preserve">WiFi on yksinkertainen ratkaisu kotiverkon luomiseen.  Se poistaa tarpeen liittää jokainen asiakaslaite fyysisesti kaapelilla WiFi-yhteyspisteeseen.  Joistakin laitteista, kuten älypuhelimista ja tableteista, puuttuu usein Ethernet-portti, jolloin WiFi tai jokin muu langaton protokolla jää ainoaksi vaihtoehdoksi verkkoyhteyden muodostamiseen.  Kätevyydellä on kuitenkin hintansa, sillä ilma toimii jaettuna väliaineena, mikä rajoittaa sekä WiFi-verkon tukemien asiakkaiden määrää että näiden asiakkaiden käytettävissä olevaa kaistanleveyttä.</w:t>
      </w:r>
    </w:p>
    <w:p>
      <w:r>
        <w:rPr>
          <w:b/>
          <w:u w:val="single"/>
        </w:rPr>
        <w:t xml:space="preserve">Asiakirja 10966</w:t>
      </w:r>
    </w:p>
    <w:p>
      <w:r>
        <w:rPr>
          <w:b/>
        </w:rPr>
        <w:t xml:space="preserve">Ohjeet</w:t>
      </w:r>
    </w:p>
    <w:p>
      <w:r>
        <w:t xml:space="preserve">Kirjoita minulle käsikirjoitus tulevaa All Hands -kokousta varten, jossa käsitellään listautumisannin mahdollisuuksia ja sitä, miten työntekijöiden on toimittava hiljaisena aikana.</w:t>
      </w:r>
    </w:p>
    <w:p>
      <w:r>
        <w:rPr>
          <w:b/>
        </w:rPr>
        <w:t xml:space="preserve">Vastaus</w:t>
      </w:r>
    </w:p>
    <w:p>
      <w:r>
        <w:t xml:space="preserve">Viime aikoina olen saanut paljon kysymyksiä mahdollisesta listautumisesta. Haluan vastata näihin kysymyksiin tänään - ja puhua siitä, miten me yrityksenä vastaamme tällaisiin kysymyksiin jatkossa.</w:t>
        <w:br/>
        <w:br/>
        <w:t xml:space="preserve"> Olemme jo vuosia kertoneet, että yksi tavoitteistamme on rakentaa erittäin menestyvä pörssiyhtiö. Jokaisella on oma tehtävänsä, jotta pääsemme sinne, ja asiakkaiden palveleminen ja liiketoiminnan kasvattaminen on tärkeintä, mitä useimmat meistä voivat tehdä.</w:t>
        <w:br/>
        <w:br/>
        <w:t xml:space="preserve"> Listautuminen pörssiin on tyypillinen virstanpylväs voimakkaasti kasvavalla matkalla. Mutta kun yritykset alkavat suhtautua vakavammin mahdolliseen pörssilistautumiseen, on aika, jolloin ne lakkaavat puhumasta pörssilistautumisesta.  Tämä saattaa kuulostaa intuitiiviselta, mutta tässä on syy: on olemassa merkittäviä lainsäädännöllisiä rajoituksia, jotka koskevat sitä, mitä yritykset voivat ja mitä ne eivät voi kertoa yrityksen kasvusta ja suunnitelmista, kun ne lähestyvät pörssiyhtiöksi muuttumista. Jos näitä sääntöjä ei noudateta, siitä voi olla vakavia seurauksia - SEC voi jopa viivyttää pörssilistautumista, jos se katsoo, että olemme mainostaneet listautumista epäasianmukaisesti. Tämä on tilanne, jonka haluamme luonnollisesti välttää, jos tulevaisuudessa pääsemme pörssiin.</w:t>
        <w:br/>
        <w:br/>
        <w:t xml:space="preserve"> Jopa tämänkaltainen ilmaisu - "jos tulevaisuudessa pääsemme pörssiin" - on epämääräinen. Se on tarkoituksenmukaista: mitä lähemmäksi listautumista pääsemme, sitä rajoitetummin voimme sanoa, ja meidän on varmistettava, ettemme anna lupauksia, sillä muuten sääntelyviranomaiset voivat pakottaa meidät lykkäämään suunnitelmiamme.</w:t>
        <w:br/>
        <w:br/>
        <w:t xml:space="preserve"> Aion siis jakaa joitakin päivityksiä siitä, miten meidän on tiedotettava mahdolliseen listautumiseen liittyvistä asioista:</w:t>
        <w:br/>
        <w:br/>
        <w:t xml:space="preserve"> Säilyttääkseen mahdollisuutemme listautua joskus tulevaisuudessa johtoryhmä ja minä emme kerro All Handsissa tai muussa yhtiön viestinnässä yksityiskohtaisia tietoja listautumismatkastamme tai -aikataulustamme. Emme myöskään jaa päivityksiä markkina-arvostuksestamme.</w:t>
        <w:br/>
        <w:br/>
        <w:t xml:space="preserve"> Henkilöstöpäälliköiden ja rekrytoijien ei tulisi puhua hakijoiden kanssa nimenomaisesti listautumisesta tai liikevaihtomme kasvusta. Korostakaa sen sijaan massiivisia mahdollisuuksiamme, innovaatioitamme, asiakkaidemme saamaa arvoa ja mahtavaa tiimiämme.</w:t>
        <w:br/>
        <w:br/>
        <w:t xml:space="preserve"> Emme voi keskustella julkisten markkinoiden sijoittajien tai taloustoimittajien kanssa tietyistä aiheista. Tämä tarkoittaa sitä, että jos rahoitusanalyytikko, tutkimusanalyytikko tai toimittaja ottaa sinuun yhteyttä, älä vastaa ja välitä sähköposti viestintäryhmälle.</w:t>
        <w:br/>
        <w:br/>
        <w:t xml:space="preserve"> Emme voi myöskään puhua mahdollisesta listautumisesta sosiaalisessa mediassa tai ystävien ja perheenjäsenten kanssa. Ymmärrät kyllä, mitä tarkoitan.</w:t>
        <w:br/>
        <w:br/>
        <w:t xml:space="preserve"> Tiedän, että tämä on meille erilaista. Olemme aina olleet läpinäkyvä yritys, ja tämä muutos on toivottavasti lyhytaikainen. Se on kuitenkin tärkeä, ja teidän kaikkien on autettava meitä pysymään sääntöjen mukaisina.</w:t>
        <w:br/>
        <w:br/>
        <w:t xml:space="preserve"> Meillä kaikilla on erilaiset, tärkeät tehtävät, jotta tästä yrityksestä tulisi menestyvä ja pitkäaikainen yritys. Tärkeintä, mitä me kaikki voimme tehdä, on jatkaa asiakkaidemme palvelemista ja menestyksekkään liiketoiminnan rakentamista.</w:t>
      </w:r>
    </w:p>
    <w:p>
      <w:r>
        <w:rPr>
          <w:b/>
          <w:u w:val="single"/>
        </w:rPr>
        <w:t xml:space="preserve">Asiakirja 10967</w:t>
      </w:r>
    </w:p>
    <w:p>
      <w:r>
        <w:rPr>
          <w:b/>
        </w:rPr>
        <w:t xml:space="preserve">Ohjeet</w:t>
      </w:r>
    </w:p>
    <w:p>
      <w:r>
        <w:t xml:space="preserve">Nimeä joitakin Ivy League -kouluja</w:t>
      </w:r>
    </w:p>
    <w:p>
      <w:r>
        <w:rPr>
          <w:b/>
        </w:rPr>
        <w:t xml:space="preserve">Vastaus</w:t>
      </w:r>
    </w:p>
    <w:p>
      <w:r>
        <w:t xml:space="preserve">Joitakin Ivy League -kouluja ovat Cornell, Harvard, Yale, Dartmouth ja Columbia.</w:t>
      </w:r>
    </w:p>
    <w:p>
      <w:r>
        <w:rPr>
          <w:b/>
          <w:u w:val="single"/>
        </w:rPr>
        <w:t xml:space="preserve">Asiakirja 10968</w:t>
      </w:r>
    </w:p>
    <w:p>
      <w:r>
        <w:rPr>
          <w:b/>
        </w:rPr>
        <w:t xml:space="preserve">Ohjeet</w:t>
      </w:r>
    </w:p>
    <w:p>
      <w:r>
        <w:t xml:space="preserve">Kerro minulle, mikä näistä on makeaa tai suolaista: mehu, perunalastut, kakku, juusto...</w:t>
      </w:r>
    </w:p>
    <w:p>
      <w:r>
        <w:rPr>
          <w:b/>
        </w:rPr>
        <w:t xml:space="preserve">Vastaus</w:t>
      </w:r>
    </w:p>
    <w:p>
      <w:r>
        <w:t xml:space="preserve">Suolaisia tuotteita ovat: perunalastut, juusto</w:t>
        <w:br/>
        <w:t xml:space="preserve">Makeat tuotteet ovat: mehu, kakku</w:t>
      </w:r>
    </w:p>
    <w:p>
      <w:r>
        <w:rPr>
          <w:b/>
          <w:u w:val="single"/>
        </w:rPr>
        <w:t xml:space="preserve">Asiakirja 10969</w:t>
      </w:r>
    </w:p>
    <w:p>
      <w:r>
        <w:rPr>
          <w:b/>
        </w:rPr>
        <w:t xml:space="preserve">Ohjeet</w:t>
      </w:r>
    </w:p>
    <w:p>
      <w:r>
        <w:t xml:space="preserve">Millainen on terveellinen aamurutiini?</w:t>
      </w:r>
    </w:p>
    <w:p>
      <w:r>
        <w:rPr>
          <w:b/>
        </w:rPr>
        <w:t xml:space="preserve">Vastaus</w:t>
      </w:r>
    </w:p>
    <w:p>
      <w:r>
        <w:t xml:space="preserve">Tässä on esimerkki terveellisestä aamurutiinista. Heräät vähintään tunti tai kaksi ennen kuin velvollisuutesi alkavat. Aloitat päiväsi meditaatioharjoituksella, jotta voit tyhjentää mielesi ja keskittyä päivän aikomuksiisi. Sitten käytät vähintään 30 minuuttia liikuntaan. Kun olet hikoillut, käyt suihkussa ja suoritat aamun valmistautumisrutiinisi. Valmistat kahvin ja aamiaisen ja luet tai vietät aikaa läheisesi kanssa syödessäsi. Sitten aloitat päivän tehtävät.</w:t>
      </w:r>
    </w:p>
    <w:p>
      <w:r>
        <w:rPr>
          <w:b/>
          <w:u w:val="single"/>
        </w:rPr>
        <w:t xml:space="preserve">Asiakirja 10970</w:t>
      </w:r>
    </w:p>
    <w:p>
      <w:r>
        <w:rPr>
          <w:b/>
        </w:rPr>
        <w:t xml:space="preserve">Ohjeet</w:t>
      </w:r>
    </w:p>
    <w:p>
      <w:r>
        <w:t xml:space="preserve">Millaisia ääniä alpakat pitävät?</w:t>
      </w:r>
    </w:p>
    <w:p>
      <w:r>
        <w:rPr>
          <w:b/>
        </w:rPr>
        <w:t xml:space="preserve">Konteksti</w:t>
      </w:r>
    </w:p>
    <w:p>
      <w:r>
        <w:t xml:space="preserve">Alpakat pitävät erilaisia ääniä:</w:t>
        <w:br/>
        <w:br/>
        <w:t xml:space="preserve"> Humina: Kun alpakat syntyvät, emo ja vauva hyräilevät jatkuvasti. Ne hyräilevät myös merkkinä hädästä, erityisesti kun ne erotetaan laumastaan. Alpakat voivat hyräillä myös uteliaina, iloisina, huolestuneina tai varovaisina.</w:t>
        <w:br/>
        <w:br/>
        <w:t xml:space="preserve"> Räkiminen: Alpakat räkivät, kun toinen alpakka tunkeutuu sen tilaan.</w:t>
        <w:br/>
        <w:br/>
        <w:t xml:space="preserve"> Murina: Alpakat murisevat varoittaakseen toisiaan. Esimerkiksi kun yksi alpakka tunkeutuu toisen henkilökohtaiseen tilaan, se kuulostaa mölinältä.</w:t>
        <w:br/>
        <w:br/>
        <w:t xml:space="preserve"> Kurkkiminen: Alpakat käkyttelevät samoin kuin kanat, kun emo on huolissaan poikasestaan. Urospuoliset alpakat kurkistelevat osoittaakseen ystävällistä käytöstä.</w:t>
        <w:br/>
        <w:br/>
        <w:t xml:space="preserve"> Huutaminen: Alpakoiden huudot ovat erittäin korviahuumaavia ja äänekkäitä. Ne huutavat, kun niitä ei käsitellä oikein tai kun mahdollinen vihollinen hyökkää niiden kimppuun.</w:t>
        <w:br/>
        <w:br/>
        <w:t xml:space="preserve"> Kiljunta: Lintumainen huuto, jonka tarkoituksena on oletettavasti pelotella vastustajaa. Tätä ääntä käyttävät tyypillisesti urosalpakat, kun ne taistelevat herruudesta. Kun naaras kiljuu, se on enemmänkin murinaa, kun se on vihainen.</w:t>
      </w:r>
    </w:p>
    <w:p>
      <w:r>
        <w:rPr>
          <w:b/>
        </w:rPr>
        <w:t xml:space="preserve">Vastaus</w:t>
      </w:r>
    </w:p>
    <w:p>
      <w:r>
        <w:t xml:space="preserve">Alpakat pitävät erilaisia ääniä:</w:t>
        <w:br/>
        <w:br/>
        <w:t xml:space="preserve"> Humina: Kun alpakat syntyvät, emo ja vauva hyräilevät jatkuvasti. Ne hyräilevät myös merkkinä hädästä, erityisesti kun ne erotetaan laumastaan. Alpakat voivat hyräillä myös uteliaina, iloisina, huolestuneina tai varovaisina.</w:t>
        <w:br/>
        <w:br/>
        <w:t xml:space="preserve"> Räkiminen: Alpakat räkivät, kun toinen alpakka tunkeutuu sen tilaan.</w:t>
        <w:br/>
        <w:br/>
        <w:t xml:space="preserve"> Murina: Alpakat murisevat varoittaakseen toisiaan. Esimerkiksi kun yksi alpakka tunkeutuu toisen henkilökohtaiseen tilaan, se kuulostaa mölinältä.</w:t>
        <w:br/>
        <w:br/>
        <w:t xml:space="preserve"> Kurkkiminen: Alpakat käkyttelevät samoin kuin kanat, kun emo on huolissaan poikasestaan. Urospuoliset alpakat kurkistelevat osoittaakseen ystävällistä käytöstä.</w:t>
        <w:br/>
        <w:br/>
        <w:t xml:space="preserve"> Huutaminen: Alpakoiden huudot ovat erittäin kuurouttavia ja äänekkäitä. Ne huutavat, kun niitä ei käsitellä oikein tai kun mahdollinen vihollinen hyökkää niiden kimppuun.</w:t>
        <w:br/>
        <w:br/>
        <w:t xml:space="preserve"> Kiljunta: Lintumainen huuto, jonka tarkoituksena on oletettavasti pelotella vastustajaa. Tätä ääntä käyttävät tyypillisesti urosalpakat, kun ne taistelevat herruudesta. Kun naaras kiljuu, se on enemmänkin murinaa, kun se on vihainen.</w:t>
      </w:r>
    </w:p>
    <w:p>
      <w:r>
        <w:rPr>
          <w:b/>
          <w:u w:val="single"/>
        </w:rPr>
        <w:t xml:space="preserve">Asiakirja 10971</w:t>
      </w:r>
    </w:p>
    <w:p>
      <w:r>
        <w:rPr>
          <w:b/>
        </w:rPr>
        <w:t xml:space="preserve">Ohjeet</w:t>
      </w:r>
    </w:p>
    <w:p>
      <w:r>
        <w:t xml:space="preserve">Mikä on paras tapa valmistaa espresso?</w:t>
      </w:r>
    </w:p>
    <w:p>
      <w:r>
        <w:rPr>
          <w:b/>
        </w:rPr>
        <w:t xml:space="preserve">Vastaus</w:t>
      </w:r>
    </w:p>
    <w:p>
      <w:r>
        <w:t xml:space="preserve">Ei ole olemassa yleistä yksimielisyyttä siitä, miten espressokuppi arvioidaan, joten ei ole olemassa yleistä "parasta tapaa". Seuraavassa on muutamia ohjeita, jotka useimmat kahvinystävät ovat yhtä mieltä siitä, että ne parantavat espresson koostumusta ja makua:</w:t>
        <w:br/>
        <w:br/>
        <w:t xml:space="preserve"> * Käytä vastapaahdettuja papuja! Mikään määrä kalliita espressokoneita ei voi pelastaa tunkkaista papuerää.</w:t>
        <w:br/>
        <w:t xml:space="preserve"> * Varmista, että kiekko on tasaisesti jakautunut. Käytä tarvittaessa WDT-työkalua sekoittaaksesi kiekkoa varovasti alhaalta ylöspäin, kunnes saavutat tasalaatuisuuden.</w:t>
        <w:br/>
        <w:t xml:space="preserve"> * Tarkkaile keittämisprosessia tarkasti ja varmista, että neste virtaa tasaisesti. Jos virtaus on epätasapainossa tai sivuttaissuuntainen, tarkista kiekkosi ja koneesi paineistus.</w:t>
      </w:r>
    </w:p>
    <w:p>
      <w:r>
        <w:rPr>
          <w:b/>
          <w:u w:val="single"/>
        </w:rPr>
        <w:t xml:space="preserve">Asiakirja 10972</w:t>
      </w:r>
    </w:p>
    <w:p>
      <w:r>
        <w:rPr>
          <w:b/>
        </w:rPr>
        <w:t xml:space="preserve">Ohjeet</w:t>
      </w:r>
    </w:p>
    <w:p>
      <w:r>
        <w:t xml:space="preserve">ketkä seuraavista eivät ole argentiinalaisia jalkapalloilijoita: Diego Armando Maradona, Lionel Messi, Alfredo Di Stefano, Mario Alberto Kempes ja Mauro Camoranesi?</w:t>
      </w:r>
    </w:p>
    <w:p>
      <w:r>
        <w:rPr>
          <w:b/>
        </w:rPr>
        <w:t xml:space="preserve">Vastaus</w:t>
      </w:r>
    </w:p>
    <w:p>
      <w:r>
        <w:t xml:space="preserve">Mauro Camoranesi. Hän on syntynyt Argentiinassa. Hän muutti Italiaan ja pelasi Juventuksessa. Hän sai sekä Italian että Argentiinan kansalaisuuden. Ja hän valitsi Italian ja edusti joukkuetta ja voitti maailmanmestaruuden vuonna 2006.</w:t>
      </w:r>
    </w:p>
    <w:p>
      <w:r>
        <w:rPr>
          <w:b/>
          <w:u w:val="single"/>
        </w:rPr>
        <w:t xml:space="preserve">Asiakirja 10973</w:t>
      </w:r>
    </w:p>
    <w:p>
      <w:r>
        <w:rPr>
          <w:b/>
        </w:rPr>
        <w:t xml:space="preserve">Ohjeet</w:t>
      </w:r>
    </w:p>
    <w:p>
      <w:r>
        <w:t xml:space="preserve">Miten valmistat Cincinnatin tyyliin hirvenliha-chiliä?</w:t>
      </w:r>
    </w:p>
    <w:p>
      <w:r>
        <w:rPr>
          <w:b/>
        </w:rPr>
        <w:t xml:space="preserve">Vastaus</w:t>
      </w:r>
    </w:p>
    <w:p>
      <w:r>
        <w:t xml:space="preserve">Kiehauta 4-6 litran kattilassa 1 litra vettä</w:t>
        <w:br/>
        <w:br/>
        <w:t xml:space="preserve">Lisää:</w:t>
        <w:br/>
        <w:t xml:space="preserve">2 lbs jauhettua hirvenlihaa</w:t>
        <w:br/>
        <w:br/>
        <w:t xml:space="preserve">Istuta, kunnes se on erotettu ja vähennä lämpöä kiehuvaksi</w:t>
        <w:br/>
        <w:br/>
        <w:t xml:space="preserve">Lisää:</w:t>
        <w:br/>
        <w:t xml:space="preserve">2 keskikokoista keltaista sipulia, hienonnettu</w:t>
        <w:br/>
        <w:t xml:space="preserve">5-6 valkosipulinkynttä, murskattu (tai 3 teelusikallista jauhettua valkosipulia)</w:t>
        <w:br/>
        <w:t xml:space="preserve">Yksi 15-unssinen tölkki tomaattikastiketta</w:t>
        <w:br/>
        <w:t xml:space="preserve">2 ruokalusikallista omenaviinietikkaa</w:t>
        <w:br/>
        <w:t xml:space="preserve">1 ruokalusikallinen Worcestershire-kastiketta</w:t>
        <w:br/>
        <w:br/>
        <w:t xml:space="preserve">Murskaa ja lisää vetoketjullisessa pussissa:</w:t>
        <w:br/>
        <w:br/>
        <w:br/>
        <w:br/>
        <w:br/>
        <w:t xml:space="preserve"> Sekoita ja lisää:</w:t>
        <w:br/>
        <w:t xml:space="preserve">1 iso laakerinlehti</w:t>
        <w:br/>
        <w:t xml:space="preserve">2 tl suolaa</w:t>
        <w:br/>
        <w:t xml:space="preserve">2 tl jauhettua kanelia</w:t>
        <w:br/>
        <w:t xml:space="preserve">1 1/2 tl jauhettua cayennepippuria</w:t>
        <w:br/>
        <w:t xml:space="preserve">1 tl juustokumiinia</w:t>
        <w:br/>
        <w:t xml:space="preserve">1/2 unssia raastettua makeuttamatonta suklaata</w:t>
        <w:br/>
        <w:br/>
        <w:t xml:space="preserve">Palauta kiehuvaksi ja vähennä sitten lämpöä kiehuvaksi 2 tunniksi.</w:t>
        <w:br/>
        <w:br/>
        <w:t xml:space="preserve"> Jos käytät jauhelihaa, jäähdytä peittämättä ja säilytä yön yli jääkaapissa.  Lusikoi ylimääräinen rasva pois seuraavana aamuna.  Kuumenna ja tarjoile.</w:t>
      </w:r>
    </w:p>
    <w:p>
      <w:r>
        <w:rPr>
          <w:b/>
          <w:u w:val="single"/>
        </w:rPr>
        <w:t xml:space="preserve">Asiakirja 10974</w:t>
      </w:r>
    </w:p>
    <w:p>
      <w:r>
        <w:rPr>
          <w:b/>
        </w:rPr>
        <w:t xml:space="preserve">Ohjeet</w:t>
      </w:r>
    </w:p>
    <w:p>
      <w:r>
        <w:t xml:space="preserve">Mitä eroa on futuurien ja optioiden välillä?</w:t>
      </w:r>
    </w:p>
    <w:p>
      <w:r>
        <w:rPr>
          <w:b/>
        </w:rPr>
        <w:t xml:space="preserve">Vastaus</w:t>
      </w:r>
    </w:p>
    <w:p>
      <w:r>
        <w:t xml:space="preserve">Optio antaa ostajalle oikeuden, mutta ei velvollisuutta, ostaa (tai myydä) omaisuuserä tiettyyn hintaan milloin tahansa sopimuksen voimassaoloaikana. Futuurisopimus velvoittaa ostajan ostamaan tietyn omaisuuserän ja myyjän myymään ja toimittamaan kyseisen omaisuuserän tiettynä tulevana ajankohtana.</w:t>
      </w:r>
    </w:p>
    <w:p>
      <w:r>
        <w:rPr>
          <w:b/>
          <w:u w:val="single"/>
        </w:rPr>
        <w:t xml:space="preserve">Asiakirja 10975</w:t>
      </w:r>
    </w:p>
    <w:p>
      <w:r>
        <w:rPr>
          <w:b/>
        </w:rPr>
        <w:t xml:space="preserve">Ohjeet</w:t>
      </w:r>
    </w:p>
    <w:p>
      <w:r>
        <w:t xml:space="preserve">Luokittele kukin seuraavista vihanneksista juuri- tai versovihanneksiksi: tomaatti, peruna, porkkana, brinjal, sipuli, sormiruoko, kurkku, punajuuri, bataatti.</w:t>
      </w:r>
    </w:p>
    <w:p>
      <w:r>
        <w:rPr>
          <w:b/>
        </w:rPr>
        <w:t xml:space="preserve">Vastaus</w:t>
      </w:r>
    </w:p>
    <w:p>
      <w:r>
        <w:t xml:space="preserve">tomaatti, brinjal, leppäkerttu ja kurkku ovat versovihanneksia ja peruna, porkkana, sipuli, punajuuri ja bataatti ovat juureksia.</w:t>
      </w:r>
    </w:p>
    <w:p>
      <w:r>
        <w:rPr>
          <w:b/>
          <w:u w:val="single"/>
        </w:rPr>
        <w:t xml:space="preserve">Asiakirja 10976</w:t>
      </w:r>
    </w:p>
    <w:p>
      <w:r>
        <w:rPr>
          <w:b/>
        </w:rPr>
        <w:t xml:space="preserve">Ohjeet</w:t>
      </w:r>
    </w:p>
    <w:p>
      <w:r>
        <w:t xml:space="preserve">Mikä on helppo ja herkullinen ruokalaji, jota voin valmistaa treffeilleni?</w:t>
      </w:r>
    </w:p>
    <w:p>
      <w:r>
        <w:rPr>
          <w:b/>
        </w:rPr>
        <w:t xml:space="preserve">Vastaus</w:t>
      </w:r>
    </w:p>
    <w:p>
      <w:r>
        <w:t xml:space="preserve">Spaghetti alla carbonara. Se on erittäin helppo ja herkullinen ruokalaji!</w:t>
        <w:br/>
        <w:t xml:space="preserve"> Tarvitset vain 5 ainesosaa: pastaa, pecorino-juustoa, kananmunia, guancialea ja pippuria.</w:t>
        <w:br/>
        <w:br/>
        <w:t xml:space="preserve">Vaihe 1</w:t>
        <w:br/>
        <w:t xml:space="preserve">Leikkaa guanciale pieniksi kuutioiksi</w:t>
        <w:br/>
        <w:br/>
        <w:t xml:space="preserve">Vaihe 2</w:t>
        <w:br/>
        <w:t xml:space="preserve">Kerää munat kulhoon</w:t>
        <w:t xml:space="preserve"> Pippuroi ne ja lisää raastettu pecorinohome.</w:t>
        <w:br/>
        <w:br/>
        <w:t xml:space="preserve">Vaihe 3</w:t>
        <w:br/>
        <w:t xml:space="preserve">Keitä pasta</w:t>
        <w:t xml:space="preserve"> Ruskista guanciale samalla pannulla miedolla lämmöllä.</w:t>
        <w:br/>
        <w:br/>
        <w:t xml:space="preserve">Vaihe 4</w:t>
        <w:br/>
        <w:t xml:space="preserve">Lisää pasta ja pieni määrä pastavettä pannulle, jossa guanciale ja sen rasva ovat. Sekoita hyvin.</w:t>
        <w:br/>
        <w:br/>
        <w:t xml:space="preserve">Vaihe 5</w:t>
        <w:br/>
        <w:t xml:space="preserve">Kaada heti sen jälkeen munasekoitus pastan päälle, sekoita nopeasti ja tarjoile heti.</w:t>
        <w:br/>
        <w:br/>
        <w:t xml:space="preserve">Vaihe 6</w:t>
        <w:br/>
        <w:t xml:space="preserve">Täydennä raastetulla pecorino-raasteella.</w:t>
      </w:r>
    </w:p>
    <w:p>
      <w:r>
        <w:rPr>
          <w:b/>
          <w:u w:val="single"/>
        </w:rPr>
        <w:t xml:space="preserve">Asiakirja 10977</w:t>
      </w:r>
    </w:p>
    <w:p>
      <w:r>
        <w:rPr>
          <w:b/>
        </w:rPr>
        <w:t xml:space="preserve">Ohjeet</w:t>
      </w:r>
    </w:p>
    <w:p>
      <w:r>
        <w:t xml:space="preserve">Kuka näytteli tohtori Jerry Bussia sarjassa Winning Time?</w:t>
      </w:r>
    </w:p>
    <w:p>
      <w:r>
        <w:rPr>
          <w:b/>
        </w:rPr>
        <w:t xml:space="preserve">Vastaus</w:t>
      </w:r>
    </w:p>
    <w:p>
      <w:r>
        <w:t xml:space="preserve">John C. Reilly</w:t>
      </w:r>
    </w:p>
    <w:p>
      <w:r>
        <w:rPr>
          <w:b/>
          <w:u w:val="single"/>
        </w:rPr>
        <w:t xml:space="preserve">Asiakirja 10978</w:t>
      </w:r>
    </w:p>
    <w:p>
      <w:r>
        <w:rPr>
          <w:b/>
        </w:rPr>
        <w:t xml:space="preserve">Ohjeet</w:t>
      </w:r>
    </w:p>
    <w:p>
      <w:r>
        <w:t xml:space="preserve">Luokittele seuraavat tavarat joko henkilö- tai kuorma-autoiksi:  Ford F150, Audi A8, BMW 318i, Nissan Titan, Tesla Model 3.</w:t>
      </w:r>
    </w:p>
    <w:p>
      <w:r>
        <w:rPr>
          <w:b/>
        </w:rPr>
        <w:t xml:space="preserve">Vastaus</w:t>
      </w:r>
    </w:p>
    <w:p>
      <w:r>
        <w:t xml:space="preserve">Ford F150 - kuorma-auto; Audi A8 - henkilöauto; BMW 318i - henkilöauto; Nissan Titan - kuorma-auto; Tesla Model 3 - henkilöauto.</w:t>
      </w:r>
    </w:p>
    <w:p>
      <w:r>
        <w:rPr>
          <w:b/>
          <w:u w:val="single"/>
        </w:rPr>
        <w:t xml:space="preserve">Asiakirja 10979</w:t>
      </w:r>
    </w:p>
    <w:p>
      <w:r>
        <w:rPr>
          <w:b/>
        </w:rPr>
        <w:t xml:space="preserve">Ohjeet</w:t>
      </w:r>
    </w:p>
    <w:p>
      <w:r>
        <w:t xml:space="preserve">Luokittele seuraavat eläimet kaksi- tai nelijalkaisiksi: koira, ihminen, lehmä, kana, strutsi, seepra, tyrannosaurus rex, tiikeri.</w:t>
      </w:r>
    </w:p>
    <w:p>
      <w:r>
        <w:rPr>
          <w:b/>
        </w:rPr>
        <w:t xml:space="preserve">Vastaus</w:t>
      </w:r>
    </w:p>
    <w:p>
      <w:r>
        <w:t xml:space="preserve">koira - nelivarvas</w:t>
        <w:br/>
        <w:t xml:space="preserve">ihminen - kaksivarvas</w:t>
        <w:br/>
        <w:t xml:space="preserve">lehmä - nelivarvas</w:t>
        <w:br/>
        <w:t xml:space="preserve">kana - kaksivarvas</w:t>
        <w:br/>
        <w:t xml:space="preserve">strutsi - kaksivarvas</w:t>
        <w:br/>
        <w:t xml:space="preserve">seepra - nelivarvas</w:t>
        <w:br/>
        <w:t xml:space="preserve">tyrannosaurus rex - kaksivarvas</w:t>
        <w:br/>
        <w:t xml:space="preserve">tiikeri - nelivarvas</w:t>
      </w:r>
    </w:p>
    <w:p>
      <w:r>
        <w:rPr>
          <w:b/>
          <w:u w:val="single"/>
        </w:rPr>
        <w:t xml:space="preserve">Asiakirja 10980</w:t>
      </w:r>
    </w:p>
    <w:p>
      <w:r>
        <w:rPr>
          <w:b/>
        </w:rPr>
        <w:t xml:space="preserve">Ohjeet</w:t>
      </w:r>
    </w:p>
    <w:p>
      <w:r>
        <w:t xml:space="preserve">missä on Shelburne?</w:t>
      </w:r>
    </w:p>
    <w:p>
      <w:r>
        <w:rPr>
          <w:b/>
        </w:rPr>
        <w:t xml:space="preserve">Vastaus</w:t>
      </w:r>
    </w:p>
    <w:p>
      <w:r>
        <w:t xml:space="preserve">Shelburne sijaitsee Nova Scotian lounaiskulmassa, suunnilleen samalla leveysasteella kuin Portland, Maine Yhdysvalloissa. Mi'kmaqit kutsuvat suurta ja suojaisaa satamaa Logumkeeganiksi tai Sogumkeagumiksi.</w:t>
      </w:r>
    </w:p>
    <w:p>
      <w:r>
        <w:rPr>
          <w:b/>
          <w:u w:val="single"/>
        </w:rPr>
        <w:t xml:space="preserve">Asiakirja 10981</w:t>
      </w:r>
    </w:p>
    <w:p>
      <w:r>
        <w:rPr>
          <w:b/>
        </w:rPr>
        <w:t xml:space="preserve">Ohjeet</w:t>
      </w:r>
    </w:p>
    <w:p>
      <w:r>
        <w:t xml:space="preserve">Kuka omistaa maailman parhaan koiran?</w:t>
      </w:r>
    </w:p>
    <w:p>
      <w:r>
        <w:rPr>
          <w:b/>
        </w:rPr>
        <w:t xml:space="preserve">Vastaus</w:t>
      </w:r>
    </w:p>
    <w:p>
      <w:r>
        <w:t xml:space="preserve">Reedo tekee niin, koska hänen pikku legendansa rakastaa matkapäiviä ja on hyvä keskustella perheen kanssa.</w:t>
      </w:r>
    </w:p>
    <w:p>
      <w:r>
        <w:rPr>
          <w:b/>
          <w:u w:val="single"/>
        </w:rPr>
        <w:t xml:space="preserve">Asiakirja 10982</w:t>
      </w:r>
    </w:p>
    <w:p>
      <w:r>
        <w:rPr>
          <w:b/>
        </w:rPr>
        <w:t xml:space="preserve">Ohjeet</w:t>
      </w:r>
    </w:p>
    <w:p>
      <w:r>
        <w:t xml:space="preserve">Minä vuonna New Yorkin ensimmäinen pizzeria perustettiin?</w:t>
      </w:r>
    </w:p>
    <w:p>
      <w:r>
        <w:rPr>
          <w:b/>
        </w:rPr>
        <w:t xml:space="preserve">Vastaus</w:t>
      </w:r>
    </w:p>
    <w:p>
      <w:r>
        <w:t xml:space="preserve">Lombardi's Pizzeria Little Italiassa New Yorkissa väittää olevansa vanhin New Yorkin pizzeria, ja se avattiin vuonna 1905.</w:t>
      </w:r>
    </w:p>
    <w:p>
      <w:r>
        <w:rPr>
          <w:b/>
          <w:u w:val="single"/>
        </w:rPr>
        <w:t xml:space="preserve">Asiakirja 10983</w:t>
      </w:r>
    </w:p>
    <w:p>
      <w:r>
        <w:rPr>
          <w:b/>
        </w:rPr>
        <w:t xml:space="preserve">Ohjeet</w:t>
      </w:r>
    </w:p>
    <w:p>
      <w:r>
        <w:t xml:space="preserve">Poimi yleisimmin käytetty termi kuvaamaan bitcoinia ja yksinkertaista se yhteen lauseeseen.</w:t>
      </w:r>
    </w:p>
    <w:p>
      <w:r>
        <w:rPr>
          <w:b/>
        </w:rPr>
        <w:t xml:space="preserve">Konteksti</w:t>
      </w:r>
    </w:p>
    <w:p>
      <w:r>
        <w:t xml:space="preserve">Bitcoin on protokolla, joka toteuttaa erittäin saatavilla olevan, julkisen, pysyvän ja hajautetun pääkirjan. Jotta käyttäjä voi lisätä pääkirjan, hänen on todistettava, että hän hallitsee pääkirjan merkintää. Protokolla määrittää, että merkintä ilmaisee tietyn määrän tokenia, bitcoinia miinusmerkkisellä b:llä. Käyttäjä voi päivittää pääkirjaa osoittamalla osan bitcoineistaan toiseen merkintään pääkirjassa. Koska tokenilla on rahan ominaisuuksia, sitä voidaan pitää digitaalisena valuuttana.</w:t>
      </w:r>
    </w:p>
    <w:p>
      <w:r>
        <w:rPr>
          <w:b/>
        </w:rPr>
        <w:t xml:space="preserve">Vastaus</w:t>
      </w:r>
    </w:p>
    <w:p>
      <w:r>
        <w:t xml:space="preserve">Bitcoin on periaatteessa turvallinen tapa ylläpitää virtuaalista pääkirjaa.</w:t>
      </w:r>
    </w:p>
    <w:p>
      <w:r>
        <w:rPr>
          <w:b/>
          <w:u w:val="single"/>
        </w:rPr>
        <w:t xml:space="preserve">Asiakirja 10984</w:t>
      </w:r>
    </w:p>
    <w:p>
      <w:r>
        <w:rPr>
          <w:b/>
        </w:rPr>
        <w:t xml:space="preserve">Ohjeet</w:t>
      </w:r>
    </w:p>
    <w:p>
      <w:r>
        <w:t xml:space="preserve">Mitkä ovat kuuluisimpia koskaan kirjoitettuja fantasiakirjoja?</w:t>
      </w:r>
    </w:p>
    <w:p>
      <w:r>
        <w:rPr>
          <w:b/>
        </w:rPr>
        <w:t xml:space="preserve">Vastaus</w:t>
      </w:r>
    </w:p>
    <w:p>
      <w:r>
        <w:t xml:space="preserve">J. R. R. R. Tolkienin Taru sormusten herrasta -trilogia ja Hobitti ovat erityisen kuuluisia fantasiagenressä. Robert Jordanin "Ajan pyörä" on toinen kuuluisa fantasiasarja. George R.R. Martinin "A Game of Thrones" on toinen kuuluisa fantasiakirjasarja.</w:t>
      </w:r>
    </w:p>
    <w:p>
      <w:r>
        <w:rPr>
          <w:b/>
          <w:u w:val="single"/>
        </w:rPr>
        <w:t xml:space="preserve">Asiakirja 10985</w:t>
      </w:r>
    </w:p>
    <w:p>
      <w:r>
        <w:rPr>
          <w:b/>
        </w:rPr>
        <w:t xml:space="preserve">Ohjeet</w:t>
      </w:r>
    </w:p>
    <w:p>
      <w:r>
        <w:t xml:space="preserve">Luokittele hedelmät niiden värin perusteella.</w:t>
        <w:br/>
        <w:t xml:space="preserve">vadelmat, sitruuna, mansikat, karpalot, tähtihedelmät, banaani, kirsikat, omenat</w:t>
      </w:r>
    </w:p>
    <w:p>
      <w:r>
        <w:rPr>
          <w:b/>
        </w:rPr>
        <w:t xml:space="preserve">Vastaus</w:t>
      </w:r>
    </w:p>
    <w:p>
      <w:r>
        <w:t xml:space="preserve">Punainen - vadelmat, mansikat, karpalot, kirsikat, omenat</w:t>
        <w:br/>
        <w:t xml:space="preserve">Keltainen - sitruuna, banaani, tähtihedelmät</w:t>
      </w:r>
    </w:p>
    <w:p>
      <w:r>
        <w:rPr>
          <w:b/>
          <w:u w:val="single"/>
        </w:rPr>
        <w:t xml:space="preserve">Asiakirja 10986</w:t>
      </w:r>
    </w:p>
    <w:p>
      <w:r>
        <w:rPr>
          <w:b/>
        </w:rPr>
        <w:t xml:space="preserve">Ohjeet</w:t>
      </w:r>
    </w:p>
    <w:p>
      <w:r>
        <w:t xml:space="preserve">Earnst &amp; Young Entrepreneur of the year 2021 -palkinnot myönnettiin kenelle?</w:t>
      </w:r>
    </w:p>
    <w:p>
      <w:r>
        <w:rPr>
          <w:b/>
        </w:rPr>
        <w:t xml:space="preserve">Vastaus</w:t>
      </w:r>
    </w:p>
    <w:p>
      <w:r>
        <w:t xml:space="preserve">Falguni Nayar (Nykaa:n perustaja ja toimitusjohtaja)</w:t>
      </w:r>
    </w:p>
    <w:p>
      <w:r>
        <w:rPr>
          <w:b/>
          <w:u w:val="single"/>
        </w:rPr>
        <w:t xml:space="preserve">Asiakirja 10987</w:t>
      </w:r>
    </w:p>
    <w:p>
      <w:r>
        <w:rPr>
          <w:b/>
        </w:rPr>
        <w:t xml:space="preserve">Ohjeet</w:t>
      </w:r>
    </w:p>
    <w:p>
      <w:r>
        <w:t xml:space="preserve">Mitä tapahtuu, jos eksyt Bermudan kolmioon?</w:t>
      </w:r>
    </w:p>
    <w:p>
      <w:r>
        <w:rPr>
          <w:b/>
        </w:rPr>
        <w:t xml:space="preserve">Vastaus</w:t>
      </w:r>
    </w:p>
    <w:p>
      <w:r>
        <w:t xml:space="preserve">Bermudan kolmion selviytyjänä olen oppinut, että ihmiset tekevät elämästä hienoa. Kuljemme läpi elämän turhautuneina siihen, mitä muut sanovat tai tekevät, tai jopa odottelemme yksinkertaisessa jonossa, mutta elämässä saadut ihmissuhteet tekevät kaikesta sen arvoista. Bermudan kolmiossa oleminen niin harvojen ihmisten kanssa muistuttaa minua siitä, miten tärkeää on työskennellä tiiminä ja yhdistää voimavarat, erityisesti aika ja energia, jotta voi työskennellä yhdessä.</w:t>
      </w:r>
    </w:p>
    <w:p>
      <w:r>
        <w:rPr>
          <w:b/>
          <w:u w:val="single"/>
        </w:rPr>
        <w:t xml:space="preserve">Asiakirja 10988</w:t>
      </w:r>
    </w:p>
    <w:p>
      <w:r>
        <w:rPr>
          <w:b/>
        </w:rPr>
        <w:t xml:space="preserve">Ohjeet</w:t>
      </w:r>
    </w:p>
    <w:p>
      <w:r>
        <w:t xml:space="preserve">Miksi haluaisin jäädä kotiin perjantai-iltana?</w:t>
      </w:r>
    </w:p>
    <w:p>
      <w:r>
        <w:rPr>
          <w:b/>
        </w:rPr>
        <w:t xml:space="preserve">Vastaus</w:t>
      </w:r>
    </w:p>
    <w:p>
      <w:r>
        <w:t xml:space="preserve">Sinulla</w:t>
        <w:br/>
        <w:t xml:space="preserve">- Ulkona on myrskyisä ja vaarallinen sää</w:t>
        <w:br/>
        <w:t xml:space="preserve">- Kaikki ystäväsi ovat kiireisiä eivätkä pääse hengailemaan kanssasi</w:t>
        <w:br/>
        <w:t xml:space="preserve">- Mitään kivaa ei ole meneillään</w:t>
        <w:br/>
        <w:t xml:space="preserve">- Ulkona on liian ahdasta</w:t>
        <w:br/>
        <w:t xml:space="preserve">- Sinun on katsottava uusinta sarjaa</w:t>
      </w:r>
    </w:p>
    <w:p>
      <w:r>
        <w:rPr>
          <w:b/>
          <w:u w:val="single"/>
        </w:rPr>
        <w:t xml:space="preserve">Asiakirja 10989</w:t>
      </w:r>
    </w:p>
    <w:p>
      <w:r>
        <w:rPr>
          <w:b/>
        </w:rPr>
        <w:t xml:space="preserve">Ohjeet</w:t>
      </w:r>
    </w:p>
    <w:p>
      <w:r>
        <w:t xml:space="preserve">Kuka on sarjassa Jään ja tulen laulu Baratheonin talon perustaja?</w:t>
      </w:r>
    </w:p>
    <w:p>
      <w:r>
        <w:rPr>
          <w:b/>
        </w:rPr>
        <w:t xml:space="preserve">Vastaus</w:t>
      </w:r>
    </w:p>
    <w:p>
      <w:r>
        <w:t xml:space="preserve">Orys Baratheon</w:t>
      </w:r>
    </w:p>
    <w:p>
      <w:r>
        <w:rPr>
          <w:b/>
          <w:u w:val="single"/>
        </w:rPr>
        <w:t xml:space="preserve">Asiakirja 10990</w:t>
      </w:r>
    </w:p>
    <w:p>
      <w:r>
        <w:rPr>
          <w:b/>
        </w:rPr>
        <w:t xml:space="preserve">Ohjeet</w:t>
      </w:r>
    </w:p>
    <w:p>
      <w:r>
        <w:t xml:space="preserve">Luettele minulle Yhdysvaltain viisi viimeisintä varapresidenttiä.</w:t>
      </w:r>
    </w:p>
    <w:p>
      <w:r>
        <w:rPr>
          <w:b/>
        </w:rPr>
        <w:t xml:space="preserve">Vastaus</w:t>
      </w:r>
    </w:p>
    <w:p>
      <w:r>
        <w:t xml:space="preserve">.</w:t>
        <w:t xml:space="preserve">Kamala Harris</w:t>
        <w:br/>
        <w:t xml:space="preserve">.</w:t>
        <w:t xml:space="preserve">Mike Pence</w:t>
        <w:br/>
        <w:t xml:space="preserve">.</w:t>
        <w:t xml:space="preserve">Joe Biden</w:t>
        <w:br/>
        <w:t xml:space="preserve">.</w:t>
        <w:t xml:space="preserve">Dick Cheney</w:t>
        <w:br/>
        <w:t xml:space="preserve">. Al Gore</w:t>
      </w:r>
    </w:p>
    <w:p>
      <w:r>
        <w:rPr>
          <w:b/>
          <w:u w:val="single"/>
        </w:rPr>
        <w:t xml:space="preserve">Asiakirja 10991</w:t>
      </w:r>
    </w:p>
    <w:p>
      <w:r>
        <w:rPr>
          <w:b/>
        </w:rPr>
        <w:t xml:space="preserve">Ohjeet</w:t>
      </w:r>
    </w:p>
    <w:p>
      <w:r>
        <w:t xml:space="preserve">Tunnista, mikä eläinlaji on elossa tai sukupuuttoon kuollut: Mustajalkaviklo, Dodo.</w:t>
      </w:r>
    </w:p>
    <w:p>
      <w:r>
        <w:rPr>
          <w:b/>
        </w:rPr>
        <w:t xml:space="preserve">Vastaus</w:t>
      </w:r>
    </w:p>
    <w:p>
      <w:r>
        <w:t xml:space="preserve">Dodo on kuollut sukupuuttoon, mustajalkainen fretti on elossa.</w:t>
      </w:r>
    </w:p>
    <w:p>
      <w:r>
        <w:rPr>
          <w:b/>
          <w:u w:val="single"/>
        </w:rPr>
        <w:t xml:space="preserve">Asiakirja 10992</w:t>
      </w:r>
    </w:p>
    <w:p>
      <w:r>
        <w:rPr>
          <w:b/>
        </w:rPr>
        <w:t xml:space="preserve">Ohjeet</w:t>
      </w:r>
    </w:p>
    <w:p>
      <w:r>
        <w:t xml:space="preserve">Mikä on hyvä tieteiskirja?</w:t>
      </w:r>
    </w:p>
    <w:p>
      <w:r>
        <w:rPr>
          <w:b/>
        </w:rPr>
        <w:t xml:space="preserve">Vastaus</w:t>
      </w:r>
    </w:p>
    <w:p>
      <w:r>
        <w:t xml:space="preserve">Foundation by Asimov, Isaac</w:t>
      </w:r>
    </w:p>
    <w:p>
      <w:r>
        <w:rPr>
          <w:b/>
          <w:u w:val="single"/>
        </w:rPr>
        <w:t xml:space="preserve">Asiakirja 10993</w:t>
      </w:r>
    </w:p>
    <w:p>
      <w:r>
        <w:rPr>
          <w:b/>
        </w:rPr>
        <w:t xml:space="preserve">Ohjeet</w:t>
      </w:r>
    </w:p>
    <w:p>
      <w:r>
        <w:t xml:space="preserve">Kerro minulle suosittu lainaus kirjasta "Pieni prinssi".</w:t>
      </w:r>
    </w:p>
    <w:p>
      <w:r>
        <w:rPr>
          <w:b/>
        </w:rPr>
        <w:t xml:space="preserve">Vastaus</w:t>
      </w:r>
    </w:p>
    <w:p>
      <w:r>
        <w:t xml:space="preserve">Pieni prinssi saattaa näyttää kannesta katsottuna lastenkirjalta, mutta se on kirja, joka on täynnä viisautta kaikille lukijoille. Yksi eniten mainituista sitaateista on "Ja tässä on salaisuuteni, hyvin yksinkertainen salaisuus: Vain sydämellä voi nähdä oikein; se, mikä on olennaista, on silmälle näkymätöntä.".</w:t>
      </w:r>
    </w:p>
    <w:p>
      <w:r>
        <w:rPr>
          <w:b/>
          <w:u w:val="single"/>
        </w:rPr>
        <w:t xml:space="preserve">Asiakirja 10994</w:t>
      </w:r>
    </w:p>
    <w:p>
      <w:r>
        <w:rPr>
          <w:b/>
        </w:rPr>
        <w:t xml:space="preserve">Ohjeet</w:t>
      </w:r>
    </w:p>
    <w:p>
      <w:r>
        <w:t xml:space="preserve">Mitä redo logit ovat Oracle RDBMS:ssä?</w:t>
      </w:r>
    </w:p>
    <w:p>
      <w:r>
        <w:rPr>
          <w:b/>
        </w:rPr>
        <w:t xml:space="preserve">Konteksti</w:t>
      </w:r>
    </w:p>
    <w:p>
      <w:r>
        <w:t xml:space="preserve">Oraclen RDBMS-ympäristössä redo-lokit koostuvat omassa muodossaan olevista tiedostoista, jotka tallentavat kaikki tietokantaan tehdyt muutokset. Kukin redo-lokitiedosto koostuu redo-tietueista. Redo-tietue, jota kutsutaan myös redo-merkinnäksi, sisältää ryhmän muutosvektoreita, joista kukin kuvaa tai edustaa tietokannan yksittäiseen lohkoon tehtyä muutosta.</w:t>
        <w:br/>
        <w:br/>
        <w:t xml:space="preserve"> Jos käyttäjä esimerkiksi PÄIVITTÄÄ palkka-arvon taulukossa, joka sisältää työntekijöihin liittyviä tietoja, tietokantajärjestelmä luo redo-tallenteen, joka sisältää muutosvektoreita, jotka kuvaavat taulukon datasegmenttilohkoon tehtyjä muutoksia. Ja jos käyttäjä sitten COMMITtaa päivityksen, Oracle luo toisen redo-tallenteen ja antaa muutokselle "järjestelmämuutosnumeron" (SCN).</w:t>
        <w:br/>
        <w:br/>
        <w:t xml:space="preserve"> Aina kun jokin asia muuttuu datatiedostossa, Oracle kirjaa muutoksen redo-lokiin. Nimi redo log kertoo sen tarkoituksen: jos tietokanta kaatuu, RDBMS voi tehdä uudelleen (uudelleenkäsitellä) kaikki datatiedostojen muutokset, jolloin tietokannan tiedot palautuvat siihen tilaan, jossa ne olivat viimeisen redo-tallenteen kirjoittamishetkellä. DBA:t käyttävät näkymiä V$LOG, V$LOGFILE, V$LOG_HISTORY ja V$THREAD löytääkseen tietoja tietokannan redo-lokista. Kukin redo lokitiedosto kuuluu täsmälleen yhteen ryhmään (joita on oltava vähintään kaksi). Näistä ryhmistä täsmälleen yksi on CURRENT-ryhmä (voidaan kysyä v$login status-sarakkeella). Oracle käyttää tätä nykyistä ryhmää redo log -merkintöjen kirjoittamiseen. Kun ryhmä on täynnä, loki vaihdetaan, jolloin nykyinen ryhmä on toinen. Jokainen lokin vaihto aiheuttaa tarkistuspisteen, mutta päinvastoin: tarkistuspiste ei aiheuta redolokin vaihtoa. Redo-lokin vaihtaminen voidaan aiheuttaa myös manuaalisesti komennolla ALTER SYSTEM SWITCH LOGFILE.</w:t>
      </w:r>
    </w:p>
    <w:p>
      <w:r>
        <w:rPr>
          <w:b/>
        </w:rPr>
        <w:t xml:space="preserve">Vastaus</w:t>
      </w:r>
    </w:p>
    <w:p>
      <w:r>
        <w:t xml:space="preserve">Oraclen RDBM:ssä redo-lokit ovat lokit, joita käytetään tietokannan muutoshistorian ylläpitämiseen. Jokaisessa datatiedostoon liitetyssä redo-lokissa on useita redo-tietueita, jotka sisältävät ryhmän muutosvektoreita. Redo-lokeja voidaan käyttää muutosten soveltamiseen tietokantaan, jos tietokanta kaatuu, ja niitä voidaan käyttää myös inkrementaalisten varmuuskopioiden luomiseen.</w:t>
      </w:r>
    </w:p>
    <w:p>
      <w:r>
        <w:rPr>
          <w:b/>
          <w:u w:val="single"/>
        </w:rPr>
        <w:t xml:space="preserve">Asiakirja 10995</w:t>
      </w:r>
    </w:p>
    <w:p>
      <w:r>
        <w:rPr>
          <w:b/>
        </w:rPr>
        <w:t xml:space="preserve">Ohjeet</w:t>
      </w:r>
    </w:p>
    <w:p>
      <w:r>
        <w:t xml:space="preserve">Kerro minulle jotain Dog Man -sarjakuvasta</w:t>
      </w:r>
    </w:p>
    <w:p>
      <w:r>
        <w:rPr>
          <w:b/>
        </w:rPr>
        <w:t xml:space="preserve">Vastaus</w:t>
      </w:r>
    </w:p>
    <w:p>
      <w:r>
        <w:t xml:space="preserve">Dog Man on sarjakuvasarja, jonka on kirjoittanut Dav Pilkey, Kapteeni Alushousujen luoja. Päähenkilö on puoliksi ihminen, puoliksi koira poliisi. Yhdessä muutaman hyvän ystävän, kuten kissapojan, robotin, toimittajan ja toisen poliisin, kanssa he kukistavat yhdessä erilaisia voimakkaita roistoja.</w:t>
      </w:r>
    </w:p>
    <w:p>
      <w:r>
        <w:rPr>
          <w:b/>
          <w:u w:val="single"/>
        </w:rPr>
        <w:t xml:space="preserve">Asiakirja 10996</w:t>
      </w:r>
    </w:p>
    <w:p>
      <w:r>
        <w:rPr>
          <w:b/>
        </w:rPr>
        <w:t xml:space="preserve">Ohjeet</w:t>
      </w:r>
    </w:p>
    <w:p>
      <w:r>
        <w:t xml:space="preserve">Mikä on paras tapa valmistaa AreoPress-kahvia?</w:t>
      </w:r>
    </w:p>
    <w:p>
      <w:r>
        <w:rPr>
          <w:b/>
        </w:rPr>
        <w:t xml:space="preserve">Vastaus</w:t>
      </w:r>
    </w:p>
    <w:p>
      <w:r>
        <w:t xml:space="preserve">Ainesosat:</w:t>
        <w:t xml:space="preserve">150-250ml 86º vettä</w:t>
        <w:br/>
        <w:t xml:space="preserve">Vaiheet:</w:t>
        <w:t xml:space="preserve">30g kahvia keskivahvaksi jauhettuna, 150-250ml 86º vettä</w:t>
        <w:t xml:space="preserve"> Huuhtele AreoPress-suodatin ja aseta syrjään. Käännä AreoPress, aseta vaa'alle ja täytä se jauhetulla kahvilla. Taaraa vaaka, käynnistä ajastin ja aloita AreoPressin täyttäminen vedellä varmistaen, että kahvijauhot kyllästyvät. Lopeta kaataminen, kun vaaka näyttää 100 g. Säädä kaataminen niin, että tämä prosessi kestää noin 10 s. Sekoita voimakkaasti 20 sekunnin ajan ja aseta sitten suodatin ja kansi AreoPressin päälle. Kun ajastin näyttää 40 sekuntia, paina ilma pois AreoPressistä. Kun ajastin näyttää 45 sekuntia, käännä Areopress ja aseta se kupin päälle. Paina AreoPressin runkoa työntääksesi kahvin ulos. Lisää nyt 50-150 ml vettä makusi mukaan ja sekoita sekoittaen. Nauti lopuksi kahvista.</w:t>
      </w:r>
    </w:p>
    <w:p>
      <w:r>
        <w:rPr>
          <w:b/>
          <w:u w:val="single"/>
        </w:rPr>
        <w:t xml:space="preserve">Asiakirja 10997</w:t>
      </w:r>
    </w:p>
    <w:p>
      <w:r>
        <w:rPr>
          <w:b/>
        </w:rPr>
        <w:t xml:space="preserve">Ohjeet</w:t>
      </w:r>
    </w:p>
    <w:p>
      <w:r>
        <w:t xml:space="preserve">Mikä yritys suunnitteli SoundBridgen?</w:t>
      </w:r>
    </w:p>
    <w:p>
      <w:r>
        <w:rPr>
          <w:b/>
        </w:rPr>
        <w:t xml:space="preserve">Konteksti</w:t>
      </w:r>
    </w:p>
    <w:p>
      <w:r>
        <w:t xml:space="preserve">SoundBridge on Roku, Inc:n laitteisto, joka on suunniteltu toistamaan Internet-radio- tai digitaalista äänentoistoa, joka on suoratoistettu kotiverkon kautta joko Wi-Fi- tai Ethernet-yhteyden kautta. SoundBridge-laitteet selaavat suoraan Radio Rokun opasta. Vuodesta 2008 lähtien kaikki Roku SoundBridge -tuotteet lopetettiin; Roku keskittyi IPTV:hen. Tammikuusta 2012 lähtien SoundBridge ei ollut enää saatavilla Rokulta. Toukokuusta 2018 alkaen Roku ei enää tukenut internetradiotoimintoja.</w:t>
        <w:br/>
        <w:br/>
        <w:t xml:space="preserve"> Musiikki asetetaan saataville suoratoistopalvelimella, yleensä tietokoneella, jossa on mediaohjelmisto. SoundBridgessä oli korkearesoluutioinen tyhjiöfluoresoiva näyttö, ja se oli yhteensopiva erilaisten mediapalvelimien kanssa, nimittäin Apple Computerin Digital Audio Access Protocol -protokollaa käyttävien palvelimien kanssa;[1] suosittuja palvelimia ovat iTunes eli mt-daapd, Windows Media Connect, Rhapsody, SlimServer ja UPnP (Universal Plug and Play) -yhteensopivat palvelimet kuten TwonkyVision. Jotkin näistä palvelimista toimivat PC:n lisäksi myös NAS-laitteissa, kuten Linksys NSLU2:ssa, joten SoundBridgeä voidaan käyttää ilman PC:tä.</w:t>
      </w:r>
    </w:p>
    <w:p>
      <w:r>
        <w:rPr>
          <w:b/>
        </w:rPr>
        <w:t xml:space="preserve">Vastaus</w:t>
      </w:r>
    </w:p>
    <w:p>
      <w:r>
        <w:t xml:space="preserve">SoundBridgen suunnitellut yritys on Roku, Inc.</w:t>
      </w:r>
    </w:p>
    <w:p>
      <w:r>
        <w:rPr>
          <w:b/>
          <w:u w:val="single"/>
        </w:rPr>
        <w:t xml:space="preserve">Asiakirja 10998</w:t>
      </w:r>
    </w:p>
    <w:p>
      <w:r>
        <w:rPr>
          <w:b/>
        </w:rPr>
        <w:t xml:space="preserve">Ohjeet</w:t>
      </w:r>
    </w:p>
    <w:p>
      <w:r>
        <w:t xml:space="preserve">Tunnista, kumpi soitin on jousi- vai lyömäsoittimet: Cabasa, Huqin</w:t>
      </w:r>
    </w:p>
    <w:p>
      <w:r>
        <w:rPr>
          <w:b/>
        </w:rPr>
        <w:t xml:space="preserve">Vastaus</w:t>
      </w:r>
    </w:p>
    <w:p>
      <w:r>
        <w:t xml:space="preserve">Huqin on jousi, Cabasa on lyömäsoittimet.</w:t>
      </w:r>
    </w:p>
    <w:p>
      <w:r>
        <w:rPr>
          <w:b/>
          <w:u w:val="single"/>
        </w:rPr>
        <w:t xml:space="preserve">Asiakirja 10999</w:t>
      </w:r>
    </w:p>
    <w:p>
      <w:r>
        <w:rPr>
          <w:b/>
        </w:rPr>
        <w:t xml:space="preserve">Ohjeet</w:t>
      </w:r>
    </w:p>
    <w:p>
      <w:r>
        <w:t xml:space="preserve">Poimi Henry Holstin jousikvartetin kaikkien jäsenten nimet ja heidän soittimensa luettelemalla.</w:t>
      </w:r>
    </w:p>
    <w:p>
      <w:r>
        <w:rPr>
          <w:b/>
        </w:rPr>
        <w:t xml:space="preserve">Konteksti</w:t>
      </w:r>
    </w:p>
    <w:p>
      <w:r>
        <w:t xml:space="preserve">Henry Holst -jousikvartetin perusti tanskalainen viulisti Henry Holst vuonna 1931. Holst oli opiskellut Tanskan kuninkaallisessa konservatoriossa Axel Gaden ja Carl Nielsenin johdolla.</w:t>
        <w:t xml:space="preserve">Vuonna 1923 hänet nimitettiin Berliinin filharmonisen orkesterin johtajaksi, mutta vuonna 1931 hän muutti Manchesteriin Manchesterin kuninkaallisen musiikkikorkeakoulun professoriksi.</w:t>
        <w:br/>
        <w:br/>
        <w:t xml:space="preserve">Muutto Manchesteriin johti Henry Holst -jousikvartetin perustamiseen, johon kuuluivat Charles Taylor (toinen viulu), Herbert Downes (alttoviulu) ja Anthony Pini (sello).</w:t>
        <w:t xml:space="preserve">2] Yhtye tunnustettiin hienoksi kvartetiksi, se kiersi laajasti Isossa-Britanniassa ja teki lähetyksiä BBC:n radiossa.[3] He soittivat useita kertoja Liverpoolissa Rodewald Concert Societyn tilaisuuksissa kausina 1934 ja 1937.[4</w:t>
        <w:br/>
        <w:br/>
        <w:t xml:space="preserve">Ernest Element (2. viulu) ja Frank Venton (alttoviulu) soittivat joskus myös kvartetissa. Herbert Downes lähti johtamaan omaa kvartettiaan vuonna 1935. Myös Charles Taylor lähti perustamaan omaa kvartettiaan, ja hänen tilalleen Reginald Stead tuli toiseksi viuluksi. Reginald Steadista tuli myöhemmin BBC Northern Orchestran johtaja. Anthony Pini liittyi Lontoon filharmoniseen orkesteriin vuonna 1932, ja hänen tilalleen sellisti tuli John C Hock. Henry Holstin kvartetti hajosi lopullisesti, kun Henry Holst perusti Walter Leggen aloitteesta Philharmonia-kvartetin vuonna 1941 levyttääkseen Columbia Recordsille[5].</w:t>
      </w:r>
    </w:p>
    <w:p>
      <w:r>
        <w:rPr>
          <w:b/>
        </w:rPr>
        <w:t xml:space="preserve">Vastaus</w:t>
      </w:r>
    </w:p>
    <w:p>
      <w:r>
        <w:t xml:space="preserve">Henry Holst (viulu)</w:t>
        <w:br/>
        <w:t xml:space="preserve">- Charles Taylor (viulu)</w:t>
        <w:br/>
        <w:t xml:space="preserve">- Herbert Downes (alttoviulu)</w:t>
        <w:br/>
        <w:t xml:space="preserve">- Anthony Pini (sello)</w:t>
        <w:br/>
        <w:t xml:space="preserve">- Ernest Element (viulu)</w:t>
        <w:br/>
        <w:t xml:space="preserve">- Frank Venton (alttoviulu)</w:t>
        <w:br/>
        <w:t xml:space="preserve">- Reginald Stead (viulu)</w:t>
        <w:br/>
        <w:t xml:space="preserve">- John C Hock (sello)</w:t>
      </w:r>
    </w:p>
    <w:p>
      <w:r>
        <w:rPr>
          <w:b/>
          <w:u w:val="single"/>
        </w:rPr>
        <w:t xml:space="preserve">Asiakirja 11000</w:t>
      </w:r>
    </w:p>
    <w:p>
      <w:r>
        <w:rPr>
          <w:b/>
        </w:rPr>
        <w:t xml:space="preserve">Ohjeet</w:t>
      </w:r>
    </w:p>
    <w:p>
      <w:r>
        <w:t xml:space="preserve">Mitä eroa on kitaralla ja bassolla?</w:t>
      </w:r>
    </w:p>
    <w:p>
      <w:r>
        <w:rPr>
          <w:b/>
        </w:rPr>
        <w:t xml:space="preserve">Vastaus</w:t>
      </w:r>
    </w:p>
    <w:p>
      <w:r>
        <w:t xml:space="preserve">Suurin ero kitaran ja basson välillä on niiden jousien määrä. Kitarassa on tyypillisesti kuusi jousitusta, kun taas bassossa on tyypillisesti neljä jousitusta. Lisäksi kitarat ovat yleensä suurempia ja kalliimpia kuin bassot.</w:t>
      </w:r>
    </w:p>
    <w:p>
      <w:r>
        <w:rPr>
          <w:b/>
          <w:u w:val="single"/>
        </w:rPr>
        <w:t xml:space="preserve">Asiakirja 11001</w:t>
      </w:r>
    </w:p>
    <w:p>
      <w:r>
        <w:rPr>
          <w:b/>
        </w:rPr>
        <w:t xml:space="preserve">Ohjeet</w:t>
      </w:r>
    </w:p>
    <w:p>
      <w:r>
        <w:t xml:space="preserve">Lainaamatta suoraan tekstistä anna minulle yhteenveto shakkipeliä</w:t>
      </w:r>
    </w:p>
    <w:p>
      <w:r>
        <w:rPr>
          <w:b/>
        </w:rPr>
        <w:t xml:space="preserve">Konteksti</w:t>
      </w:r>
    </w:p>
    <w:p>
      <w:r>
        <w:t xml:space="preserve">Shakki on lautapeli kahdelle pelaajalle, joita kutsutaan valkoiseksi ja mustaksi, ja kumpikin hallitsee oman väristä shakkinappuloiden armeijaa, jonka tavoitteena on tehdä matti vastustajan kuninkaalle. Sitä kutsutaan joskus kansainväliseksi shakiksi tai länsimaiseksi shakiksi, jotta se voitaisiin erottaa sukulaispeleistä, kuten xiangqi (kiinalainen shakki) ja shogi (japanilainen shakki). Shakin kirjattu historia juontaa juurensa ainakin samankaltaisen pelin, chaturangan, syntyyn seitsemännen vuosisadan Intiassa. Nykyiset shakkisäännöt syntyivät Euroopassa 1400-luvun lopulla, ja ne standardoitiin ja hyväksyttiin yleisesti 1800-luvun loppuun mennessä. Nykyään shakki on yksi maailman suosituimmista peleistä, jota pelaavat miljoonat ihmiset ympäri maailmaa.</w:t>
        <w:br/>
        <w:br/>
        <w:t xml:space="preserve"> Shakki on abstrakti strategiapeli, jossa ei ole piilotettua tietoa eikä noppia tai kortteja. Sitä pelataan shakkilaudalla, jossa on 64 ruutua, jotka on järjestetty kahdeksan kertaa kahdeksan ruutuun. Alussa kullakin pelaajalla on hallussaan kuusitoista nappulaa: yksi kuningas, yksi kuningatar, kaksi tornia, kaksi lähettiä, kaksi ratsua ja kahdeksan sotilasta. Valkoinen siirtyy ensin, sitten musta. Vastustajan kuninkaan shakki tarkoittaa, että kuningas asetetaan välittömän hyökkäyksen kohteeksi (shakki), jolloin sillä ei ole mitään mahdollisuutta paeta. Peli voi myös päättyä tasapeliin usealla eri tavalla.</w:t>
        <w:br/>
        <w:br/>
        <w:t xml:space="preserve"> Järjestäytynyt shakki syntyi 1800-luvulla. Nykyään shakkikilpailuja hallinnoi kansainvälisesti FIDE (Kansainvälinen shakkiliitto). Ensimmäinen yleismaailmallisesti tunnustettu shakin maailmanmestari, Wilhelm Steinitz, lunasti tittelinsä vuonna 1886; Magnus Carlsen on nykyinen maailmanmestari. Shakkiteoriaa on kehitetty valtavasti pelin perustamisesta lähtien. Shakkisommittelussa on nähtävissä taiteen piirteitä, ja shakki on puolestaan vaikuttanut länsimaiseen kulttuuriin ja taiteeseen, ja sillä on yhteyksiä muihin aloihin, kuten matematiikkaan, tietotekniikkaan ja psykologiaan.</w:t>
        <w:br/>
        <w:br/>
        <w:t xml:space="preserve"> Yksi varhaisten tietojenkäsittelytieteilijöiden tavoitteista oli luoda shakkia pelaava kone. Vuonna 1997 Deep Blue oli ensimmäinen tietokone, joka voitti hallitsevan maailmanmestarin ottelussa, kun se kukisti Garri Kasparovin. Nykyiset shakkikoneet ovat huomattavasti vahvempia kuin parhaat ihmispelaajat, ja ne ovat vaikuttaneet syvästi shakkiteorian kehitykseen.</w:t>
      </w:r>
    </w:p>
    <w:p>
      <w:r>
        <w:rPr>
          <w:b/>
        </w:rPr>
        <w:t xml:space="preserve">Vastaus</w:t>
      </w:r>
    </w:p>
    <w:p>
      <w:r>
        <w:t xml:space="preserve">Shakki on kahden pelaajan vuoropohjainen abstrakti strategiapeli, jonka tavoitteena on matsaamaan vastustajan kuningas. Peli on saanut alkunsa samanlaisesta intialaisesta lautapelistä nimeltä Chatarunga, jota pelattiin 1600-luvulla.</w:t>
        <w:br/>
        <w:br/>
        <w:t xml:space="preserve"> Shakkilaudoissa on 64 ruutua, jotka on järjestetty 8x8-ruudukkoon, jossa valkoiset ja mustat ruudut vuorottelevat. Kullakin pelaajalla on 16 nappulaa: 1 kuningas, 1 kuningatar, 2 lähettiä, 2 tornia, 2 ratsua ja kahdeksan sotilasta. Jokaisella nappulalla on ennalta määritelty liikkumistapa. Kummankin pelaajan nappulat ovat tasaisen värisiä; jos esimerkiksi pelaajalla yksi on valkoiset nappulat, pelaaja yksi aloittaa ottelun.</w:t>
        <w:br/>
        <w:br/>
        <w:t xml:space="preserve"> Vastustajan kuninkaan shakkiminen edellyttää, että vastustaja asettaa nappulansa hyökkäävään asentoon, joka estää puolustavan pelaajan kuninkaan liikkumisen. Tämä onnistuu yleensä lähestymällä puolustavan vastustajan kuningasta ja pyrkimällä järjestelmällisesti kohti asemia, joissa kuningas ei voi enää liikkua ilman, että häntä viedään. Jos kuningas on hyökkäyksen kohteena (eli kuningas on asemassa, jossa vastustajan seuraava siirto vie kuninkaan), puolustautuvan pelaajan on joko otettava hyökkäävä nappula millä tahansa laudalla olevalla nappulalla tai siirrettävä kuningas asemaan, jossa kuningas ei ole enää hyökkäyksen kohteena. Shakkiottelu voi päättyä myös tasapeliin.</w:t>
        <w:br/>
        <w:br/>
        <w:t xml:space="preserve"> Shakin suosio kasvoi 1800-luvulla, ja sitä hallinnoi kansainvälisesti FIDE (kansainvälinen shakkiliitto). Magnus Carlsen on nykyinen maailmanmestari (2023), ja peliin liittyy valtava määrä peliin liittyvää teoriaa.</w:t>
        <w:br/>
        <w:br/>
        <w:t xml:space="preserve"> Peli on vaikuttanut länsimaiseen kulttuuriin taiteen, matematiikan, tietotekniikan ja psykologian aloilla. Tietojenkäsittelytieteilijät ovat käyttäneet shakkia menetelmänä kehittääkseen algoritmeja, jotka osaavat pelata shakkia. Vuonna 1997 Deep Blue oli ensimmäinen tietokone, joka voitti ihmisvastustajan, sillä se voitti tuolloin maailmanmestarina toimineen Garri Kasparovin. Nykyiset shakkia pelaavat koneet ovat huomattavasti tehokkaampia ja niihin ovat vaikuttaneet maailman parhaat shakinpelaajat.</w:t>
      </w:r>
    </w:p>
    <w:p>
      <w:r>
        <w:rPr>
          <w:b/>
          <w:u w:val="single"/>
        </w:rPr>
        <w:t xml:space="preserve">Asiakirja 11002</w:t>
      </w:r>
    </w:p>
    <w:p>
      <w:r>
        <w:rPr>
          <w:b/>
        </w:rPr>
        <w:t xml:space="preserve">Ohjeet</w:t>
      </w:r>
    </w:p>
    <w:p>
      <w:r>
        <w:t xml:space="preserve">Luettele kuuluisan rikollispomo Stefano Magaddinon lempinimet pilkulla erotettuna.</w:t>
      </w:r>
    </w:p>
    <w:p>
      <w:r>
        <w:rPr>
          <w:b/>
        </w:rPr>
        <w:t xml:space="preserve">Konteksti</w:t>
      </w:r>
    </w:p>
    <w:p>
      <w:r>
        <w:t xml:space="preserve">Stefano "The Undertaker" Magaddino (italialainen ääntäminen: [ˈsteːfano maɡadˈdiːno]; 10. lokakuuta 1891 - 19. heinäkuuta 1974) oli italialaissyntyinen rikollispomo Buffalon rikollisperheestä Länsi-New Yorkissa. Hänen alamaailman vaikutusvaltansa ulottui Ohiosta Etelä-Ontarioon ja aina Quebecin Montrealiin asti. Hänet tunnettiin ystävilleen nimellä Don Stefano ja muille nimellä The Undertaker, ja hän oli myös Yhdysvaltain mafian johtavan neuvoston, The Commissionin, perustajajäsen[1].</w:t>
      </w:r>
    </w:p>
    <w:p>
      <w:r>
        <w:rPr>
          <w:b/>
        </w:rPr>
        <w:t xml:space="preserve">Vastaus</w:t>
      </w:r>
    </w:p>
    <w:p>
      <w:r>
        <w:t xml:space="preserve">Don Stefano, Undertaker</w:t>
      </w:r>
    </w:p>
    <w:p>
      <w:r>
        <w:rPr>
          <w:b/>
          <w:u w:val="single"/>
        </w:rPr>
        <w:t xml:space="preserve">Asiakirja 11003</w:t>
      </w:r>
    </w:p>
    <w:p>
      <w:r>
        <w:rPr>
          <w:b/>
        </w:rPr>
        <w:t xml:space="preserve">Ohjeet</w:t>
      </w:r>
    </w:p>
    <w:p>
      <w:r>
        <w:t xml:space="preserve">Minä vuonna Farleyn löytämisen vaellus päättyi?</w:t>
      </w:r>
    </w:p>
    <w:p>
      <w:r>
        <w:rPr>
          <w:b/>
        </w:rPr>
        <w:t xml:space="preserve">Konteksti</w:t>
      </w:r>
    </w:p>
    <w:p>
      <w:r>
        <w:t xml:space="preserve">Finding Farley on Leanne Allisonin ohjaama dokumenttielokuva vuodelta 2009, jossa hän ja hänen miehensä Karsten Heuer matkustavat Kanadan halki kanadalaisen kirjailijan Farley Mowatin kirjallisissa jalanjäljissä.</w:t>
        <w:br/>
        <w:br/>
        <w:t xml:space="preserve"> Biologi ja kirjailija Heuer oli kirjoittanut kirjan kokemuksistaan, jotka hän oli saanut tehdessään dokumenttielokuvaa Being Caribou, jossa hän ja Allison kulkivat 1 500 kilometriä jalan arktisen tundran halki 120 000 piikkikaribun laumaa seuraten.</w:t>
        <w:t xml:space="preserve">Luettuaan luonnoksen Heuerin kertomuksesta Mowat kutsui heidät vierailulle kesätilalleen Cape Breton Islandille.[1]</w:t>
        <w:br/>
        <w:br/>
        <w:t xml:space="preserve">Kaksivuotiaan poikansa Zevin ja koiransa Willow'n seurassa pariskunta lähti toukokuussa 2007 kotoa Canmoresta 5 000 kilometrin ja kuuden kuukauden mittaiselle vaellukselle itään Kanadan halki. Canmoresta, 100 kilometriä Calgarysta länteen, he meloivat Hudson Bayhin ja vierailivat monissa paikoissa, joista Mowat kirjoitti kirjoissaan Never Cry Wolf (Ei koskaan huuda sutta), Lost in the Barrens (Kadonnut nummilla) ja People of the Deer (Peuran kansa). Hudson Baysta heidän suunnitelmansa oli matkustaa meriteitse Pohjois-Labradoriin, jossa Mowat kirjoitti tarinoita, kuten The Serpent's Coil, Grey Seas Under, Sea of Slaughter ja A Whale for the Killing. Newfoundlandista ja Labradorista he suunnittelivat viimeistä matkaa vesiteitse ja saapuivat Cape Bretoniin lokakuun lopulla. 1 Finding Farley oli vuoden 2010 Banff Mountain Film Festivalin paras elokuva, joka sai sekä pääpalkinnon että People's Choice -palkinnot. 2. Farleyn löytäminen oli vuoden 2010 Banffin vuoristoelokuvafestivaalin paras elokuva.</w:t>
      </w:r>
    </w:p>
    <w:p>
      <w:r>
        <w:rPr>
          <w:b/>
        </w:rPr>
        <w:t xml:space="preserve">Vastaus</w:t>
      </w:r>
    </w:p>
    <w:p>
      <w:r>
        <w:t xml:space="preserve">2007.  Se alkoi toukokuussa 2007 ja kesti 6 kuukautta.  Se olisi ollut marraskuussa 2007.</w:t>
      </w:r>
    </w:p>
    <w:p>
      <w:r>
        <w:rPr>
          <w:b/>
          <w:u w:val="single"/>
        </w:rPr>
        <w:t xml:space="preserve">Asiakirja 11004</w:t>
      </w:r>
    </w:p>
    <w:p>
      <w:r>
        <w:rPr>
          <w:b/>
        </w:rPr>
        <w:t xml:space="preserve">Ohjeet</w:t>
      </w:r>
    </w:p>
    <w:p>
      <w:r>
        <w:t xml:space="preserve">Luokittele alla olevat luvut sen mukaan, ovatko ne täydellisiä neliöitä vai eivät.</w:t>
        <w:br/>
        <w:t xml:space="preserve"> 64, 9, 81, 100, 57, 16</w:t>
      </w:r>
    </w:p>
    <w:p>
      <w:r>
        <w:rPr>
          <w:b/>
        </w:rPr>
        <w:t xml:space="preserve">Vastaus</w:t>
      </w:r>
    </w:p>
    <w:p>
      <w:r>
        <w:t xml:space="preserve">Täydellinen neliö - 64, 9, 81, 16</w:t>
        <w:br/>
        <w:t xml:space="preserve">Ei täydellinen neliö - 100, 57</w:t>
      </w:r>
    </w:p>
    <w:p>
      <w:r>
        <w:rPr>
          <w:b/>
          <w:u w:val="single"/>
        </w:rPr>
        <w:t xml:space="preserve">Asiakirja 11005</w:t>
      </w:r>
    </w:p>
    <w:p>
      <w:r>
        <w:rPr>
          <w:b/>
        </w:rPr>
        <w:t xml:space="preserve">Ohjeet</w:t>
      </w:r>
    </w:p>
    <w:p>
      <w:r>
        <w:t xml:space="preserve">Mikä on Angulin lämpövoimalaitos</w:t>
      </w:r>
    </w:p>
    <w:p>
      <w:r>
        <w:rPr>
          <w:b/>
        </w:rPr>
        <w:t xml:space="preserve">Konteksti</w:t>
      </w:r>
    </w:p>
    <w:p>
      <w:r>
        <w:t xml:space="preserve">Angulin lämpövoimalaitos on hiilipohjainen lämpövoimahanke, joka sijaitsee Derangin kylässä Angulin piirikunnassa Intian Odishan osavaltiossa. Voimalaitos on yksi Jindal India Thermal Power Limitedin hiilivoimaloista.</w:t>
        <w:br/>
        <w:br/>
        <w:t xml:space="preserve">hiili hankitaan Mahanadi Coalfields Limitediltä ja vesi hankitaan 14 kilometrin päässä Brahmani-joen Samal-sulusta.[1</w:t>
        <w:br/>
        <w:br/>
        <w:t xml:space="preserve">Bharat Heavy Electricals on hankkeen EPC-urakoitsija.</w:t>
      </w:r>
    </w:p>
    <w:p>
      <w:r>
        <w:rPr>
          <w:b/>
        </w:rPr>
        <w:t xml:space="preserve">Vastaus</w:t>
      </w:r>
    </w:p>
    <w:p>
      <w:r>
        <w:t xml:space="preserve">Angulin lämpövoimalaitos on hiilipohjainen lämpövoimahanke, joka sijaitsee Derangin kylässä Angulin piirikunnassa Intian Odishan osavaltiossa. Voimalaitos on yksi Jindal India Thermal Power Limitedin hiilivoimaloista.</w:t>
        <w:br/>
        <w:br/>
        <w:t xml:space="preserve"> Voimalaitoksen hiili hankitaan Mahanadi Coalfields Limitediltä ja vesi 14 kilometrin päässä sijaitsevalta Brahmani-joen Samal-sululta.</w:t>
        <w:br/>
        <w:br/>
        <w:t xml:space="preserve"> Bharat Heavy Electricals on hankkeen EPC-urakoitsija.</w:t>
      </w:r>
    </w:p>
    <w:p>
      <w:r>
        <w:rPr>
          <w:b/>
          <w:u w:val="single"/>
        </w:rPr>
        <w:t xml:space="preserve">Asiakirja 11006</w:t>
      </w:r>
    </w:p>
    <w:p>
      <w:r>
        <w:rPr>
          <w:b/>
        </w:rPr>
        <w:t xml:space="preserve">Ohjeet</w:t>
      </w:r>
    </w:p>
    <w:p>
      <w:r>
        <w:t xml:space="preserve">Mitä muinaiset kulttuurit Välimeren alueella tiesivät sähköstä?</w:t>
      </w:r>
    </w:p>
    <w:p>
      <w:r>
        <w:rPr>
          <w:b/>
        </w:rPr>
        <w:t xml:space="preserve">Konteksti</w:t>
      </w:r>
    </w:p>
    <w:p>
      <w:r>
        <w:t xml:space="preserve">Kauan ennen kuin sähköstä tiedettiin mitään, ihmiset olivat tietoisia sähkökalojen aiheuttamista sähköiskuista. Muinaisen Egyptin teksteissä vuodelta 2750 eaa. viitattiin näihin kaloihin nimellä "Niilin ukkonen" ja kuvattiin niitä kaikkien muiden kalojen "suojelijoiksi". Muinaiset kreikkalaiset, roomalaiset ja arabialaiset luonnontieteilijät ja lääkärit raportoivat sähkökaloista vielä vuosituhansia myöhemmin. Useat antiikin kirjailijat, kuten Plinius vanhempi ja Scribonius Largus, todistivat sähkömonnien ja sähkösäteiden antamien sähköiskujen puuduttavan vaikutuksen ja tiesivät, että tällaiset sähköiskut saattoivat kulkea pitkin johtavia esineitä. Potilaita, joilla oli esimerkiksi kihdin tai päänsäryn kaltaisia vaivoja, ohjattiin koskettamaan sähkökaloja siinä toivossa, että voimakas sähköisku parantaisi heidät.</w:t>
        <w:br/>
        <w:t xml:space="preserve"> Välimeren alueen muinaiset kulttuurit tiesivät, että tiettyjä esineitä, kuten meripihkasta valmistettuja sauvoja, voitiin hieroa kissan turkilla, jotta ne houkuttelisivat puoleensa kevyitä esineitä, kuten höyheniä. Thales Miletolainen teki noin vuonna 600 eaa. staattista sähköä koskevia havaintoja, joiden perusteella hän uskoi, että kitka teki meripihkasta magneettisen, toisin kuin magnetiitin kaltaisista mineraaleista, joita ei tarvinnut hieroa.</w:t>
        <w:br/>
        <w:t xml:space="preserve"> Thales oli väärässä uskoessaan, että vetovoima johtui magneettisesta vaikutuksesta, mutta myöhemmin tiede osoitti yhteyden magnetismin ja sähkön välillä. Erään kiistanalaisen teorian mukaan parthialaiset saattoivat tuntea sähkötekniikan, mikä perustuu vuonna 1936 löydettyyn Bagdadin akkuun, joka muistuttaa galvaanista kennoa, vaikka on epävarmaa, oliko esine luonteeltaan sähköinen.</w:t>
        <w:br/>
        <w:t xml:space="preserve"> Sähkö pysyi vuosituhansien ajan vain älyllisenä kuriositeettina, kunnes vuonna 1600 englantilainen tiedemies William Gilbert kirjoitti De Magnete -teoksen, jossa hän tutki huolellisesti sähköä ja magnetismia ja erotti lodestone-ilmiön staattisesta sähköstä, joka syntyy meripihkaa hieromalla. Hän loi uudelatinankielisen sanan electricus ("meripihkasta" tai "meripihkan kaltainen", elektron, kreikan kielen sana "meripihka") viittaamaan ominaisuuteen vetää puoleensa pieniä esineitä hankauksen jälkeen. Tästä assosiaatiosta syntyivät englanninkieliset sanat "electric" ja "electricity", jotka ilmestyivät ensimmäisen kerran painettuna Thomas Brownen Pseudodoxia Epidemica -teoksessa vuonna 1646.</w:t>
        <w:br/>
        <w:t xml:space="preserve"> Lisätyötä tekivät 1600-luvulla ja 1700-luvun alussa Otto von Guericke, Robert Boyle, Stephen Gray ja C. F. du Fay. Myöhemmin 1700-luvulla Benjamin Franklin tutki laajasti sähköä ja myi omaisuuttaan rahoittaakseen työnsä. Kesäkuussa 1752 hänen kerrotaan kiinnittäneen metalliavaimen kostutetun leijanarun pohjaan ja lennättäneen leijaa myrskyn uhkaamalla taivaalla. Avaimesta hänen kämmenselkäänsä hypänneet kipinät osoittivat, että salama oli todellakin luonteeltaan sähköinen.</w:t>
        <w:t xml:space="preserve">Hän selitti myös Leydenin purkin näennäisen paradoksaaliselta vaikuttavan käyttäytymisen suurten sähkövarausmäärien varastointilaitteena siten, että sähkö koostuu sekä positiivisista että negatiivisista varauksista</w:t>
        <w:br/>
        <w:t xml:space="preserve">. Vuonna 1775 Hugh Williamson raportoi Royal Societylle kokeista, jotka koskivat sähköankeriaan antamia sähköiskuja; samana vuonna kirurgi ja anatomi John Hunter kuvaili kalan sähköisten elinten rakennetta. Vuonna 1791 Luigi Galvani julkaisi biosähkömagneettisen löydön, jossa hän osoitti, että sähkö oli väline, jonka avulla neuronit välittivät signaaleja lihaksille. Alessandro Voltan vuonna 1800 valmistama akku eli voltainen kasa, joka oli valmistettu vuorotellen sinkki- ja kuparikerroksista, tarjosi tutkijoille luotettavamman sähköenergian lähteen kuin aiemmin käytetyt sähköstaattiset koneet. Sähkömagnetismin eli sähköisten ja magneettisten ilmiöiden yhtenäisyyden tunnustaminen on Hans Christian Ørstedin ja André-Marie Ampèren ansiota vuosina 1819-1820. Michael Faraday keksi sähkömoottorin vuonna 1821, ja Georg Ohm analysoi sähköpiirin matemaattisesti vuonna 1827. James Clerk Maxwell yhdisti lopullisesti sähkön ja magnetismin (ja valon) toisiinsa erityisesti teoksessaan "On Physical Lines of Force" vuosina 1861 ja 1862.</w:t>
        <w:br/>
        <w:t xml:space="preserve"> Vaikka 1800-luvun alkupuolella sähkötiede kehittyi nopeasti, 1800-luvun loppupuolella sähkötekniikka kehittyi eniten. Alexander Graham Bellin, Ottó Bláthyn, Thomas Edisonin, Galileo Ferrarisin, Oliver Heavisiden, Ányos Jedlikin, William Thomsonin, 1. paroni Kelvinin, Charles Algernon Parsonsin, Werner von Siemensin, Joseph Swanin, Reginald Fessendenin, Nikola Teslan ja George Westinghousen kaltaisten henkilöiden ansiosta sähkö muuttui tieteellisestä kuriositeetista nykyaikaisen elämän välttämättömäksi välineeksi.</w:t>
        <w:br/>
        <w:t xml:space="preserve"> Vuonna 1887 Heinrich Hertz havaitsi, että ultraviolettivalolla valaistut elektrodit synnyttävät helpommin sähkökipinöitä. Vuonna 1905 Albert Einstein julkaisi artikkelin, jossa hän selitti valosähköilmiöstä saadut kokeelliset tiedot valoenergian johtuvan siitä, että valoenergia kulkee erillisinä kvantittuneina paketteina, jotka saavat elektronit liikkeelle. Tämä löytö johti kvanttivallankumoukseen. Einstein sai Nobelin fysiikan palkinnon vuonna 1921 "valosähköisen ilmiön lain löytämisestä". Valosähköistä vaikutusta käytetään myös aurinkopaneeleissa esiintyvissä valokennoissa.</w:t>
        <w:br/>
        <w:t xml:space="preserve"> Ensimmäinen puolijohdelaite oli "kissanviiksi-ilmaisin", jota käytettiin ensimmäisen kerran 1900-luvulla radiovastaanottimissa. Viiksimäinen lanka asetetaan kevyesti kosketuksiin kiinteän kiteen (kuten germaniumkiteen) kanssa, jotta radiosignaali havaitaan kosketusliitosilmiön avulla. Kiinteän olomuodon komponentissa virta on rajoitettu kiinteisiin elementteihin ja yhdisteisiin, jotka on suunniteltu erityisesti kytkemään ja vahvistamaan sitä. Virran kulku voidaan ymmärtää kahdessa muodossa: negatiivisesti varattuina elektroneina ja positiivisesti varattuina elektronipuutteina, joita kutsutaan rei'iksi. Nämä varaukset ja reiät ymmärretään kvanttifysiikan avulla. Rakennusmateriaali on useimmiten kiteinen puolijohde.</w:t>
        <w:br/>
        <w:t xml:space="preserve"> Kiinteäelektroniikka tuli omaksi alakseen transistoritekniikan myötä. Ensimmäisen toimivan transistorin, germaniumpohjaisen pistekontaktitransistorin, keksivät John Bardeen ja Walter Houser Brattain Bell Labs -laboratoriossa vuonna 1947, ja bipolaariliitäntätransistorin vuonna 1948.</w:t>
      </w:r>
    </w:p>
    <w:p>
      <w:r>
        <w:rPr>
          <w:b/>
        </w:rPr>
        <w:t xml:space="preserve">Vastaus</w:t>
      </w:r>
    </w:p>
    <w:p>
      <w:r>
        <w:t xml:space="preserve">Muinaisissa Välimeren alueen kulttuureissa tiedettiin, että tiettyjä esineitä, kuten meripihkasta valmistettuja sauvoja, voitiin hieroa kissan turkilla, jotta ne houkuttelisivat puoleensa kevyitä esineitä, kuten höyheniä. Thales Miletolainen teki noin vuonna 600 eaa. staattista sähköä koskevia havaintoja, joiden perusteella hän uskoi, että kitka teki meripihkasta magneettisen, toisin kuin magnetiitin kaltaisista mineraaleista, jotka eivät tarvinneet hankausta.</w:t>
      </w:r>
    </w:p>
    <w:p>
      <w:r>
        <w:rPr>
          <w:b/>
          <w:u w:val="single"/>
        </w:rPr>
        <w:t xml:space="preserve">Asiakirja 11007</w:t>
      </w:r>
    </w:p>
    <w:p>
      <w:r>
        <w:rPr>
          <w:b/>
        </w:rPr>
        <w:t xml:space="preserve">Ohjeet</w:t>
      </w:r>
    </w:p>
    <w:p>
      <w:r>
        <w:t xml:space="preserve">Mitkä ovat 13 kylää Newtonissa, Massachusettsissa?</w:t>
      </w:r>
    </w:p>
    <w:p>
      <w:r>
        <w:rPr>
          <w:b/>
        </w:rPr>
        <w:t xml:space="preserve">Vastaus</w:t>
      </w:r>
    </w:p>
    <w:p>
      <w:r>
        <w:t xml:space="preserve">Toisin kuin monissa kaupungeissa, joissa on yksi keskusta ja kaupungin keskusta, Newtonin kaupunki on jaettu kolmeentoista erilliseen kylään, joilla on oma keskustansa. Nämä kolmetoista kylää ovat:</w:t>
        <w:br/>
        <w:br/>
        <w:t xml:space="preserve">* Auburndale</w:t>
        <w:br/>
        <w:t xml:space="preserve">* Chestnut Hill</w:t>
        <w:br/>
        <w:t xml:space="preserve">* Newton Centre</w:t>
        <w:br/>
        <w:t xml:space="preserve">* Newton Corner</w:t>
        <w:br/>
        <w:t xml:space="preserve">* Newton Highlands</w:t>
        <w:br/>
        <w:t xml:space="preserve">* Newton Lower Falls</w:t>
        <w:br/>
        <w:t xml:space="preserve">* Newton Upper Falls</w:t>
        <w:br/>
        <w:t xml:space="preserve">* Newtonville</w:t>
        <w:br/>
        <w:t xml:space="preserve">* Nonantum</w:t>
        <w:br/>
        <w:t xml:space="preserve">* Oak Hill</w:t>
        <w:br/>
        <w:t xml:space="preserve">* Thompsonville</w:t>
        <w:br/>
        <w:t xml:space="preserve">* Waban</w:t>
        <w:br/>
        <w:t xml:space="preserve">* West Newton</w:t>
      </w:r>
    </w:p>
    <w:p>
      <w:r>
        <w:rPr>
          <w:b/>
          <w:u w:val="single"/>
        </w:rPr>
        <w:t xml:space="preserve">Asiakirja 11008</w:t>
      </w:r>
    </w:p>
    <w:p>
      <w:r>
        <w:rPr>
          <w:b/>
        </w:rPr>
        <w:t xml:space="preserve">Ohjeet</w:t>
      </w:r>
    </w:p>
    <w:p>
      <w:r>
        <w:t xml:space="preserve">Miksi F-15EX Eagle II ei ole ihanteellinen lentokone nykyaikaiseen hyökkäyssodankäyntiin?</w:t>
      </w:r>
    </w:p>
    <w:p>
      <w:r>
        <w:rPr>
          <w:b/>
        </w:rPr>
        <w:t xml:space="preserve">Konteksti</w:t>
      </w:r>
    </w:p>
    <w:p>
      <w:r>
        <w:t xml:space="preserve">Vuonna 2018 Yhdysvaltain ilmavoimat (USAF) ja Boeing keskustelivat F-15X:stä eli Advanced F-15:stä, joka on ehdotettu F-15QA:han perustuva yksipaikkainen versio korvaamaan USAF:n F-15C/D-koneet. Parannuksia olivat muun muassa AMBER-aseteline, joka kantaa jopa 22 ilmasta ilmaan -ohjusta, infrapunahaku ja -seuranta, kehittynyt avioniikka ja elektronisen sodankäynnin laitteet, AESA-tutka ja uudistettu rakenne, jonka käyttöikä on 20 000 tuntia.[2][3] Ehdotettiin yksi- ja kaksipaikkaisia variantteja, joiden nimet olivat F-15CX ja F-15EX ja joilla oli identtiset ominaisuudet. USAF valitsi kaksipaikkaisen vaihtoehdon, jota voi lentää joko yksi lentäjä tai lentäjä ja WSO monimutkaisissa tehtävissä ja jonain päivänä yhteistoiminnallisten taistelukoneiden ohjauksessa.</w:t>
        <w:t xml:space="preserve">Yksi syy tähän päätökseen oli se, että tuotannossa oli enää vain kaksipaikkaisia F-15-malleja.[4][5]</w:t>
        <w:br/>
        <w:br/>
        <w:t xml:space="preserve">USAF osti F-15EX:n säilyttääkseen laivastonsa koon, kun F-22:n tuotanto loppui, F-35:n valmistus viivästyi ja sen F-15C-koneet ikääntyivät. Vaikka sen ei odoteta selviävän nykyaikaisia ilmapuolustuksia vastaan vuoteen 2028 mennessä, F-15EX voi suorittaa kotimaan- ja lentotukikohtien puolustusta, valvoa lentokieltoalueita rajoitettua ilmapuolustusta vastaan ja käyttää etäisyysammuksia.[6] Heinäkuussa 2020 Yhdysvaltain puolustusministeriö tilasi kahdeksan F-15EX:ää kolmen vuoden aikana 1,2 miljardilla dollarilla.[7][8] Elokuussa 2020 USAF ilmoitti suunnitelmista korvata Floridan ja Oregonin ilmavoimien kansalliskaartin F-15C:t F-15EX:illä.[9] F-15EX teki neitsytlentonsa 2. helmikuuta 2021.[10] Ensimmäinen F-15EX toimitettiin USAF:lle maaliskuussa 2021, ja se lennätettiin Eglinin ilmavoimien tukikohtaan Floridaan jatkotestausta varten.[11]</w:t>
        <w:br/>
        <w:br/>
        <w:t xml:space="preserve">7. huhtikuuta 2021 julkistettiin sen virallinen nimi Eagle II.[12] Vuoden 2021 puolustusmäärärahoja koskevassa lakiesityksessä F-15EX-hankintaa rahoitettiin 1,23 miljardilla dollarilla 12 koneen hankintaan, jolloin kokonaistilausmäärä oli 20 konetta.[13] Toukokuuhun 2022 mennessä USAF oli tilannut 144 F-15EX:ää. Se on ehdottanut tilausten vähentämistä 80:een.[14] Ensimmäisiin operatiivisiin F-15EX-koneisiin ei ole tarkoitus asentaa mukautuvia polttoainesäiliöitä.[15] Ilmavoimien talousarvioesitys varainhoitovuodelle 2024 sisältää varoja 24 uuden F-15EX-koneen hankkimiseen,[16] mikä nostaisi suunnitellun laivaston 104 koneeseen.[16]</w:t>
      </w:r>
    </w:p>
    <w:p>
      <w:r>
        <w:rPr>
          <w:b/>
        </w:rPr>
        <w:t xml:space="preserve">Vastaus</w:t>
      </w:r>
    </w:p>
    <w:p>
      <w:r>
        <w:t xml:space="preserve">Boeing F-15EX Eagle II:n ei odoteta selviytyvän nykyaikaisesta ilmapuolustuksesta vuoteen 2028 mennessä.  Sotilaallisten laitteistojen hankinnan pitkän aikahorisontin vuoksi tämä ei tee tästä lentokoneesta sopivaa moniin hyökkääviin taistelutehtäviin lähivuosina.</w:t>
      </w:r>
    </w:p>
    <w:p>
      <w:r>
        <w:rPr>
          <w:b/>
          <w:u w:val="single"/>
        </w:rPr>
        <w:t xml:space="preserve">Asiakirja 11009</w:t>
      </w:r>
    </w:p>
    <w:p>
      <w:r>
        <w:rPr>
          <w:b/>
        </w:rPr>
        <w:t xml:space="preserve">Ohjeet</w:t>
      </w:r>
    </w:p>
    <w:p>
      <w:r>
        <w:t xml:space="preserve">Ote omistajanvaihdosten päivämääristä ja uuden omistajan henkilöllisyydestä.</w:t>
      </w:r>
    </w:p>
    <w:p>
      <w:r>
        <w:rPr>
          <w:b/>
        </w:rPr>
        <w:t xml:space="preserve">Konteksti</w:t>
      </w:r>
    </w:p>
    <w:p>
      <w:r>
        <w:t xml:space="preserve">Yritys perustettiin vuonna 2006. Yhtiön tavoitteena on kehittää Synterran mediahankkeita. Syyskuussa 2009 Synterra Group of Companies (GC) sai operatiivisen määräysvallan Synterra Mediassa, kun GC osti 40,01 prosenttia osakkeista. GC "Synterra" omistaa 60 prosenttia "Synterra Mediasta".</w:t>
        <w:t xml:space="preserve">Tämä antaa GC:lle oikeuden tehdä päätöksiä hankkeen jatkokehityksestä.[5]</w:t>
        <w:br/>
        <w:br/>
        <w:t xml:space="preserve">Vuonna 2010 Megafon Sergei Soldatenkovin (venäjäksi Сергей Владимирович Солдатенков) johdolla sai määräysvallan Synterra Mediassa 60 prosentin osuudella ja siirsi Rostelecomille useita omaisuuseriä, kuten RTKommin.ru, Telecom-Center (nimetty uudelleen Synterra-Mediaksi) ja Globus-Telecom.[1][b][c]</w:t>
        <w:br/>
        <w:br/>
        <w:t xml:space="preserve">PJSC Rostelecom (venäjäksi ПАО "Ростелеком") sopi 22. lokakuuta 2020 ostavansa 100 prosentin osuuden ZAO Synterra Mediasta (venäjäksi ЗАО "Синтерра Медиа") MTT:ltä (venäjäksi ЗАО "Ростелеком"): АО "Межрегиональный Транзиттелеком" ("МТТ")) 1,5 miljardilla ruplalla, minkä ansiosta MTT voi keskittyä reaaliaikaisten televiestintäpalveluiden eli Unified Communications- ja Telecom API -integraatioon. Synterra toimittaa ja jakaa mediasisältöä tapahtumapaikoilta televisiolähetysyhtiöille, kuten Channel One, VGTRK, NTV, Russia Today, TV Center, Match TV. Sekä suoraan että tytäryhtiöidensä kautta MTT oli vakiinnuttanut 100-prosenttisen omistusosuutensa Synterra Mediasta vuonna 2013. 25 miljoonan tilaajan MTT kilpailee vuodesta 2014 lähtien Inoventikan (venäjäksi ООО "Иновентика Технолоджес")[f] kanssa pilvipalveluissa[13].</w:t>
      </w:r>
    </w:p>
    <w:p>
      <w:r>
        <w:rPr>
          <w:b/>
        </w:rPr>
        <w:t xml:space="preserve">Vastaus</w:t>
      </w:r>
    </w:p>
    <w:p>
      <w:r>
        <w:t xml:space="preserve">2009 - Synterra Group of Companies</w:t>
        <w:br/>
        <w:t xml:space="preserve">2010 - Megafon</w:t>
        <w:br/>
        <w:t xml:space="preserve">22. lokakuuta 2020 - PJSC Rostelecom PJSC Rostelecom</w:t>
      </w:r>
    </w:p>
    <w:p>
      <w:r>
        <w:rPr>
          <w:b/>
          <w:u w:val="single"/>
        </w:rPr>
        <w:t xml:space="preserve">Asiakirja 11010</w:t>
      </w:r>
    </w:p>
    <w:p>
      <w:r>
        <w:rPr>
          <w:b/>
        </w:rPr>
        <w:t xml:space="preserve">Ohjeet</w:t>
      </w:r>
    </w:p>
    <w:p>
      <w:r>
        <w:t xml:space="preserve">Mitä tacot ovat?</w:t>
      </w:r>
    </w:p>
    <w:p>
      <w:r>
        <w:rPr>
          <w:b/>
        </w:rPr>
        <w:t xml:space="preserve">Vastaus</w:t>
      </w:r>
    </w:p>
    <w:p>
      <w:r>
        <w:t xml:space="preserve">Tacot ovat meksikolaista ruokaa, joka koostuu tortillasta, jonka täytteenä on proteiinia (lihaa) tai kasviksia. Tacoihin lisätään lisukkeita, kuten korianteria, sipulia ja tulista kastiketta. Tacot ovat herkullisia ja niistä saa upean aterian.</w:t>
      </w:r>
    </w:p>
    <w:p>
      <w:r>
        <w:rPr>
          <w:b/>
          <w:u w:val="single"/>
        </w:rPr>
        <w:t xml:space="preserve">Asiakirja 11011</w:t>
      </w:r>
    </w:p>
    <w:p>
      <w:r>
        <w:rPr>
          <w:b/>
        </w:rPr>
        <w:t xml:space="preserve">Ohjeet</w:t>
      </w:r>
    </w:p>
    <w:p>
      <w:r>
        <w:t xml:space="preserve">Mikä on Wimbledon?</w:t>
      </w:r>
    </w:p>
    <w:p>
      <w:r>
        <w:rPr>
          <w:b/>
        </w:rPr>
        <w:t xml:space="preserve">Konteksti</w:t>
      </w:r>
    </w:p>
    <w:p>
      <w:r>
        <w:t xml:space="preserve">Wimbledonin mestaruuskilpailut, joka tunnetaan yleisesti vain nimellä Wimbledon,[c] on maailman vanhin tennisturnaus, ja sitä pidetään yleisesti arvostetuimpana.[2][3][4][5][6] Se on järjestetty All England Clubilla Wimbledonissa Lontoossa vuodesta 1877 lähtien, ja se pelataan ulkona nurmikentillä, ja vuodesta 2019 lähtien kahdella pääkentällä on ollut sisäänvedettävät katot.</w:t>
      </w:r>
    </w:p>
    <w:p>
      <w:r>
        <w:rPr>
          <w:b/>
        </w:rPr>
        <w:t xml:space="preserve">Vastaus</w:t>
      </w:r>
    </w:p>
    <w:p>
      <w:r>
        <w:t xml:space="preserve">Wimbledon Championships on maailman vanhin tennisturnaus. Se on yksi neljästä Gran Slam -tennisturnauksesta Australian Openin, Ranskan avointen ja Yhdysvaltain avointen ohella.</w:t>
      </w:r>
    </w:p>
    <w:p>
      <w:r>
        <w:rPr>
          <w:b/>
          <w:u w:val="single"/>
        </w:rPr>
        <w:t xml:space="preserve">Asiakirja 11012</w:t>
      </w:r>
    </w:p>
    <w:p>
      <w:r>
        <w:rPr>
          <w:b/>
        </w:rPr>
        <w:t xml:space="preserve">Ohjeet</w:t>
      </w:r>
    </w:p>
    <w:p>
      <w:r>
        <w:t xml:space="preserve">Mitä ainesosia tarvitsen margaritan valmistamiseen?</w:t>
      </w:r>
    </w:p>
    <w:p>
      <w:r>
        <w:rPr>
          <w:b/>
        </w:rPr>
        <w:t xml:space="preserve">Vastaus</w:t>
      </w:r>
    </w:p>
    <w:p>
      <w:r>
        <w:t xml:space="preserve">Margarita on alkoholijuoma, joka valmistetaan yleensä tequilasta, tuoreesta limemehusta ja joko agave- tai simppeli-siirapista. Ainekset ravistetaan jäiden kanssa ja tarjoillaan sitten lasissa jään päällä, usein suolan kanssa reunalla. Margaritaan voi lisätä lisäviinoja, kuten Cointreaun, tai lisätä tuoreita hedelmämehuja maustettuja margaritavariaatioita varten.</w:t>
      </w:r>
    </w:p>
    <w:p>
      <w:r>
        <w:rPr>
          <w:b/>
          <w:u w:val="single"/>
        </w:rPr>
        <w:t xml:space="preserve">Asiakirja 11013</w:t>
      </w:r>
    </w:p>
    <w:p>
      <w:r>
        <w:rPr>
          <w:b/>
        </w:rPr>
        <w:t xml:space="preserve">Ohjeet</w:t>
      </w:r>
    </w:p>
    <w:p>
      <w:r>
        <w:t xml:space="preserve">Kuka sanoi: "Julkinen palvelu on mottoni"?</w:t>
      </w:r>
    </w:p>
    <w:p>
      <w:r>
        <w:rPr>
          <w:b/>
        </w:rPr>
        <w:t xml:space="preserve">Vastaus</w:t>
      </w:r>
    </w:p>
    <w:p>
      <w:r>
        <w:t xml:space="preserve">Al Capone</w:t>
      </w:r>
    </w:p>
    <w:p>
      <w:r>
        <w:rPr>
          <w:b/>
          <w:u w:val="single"/>
        </w:rPr>
        <w:t xml:space="preserve">Asiakirja 11014</w:t>
      </w:r>
    </w:p>
    <w:p>
      <w:r>
        <w:rPr>
          <w:b/>
        </w:rPr>
        <w:t xml:space="preserve">Ohjeet</w:t>
      </w:r>
    </w:p>
    <w:p>
      <w:r>
        <w:t xml:space="preserve">Luettele Kreikkaa ympäröivien alueiden nimet ja ryhmittele ne tekstissä esitettyjen suuntien mukaan. Luettele tulokset pilkulla erotetussa muodossa.</w:t>
      </w:r>
    </w:p>
    <w:p>
      <w:r>
        <w:rPr>
          <w:b/>
        </w:rPr>
        <w:t xml:space="preserve">Konteksti</w:t>
      </w:r>
    </w:p>
    <w:p>
      <w:r>
        <w:t xml:space="preserve">Kreikka,[a] virallisesti Helleenien tasavalta,[b] on maa Kaakkois-Euroopassa. Se sijaitsee Balkanin niemimaan eteläkärjessä ja Euroopan, Aasian ja Afrikan risteyksessä. Kreikalla on maarajat Albanian kanssa luoteessa, Pohjois-Makedonian ja Bulgarian kanssa pohjoisessa sekä Turkin kanssa koillisessa. Mantereen itäpuolella on Egeanmeri, lännessä Joonianmeri ja etelässä Kreetanmeri ja Välimeri. Kreikalla on Välimeren alueen pisin rantaviiva, jossa on tuhansia saaria. Maa koostuu yhdeksästä perinteisestä maantieteellisestä alueesta, ja sen väkiluku on noin 10,5 miljoonaa. Ateena on maan pääkaupunki ja suurin kaupunki, jonka jälkeen tulevat Thessaloniki ja Patras.</w:t>
        <w:br/>
        <w:br/>
        <w:t xml:space="preserve"> Kreikkaa pidetään länsimaisen sivilisaation kehtona, sillä se on demokratian, länsimaisen filosofian, länsimaisen kirjallisuuden, historiankirjoituksen, valtio-opin, tärkeimpien tieteellisten ja matemaattisten periaatteiden, teatterin ja olympialaisten synnyinmaa. Kahdeksannesta vuosisadasta eaa. lähtien kreikkalaiset olivat järjestäytyneet useisiin itsenäisiin kaupunkivaltioihin, joita kutsuttiin poleisiksi (yksikössä polis) ja jotka sijaitsivat Välimeren ja Mustanmeren alueella. Filippos II Makedonialainen yhdisti suurimman osan nykyisestä Kreikasta neljännellä vuosisadalla eaa., ja hänen poikansa Aleksanteri Suuri valloitti nopeasti suuren osan antiikin maailmaa itäiseltä Välimereltä Intian luoteisosiin. Sitä seurannut hellenistinen kausi oli kreikkalaisen kulttuurin ja vaikutusvallan huippua antiikin aikana. Rooma liitti Kreikan itselleen toisella vuosisadalla eaa., ja siitä tuli olennainen osa Rooman valtakuntaa ja sen jatkoa, Bysantin valtakuntaa, joka oli kulttuurisesti ja kielellisesti pääasiassa kreikkalainen. Ensimmäisellä vuosisadalla jKr. syntynyt Kreikan ortodoksinen kirkko auttoi muokkaamaan nykyajan kreikkalaista identiteettiä ja välitti kreikkalaisia perinteitä laajemmalle ortodoksiselle maailmalle. Kreikka joutui ottomaanien vallan alle 1400-luvun puolivälissä, mutta itsenäisyyssodan jälkeen siitä tuli moderni kansallisvaltio vuonna 1830. Ensimmäisen sadan vuoden aikana Kreikan kuningaskunta pyrki alueelliseen laajentumiseen, joka toteutui pääasiassa 1900-luvun alussa Balkanin sotien aikana ja aina Kreikan Vähä-Aasian-kampanjan katastrofiin vuonna 1922 asti. Sitä seurannut lyhytikäinen tasavalta, jota vaivasivat sisällissodan seuraukset, päättyi vuonna 1936, jolloin kuninkaallisen diktatuurin käyttöönotto aloitti pitkän autoritaarisen hallinnon kauden, jota leimasivat sotilaallinen miehitys toisen maailmansodan aikana, sisällissota ja sotilasdiktatuuri. Kreikka saavutti ennätyksellisen talouskasvun vuodesta 1950 aina 1970-luvulle asti, minkä ansiosta se pääsi kehittyneiden maiden joukkoon. Demokratia palautettiin vuosina 1974-75, ja Kreikka on siitä lähtien ollut parlamentaarinen tasavalta. Maan rikkaasta historiallisesta perinnöstä kertovat muun muassa sen 18 Unescon maailmanperintökohdetta.</w:t>
      </w:r>
    </w:p>
    <w:p>
      <w:r>
        <w:rPr>
          <w:b/>
        </w:rPr>
        <w:t xml:space="preserve">Vastaus</w:t>
      </w:r>
    </w:p>
    <w:p>
      <w:r>
        <w:t xml:space="preserve">Albania luoteessa, Pohjois-Makedonia ja Bulgaria pohjoisessa, Turkki koillisessa, Egeanmeri idässä, Joonianmeri lännessä ja Kreetanmeri ja Välimeri etelässä.</w:t>
      </w:r>
    </w:p>
    <w:p>
      <w:r>
        <w:rPr>
          <w:b/>
          <w:u w:val="single"/>
        </w:rPr>
        <w:t xml:space="preserve">Asiakirja 11015</w:t>
      </w:r>
    </w:p>
    <w:p>
      <w:r>
        <w:rPr>
          <w:b/>
        </w:rPr>
        <w:t xml:space="preserve">Ohjeet</w:t>
      </w:r>
    </w:p>
    <w:p>
      <w:r>
        <w:t xml:space="preserve">Mikä on tämän vertailutestin perusteella suositeltava päivittäinen magnesiumin määrä miehille Yhdistyneessä kuningaskunnassa?</w:t>
      </w:r>
    </w:p>
    <w:p>
      <w:r>
        <w:rPr>
          <w:b/>
        </w:rPr>
        <w:t xml:space="preserve">Konteksti</w:t>
      </w:r>
    </w:p>
    <w:p>
      <w:r>
        <w:t xml:space="preserve">Yhdistyneessä kuningaskunnassa magnesiumin päivittäinen suositusarvo on 300 mg miehille ja 270 mg naisille.[67] Yhdysvalloissa suositeltu päivittäinen magnesiumannos (RDA) on 400 mg 19-30-vuotiaille miehille ja 420 mg vanhemmille; naisille 310 mg 19-30-vuotiaille ja 320 mg vanhemmille.</w:t>
      </w:r>
    </w:p>
    <w:p>
      <w:r>
        <w:rPr>
          <w:b/>
        </w:rPr>
        <w:t xml:space="preserve">Vastaus</w:t>
      </w:r>
    </w:p>
    <w:p>
      <w:r>
        <w:t xml:space="preserve">Yhdistyneessä kuningaskunnassa suositeltu päivittäinen magnesiumin määrä miehille on 300 mg.</w:t>
      </w:r>
    </w:p>
    <w:p>
      <w:r>
        <w:rPr>
          <w:b/>
          <w:u w:val="single"/>
        </w:rPr>
        <w:t xml:space="preserve">Asiakirja 11016</w:t>
      </w:r>
    </w:p>
    <w:p>
      <w:r>
        <w:rPr>
          <w:b/>
        </w:rPr>
        <w:t xml:space="preserve">Ohjeet</w:t>
      </w:r>
    </w:p>
    <w:p>
      <w:r>
        <w:t xml:space="preserve">Luettelo Brasilian seitsemästä viimeisimmästä presidentistä.</w:t>
      </w:r>
    </w:p>
    <w:p>
      <w:r>
        <w:rPr>
          <w:b/>
        </w:rPr>
        <w:t xml:space="preserve">Vastaus</w:t>
      </w:r>
    </w:p>
    <w:p>
      <w:r>
        <w:t xml:space="preserve">Luiz Inacio Lula da Silva</w:t>
        <w:br/>
        <w:t xml:space="preserve">- Jair Bolsonaro</w:t>
        <w:br/>
        <w:t xml:space="preserve">- Michel Temer</w:t>
        <w:br/>
        <w:t xml:space="preserve">- Dilma Rousseff</w:t>
        <w:br/>
        <w:t xml:space="preserve">- Fernando Henrique Cardoso</w:t>
        <w:br/>
        <w:t xml:space="preserve">- Itamar Franco</w:t>
        <w:br/>
        <w:t xml:space="preserve">- Fernando Collor de Mello</w:t>
      </w:r>
    </w:p>
    <w:p>
      <w:r>
        <w:rPr>
          <w:b/>
          <w:u w:val="single"/>
        </w:rPr>
        <w:t xml:space="preserve">Asiakirja 11017</w:t>
      </w:r>
    </w:p>
    <w:p>
      <w:r>
        <w:rPr>
          <w:b/>
        </w:rPr>
        <w:t xml:space="preserve">Ohjeet</w:t>
      </w:r>
    </w:p>
    <w:p>
      <w:r>
        <w:t xml:space="preserve">Kuka perusti Jeesuksen seuran, ja millä nimellä se tunnetaan?</w:t>
      </w:r>
    </w:p>
    <w:p>
      <w:r>
        <w:rPr>
          <w:b/>
        </w:rPr>
        <w:t xml:space="preserve">Konteksti</w:t>
      </w:r>
    </w:p>
    <w:p>
      <w:r>
        <w:t xml:space="preserve">Jeesuksen seurakunta, joka tunnetaan yleisesti jesuiittojen nimellä, on katolisen kirkon miesten paavillisen oikeuden alainen sääntökunta, jonka päämaja on Roomassa. Sen perustivat Ignatius Loyola ja kuusi toveria vuonna 1540 paavi Paavali III:n suostumuksella. Yhdistys harjoittaa evankeliointia ja apostolista palvelutyötä 112 kansakunnassa. Jesuiitat toimivat koulutuksen, tutkimuksen ja kulttuurin parissa. Jesuiitat järjestävät myös retriittejä, toimivat sairaaloissa ja seurakunnissa, tukevat suoraa sosiaalista ja humanitaarista työtä ja edistävät ekumeenista vuoropuhelua.</w:t>
      </w:r>
    </w:p>
    <w:p>
      <w:r>
        <w:rPr>
          <w:b/>
        </w:rPr>
        <w:t xml:space="preserve">Vastaus</w:t>
      </w:r>
    </w:p>
    <w:p>
      <w:r>
        <w:t xml:space="preserve">Jeesuksen seura tunnetaan yleisemmin nimellä jesuiitat, ja Ignatius Loyola ja kuusi hänen toveriaan perustivat sen vuonna 1540.  Heidät tunnetaan työstään kasvatuksen alalla.</w:t>
      </w:r>
    </w:p>
    <w:p>
      <w:r>
        <w:rPr>
          <w:b/>
          <w:u w:val="single"/>
        </w:rPr>
        <w:t xml:space="preserve">Asiakirja 11018</w:t>
      </w:r>
    </w:p>
    <w:p>
      <w:r>
        <w:rPr>
          <w:b/>
        </w:rPr>
        <w:t xml:space="preserve">Ohjeet</w:t>
      </w:r>
    </w:p>
    <w:p>
      <w:r>
        <w:t xml:space="preserve">Mitkä 3 asiaa kannattaa ottaa huomioon, kun valitset vuoren, jossa hiihtää?</w:t>
      </w:r>
    </w:p>
    <w:p>
      <w:r>
        <w:rPr>
          <w:b/>
        </w:rPr>
        <w:t xml:space="preserve">Vastaus</w:t>
      </w:r>
    </w:p>
    <w:p>
      <w:r>
        <w:t xml:space="preserve">Seuraavassa on 3 asiaa, jotka sinun tulisi ottaa huomioon, kun valitset vuoristovierailun:</w:t>
        <w:br/>
        <w:t xml:space="preserve"> * Taitotaso - joillakin vuorilla on rinteitä, jotka sopivat paremmin aloittelijoille tai asiantuntijoille.</w:t>
        <w:br/>
        <w:t xml:space="preserve"> * Olosuhteet - joillakin vuorilla on saattanut olla parempi tai huonompi lumi koko kauden aikana. Sää voi myös vaihdella suuresti minä tahansa päivänä, joten muista tarkistaa se etukäteen.</w:t>
        <w:br/>
        <w:t xml:space="preserve"> * Budjetti - hiihtohissilippujen ja hiihtovälineiden hinnat voivat vaihdella suuresti, joten tarkista, sopiiko kukin vuori kriteereihisi, jotta saat hyvän päivän rinteessä.</w:t>
      </w:r>
    </w:p>
    <w:p>
      <w:r>
        <w:rPr>
          <w:b/>
          <w:u w:val="single"/>
        </w:rPr>
        <w:t xml:space="preserve">Asiakirja 11019</w:t>
      </w:r>
    </w:p>
    <w:p>
      <w:r>
        <w:rPr>
          <w:b/>
        </w:rPr>
        <w:t xml:space="preserve">Ohjeet</w:t>
      </w:r>
    </w:p>
    <w:p>
      <w:r>
        <w:t xml:space="preserve">Kuka on Anne Francis?</w:t>
      </w:r>
    </w:p>
    <w:p>
      <w:r>
        <w:rPr>
          <w:b/>
        </w:rPr>
        <w:t xml:space="preserve">Konteksti</w:t>
      </w:r>
    </w:p>
    <w:p>
      <w:r>
        <w:t xml:space="preserve">Anne Francis, o.s. Gittins (1738 - 7. marraskuuta 1800) oli englantilainen klassikkotieteilijä ja runoilija. Hän on tunnettu Raamatun Laulujen laulun runollisesta käännöksestä, jossa keskitytään laulun dramaattiseen toimintaan eikä niinkään sen kristilliseen allegoriseen tulkintaan.</w:t>
        <w:br/>
        <w:br/>
        <w:t xml:space="preserve"> Anne Gittins syntyi vuonna 1738 Sussexin Arundelin lähellä sijaitsevan South Stoken kirkkoherran, pastori Daniel Gittinsin tyttärenä. Isä opetti hänelle klassisia aineita ja hepreaa. Hän avioitui pastori Robert Bransby Francisin kanssa, joka oli Norfolkin Holtin lähellä sijaitsevan Edgefieldin kirkkoherra.</w:t>
        <w:br/>
        <w:br/>
        <w:t xml:space="preserve"> Vaikka hänellä ei ollut muodollista klassista koulutusta, Anne Francis oli yhteydessä aikansa johtaviin Vanhan testamentin tutkijoihin: hänen Laulujen laulun runokäännöksensä oli omistettu John Parkhurstille, ja muita tilaajia olivat Robert Lowth ja Benjamin Kennicott. Poeettisessa käännöksessä keskityttiin pikemminkin laulun välittömään dramaattiseen toimintaan kuin sen kristilliseen allegoriseen tulkintaan. Thomas Harmerilta mallia ottamalla Francis erotti "egyptiläisen puolison" äänen "juutalaisen kuningattaren" äänestä: tässä rakkauskolmiossa Salomon avioliitto faraon tyttären kanssa oli aikaisemman vaimon paheksuma.</w:t>
        <w:br/>
        <w:br/>
        <w:t xml:space="preserve"> Francisin käännös ei ole saanut jatkuvaa huomiota. Erään tuoreen kommentaattorin tuomion mukaan Francisin "vaatimus oppineisuuden ja tunteiden, sen, minkä hän tunsi mies- ja naismaailmaksi, yhdistämisestä tekee hänen Laulujen laulusta erinomaisen feministisen muistomerkin".</w:t>
        <w:br/>
        <w:br/>
        <w:t xml:space="preserve"> Vuonna 1787 Francis vaihtoi kustantajaa korottaakseen ääntään vastauksena Goethen Charlotte Wertherille -teokseen. Runollinen kirje". Koko 1790-luvun ajan hän vahvisti edelleen poliittisen kahtiajaon taantumuksellista puolta julkaisemalla ajoittain teoksia.</w:t>
        <w:br/>
        <w:br/>
        <w:t xml:space="preserve"> Huolimatta siitä, että Francisilla ei ollut muodollista koulutusta, hän auttoi useiden muiden naiskirjailijoiden tavoin pyrkimyksissä mukauttaa ranskalaisia ja saksalaisia näytelmäkäsikirjoituksia.</w:t>
        <w:br/>
        <w:br/>
        <w:t xml:space="preserve"> Anne Francis kuoli 7. marraskuuta 1800 62-vuotiaana.</w:t>
      </w:r>
    </w:p>
    <w:p>
      <w:r>
        <w:rPr>
          <w:b/>
        </w:rPr>
        <w:t xml:space="preserve">Vastaus</w:t>
      </w:r>
    </w:p>
    <w:p>
      <w:r>
        <w:t xml:space="preserve">Anne Francis, o.s. Gittins (1738 - 7. marraskuuta 1800) oli englantilainen klassikkotieteilijä ja runoilija. Hän on tunnettu Raamatun Laulujen laulun runollisesta käännöksestä, jossa keskitytään laulun dramaattiseen toimintaan eikä niinkään sen kristilliseen allegoriseen tulkintaan.</w:t>
        <w:br/>
        <w:br/>
        <w:t xml:space="preserve"> Anne Gittins syntyi vuonna 1738 Sussexin Arundelin lähellä sijaitsevan South Stoken kirkkoherran, pastori Daniel Gittinsin tyttärenä. Isä opetti hänelle klassisia aineita ja hepreaa. Hän avioitui pastori Robert Bransby Francisin kanssa, joka oli Norfolkin Holtin lähellä sijaitsevan Edgefieldin kirkkoherra.</w:t>
        <w:br/>
        <w:br/>
        <w:t xml:space="preserve"> Vaikka hänellä ei ollut muodollista klassista koulutusta, Anne Francis oli yhteydessä aikansa johtaviin Vanhan testamentin tutkijoihin: hänen Laulujen laulun runokäännöksensä oli omistettu John Parkhurstille, ja muita tilaajia olivat Robert Lowth ja Benjamin Kennicott. Poeettisessa käännöksessä keskityttiin pikemminkin laulun välittömään dramaattiseen toimintaan kuin sen kristilliseen allegoriseen tulkintaan. Thomas Harmerilta mallia ottamalla Francis erotti "egyptiläisen puolison" äänen "juutalaisen kuningattaren" äänestä: tässä rakkauskolmiossa Salomon avioliitto faraon tyttären kanssa oli aikaisemman vaimon paheksuma.</w:t>
        <w:br/>
        <w:br/>
        <w:t xml:space="preserve"> Francisin käännös ei ole saanut jatkuvaa huomiota. Erään tuoreen kommentaattorin tuomion mukaan Francisin "vaatimus oppineisuuden ja tunteiden, sen, minkä hän tunsi mies- ja naismaailmaksi, yhdistämisestä tekee hänen Laulujen laulusta erinomaisen feministisen muistomerkin".</w:t>
        <w:br/>
        <w:br/>
        <w:t xml:space="preserve"> Vuonna 1787 Francis vaihtoi kustantajaa korottaakseen ääntään vastauksena Goethen Charlotte Wertherille -teokseen. Runollinen kirje". Koko 1790-luvun ajan hän vahvisti edelleen poliittisen kahtiajaon taantumuksellista puolta julkaisemalla ajoittain teoksia.</w:t>
        <w:br/>
        <w:br/>
        <w:t xml:space="preserve"> Huolimatta siitä, että Francisilla ei ollut muodollista koulutusta, hän auttoi useiden muiden naiskirjailijoiden tavoin pyrkimyksissä mukauttaa ranskalaisia ja saksalaisia näytelmäkäsikirjoituksia.</w:t>
        <w:br/>
        <w:br/>
        <w:t xml:space="preserve"> Anne Francis kuoli 7. marraskuuta 1800 62-vuotiaana.</w:t>
      </w:r>
    </w:p>
    <w:p>
      <w:r>
        <w:rPr>
          <w:b/>
          <w:u w:val="single"/>
        </w:rPr>
        <w:t xml:space="preserve">Asiakirja 11020</w:t>
      </w:r>
    </w:p>
    <w:p>
      <w:r>
        <w:rPr>
          <w:b/>
        </w:rPr>
        <w:t xml:space="preserve">Ohjeet</w:t>
      </w:r>
    </w:p>
    <w:p>
      <w:r>
        <w:t xml:space="preserve">Mitkä näistä elintarvikkeista aiheuttavat todennäköisesti allergisia reaktioita ihmisillä: maito, maapähkinät, riisi, viinirypäleet, vehnä, salaatti, minttu.</w:t>
      </w:r>
    </w:p>
    <w:p>
      <w:r>
        <w:rPr>
          <w:b/>
        </w:rPr>
        <w:t xml:space="preserve">Vastaus</w:t>
      </w:r>
    </w:p>
    <w:p>
      <w:r>
        <w:t xml:space="preserve">Allergioita todennäköisesti aiheuttavat elintarvikkeet: maito, maapähkinät, vehnä.</w:t>
      </w:r>
    </w:p>
    <w:p>
      <w:r>
        <w:rPr>
          <w:b/>
          <w:u w:val="single"/>
        </w:rPr>
        <w:t xml:space="preserve">Asiakirja 11021</w:t>
      </w:r>
    </w:p>
    <w:p>
      <w:r>
        <w:rPr>
          <w:b/>
        </w:rPr>
        <w:t xml:space="preserve">Ohjeet</w:t>
      </w:r>
    </w:p>
    <w:p>
      <w:r>
        <w:t xml:space="preserve">Osaako kukaan pelata rugbya?</w:t>
      </w:r>
    </w:p>
    <w:p>
      <w:r>
        <w:rPr>
          <w:b/>
        </w:rPr>
        <w:t xml:space="preserve">Vastaus</w:t>
      </w:r>
    </w:p>
    <w:p>
      <w:r>
        <w:t xml:space="preserve">Yksi rugbyn hienoista puolista on se, että kaikille eri muotoisille ja kokoisille pelaajille löytyy oma pelipaikkansa.  Pelipaikat on rakennettu pienille, isoille, pitkille, nopeille ja hitaille ihmisille.  Rugbya voivat pelata sekä miehet että naiset, nuoret ja vanhat.  Itse asiassa rugbyn kilpailemisen voi aloittaa jo 5-vuotiaana, ja monet pelaavat jopa 60-vuotiaina.</w:t>
      </w:r>
    </w:p>
    <w:p>
      <w:r>
        <w:rPr>
          <w:b/>
          <w:u w:val="single"/>
        </w:rPr>
        <w:t xml:space="preserve">Asiakirja 11022</w:t>
      </w:r>
    </w:p>
    <w:p>
      <w:r>
        <w:rPr>
          <w:b/>
        </w:rPr>
        <w:t xml:space="preserve">Ohjeet</w:t>
      </w:r>
    </w:p>
    <w:p>
      <w:r>
        <w:t xml:space="preserve">Mikä on tämän kappaleen ensisijainen tieto?</w:t>
      </w:r>
    </w:p>
    <w:p>
      <w:r>
        <w:rPr>
          <w:b/>
        </w:rPr>
        <w:t xml:space="preserve">Konteksti</w:t>
      </w:r>
    </w:p>
    <w:p>
      <w:r>
        <w:t xml:space="preserve">Rotukategorioita on historiallisesti käytetty keinona, jonka avulla sortohahmo tai -ryhmä on voinut syrjiä muita ryhmiä tai yksilöitä, jotka on nähty erilaisina kuin sortaja. 1800-luvun Euroopassa ja 1900-luvun alussa taide oli yleinen rodullistamisen muoto, joka kohdistui Lähi-idän ja Aasian maihin.[5] Taideteoksia, pääasiassa maalauksia, kuvattiin, jotta länsimaisten väestöjen ennakkoluuloja voitaisiin lietsoa seksualisoivien ja manipuloivien kuvien avulla.[6] Yksi näkyvimmistä esimerkeistä orientalistisesta teoksesta taiteessa on Eugène Delacroix'n teos nimeltä Algerialaiset naiset asunnossaan.[6] Vuodelta 1834 peräisin oleva teos kuvaa kolmea haaremissa lepäävää naista eksoottisissa vaatteissa, kun taas afrikkalainen nainen on pukeutunut tavallisiin vaatteisiin kuvaten hänen rooliaan palvelijana.[7] Hienot tekstiilit, vesipiiput ja muut tarvikkeet koristavat huonetta, joka edustaa eurooppalaista fantasiaa eksoottisesta kohtauksesta.[6] Yritykset kuvata näitä kulttuureja oudoiksi, vieraiksi ja eksoottisiksi orientalismin kautta johtivat suvaitsemattomuuteen arabi- ja aasialaisyhteisöjä kohtaan Euroopassa ja Yhdysvalloissa.[7] Toiset väittävät, että Delacroix, joka matkusti Pohjois-Afrikassa piirtäen paljon, kuvasi realistisen kohtauksen aikakauden tilanteesta, joka perustui hänen omakohtaiseen tietoonsa ja kokemukseensa. Tällaisessa tulkinnassa esimerkiksi vaatetus on ajan mukainen, sillä Pohjois-Afrikan arabit pukeutuivat eri tavalla kuin eurooppalaiset ja pitivät mustia orjia, joita ei olisi kohdeltu tasavertaisina[7].</w:t>
      </w:r>
    </w:p>
    <w:p>
      <w:r>
        <w:rPr>
          <w:b/>
        </w:rPr>
        <w:t xml:space="preserve">Vastaus</w:t>
      </w:r>
    </w:p>
    <w:p>
      <w:r>
        <w:t xml:space="preserve">Kappaleessa käsiteltiin rotuun perustuvaa manipulointia 1800- ja 1900-luvuilla. Siinä katsotaan, että eurooppalaiset syrjivät Lähi-idästä, Aasiasta ja Pohjois-Afrikasta tulevia ihmisiä ja käyttävät taiteilijoiden ilmaisuja näiden ennakkoluulojen välittämiseen ja manipulointiin väestölle.</w:t>
      </w:r>
    </w:p>
    <w:p>
      <w:r>
        <w:rPr>
          <w:b/>
          <w:u w:val="single"/>
        </w:rPr>
        <w:t xml:space="preserve">Asiakirja 11023</w:t>
      </w:r>
    </w:p>
    <w:p>
      <w:r>
        <w:rPr>
          <w:b/>
        </w:rPr>
        <w:t xml:space="preserve">Ohjeet</w:t>
      </w:r>
    </w:p>
    <w:p>
      <w:r>
        <w:t xml:space="preserve">Tunnista, kumpi soitin on jousi- vai lyömäsoittimet: Rebana, Kudyapi</w:t>
      </w:r>
    </w:p>
    <w:p>
      <w:r>
        <w:rPr>
          <w:b/>
        </w:rPr>
        <w:t xml:space="preserve">Vastaus</w:t>
      </w:r>
    </w:p>
    <w:p>
      <w:r>
        <w:t xml:space="preserve">Kudyapi on jousi, Rebana on lyömäsoittimet.</w:t>
      </w:r>
    </w:p>
    <w:p>
      <w:r>
        <w:rPr>
          <w:b/>
          <w:u w:val="single"/>
        </w:rPr>
        <w:t xml:space="preserve">Asiakirja 11024</w:t>
      </w:r>
    </w:p>
    <w:p>
      <w:r>
        <w:rPr>
          <w:b/>
        </w:rPr>
        <w:t xml:space="preserve">Ohjeet</w:t>
      </w:r>
    </w:p>
    <w:p>
      <w:r>
        <w:t xml:space="preserve">Tunnista, kumpi soitin on jousi- vai lyömäsoittimet: Ngoma-rummut, Zhuihu</w:t>
      </w:r>
    </w:p>
    <w:p>
      <w:r>
        <w:rPr>
          <w:b/>
        </w:rPr>
        <w:t xml:space="preserve">Vastaus</w:t>
      </w:r>
    </w:p>
    <w:p>
      <w:r>
        <w:t xml:space="preserve">Zhuihu on jousi, Ngoma-rummut on lyömäsoittimet.</w:t>
      </w:r>
    </w:p>
    <w:p>
      <w:r>
        <w:rPr>
          <w:b/>
          <w:u w:val="single"/>
        </w:rPr>
        <w:t xml:space="preserve">Asiakirja 11025</w:t>
      </w:r>
    </w:p>
    <w:p>
      <w:r>
        <w:rPr>
          <w:b/>
        </w:rPr>
        <w:t xml:space="preserve">Ohjeet</w:t>
      </w:r>
    </w:p>
    <w:p>
      <w:r>
        <w:t xml:space="preserve">Anna minulle luettelo asioista, joita voin tehdä nukkuakseni paremmin yöllä.</w:t>
      </w:r>
    </w:p>
    <w:p>
      <w:r>
        <w:rPr>
          <w:b/>
        </w:rPr>
        <w:t xml:space="preserve">Vastaus</w:t>
      </w:r>
    </w:p>
    <w:p>
      <w:r>
        <w:t xml:space="preserve">on muutamia asioita, joita voit tehdä nukkuaksesi paremmin yöllä:</w:t>
        <w:br/>
        <w:t xml:space="preserve">- Älä katso näyttöjä tunnin sisällä nukkumaanmenosta</w:t>
        <w:br/>
        <w:t xml:space="preserve">- Pidä huone, jossa nukut, mahdollisimman pimeänä</w:t>
        <w:br/>
        <w:t xml:space="preserve">- Älä juo paljon nesteitä muutaman tunnin sisällä ennen nukkumaanmenoa</w:t>
        <w:br/>
        <w:t xml:space="preserve">- Älä juo kahvia 8 tunnin sisällä nukkumaanmenosta</w:t>
        <w:br/>
        <w:t xml:space="preserve">- Ota melatoniinia tai muita aineita, jotka auttavat sinua nukkumaan</w:t>
      </w:r>
    </w:p>
    <w:p>
      <w:r>
        <w:rPr>
          <w:b/>
          <w:u w:val="single"/>
        </w:rPr>
        <w:t xml:space="preserve">Asiakirja 11026</w:t>
      </w:r>
    </w:p>
    <w:p>
      <w:r>
        <w:rPr>
          <w:b/>
        </w:rPr>
        <w:t xml:space="preserve">Ohjeet</w:t>
      </w:r>
    </w:p>
    <w:p>
      <w:r>
        <w:t xml:space="preserve">luokittele seuraavat eläviksi ja elottomiksi: kasvit, housut, mehiläiset, olut, muki, vuohi, kynä, yölamppu, lehmä, sika, puhelin, koira, lehti, kynttilä, hyttynen.</w:t>
      </w:r>
    </w:p>
    <w:p>
      <w:r>
        <w:rPr>
          <w:b/>
        </w:rPr>
        <w:t xml:space="preserve">Vastaus</w:t>
      </w:r>
    </w:p>
    <w:p>
      <w:r>
        <w:t xml:space="preserve">elävät: kasvit, mehiläiset, vuohi, lehmä, koira, hyttynen, lehti</w:t>
        <w:br/>
        <w:t xml:space="preserve">elottomat: housut, olut, muki, kynä, yölamppu, puhelin, kynttilä</w:t>
      </w:r>
    </w:p>
    <w:p>
      <w:r>
        <w:rPr>
          <w:b/>
          <w:u w:val="single"/>
        </w:rPr>
        <w:t xml:space="preserve">Asiakirja 11027</w:t>
      </w:r>
    </w:p>
    <w:p>
      <w:r>
        <w:rPr>
          <w:b/>
        </w:rPr>
        <w:t xml:space="preserve">Ohjeet</w:t>
      </w:r>
    </w:p>
    <w:p>
      <w:r>
        <w:t xml:space="preserve">Kerro, miten Universal Data Element Framework (UDEF) -tietokehystä käytetään.</w:t>
      </w:r>
    </w:p>
    <w:p>
      <w:r>
        <w:rPr>
          <w:b/>
        </w:rPr>
        <w:t xml:space="preserve">Konteksti</w:t>
      </w:r>
    </w:p>
    <w:p>
      <w:r>
        <w:t xml:space="preserve">Universal Data Element Framework (UDEF) oli [1] The Open Groupin kehittämä valvottu sanasto. Se tarjosi puitteet tietojen luokittelulle, nimeämiselle ja indeksoinnille. Se osoitti jokaiselle tietoerälle strukturoidun aakkosnumeerisen tunnisteen sekä kontrolloidun sanaston nimen, joka kuvaa tiedon merkitystä. Tämä mahdollisti tietoelementtien liittämisen muiden organisaatioiden määrittelemiin samankaltaisiin elementteihin.</w:t>
        <w:br/>
        <w:br/>
        <w:t xml:space="preserve"> UDEF määritteli kullekin käsitteelle Dewey-decimalin kaltaisen koodin. Esimerkiksi "työntekijän numeroa" käytetään usein henkilöstöhallinnossa. Sillä on UDEF-tunniste a.5_12.35.8 ja valvotun sanaston kuvaus "Employee.PERSON_Employer.Assigned.IDENTIFIER".</w:t>
        <w:br/>
        <w:br/>
        <w:t xml:space="preserve"> UDEF on korvattu Open Data Element Frameworkilla (O-DEF)[1].</w:t>
      </w:r>
    </w:p>
    <w:p>
      <w:r>
        <w:rPr>
          <w:b/>
        </w:rPr>
        <w:t xml:space="preserve">Vastaus</w:t>
      </w:r>
    </w:p>
    <w:p>
      <w:r>
        <w:t xml:space="preserve">UDEF on kehys tietojen luokittelua, nimeämistä ja indeksointia varten.</w:t>
      </w:r>
    </w:p>
    <w:p>
      <w:r>
        <w:rPr>
          <w:b/>
          <w:u w:val="single"/>
        </w:rPr>
        <w:t xml:space="preserve">Asiakirja 11028</w:t>
      </w:r>
    </w:p>
    <w:p>
      <w:r>
        <w:rPr>
          <w:b/>
        </w:rPr>
        <w:t xml:space="preserve">Ohjeet</w:t>
      </w:r>
    </w:p>
    <w:p>
      <w:r>
        <w:t xml:space="preserve">Mitä eroa on racquetballilla ja tenniksellä?</w:t>
      </w:r>
    </w:p>
    <w:p>
      <w:r>
        <w:rPr>
          <w:b/>
        </w:rPr>
        <w:t xml:space="preserve">Vastaus</w:t>
      </w:r>
    </w:p>
    <w:p>
      <w:r>
        <w:t xml:space="preserve">Vaikka racquetball ja tennis ovat samankaltaisia siinä mielessä, että molemmissa käytetään mailaa pallon lyömiseen edestakaisin, racquetballin ja tenniksen välillä on monia eroja.</w:t>
        <w:br/>
        <w:br/>
        <w:t xml:space="preserve"> Racquetballia pelataan suljetussa huoneessa, jossa pelaajat lyövät palloa edestakaisin samaa seinää vasten. Myös tenniksessä pelaajat lyövät palloa edestakaisin, mutta he lyövät palloa toisilleen verkon yli. Tenniksessä pallossa on sumea ulkokerros, jonka vuoksi pallon lentorataan vaikuttaa enemmän pallon pyöriminen. Tenniksessä käytettävät mailat ovat suurempia ja niiden kireys on suurempi.</w:t>
        <w:br/>
        <w:br/>
        <w:t xml:space="preserve"> Tenniskenttä on paljon suurempi kuin mailapelikenttä, sillä se on 78 jalkaa pitkä ja 36 jalkaa leveä. Tämä leveys pienenee tenniksessä 27 jalkaan yksittäisottelussa.</w:t>
        <w:br/>
        <w:br/>
        <w:t xml:space="preserve"> Nämä ovat vain muutamia eroja, mutta niitä on paljon muitakin: pisteytys, pukeutuminen, kenttämerkinnät jne.</w:t>
      </w:r>
    </w:p>
    <w:p>
      <w:r>
        <w:rPr>
          <w:b/>
          <w:u w:val="single"/>
        </w:rPr>
        <w:t xml:space="preserve">Asiakirja 11029</w:t>
      </w:r>
    </w:p>
    <w:p>
      <w:r>
        <w:rPr>
          <w:b/>
        </w:rPr>
        <w:t xml:space="preserve">Ohjeet</w:t>
      </w:r>
    </w:p>
    <w:p>
      <w:r>
        <w:t xml:space="preserve">Mikä on joogan kolmas osa?</w:t>
      </w:r>
    </w:p>
    <w:p>
      <w:r>
        <w:rPr>
          <w:b/>
        </w:rPr>
        <w:t xml:space="preserve">Konteksti</w:t>
      </w:r>
    </w:p>
    <w:p>
      <w:r>
        <w:t xml:space="preserve">sanas on peräisin Intiasta. Patanjali (n. 2-4. vuosisadalla jKr.) kuvaa asanaharjoittelua kolmanneksi kahdeksasta klassisen eli raja-joogan jäsenestä (sanskritiksi: अष्टाङ्ग, aṣṭāṅga, sanoista अष्ट् aṣṭ, kahdeksan, ja अङ्ग aṅga, jäsen).</w:t>
      </w:r>
    </w:p>
    <w:p>
      <w:r>
        <w:rPr>
          <w:b/>
        </w:rPr>
        <w:t xml:space="preserve">Vastaus</w:t>
      </w:r>
    </w:p>
    <w:p>
      <w:r>
        <w:t xml:space="preserve">Joogan kolmas osa tunnetaan nimellä Asana.  Tämä tarkoittaa joogan fyysistä harjoittamista eli jooga-asentoja.  Asettamalla keho vaikeisiin asentoihin saavutetaan useita keskeisiä hyötyjä. Ensimmäinen on se, että autat kehoasi parantamaan kipua.  Jos haluat meditoida ja työskennellä mielesi parantamisen parissa, sinun on ensin parannettava kehosi.  Muuten helposti hajamielinen mielesi keskittyy kehon kipuun eikä mielen kipuun.  Toiseksi asanaan sitoutuminen opettaa sinulle kurinalaisuutta, jota mielesi tarvitsee parantuakseen.  Kun joudut epämukaviin tilanteisiin, mielessäsi syntyy usein huonoja malleja.  Epämukavuuteen astumisesta tulee itse asiassa tilaisuus tutkia mieltä ja muuttaa reaktiomalleja.</w:t>
      </w:r>
    </w:p>
    <w:p>
      <w:r>
        <w:rPr>
          <w:b/>
          <w:u w:val="single"/>
        </w:rPr>
        <w:t xml:space="preserve">Asiakirja 11030</w:t>
      </w:r>
    </w:p>
    <w:p>
      <w:r>
        <w:rPr>
          <w:b/>
        </w:rPr>
        <w:t xml:space="preserve">Ohjeet</w:t>
      </w:r>
    </w:p>
    <w:p>
      <w:r>
        <w:t xml:space="preserve">Miksi linnut muuttavat pohjoisesta etelään pohjoisen kylmempiä kuukausia varten?</w:t>
      </w:r>
    </w:p>
    <w:p>
      <w:r>
        <w:rPr>
          <w:b/>
        </w:rPr>
        <w:t xml:space="preserve">Konteksti</w:t>
      </w:r>
    </w:p>
    <w:p>
      <w:r>
        <w:t xml:space="preserve">Lintujen muutto on säännöllistä kausittaista liikkumista, usein pohjoiseen ja etelään, lentoreittiä pitkin pesimä- ja talvehtimisalueiden välillä. Monet lintulajit muuttavat. Muuttoon liittyy suuria saalistus- ja kuolleisuuskustannuksia, myös ihmisten harjoittaman metsästyksen aiheuttamia kustannuksia, ja muuttoa ohjaa ensisijaisesti ravinnon saatavuus. Muuttoa tapahtuu pääasiassa pohjoisella pallonpuoliskolla, jossa linnut ohjautuvat tietyille reiteille Välimeren tai Karibianmeren kaltaisten luonnollisten esteiden kautta.</w:t>
      </w:r>
    </w:p>
    <w:p>
      <w:r>
        <w:rPr>
          <w:b/>
        </w:rPr>
        <w:t xml:space="preserve">Vastaus</w:t>
      </w:r>
    </w:p>
    <w:p>
      <w:r>
        <w:t xml:space="preserve">Linnut muuttavat pääasiassa siksi, että lämpimämmissä ilmastoissa on saatavilla ruokaa. Pohjoinen on pesimäalue, kun taas etelä on niiden talvehtimisalue.</w:t>
      </w:r>
    </w:p>
    <w:p>
      <w:r>
        <w:rPr>
          <w:b/>
          <w:u w:val="single"/>
        </w:rPr>
        <w:t xml:space="preserve">Asiakirja 11031</w:t>
      </w:r>
    </w:p>
    <w:p>
      <w:r>
        <w:rPr>
          <w:b/>
        </w:rPr>
        <w:t xml:space="preserve">Ohjeet</w:t>
      </w:r>
    </w:p>
    <w:p>
      <w:r>
        <w:t xml:space="preserve">Mitkä ovat ilmastonmuutoksen kieltämisen taustalla olevat intressit?</w:t>
      </w:r>
    </w:p>
    <w:p>
      <w:r>
        <w:rPr>
          <w:b/>
        </w:rPr>
        <w:t xml:space="preserve">Vastaus</w:t>
      </w:r>
    </w:p>
    <w:p>
      <w:r>
        <w:t xml:space="preserve">Hiilidioksidipäästöjen sääntelyä vastustavien teollisuudenalojen taloudelliset intressit. Siirtyminen vähähiilisiin teknologioihin edellyttäisi valtavia investointeja, minkä vuoksi johtajat ovat huolissaan vaikutuksista yritysten bruttokatteeseen.</w:t>
      </w:r>
    </w:p>
    <w:p>
      <w:r>
        <w:rPr>
          <w:b/>
          <w:u w:val="single"/>
        </w:rPr>
        <w:t xml:space="preserve">Asiakirja 11032</w:t>
      </w:r>
    </w:p>
    <w:p>
      <w:r>
        <w:rPr>
          <w:b/>
        </w:rPr>
        <w:t xml:space="preserve">Ohjeet</w:t>
      </w:r>
    </w:p>
    <w:p>
      <w:r>
        <w:t xml:space="preserve">Mikä on toimitusmaksu?</w:t>
      </w:r>
    </w:p>
    <w:p>
      <w:r>
        <w:rPr>
          <w:b/>
        </w:rPr>
        <w:t xml:space="preserve">Vastaus</w:t>
      </w:r>
    </w:p>
    <w:p>
      <w:r>
        <w:t xml:space="preserve">Interchange fee on maksukorttialalla käytetty termi, joka kuvaa pankkien välistä maksua korttipohjaisten maksutapahtumien hyväksymisestä. Yleensä myynti-/palvelutapahtumien osalta se on maksu, jonka kauppiaan pankki ("vastaanottava pankki") maksaa asiakkaan pankille ("myöntävä pankki").</w:t>
        <w:br/>
        <w:br/>
        <w:t xml:space="preserve"> Luottokortti- tai maksukorttitapahtumassa kortin myöntävä pankki vähentää toimituspalkkion summasta, jonka se maksaa korttitapahtuman vastaanottavalle pankille, joka käsittelee luotto- tai maksukorttitapahtuman kauppiaan puolesta. Tämän jälkeen korttitapahtuman vastaanottava pankki maksaa kauppiaalle maksutapahtuman summan, josta on vähennetty sekä toimitusmaksu että korttitapahtuman vastaanottavan pankin tai riippumattoman myyntiorganisaation (ISO) ylimääräinen, tavallisesti pienempi maksu, josta käytetään usein nimitystä diskonttokorko, lisäpalkkio tai passthru. Käteisnostotapahtumista pankkiautomaateista kortin myöntävä pankki maksaa kuitenkin maksut korttitapahtumia vastaanottavalle pankille (automaatin ylläpidosta).</w:t>
      </w:r>
    </w:p>
    <w:p>
      <w:r>
        <w:rPr>
          <w:b/>
          <w:u w:val="single"/>
        </w:rPr>
        <w:t xml:space="preserve">Asiakirja 11033</w:t>
      </w:r>
    </w:p>
    <w:p>
      <w:r>
        <w:rPr>
          <w:b/>
        </w:rPr>
        <w:t xml:space="preserve">Ohjeet</w:t>
      </w:r>
    </w:p>
    <w:p>
      <w:r>
        <w:t xml:space="preserve">Kuka perusti Detroitin kaupungin?</w:t>
      </w:r>
    </w:p>
    <w:p>
      <w:r>
        <w:rPr>
          <w:b/>
        </w:rPr>
        <w:t xml:space="preserve">Vastaus</w:t>
      </w:r>
    </w:p>
    <w:p>
      <w:r>
        <w:t xml:space="preserve">Antoine de la Mothe Cadillac, ranskalainen sotilasjohtaja ja kauppias, perusti Detroitin kaupungin 24. heinäkuuta 1701.</w:t>
      </w:r>
    </w:p>
    <w:p>
      <w:r>
        <w:rPr>
          <w:b/>
          <w:u w:val="single"/>
        </w:rPr>
        <w:t xml:space="preserve">Asiakirja 11034</w:t>
      </w:r>
    </w:p>
    <w:p>
      <w:r>
        <w:rPr>
          <w:b/>
        </w:rPr>
        <w:t xml:space="preserve">Ohjeet</w:t>
      </w:r>
    </w:p>
    <w:p>
      <w:r>
        <w:t xml:space="preserve">Kerro minulle, mitkä näistä ovat NFL-joukkueita: Bengals, Pumas, Seahawks, Falcons, Roadrunners, Eagles, Coyotes, Sheep, Bears.</w:t>
      </w:r>
    </w:p>
    <w:p>
      <w:r>
        <w:rPr>
          <w:b/>
        </w:rPr>
        <w:t xml:space="preserve">Vastaus</w:t>
      </w:r>
    </w:p>
    <w:p>
      <w:r>
        <w:t xml:space="preserve">Bengals, Seahawks, Falcons, Eagles ja Bears.</w:t>
      </w:r>
    </w:p>
    <w:p>
      <w:r>
        <w:rPr>
          <w:b/>
          <w:u w:val="single"/>
        </w:rPr>
        <w:t xml:space="preserve">Asiakirja 11035</w:t>
      </w:r>
    </w:p>
    <w:p>
      <w:r>
        <w:rPr>
          <w:b/>
        </w:rPr>
        <w:t xml:space="preserve">Ohjeet</w:t>
      </w:r>
    </w:p>
    <w:p>
      <w:r>
        <w:t xml:space="preserve">Kun otetaan huomioon tämä kohta flashcards, on flashcard hyödyllinen oppimisessa maalaus?</w:t>
      </w:r>
    </w:p>
    <w:p>
      <w:r>
        <w:rPr>
          <w:b/>
        </w:rPr>
        <w:t xml:space="preserve">Konteksti</w:t>
      </w:r>
    </w:p>
    <w:p>
      <w:r>
        <w:t xml:space="preserve">Muistikortti tai flash-kortti (tunnetaan myös nimellä indeksikortti) on kortti, jonka molemmilla puolilla on tietoja, jotka on tarkoitettu muistamisen apuvälineeksi. Jokaisessa muistikortissa on kysymys toisella puolella ja vastaus toisella puolella. Muistikortteja käytetään usein sanaston, historiallisten päivämäärien, kaavojen tai minkä tahansa sellaisen asian muistamiseen, joka voidaan oppia kysymys-vastaus-muodossa. Muistikortit voivat olla virtuaalisia (osa muistikorttiohjelmistoa) tai fyysisiä.</w:t>
      </w:r>
    </w:p>
    <w:p>
      <w:r>
        <w:rPr>
          <w:b/>
        </w:rPr>
        <w:t xml:space="preserve">Vastaus</w:t>
      </w:r>
    </w:p>
    <w:p>
      <w:r>
        <w:t xml:space="preserve">Ei. Muistikortit ovat hyödyllisiä asioiden oppimiseen, joka perustuu muistamiseen kysymys-vastaus-muodossa. Maalaus on luovaa toimintaa. Sitä ei todennäköisesti opi ulkoa opettelemalla olemassa olevaa materiaalia. Siksi flashcard ei ole hyödyllinen oppimiseen.</w:t>
      </w:r>
    </w:p>
    <w:p>
      <w:r>
        <w:rPr>
          <w:b/>
          <w:u w:val="single"/>
        </w:rPr>
        <w:t xml:space="preserve">Asiakirja 11036</w:t>
      </w:r>
    </w:p>
    <w:p>
      <w:r>
        <w:rPr>
          <w:b/>
        </w:rPr>
        <w:t xml:space="preserve">Ohjeet</w:t>
      </w:r>
    </w:p>
    <w:p>
      <w:r>
        <w:t xml:space="preserve">Miten voin liittää kaksi puupalaa yhteen huonekalujen tai laatikoiden valmistusta varten?</w:t>
      </w:r>
    </w:p>
    <w:p>
      <w:r>
        <w:rPr>
          <w:b/>
        </w:rPr>
        <w:t xml:space="preserve">Vastaus</w:t>
      </w:r>
    </w:p>
    <w:p>
      <w:r>
        <w:t xml:space="preserve">Puun liittämiseen voidaan käyttää useita liitoksia. Mitriliitoksissa puuhun leikataan viisteet ja liitetään nämä viisteet yhteen puuliimalla, nauloilla tai rimoilla. Aalto- ja tappiliitos tehdään leikkaamalla yhteen puukappaleeseen reikä, aukko, ja vastakkaiseen kappaleeseen samankokoinen tappi, tappi, ja liittämällä nämä yhteen liimalla tai tapilla lujuuden lisäämiseksi.</w:t>
      </w:r>
    </w:p>
    <w:p>
      <w:r>
        <w:rPr>
          <w:b/>
          <w:u w:val="single"/>
        </w:rPr>
        <w:t xml:space="preserve">Asiakirja 11037</w:t>
      </w:r>
    </w:p>
    <w:p>
      <w:r>
        <w:rPr>
          <w:b/>
        </w:rPr>
        <w:t xml:space="preserve">Ohjeet</w:t>
      </w:r>
    </w:p>
    <w:p>
      <w:r>
        <w:t xml:space="preserve">Mitkä ovat norjan kielen epäviralliset kirjoitusmuodot?</w:t>
      </w:r>
    </w:p>
    <w:p>
      <w:r>
        <w:rPr>
          <w:b/>
        </w:rPr>
        <w:t xml:space="preserve">Konteksti</w:t>
      </w:r>
    </w:p>
    <w:p>
      <w:r>
        <w:t xml:space="preserve">Lainsäädännön ja hallituksen politiikan mukaisesti kaksi virallista norjan kirjakielen muotoa ovat Bokmål (kirjaimellisesti "kirjakieli") ja Nynorsk ("uusi norja"). Norjan virallinen kielineuvosto (Språkrådet) on vastuussa näiden kahden muodon sääntelystä, ja se suosittelee englanninkielisiä nimityksiä Norwegian Bokmål ja Norwegian Nynorsk.[Viitattu ] On olemassa myös kaksi muuta kirjallista muotoa, joilla ei ole virallista asemaa. Toinen, nimeltään Riksmål ("kansalliskieli"), on nykyään pitkälti sama kieli kuin Bokmål, vaikka se on hieman lähempänä tanskan kieltä. Sitä sääntelee epävirallinen Norjan akatemia, joka kääntää nimen "standardinorjaksi". Toinen kieli on Høgnorsk ("korkeanorja"), joka on nynorskin puristisempi muoto, jossa kieli säilytetään Ivar Aasenin antamassa alkuperäisessä muodossa ja jossa hylätään suurin osa 1900-luvun uudistuksista; tätä muotoa käytetään rajoitetusti.</w:t>
      </w:r>
    </w:p>
    <w:p>
      <w:r>
        <w:rPr>
          <w:b/>
        </w:rPr>
        <w:t xml:space="preserve">Vastaus</w:t>
      </w:r>
    </w:p>
    <w:p>
      <w:r>
        <w:t xml:space="preserve">Riksmål</w:t>
        <w:br/>
        <w:t xml:space="preserve">- Høgnorsk</w:t>
      </w:r>
    </w:p>
    <w:p>
      <w:r>
        <w:rPr>
          <w:b/>
          <w:u w:val="single"/>
        </w:rPr>
        <w:t xml:space="preserve">Asiakirja 11038</w:t>
      </w:r>
    </w:p>
    <w:p>
      <w:r>
        <w:rPr>
          <w:b/>
        </w:rPr>
        <w:t xml:space="preserve">Ohjeet</w:t>
      </w:r>
    </w:p>
    <w:p>
      <w:r>
        <w:t xml:space="preserve">Mitkä seuraavista ovat I Love Lucy -televisio-ohjelman hahmoja:" Lucy Ricardo, Ethel Mertz, Donald Trump, John Fitzgerald Kennedy, Ricky Ricardo, Fred Mertz, Batman, John Smith.</w:t>
      </w:r>
    </w:p>
    <w:p>
      <w:r>
        <w:rPr>
          <w:b/>
        </w:rPr>
        <w:t xml:space="preserve">Vastaus</w:t>
      </w:r>
    </w:p>
    <w:p>
      <w:r>
        <w:t xml:space="preserve">Lucy Ricardo, Ethel Mertz, Ricky Ricardo, Fred Mertz, -</w:t>
      </w:r>
    </w:p>
    <w:p>
      <w:r>
        <w:rPr>
          <w:b/>
          <w:u w:val="single"/>
        </w:rPr>
        <w:t xml:space="preserve">Asiakirja 11039</w:t>
      </w:r>
    </w:p>
    <w:p>
      <w:r>
        <w:rPr>
          <w:b/>
        </w:rPr>
        <w:t xml:space="preserve">Ohjeet</w:t>
      </w:r>
    </w:p>
    <w:p>
      <w:r>
        <w:t xml:space="preserve">Miten Kyle Shanahan on pärjännyt San Francisco 49ersin valmentajana?</w:t>
      </w:r>
    </w:p>
    <w:p>
      <w:r>
        <w:rPr>
          <w:b/>
        </w:rPr>
        <w:t xml:space="preserve">Vastaus</w:t>
      </w:r>
    </w:p>
    <w:p>
      <w:r>
        <w:t xml:space="preserve">Kyle Shanahan on valmentanut 49ersiä vuodesta 2017 lähtien. Kuuden kauden aikana hänellä on tilillään 52 voittoa ja 46 tappiota. Hän valmensi 49ersin Super Bowliin vuonna 2020, mutta hävisi Kansas City Chiefsille. Kaiken kaikkiaan häntä pidetään yleisesti yhtenä NFL:n paremmista valmentajista. Hänet tunnetaan luovista hyökkäysstrategioistaan.</w:t>
      </w:r>
    </w:p>
    <w:p>
      <w:r>
        <w:rPr>
          <w:b/>
          <w:u w:val="single"/>
        </w:rPr>
        <w:t xml:space="preserve">Asiakirja 11040</w:t>
      </w:r>
    </w:p>
    <w:p>
      <w:r>
        <w:rPr>
          <w:b/>
        </w:rPr>
        <w:t xml:space="preserve">Ohjeet</w:t>
      </w:r>
    </w:p>
    <w:p>
      <w:r>
        <w:t xml:space="preserve">Kun otetaan huomioon seuraava kappale korkeimpien rakennusten historiasta, mikä oli ensimmäinen pilvenpiirtäjä ja milloin se rakennettiin?</w:t>
      </w:r>
    </w:p>
    <w:p>
      <w:r>
        <w:rPr>
          <w:b/>
        </w:rPr>
        <w:t xml:space="preserve">Konteksti</w:t>
      </w:r>
    </w:p>
    <w:p>
      <w:r>
        <w:t xml:space="preserve">Historiallisesti maailman korkein ihmisen rakentama rakennelma oli Gizan suuri pyramidi Egyptissä, ja se piti tätä asemaa hallussaan yli 3800 vuoden ajan[3], kunnes Lincolnin katedraali rakennettiin vuonna 1311. Vuonna 1439 valmistunut Strasbourgin katedraali Ranskassa oli maailman korkein rakennus vuoteen 1874 asti.</w:t>
        <w:br/>
        <w:br/>
        <w:br/>
        <w:br/>
        <w:t xml:space="preserve"> Ensimmäinen pilvenpiirtäjä rakennettiin Chicagossa vuonna 1885 rakennetulla 42,1 metrin (138 ft) Home Insurance Buildingilla. Yhdysvalloissa sijaitsi maailman korkein rakennus koko 1900-luvun ajan vuoteen 1998 asti, jolloin Petronas Towers valmistui. Sen jälkeen tittelin on saanut kaksi muuta rakennusta: Taipei 101 vuonna 2004 ja Burj Khalifa vuonna 2010.[4] 2000-luvun alusta lähtien Lähi-idässä, Kiinassa ja Kaakkois-Aasiassa pilvenpiirtäjien rakentaminen on kasvanut.</w:t>
      </w:r>
    </w:p>
    <w:p>
      <w:r>
        <w:rPr>
          <w:b/>
        </w:rPr>
        <w:t xml:space="preserve">Vastaus</w:t>
      </w:r>
    </w:p>
    <w:p>
      <w:r>
        <w:t xml:space="preserve">Ensimmäinen pilvenpiirtäjä oli Home Insurance Building Chicagossa. Se rakennettiin vuonna 1885.</w:t>
      </w:r>
    </w:p>
    <w:p>
      <w:r>
        <w:rPr>
          <w:b/>
          <w:u w:val="single"/>
        </w:rPr>
        <w:t xml:space="preserve">Asiakirja 11041</w:t>
      </w:r>
    </w:p>
    <w:p>
      <w:r>
        <w:rPr>
          <w:b/>
        </w:rPr>
        <w:t xml:space="preserve">Ohjeet</w:t>
      </w:r>
    </w:p>
    <w:p>
      <w:r>
        <w:t xml:space="preserve">Kuinka monta lasta Apulla on Simpsoneissa?</w:t>
      </w:r>
    </w:p>
    <w:p>
      <w:r>
        <w:rPr>
          <w:b/>
        </w:rPr>
        <w:t xml:space="preserve">Vastaus</w:t>
      </w:r>
    </w:p>
    <w:p>
      <w:r>
        <w:t xml:space="preserve">8</w:t>
      </w:r>
    </w:p>
    <w:p>
      <w:r>
        <w:rPr>
          <w:b/>
          <w:u w:val="single"/>
        </w:rPr>
        <w:t xml:space="preserve">Asiakirja 11042</w:t>
      </w:r>
    </w:p>
    <w:p>
      <w:r>
        <w:rPr>
          <w:b/>
        </w:rPr>
        <w:t xml:space="preserve">Ohjeet</w:t>
      </w:r>
    </w:p>
    <w:p>
      <w:r>
        <w:t xml:space="preserve">Anna minulle luettelo koirien nimistä</w:t>
      </w:r>
    </w:p>
    <w:p>
      <w:r>
        <w:rPr>
          <w:b/>
        </w:rPr>
        <w:t xml:space="preserve">Vastaus</w:t>
      </w:r>
    </w:p>
    <w:p>
      <w:r>
        <w:t xml:space="preserve">Sparky, Rusty, Tank, Fred, Coco, Bailey, Pierre, Libby.</w:t>
      </w:r>
    </w:p>
    <w:p>
      <w:r>
        <w:rPr>
          <w:b/>
          <w:u w:val="single"/>
        </w:rPr>
        <w:t xml:space="preserve">Asiakirja 11043</w:t>
      </w:r>
    </w:p>
    <w:p>
      <w:r>
        <w:rPr>
          <w:b/>
        </w:rPr>
        <w:t xml:space="preserve">Ohjeet</w:t>
      </w:r>
    </w:p>
    <w:p>
      <w:r>
        <w:t xml:space="preserve">Luokittele kukin seuraavista ohjelmointikieliksi tai ei: Lisp, Basic, Esperanto, Prolog, Sympathy, Pascal, Tessellation, Kumquats, Algol, Java, C++, Corkscrew, Envy, Brainfuck.</w:t>
      </w:r>
    </w:p>
    <w:p>
      <w:r>
        <w:rPr>
          <w:b/>
        </w:rPr>
        <w:t xml:space="preserve">Vastaus</w:t>
      </w:r>
    </w:p>
    <w:p>
      <w:r>
        <w:t xml:space="preserve">Luettelon perusteella nämä ovat ohjelmointikieliä: Lisp, Basic, Prolog, Pascal, Algol, Java, C++, Envy, Brainfuck.</w:t>
      </w:r>
    </w:p>
    <w:p>
      <w:r>
        <w:rPr>
          <w:b/>
          <w:u w:val="single"/>
        </w:rPr>
        <w:t xml:space="preserve">Asiakirja 11044</w:t>
      </w:r>
    </w:p>
    <w:p>
      <w:r>
        <w:rPr>
          <w:b/>
        </w:rPr>
        <w:t xml:space="preserve">Ohjeet</w:t>
      </w:r>
    </w:p>
    <w:p>
      <w:r>
        <w:t xml:space="preserve">Kertokaa minulle annetun tekstin perusteella, keitä naamioituneet kultistit ovat?</w:t>
      </w:r>
    </w:p>
    <w:p>
      <w:r>
        <w:rPr>
          <w:b/>
        </w:rPr>
        <w:t xml:space="preserve">Konteksti</w:t>
      </w:r>
    </w:p>
    <w:p>
      <w:r>
        <w:t xml:space="preserve">Aloy (Ashly Burch) hylätään Nora-heimosta heti syntyessään, ja hänet kasvattaa hylkiötoveri Rost (JB Blanc). Lapsena (Ava Potter) Aloy saa Focusin, lisätyn todellisuuden laitteen, joka antaa hänelle erityisiä havaintokykyjä. Aloy alkaa olla utelias alkuperästään, ja Rost kertoo hänelle, että jos hän voittaa Provingin, kilpailun, jossa hän ansaitsee oikeuden tulla Noran jäseneksi, heimon matriarkat saattavat myöntää tämän tiedon. Aloy viettää muutaman vuoden taistelu- ja selviytymiskoulutusta Rostin johdolla. Täysi-ikäiseksi tultuaan Aloy osallistuu Provingiin; hän voittaa kilpailun, mutta naamioituneet kultistit hyökkäävät Noran kimppuun. Rost uhrautuu pelastaakseen Aloyn heidän johtajaltaan Helisiltä (Crispin Freeman). Kun Aloy herää, matriarkat selittävät, että Aloy löydettiin pikkulapsena Noran pyhän vuoren sinetöidyn oven edestä ja että tämä epäilyttävä alkuperä oli syy siihen, että hän oli hylkiö. Matriarkat nimeävät Aloyn "Etsijäksi", jolloin hän voi lähteä heidän mailtaan kultistien perään. Aloy saa lopulta selville, että kultistit ovat osa Carjan hajaantunutta Eclipse-nimistä ryhmittymää ja että Aloy joutui kohteeksi, koska hän muistutti vanhan maailman tiedemiestä Elisabet Sobeckia (myös Burchin ääni). Aloy löytää Faro Automated Solutionsin raunioituneen yrityskampuksen ja saa selville, että Vanha maailma tuhoutui lähes tuhat vuotta sitten, kun Faro menetti automaattisten rauhanturvaajien sotilasrobottiensa hallinnan. Robotit, jotka pystyivät monistumaan ja syömään biomassaa, valtasivat planeetan ja nielaisivat biosfäärin, mikä vei Maasta elämän. Sobeckin johtama Zero Dawn -hanke käynnistettiin automaattisen maanmuokkausjärjestelmän luomiseksi robottien deaktivoimiseksi ja elämän palauttamiseksi Maahan.</w:t>
      </w:r>
    </w:p>
    <w:p>
      <w:r>
        <w:rPr>
          <w:b/>
        </w:rPr>
        <w:t xml:space="preserve">Vastaus</w:t>
      </w:r>
    </w:p>
    <w:p>
      <w:r>
        <w:t xml:space="preserve">Naamioituneet kultistit hyökkäsivät Noran kimppuun, kun Aloy voitti todistuskilpailun. Heidän johtajansa oli nimeltään Helis. Kultistit kuuluivat Carjan hajaantuneeseen Eclipse-nimiseen ryhmittymään ja halusivat tappaa Aloyn, koska tämä muistutti vanhan maailman tiedemiestä Elisabet Sobeckia.</w:t>
      </w:r>
    </w:p>
    <w:p>
      <w:r>
        <w:rPr>
          <w:b/>
          <w:u w:val="single"/>
        </w:rPr>
        <w:t xml:space="preserve">Asiakirja 11045</w:t>
      </w:r>
    </w:p>
    <w:p>
      <w:r>
        <w:rPr>
          <w:b/>
        </w:rPr>
        <w:t xml:space="preserve">Ohjeet</w:t>
      </w:r>
    </w:p>
    <w:p>
      <w:r>
        <w:t xml:space="preserve">Road Trip Vegasiin Death Valleyn kautta, esimerkkiopas</w:t>
      </w:r>
    </w:p>
    <w:p>
      <w:r>
        <w:rPr>
          <w:b/>
        </w:rPr>
        <w:t xml:space="preserve">Vastaus</w:t>
      </w:r>
    </w:p>
    <w:p>
      <w:r>
        <w:t xml:space="preserve">Vaikka synnin kaupunki Vegas ei tarvitse syytä, matka Death Valleyyn tekee vierailusta jännittävän.</w:t>
        <w:br/>
        <w:t xml:space="preserve"> 1-On suositeltavaa lähteä aikaisin aamulla, kun matkustat Los Angelesista. Suositeltava reitti on Hwy 14; sillä pääset pois pääkaupunkiseudulta aikaisintaan.</w:t>
        <w:br/>
        <w:t xml:space="preserve"> 2-Furnace Creek Ranch on noin 260 mailia .se on yksi tärkeimmistä paikoista pysähtyä tiellä.</w:t>
        <w:br/>
        <w:t xml:space="preserve"> 3-Vieraile Devil's Golf Course, Badwater, se on hyvä kiertotie.</w:t>
        <w:br/>
        <w:t xml:space="preserve">4-pysähdy Zabriskie Pointissa, kun palaat takaisin 190:lle, ja hypnoottinen ajomatka ylös</w:t>
        <w:br/>
        <w:t xml:space="preserve">    Dante's View,</w:t>
        <w:br/>
        <w:t xml:space="preserve">5-suora reitti Furnace Creekistä Las Vegasiin on 190 Death Valley Junctioniin, käänny</w:t>
        <w:br/>
        <w:t xml:space="preserve">    itään Stateline Roadille Pahrumpiin</w:t>
      </w:r>
    </w:p>
    <w:p>
      <w:r>
        <w:rPr>
          <w:b/>
          <w:u w:val="single"/>
        </w:rPr>
        <w:t xml:space="preserve">Asiakirja 11046</w:t>
      </w:r>
    </w:p>
    <w:p>
      <w:r>
        <w:rPr>
          <w:b/>
        </w:rPr>
        <w:t xml:space="preserve">Ohjeet</w:t>
      </w:r>
    </w:p>
    <w:p>
      <w:r>
        <w:t xml:space="preserve">Luokittele kukin näistä autonvalmistajista joko ranskalaiseksi, saksalaiseksi, amerikkalaiseksi, japanilaiseksi tai muuksi: Lexus, Hyundai, Alfa Romeo, VW, Honda, GM, Citroen.</w:t>
      </w:r>
    </w:p>
    <w:p>
      <w:r>
        <w:rPr>
          <w:b/>
        </w:rPr>
        <w:t xml:space="preserve">Vastaus</w:t>
      </w:r>
    </w:p>
    <w:p>
      <w:r>
        <w:t xml:space="preserve">Ranskalainen:</w:t>
        <w:t xml:space="preserve">Citroen</w:t>
        <w:br/>
        <w:t xml:space="preserve">Saksa: VW</w:t>
        <w:br/>
        <w:t xml:space="preserve">Amerikka:</w:t>
        <w:t xml:space="preserve">GM</w:t>
        <w:br/>
        <w:t xml:space="preserve">Japanilainen:</w:t>
        <w:t xml:space="preserve">Lexus, Honda</w:t>
        <w:br/>
        <w:t xml:space="preserve">muut: Hyundai, Alfa Romeo</w:t>
      </w:r>
    </w:p>
    <w:p>
      <w:r>
        <w:rPr>
          <w:b/>
          <w:u w:val="single"/>
        </w:rPr>
        <w:t xml:space="preserve">Asiakirja 11047</w:t>
      </w:r>
    </w:p>
    <w:p>
      <w:r>
        <w:rPr>
          <w:b/>
        </w:rPr>
        <w:t xml:space="preserve">Ohjeet</w:t>
      </w:r>
    </w:p>
    <w:p>
      <w:r>
        <w:t xml:space="preserve">Mitä Avici tarkoittaa</w:t>
      </w:r>
    </w:p>
    <w:p>
      <w:r>
        <w:rPr>
          <w:b/>
        </w:rPr>
        <w:t xml:space="preserve">Konteksti</w:t>
      </w:r>
    </w:p>
    <w:p>
      <w:r>
        <w:t xml:space="preserve">Avīci tai Avici (sanskritiksi ja paliksi "ilman aaltoja"; kiinaksi 無間地獄 tai 阿鼻地獄; japaniksi 無間地獄 tai 阿鼻地獄; burmalaisittain အဝီစိငရဲ) on yksi hindulaisuuden ja buddhalaisuuden helvetistä (naraka). Hindulaisuudessa se on yksi kahdestakymmenestäkahdeksasta Yaman valtakunnassa sijaitsevasta helvetistä, jonne syntyy uudelleen henkilöitä, jotka ovat antaneet väärän todistuksen tai suoranaisesti valehdelleet asioidessaan tai antaessaan hyväntekeväisyyttä[1].[2] Buddhalaisuudessa se on narakan eli "helvetin" valtakunnan alin taso, jossa on eniten kärsimystä ja jonne vakaviin rikkomuksiin syyllistyneet kuolleet voivat syntyä uudelleen.[2] Sen sanotaan olevan kuutio, joka on 20 000 yojanaa (240 000-300 000 kilometriä) kummaltakin sivultaan ja joka on haudattu syvälle jumalallisen (näkymättömän) maan alle.[3] Avīci käännetään usein englanniksi sanoilla "interminable" tai "incessant" (loputon), mikä viittaa kärsimykseen ilman hengähdystaukoja, vaikkakin sen uskotaan olevan viime kädessä katoavaista.[4]</w:t>
      </w:r>
    </w:p>
    <w:p>
      <w:r>
        <w:rPr>
          <w:b/>
        </w:rPr>
        <w:t xml:space="preserve">Vastaus</w:t>
      </w:r>
    </w:p>
    <w:p>
      <w:r>
        <w:t xml:space="preserve">Kuuluisa ruotsalainen DJ nimeltään Avicii ja Avici on yksi hindulaisuuden ja buddhalaisuuden helvetistä (naraka). Hindulaisuudessa se on yksi kahdestakymmenestäkahdeksasta Yaman valtakunnassa sijaitsevasta helvetistä, jossa ihmiset syntyvät uudestaan, koska he ovat antaneet väärän todistuksen ja suoranaisesti valehdelleet liiketoimia tai hyväntekeväisyyttä tehdessään.</w:t>
        <w:br/>
        <w:br/>
        <w:t xml:space="preserve"> Buddhalaisuudessa se on Narakan eli "helvetin" valtakunnan alin taso, jossa on eniten kärsimystä ja johon vakaviin vääryyksiin syyllistyneet kuolleet voivat syntyä uudelleen. Sen sanotaan olevan kuutio, joka on 20 000 yojanan (240 000-300 000 kilometriä) pituinen ja joka on haudattu syvälle jumalallisen (näkymättömän) maan alle. Avici käännetään usein englanniksi sanoilla "interminable" tai "incessant", mikä viittaa kärsimykseen ilman taukojaksoja, vaikka sen uskotaankin olevan viime kädessä katoavaista.</w:t>
      </w:r>
    </w:p>
    <w:p>
      <w:r>
        <w:rPr>
          <w:b/>
          <w:u w:val="single"/>
        </w:rPr>
        <w:t xml:space="preserve">Asiakirja 11048</w:t>
      </w:r>
    </w:p>
    <w:p>
      <w:r>
        <w:rPr>
          <w:b/>
        </w:rPr>
        <w:t xml:space="preserve">Ohjeet</w:t>
      </w:r>
    </w:p>
    <w:p>
      <w:r>
        <w:t xml:space="preserve">Mitkä ovat vaiheet, jotka minun pitäisi ottaa, jotta minusta tulisi data-insinööri aivan aloittelijalle?</w:t>
      </w:r>
    </w:p>
    <w:p>
      <w:r>
        <w:rPr>
          <w:b/>
        </w:rPr>
        <w:t xml:space="preserve">Vastaus</w:t>
      </w:r>
    </w:p>
    <w:p>
      <w:r>
        <w:t xml:space="preserve">1. Tutustu tietokantajärjestelmiin ja siihen, miten tietoja tallennetaan.</w:t>
        <w:t xml:space="preserve">(Tutustu myös varhaisimpien tietokannan hallintajärjestelmien (DBMS) historiaan)</w:t>
        <w:br/>
        <w:br/>
        <w:t xml:space="preserve">2. Opiskelija oppii tunt</w:t>
      </w:r>
      <w:r>
        <w:t xml:space="preserve">tietokannan hallintajärjestelmät</w:t>
        <w:t xml:space="preserve"> Opi SQL.</w:t>
        <w:br/>
        <w:br/>
        <w:t xml:space="preserve"> 3.</w:t>
        <w:t xml:space="preserve">Opettele virittäminen ja tehokkaiden kyselyjen kirjoittaminen</w:t>
        <w:br/>
        <w:br/>
        <w:t xml:space="preserve">4. Opettele</w:t>
      </w:r>
      <w:r>
        <w:t xml:space="preserve"> Opi Python.</w:t>
        <w:br/>
        <w:br/>
        <w:t xml:space="preserve"> 5. Opettele hajautettu tietojenkäsittelykehys, kuten Spark.</w:t>
        <w:br/>
        <w:br/>
        <w:t xml:space="preserve"> 6. Tee joitakin henkilökohtaisia projekteja.</w:t>
      </w:r>
    </w:p>
    <w:p>
      <w:r>
        <w:rPr>
          <w:b/>
          <w:u w:val="single"/>
        </w:rPr>
        <w:t xml:space="preserve">Asiakirja 11049</w:t>
      </w:r>
    </w:p>
    <w:p>
      <w:r>
        <w:rPr>
          <w:b/>
        </w:rPr>
        <w:t xml:space="preserve">Ohjeet</w:t>
      </w:r>
    </w:p>
    <w:p>
      <w:r>
        <w:t xml:space="preserve">Tunnista, kumpi soitin on jousi- vai lyömäsoittimet: Calung, Maguhu</w:t>
      </w:r>
    </w:p>
    <w:p>
      <w:r>
        <w:rPr>
          <w:b/>
        </w:rPr>
        <w:t xml:space="preserve">Vastaus</w:t>
      </w:r>
    </w:p>
    <w:p>
      <w:r>
        <w:t xml:space="preserve">Maguhu on jousi, Calung on lyömäsoittimet.</w:t>
      </w:r>
    </w:p>
    <w:p>
      <w:r>
        <w:rPr>
          <w:b/>
          <w:u w:val="single"/>
        </w:rPr>
        <w:t xml:space="preserve">Asiakirja 11050</w:t>
      </w:r>
    </w:p>
    <w:p>
      <w:r>
        <w:rPr>
          <w:b/>
        </w:rPr>
        <w:t xml:space="preserve">Ohjeet</w:t>
      </w:r>
    </w:p>
    <w:p>
      <w:r>
        <w:t xml:space="preserve">Miksi West on ollut viime aikoina kiistan aiheena?</w:t>
      </w:r>
    </w:p>
    <w:p>
      <w:r>
        <w:rPr>
          <w:b/>
        </w:rPr>
        <w:t xml:space="preserve">Konteksti</w:t>
      </w:r>
    </w:p>
    <w:p>
      <w:r>
        <w:t xml:space="preserve">Westin suorapuheiset näkemykset ovat saaneet paljon huomiota mediassa; hän on ollut usein kiistojen aiheena käyttäytymisensä vuoksi sosiaalisessa mediassa[12] ja palkintogaaloissa ja julkisissa tilaisuuksissa sekä hänen kommenttinsa musiikki- ja muotiteollisuudesta, Yhdysvaltain politiikasta, rodusta ja orjuudesta. Hänen kristillinen uskonsa, korkean profiilin avioliitto Kim Kardashianin kanssa ja mielenterveys ovat myös olleet median huomion aiheina.[13][14] Vuonna 2020 West käynnisti epäonnistuneen itsenäisen presidentinvaalikampanjan, jossa hän ajoi ensisijaisesti johdonmukaista elämänmoraalia. Vuonna 2022 hänet tuomittiin laajalti ja hän menetti monia sponsoreita ja kumppanuuksia - muun muassa yhteistyön Adidaksen, Gapin ja Balenciagan kanssa - tehtyään sarjan antisemitistisiä lausuntoja[15][16] Marraskuussa 2022 hän ilmoitti vuoden 2024 presidenttikampanjastaan ja esiintyi julkisesti valkoisen ylivallan kannattajan Nick Fuentesin kanssa. Myöhemmin West ylisti julkisesti Adolf Hitleriä, kielsi holokaustin[17][18] ja identifioitui natsiksi[19][20].</w:t>
      </w:r>
    </w:p>
    <w:p>
      <w:r>
        <w:rPr>
          <w:b/>
        </w:rPr>
        <w:t xml:space="preserve">Vastaus</w:t>
      </w:r>
    </w:p>
    <w:p>
      <w:r>
        <w:t xml:space="preserve">West alkoi esittää antisemitistisiä kommentteja Twitterissä ja muissa uutislähteissä vuonna 2022. Hänen kommenttinsa hyökkäsivät suoraan juutalaisia vastaan ja tuomitsivat historian osia, kuten holokaustin. Kun hän teki kommenttinsa, monet organisaatiot, joiden kanssa hän oli yhteistyökumppani, luopuivat hänestä asiakkaidensa saamien vastareaktioiden vuoksi.</w:t>
      </w:r>
    </w:p>
    <w:p>
      <w:r>
        <w:rPr>
          <w:b/>
          <w:u w:val="single"/>
        </w:rPr>
        <w:t xml:space="preserve">Asiakirja 11051</w:t>
      </w:r>
    </w:p>
    <w:p>
      <w:r>
        <w:rPr>
          <w:b/>
        </w:rPr>
        <w:t xml:space="preserve">Ohjeet</w:t>
      </w:r>
    </w:p>
    <w:p>
      <w:r>
        <w:t xml:space="preserve">Mikä on kalalaji? Ahven tai ahven</w:t>
      </w:r>
    </w:p>
    <w:p>
      <w:r>
        <w:rPr>
          <w:b/>
        </w:rPr>
        <w:t xml:space="preserve">Vastaus</w:t>
      </w:r>
    </w:p>
    <w:p>
      <w:r>
        <w:t xml:space="preserve">Ahven</w:t>
      </w:r>
    </w:p>
    <w:p>
      <w:r>
        <w:rPr>
          <w:b/>
          <w:u w:val="single"/>
        </w:rPr>
        <w:t xml:space="preserve">Asiakirja 11052</w:t>
      </w:r>
    </w:p>
    <w:p>
      <w:r>
        <w:rPr>
          <w:b/>
        </w:rPr>
        <w:t xml:space="preserve">Ohjeet</w:t>
      </w:r>
    </w:p>
    <w:p>
      <w:r>
        <w:t xml:space="preserve">Mikä on hyvä tulos golfissa?</w:t>
      </w:r>
    </w:p>
    <w:p>
      <w:r>
        <w:rPr>
          <w:b/>
        </w:rPr>
        <w:t xml:space="preserve">Vastaus</w:t>
      </w:r>
    </w:p>
    <w:p>
      <w:r>
        <w:t xml:space="preserve">Hyvä tulos golfissa riippuu suuresti pelaajan taidoista. Ammattilainen voi helposti ampua monta lyöntiä alle parin. Sitä vastoin amatööripelaaja voi ampua muutaman lyönnin yli parin tai jopa yli 30 lyöntiä yli parin. Pelaaja voi myös käyttää työkaluja, jotka laskevat hänen tasoituksensa, mikä näyttää hänelle, kuinka paljon hän keskimäärin ampuu yli tai alle parin. Tämä on yksilölle hyvä väline seurata hyvää tai huonoa tulosta kierroksen aikana.</w:t>
      </w:r>
    </w:p>
    <w:p>
      <w:r>
        <w:rPr>
          <w:b/>
          <w:u w:val="single"/>
        </w:rPr>
        <w:t xml:space="preserve">Asiakirja 11053</w:t>
      </w:r>
    </w:p>
    <w:p>
      <w:r>
        <w:rPr>
          <w:b/>
        </w:rPr>
        <w:t xml:space="preserve">Ohjeet</w:t>
      </w:r>
    </w:p>
    <w:p>
      <w:r>
        <w:t xml:space="preserve">Poimi tekstistä guacamolen valmistukseen tarvittavat ainekset. Erottele ne pilkulla.</w:t>
      </w:r>
    </w:p>
    <w:p>
      <w:r>
        <w:rPr>
          <w:b/>
        </w:rPr>
        <w:t xml:space="preserve">Konteksti</w:t>
      </w:r>
    </w:p>
    <w:p>
      <w:r>
        <w:t xml:space="preserve">Guacamole valmistetaan perinteisesti murskaamalla kuoritut, kypsät avokadot ja suola molcajete y tejolote -murskaimella. Resepteissä käytetään usein limen mehua, korianteria, sipulia ja jalapeñoja. Joissakin ei-perinteisissä resepteissä voidaan käyttää smetanaa, tomaatteja, basilikaa tai herneitä. Koska avokadon soluissa on polyfenolioksidaasia, altistuminen ilman hapelle aiheuttaa entsymaattisen reaktion ja kehittää melanoidiinipigmenttiä, joka muuttaa kastikkeen ruskeaksi. Tätä lopputulosta pidetään yleisesti ottaen epämiellyttävänä, ja tämän vaikutuksen torjumiseksi käytetään useita (osittain anekdoottisia) menetelmiä, kuten guacamolen säilyttäminen ilmatiiviissä astiassa tai tiivis kääriminen muoviin ilman vaikutukselle altistuvan pinta-alan rajoittamiseksi.</w:t>
      </w:r>
    </w:p>
    <w:p>
      <w:r>
        <w:rPr>
          <w:b/>
        </w:rPr>
        <w:t xml:space="preserve">Vastaus</w:t>
      </w:r>
    </w:p>
    <w:p>
      <w:r>
        <w:t xml:space="preserve">Tässä ovat kohdan ainekset Guacamolen valmistamiseksi: Kypsiä avokadoja, suolaa, limemehua, korianteria, sipulia ja jalapeñoja. Vaikka nämä ovat yleisimmin käytettyjä, joissakin ei-perinteisissä resepteissä voidaan käyttää smetanaa, tomaatteja, basilikaa tai herneitä.</w:t>
      </w:r>
    </w:p>
    <w:p>
      <w:r>
        <w:rPr>
          <w:b/>
          <w:u w:val="single"/>
        </w:rPr>
        <w:t xml:space="preserve">Asiakirja 11054</w:t>
      </w:r>
    </w:p>
    <w:p>
      <w:r>
        <w:rPr>
          <w:b/>
        </w:rPr>
        <w:t xml:space="preserve">Ohjeet</w:t>
      </w:r>
    </w:p>
    <w:p>
      <w:r>
        <w:t xml:space="preserve">Mikä tekee Barcelonasta huipputuristikohteen?</w:t>
      </w:r>
    </w:p>
    <w:p>
      <w:r>
        <w:rPr>
          <w:b/>
        </w:rPr>
        <w:t xml:space="preserve">Vastaus</w:t>
      </w:r>
    </w:p>
    <w:p>
      <w:r>
        <w:t xml:space="preserve">Barcelona on kaupunki, joka on täynnä hyvää ruokaa, hyvää musiikkia ja kulttuuria.  Barcelona sijaitsee Espanjan koillisosassa Katalonian alueella Välimeren rannalla.  Kauniiden rantojen ja vilkkaan yöelämän reunustama Barcelona on usein yksi suosituimmista turistikohteista, koska siellä on aina jotain tekemistä tai nähtävää.  Suosituimpia nähtävyyksiä ovat Antoni Gaudin, modernia taidetta edustavan arkkitehdin, luomat nähtävyydet, jotka hän muotoili luonnosta löytyneiden muotojen mukaan.  Gaudin tunnetuin teos on La Sagrada Familia - katedraali, joka on ollut työn alla vuodesta 1882 lähtien ja jonka odotettu valmistumisvuosi on 2026.   Barcelonassa on myös yksi maailman parhaista jalkapallojoukkueista, FC Barcelona, maailmanmestari Lionel Messin entinen joukkue.  Barcelona sopii erinomaisesti perheille, pariskunnille ja reppureissaajille, ja se on tunnettu siitä, että se ottaa matkailijat avosylin ja lasillisella makeaa vermuttia vastaan.</w:t>
      </w:r>
    </w:p>
    <w:p>
      <w:r>
        <w:rPr>
          <w:b/>
          <w:u w:val="single"/>
        </w:rPr>
        <w:t xml:space="preserve">Asiakirja 11055</w:t>
      </w:r>
    </w:p>
    <w:p>
      <w:r>
        <w:rPr>
          <w:b/>
        </w:rPr>
        <w:t xml:space="preserve">Ohjeet</w:t>
      </w:r>
    </w:p>
    <w:p>
      <w:r>
        <w:t xml:space="preserve">Mitkä ovat suosituksia joistakin Euroopan kaupungeista, joissa kannattaa vierailla.</w:t>
      </w:r>
    </w:p>
    <w:p>
      <w:r>
        <w:rPr>
          <w:b/>
        </w:rPr>
        <w:t xml:space="preserve">Vastaus</w:t>
      </w:r>
    </w:p>
    <w:p>
      <w:r>
        <w:t xml:space="preserve">Berliiniä, Amsterdamia ja Wieniä pidetään erinomaisina eurooppalaisina lomakohteina.</w:t>
      </w:r>
    </w:p>
    <w:p>
      <w:r>
        <w:rPr>
          <w:b/>
          <w:u w:val="single"/>
        </w:rPr>
        <w:t xml:space="preserve">Asiakirja 11056</w:t>
      </w:r>
    </w:p>
    <w:p>
      <w:r>
        <w:rPr>
          <w:b/>
        </w:rPr>
        <w:t xml:space="preserve">Ohjeet</w:t>
      </w:r>
    </w:p>
    <w:p>
      <w:r>
        <w:t xml:space="preserve">Kun otetaan huomioon tämä kohta silmätyypeistä, miten silmätyypit luokitellaan ja miksi?</w:t>
      </w:r>
    </w:p>
    <w:p>
      <w:r>
        <w:rPr>
          <w:b/>
        </w:rPr>
        <w:t xml:space="preserve">Konteksti</w:t>
      </w:r>
    </w:p>
    <w:p>
      <w:r>
        <w:t xml:space="preserve">Silmätyyppejä on kymmenen erilaista - kaikki ihmisen yleisesti käyttämät tekniset menetelmät optisen kuvan ottamiseksi, lukuun ottamatta zoom- ja Fresnel-linssejä, esiintyvät luonnossa.Silmätyypit voidaan jakaa "yksinkertaisiin silmiin", joissa on yksi kovera valoa havaitseva pinta, ja "yhdistelmäsilmiin", joissa on useita yksittäisiä linssejä kuperalla pinnalla.Huomaa, että "yksinkertaiset" silmät eivät tarkoita vähentynyttä monimutkaisuutta tai terävyyttä. Itse asiassa mikä tahansa silmätyyppi voidaan mukauttaa lähes mihin tahansa käyttäytymiseen tai ympäristöön. Ainoat silmätyypeille ominaiset rajoitukset liittyvät resoluutioon - yhdistelmäsilmien fysiikka estää niitä saavuttamasta yli 1°:n resoluutiota. Lisäksi superpositiosilmät voivat saavuttaa suuremman herkkyyden kuin appositionaalisilmät, joten ne soveltuvat paremmin pimeässä eläville olennoille.[1] Silmät jaetaan myös kahteen ryhmään niiden valoreseptorin solurakenteen perusteella, jolloin valoreseptorisolut ovat joko cilliatteja (kuten selkärankaisilla) tai rabdomerisia.</w:t>
        <w:t xml:space="preserve">Nämä kaksi ryhmää eivät ole monofyleettisiä; nilviäisillä on myös cilliinisiä soluja,[10] ja joillakin nilviäisillä[11] sekä joillakin annelioideilla on molempia.[12</w:t>
        <w:br/>
        <w:br/>
        <w:t xml:space="preserve">Joillakin eliöillä on valoherkkiä soluja, jotka eivät tee mitään muuta kuin havaitsevat, onko ympäristössä valoisaa vai pimeää, mikä riittää vuorokausirytmin virittämiseen. Näitä ei pidetä silminä, koska niiden rakenne ei riitä pitämään niitä elimenä, eivätkä ne tuota kuvaa[13].</w:t>
      </w:r>
    </w:p>
    <w:p>
      <w:r>
        <w:rPr>
          <w:b/>
        </w:rPr>
        <w:t xml:space="preserve">Vastaus</w:t>
      </w:r>
    </w:p>
    <w:p>
      <w:r>
        <w:t xml:space="preserve">Silmät luokitellaan kahteen tyyppiin, yksinkertaisiin silmiin ja yhdistelmäsilmiin. Tässä tapauksessa "yksinkertaiset silmät" eivät tarkoita sitä, että niiden monimutkaisuus tai terävyys olisi vähentynyt, vaan pikemminkin sitä, että niissä on yksi kovera valoa havaitseva pinta. Tämä on vastakohta "yhdistelmäsilmille", jotka koostuvat useista yksittäisistä linsseistä kuperalla pinnalla. Toisin sanoen silmät voidaan jakaa kahteen ryhmään sen perusteella, onko niiden valoreseptorin solurakenne joko cilliatiivinen (kuten selkärankaisilla) vai rabdomerinen.</w:t>
      </w:r>
    </w:p>
    <w:p>
      <w:r>
        <w:rPr>
          <w:b/>
          <w:u w:val="single"/>
        </w:rPr>
        <w:t xml:space="preserve">Asiakirja 11057</w:t>
      </w:r>
    </w:p>
    <w:p>
      <w:r>
        <w:rPr>
          <w:b/>
        </w:rPr>
        <w:t xml:space="preserve">Ohjeet</w:t>
      </w:r>
    </w:p>
    <w:p>
      <w:r>
        <w:t xml:space="preserve">Miksi lapset haluavat pelata Fortnitea niin paljon?</w:t>
      </w:r>
    </w:p>
    <w:p>
      <w:r>
        <w:rPr>
          <w:b/>
        </w:rPr>
        <w:t xml:space="preserve">Vastaus</w:t>
      </w:r>
    </w:p>
    <w:p>
      <w:r>
        <w:t xml:space="preserve">Fortnite on Epic Gamesin tuottama erittäin suosittu videopeli. Fortniten suosio johtuu pitkälti sen sarjakuvamaisesta animaatiotyylistä ja kilpailuhenkisestä pelattavuudesta. Fortniten suosituin pelitila on nimeltään "Battle Royale", jossa pelaajat taistelevat siitä, kuka jää viimeiseksi.</w:t>
      </w:r>
    </w:p>
    <w:p>
      <w:r>
        <w:rPr>
          <w:b/>
          <w:u w:val="single"/>
        </w:rPr>
        <w:t xml:space="preserve">Asiakirja 11058</w:t>
      </w:r>
    </w:p>
    <w:p>
      <w:r>
        <w:rPr>
          <w:b/>
        </w:rPr>
        <w:t xml:space="preserve">Ohjeet</w:t>
      </w:r>
    </w:p>
    <w:p>
      <w:r>
        <w:t xml:space="preserve">Tämän härkähaita käsittelevän kappaleen mukaan kuinka pitkiä urospuoliset aikuiset hait ovat metreinä?</w:t>
      </w:r>
    </w:p>
    <w:p>
      <w:r>
        <w:rPr>
          <w:b/>
        </w:rPr>
        <w:t xml:space="preserve">Konteksti</w:t>
      </w:r>
    </w:p>
    <w:p>
      <w:r>
        <w:t xml:space="preserve">Härkähait ovat suuria ja tukevia, ja naaraat ovat uroksia suurempia. Härkähai voi olla syntyessään jopa 81 cm pitkä.[11] Aikuinen naaras härkähai on keskimäärin 2,4 m pitkä ja painaa tyypillisesti 130 kg, kun taas hieman pienempi aikuinen uros on keskimäärin 2,25 m pitkä ja 95 kg painava. Yleisesti ilmoitetaan 3,5 metrin maksimikokoa, mutta on olemassa yksittäinen ennätys naaraspuolisesta yksilöstä, jonka pituus on tasan 4,0 m.[4][12][13][13] 3,25 metrin pituinen kantava yksilö saavutti 450 kg:n painon.[14] Härkähait ovat leveämpiä ja painavampia kuin muut vastaavan pituiset härkähait, ja ne ovat ylhäältä harmaita ja alhaalta valkoisia. Toinen selkäevä on ensimmäistä pienempi. Härkähain peräevä on pidempi ja alempana kuin isompien haiden, ja sillä on pieni kuono, eikä sillä ole selänvälistä harjannetta[11].</w:t>
      </w:r>
    </w:p>
    <w:p>
      <w:r>
        <w:rPr>
          <w:b/>
        </w:rPr>
        <w:t xml:space="preserve">Vastaus</w:t>
      </w:r>
    </w:p>
    <w:p>
      <w:r>
        <w:t xml:space="preserve">Aikuiset urospuoliset härkähait ovat keskimäärin 2,25 metriä pitkiä.</w:t>
      </w:r>
    </w:p>
    <w:p>
      <w:r>
        <w:rPr>
          <w:b/>
          <w:u w:val="single"/>
        </w:rPr>
        <w:t xml:space="preserve">Asiakirja 11059</w:t>
      </w:r>
    </w:p>
    <w:p>
      <w:r>
        <w:rPr>
          <w:b/>
        </w:rPr>
        <w:t xml:space="preserve">Ohjeet</w:t>
      </w:r>
    </w:p>
    <w:p>
      <w:r>
        <w:t xml:space="preserve">Mitkä ovat 1800-luvun parhaat kirjat?</w:t>
      </w:r>
    </w:p>
    <w:p>
      <w:r>
        <w:rPr>
          <w:b/>
        </w:rPr>
        <w:t xml:space="preserve">Vastaus</w:t>
      </w:r>
    </w:p>
    <w:p>
      <w:r>
        <w:t xml:space="preserve">1.</w:t>
        <w:t xml:space="preserve">Jane Austenin "Ylpeys ja ennakkoluulo</w:t>
        <w:br/>
        <w:t xml:space="preserve">2.</w:t>
        <w:t xml:space="preserve">Charlotte Brontën kirjoittama Jane Eyre</w:t>
        <w:br/>
        <w:t xml:space="preserve">3.</w:t>
        <w:t xml:space="preserve">The Picture of Dorian Gray Oscar Wilde</w:t>
        <w:br/>
        <w:t xml:space="preserve">4</w:t>
        <w:t xml:space="preserve">Emily Brontën kirjoittama Wuthering Heights</w:t>
        <w:br/>
        <w:t xml:space="preserve">5. Fjodor Dostojevskin "Rikos ja rangaistus".</w:t>
      </w:r>
    </w:p>
    <w:p>
      <w:r>
        <w:rPr>
          <w:b/>
          <w:u w:val="single"/>
        </w:rPr>
        <w:t xml:space="preserve">Asiakirja 11060</w:t>
      </w:r>
    </w:p>
    <w:p>
      <w:r>
        <w:rPr>
          <w:b/>
        </w:rPr>
        <w:t xml:space="preserve">Ohjeet</w:t>
      </w:r>
    </w:p>
    <w:p>
      <w:r>
        <w:t xml:space="preserve">Mitä eri tapoja on laihduttaa?</w:t>
      </w:r>
    </w:p>
    <w:p>
      <w:r>
        <w:rPr>
          <w:b/>
        </w:rPr>
        <w:t xml:space="preserve">Vastaus</w:t>
      </w:r>
    </w:p>
    <w:p>
      <w:r>
        <w:t xml:space="preserve">Seuraavat ovat erilaisia tapoja laihtua:</w:t>
        <w:br/>
        <w:t xml:space="preserve">1</w:t>
        <w:t xml:space="preserve">Syö vähemmän prosessoituja ja sokeripitoisia ruokia</w:t>
        <w:br/>
        <w:t xml:space="preserve">2.</w:t>
        <w:t xml:space="preserve">Nosta painoja kuntosalilla</w:t>
        <w:br/>
        <w:t xml:space="preserve">3.</w:t>
        <w:t xml:space="preserve">Käy pitkillä kävelylenkeillä tai lenkillä ulkona</w:t>
        <w:br/>
        <w:t xml:space="preserve">4.</w:t>
        <w:t xml:space="preserve">Paastota jaksoittain 16 tuntia</w:t>
      </w:r>
      <w:r>
        <w:br/>
        <w:t xml:space="preserve">5.</w:t>
        <w:t xml:space="preserve">Juo enemmän vettä</w:t>
        <w:br/>
        <w:t xml:space="preserve">6. Juo vähemmän alkoholia</w:t>
      </w:r>
    </w:p>
    <w:p>
      <w:r>
        <w:rPr>
          <w:b/>
          <w:u w:val="single"/>
        </w:rPr>
        <w:t xml:space="preserve">Asiakirja 11061</w:t>
      </w:r>
    </w:p>
    <w:p>
      <w:r>
        <w:rPr>
          <w:b/>
        </w:rPr>
        <w:t xml:space="preserve">Ohjeet</w:t>
      </w:r>
    </w:p>
    <w:p>
      <w:r>
        <w:t xml:space="preserve">Nimeä neljä korkeakoulua Bostonin alueella.</w:t>
      </w:r>
    </w:p>
    <w:p>
      <w:r>
        <w:rPr>
          <w:b/>
        </w:rPr>
        <w:t xml:space="preserve">Vastaus</w:t>
      </w:r>
    </w:p>
    <w:p>
      <w:r>
        <w:t xml:space="preserve">Bostonin alueella on neljä korkeakoulua: Harvard, MIT, Bostonin yliopisto ja Boston College.</w:t>
      </w:r>
    </w:p>
    <w:p>
      <w:r>
        <w:rPr>
          <w:b/>
          <w:u w:val="single"/>
        </w:rPr>
        <w:t xml:space="preserve">Asiakirja 11062</w:t>
      </w:r>
    </w:p>
    <w:p>
      <w:r>
        <w:rPr>
          <w:b/>
        </w:rPr>
        <w:t xml:space="preserve">Ohjeet</w:t>
      </w:r>
    </w:p>
    <w:p>
      <w:r>
        <w:t xml:space="preserve">Luokittele kukin seuraavista autoista super- tai hyperautoksi:  Lamborghini Huracán, Ferrari 488GTB, Aston Martin Vantage tai Bugatti Veryron.</w:t>
      </w:r>
    </w:p>
    <w:p>
      <w:r>
        <w:rPr>
          <w:b/>
        </w:rPr>
        <w:t xml:space="preserve">Vastaus</w:t>
      </w:r>
    </w:p>
    <w:p>
      <w:r>
        <w:t xml:space="preserve">Lamborghini Huracán on superauto, Ferrari 488GTB on superauto, Aston Martin Vantage on superauto ja Bugatti Veryron on hyperauto.</w:t>
      </w:r>
    </w:p>
    <w:p>
      <w:r>
        <w:rPr>
          <w:b/>
          <w:u w:val="single"/>
        </w:rPr>
        <w:t xml:space="preserve">Asiakirja 11063</w:t>
      </w:r>
    </w:p>
    <w:p>
      <w:r>
        <w:rPr>
          <w:b/>
        </w:rPr>
        <w:t xml:space="preserve">Ohjeet</w:t>
      </w:r>
    </w:p>
    <w:p>
      <w:r>
        <w:t xml:space="preserve">Mitä muotoa Delta Lake käyttää tietojen tallentamiseen?</w:t>
      </w:r>
    </w:p>
    <w:p>
      <w:r>
        <w:rPr>
          <w:b/>
        </w:rPr>
        <w:t xml:space="preserve">Vastaus</w:t>
      </w:r>
    </w:p>
    <w:p>
      <w:r>
        <w:t xml:space="preserve">Delta Lake käyttää versioituja Parquet-tiedostoja tietojen tallentamiseen pilvitallennukseen. Versioiden lisäksi Delta Lake tallentaa myös tapahtumalokin, joka pitää kirjaa kaikista taulukkoon tai blob-varastohakemistoon tehdyistä kommitoinneista ACID-tapahtumien tarjoamiseksi.</w:t>
      </w:r>
    </w:p>
    <w:p>
      <w:r>
        <w:rPr>
          <w:b/>
          <w:u w:val="single"/>
        </w:rPr>
        <w:t xml:space="preserve">Asiakirja 11064</w:t>
      </w:r>
    </w:p>
    <w:p>
      <w:r>
        <w:rPr>
          <w:b/>
        </w:rPr>
        <w:t xml:space="preserve">Ohjeet</w:t>
      </w:r>
    </w:p>
    <w:p>
      <w:r>
        <w:t xml:space="preserve">Minne minun pitäisi mennä lomalle?</w:t>
      </w:r>
    </w:p>
    <w:p>
      <w:r>
        <w:rPr>
          <w:b/>
        </w:rPr>
        <w:t xml:space="preserve">Vastaus</w:t>
      </w:r>
    </w:p>
    <w:p>
      <w:r>
        <w:t xml:space="preserve">Se, minne sinun kannattaa lähteä lomalle, riippuu kiinnostuksen kohteistasi ja budjetistasi. Jos haluat esimerkiksi uppoutua luontoon, voit vierailla paikallisessa kansallispuistossa ja yöpyä läheisessä kaupungissa. Voisit viettää aikasi patikoiden, piknikillä käyden ja kansallispuiston nähtävyyksiä katsellen kustannustehokkaasti. Jos pidät enemmän yöelämästä, vierailu kaupungissa voi olla sinua varten. Yhdysvalloissa joitakin vaihtoehtoja ovat Los Angeles ja New York City. Jos viihdyt mieluummin museoissa, etsi lomakohde, jolla on rikas historia, ja nauti uppoutumisesta paikalliseen kulttuuriin. Esimerkiksi Intia, Peru ja Pariisi ovat kolme kohdetta, joissa on loputtomasti paikallista historiaa ja kulttuuria.</w:t>
      </w:r>
    </w:p>
    <w:p>
      <w:r>
        <w:rPr>
          <w:b/>
          <w:u w:val="single"/>
        </w:rPr>
        <w:t xml:space="preserve">Asiakirja 11065</w:t>
      </w:r>
    </w:p>
    <w:p>
      <w:r>
        <w:rPr>
          <w:b/>
        </w:rPr>
        <w:t xml:space="preserve">Ohjeet</w:t>
      </w:r>
    </w:p>
    <w:p>
      <w:r>
        <w:t xml:space="preserve">Voitteko antaa luettelon Nancy Kressin kirjoittamista romaaneista?</w:t>
      </w:r>
    </w:p>
    <w:p>
      <w:r>
        <w:rPr>
          <w:b/>
        </w:rPr>
        <w:t xml:space="preserve">Konteksti</w:t>
      </w:r>
    </w:p>
    <w:p>
      <w:r>
        <w:t xml:space="preserve">The Prince of Morning Bells, (Timescape / Pocket lokakuu 1981) / uudistettu: (FoxAcre Press toukokuu 2000)</w:t>
        <w:br/>
        <w:t xml:space="preserve">The Golden Grove, (Bluejay Books maaliskuu 1984)</w:t>
        <w:br/>
        <w:t xml:space="preserve">The White Pipes, (Bluejay Books tammikuu 1985)</w:t>
        <w:br/>
        <w:t xml:space="preserve">An Alien Light, (Arbor House / William Morrow tammikuu 1988) / (Legend marraskuu 1988)</w:t>
        <w:br/>
        <w:t xml:space="preserve">Brain Rose, (William Morrow tammikuu 1990)</w:t>
        <w:br/>
        <w:t xml:space="preserve">Maximum Light, (Tor tammikuu 1997)</w:t>
        <w:br/>
        <w:t xml:space="preserve">Yanked!,</w:t>
        <w:t xml:space="preserve">(Avon June 1999) David Brinin Out of Time -sarjasta</w:t>
        <w:br/>
        <w:t xml:space="preserve">Nothing Human, (Golden Gryphon Press Sep. 2003)</w:t>
        <w:br/>
        <w:t xml:space="preserve">Dogs, (Tachyon Publications July 2008)</w:t>
        <w:br/>
        <w:t xml:space="preserve">Steal Across the Sky, (Tor Feb.</w:t>
        <w:t xml:space="preserve">2009)</w:t>
        <w:br/>
        <w:t xml:space="preserve">After the Fall, Before the Fall, During the Fall (Tachyon Publications huhtikuu 2012)</w:t>
        <w:br/>
        <w:t xml:space="preserve">Flash Point, (Viking marraskuu 2012)</w:t>
        <w:br/>
        <w:t xml:space="preserve">Sea Change, (Tachyon Publications toukokuu 2020)</w:t>
        <w:br/>
        <w:t xml:space="preserve">The Eleventh Gate, (Baen Books 5.5.2020)</w:t>
      </w:r>
    </w:p>
    <w:p>
      <w:r>
        <w:rPr>
          <w:b/>
        </w:rPr>
        <w:t xml:space="preserve">Vastaus</w:t>
      </w:r>
    </w:p>
    <w:p>
      <w:r>
        <w:t xml:space="preserve">The Prince of Morning Bells, (Timescape / Pocket lokakuu 1981) / uudistettu: (FoxAcre Press toukokuu 2000)</w:t>
        <w:br/>
        <w:t xml:space="preserve">The Golden Grove, (Bluejay Books maaliskuu 1984)</w:t>
        <w:br/>
        <w:t xml:space="preserve">The White Pipes, (Bluejay Books tammikuu 1985)</w:t>
        <w:br/>
        <w:t xml:space="preserve">An Alien Light, (Arbor House / William Morrow tammikuu 1988) / (Legend marraskuu 1988)</w:t>
        <w:br/>
        <w:t xml:space="preserve">Brain Rose, (William Morrow tammikuu 1990)</w:t>
        <w:br/>
        <w:t xml:space="preserve">Maximum Light, (Tor tammikuu 1997)</w:t>
        <w:br/>
        <w:t xml:space="preserve">Yanked!,</w:t>
        <w:t xml:space="preserve">(Avon June 1999) David Brinin Out of Time -sarjasta</w:t>
        <w:br/>
        <w:t xml:space="preserve">Nothing Human, (Golden Gryphon Press Sep. 2003)</w:t>
        <w:br/>
        <w:t xml:space="preserve">Dogs, (Tachyon Publications July 2008)</w:t>
        <w:br/>
        <w:t xml:space="preserve">Steal Across the Sky, (Tor Feb.</w:t>
        <w:t xml:space="preserve">2009)</w:t>
        <w:br/>
        <w:t xml:space="preserve">After the Fall, Before the Fall, During the Fall (Tachyon Publications huhtikuu 2012)</w:t>
        <w:br/>
        <w:t xml:space="preserve">Flash Point, (Viking marraskuu 2012)</w:t>
        <w:br/>
        <w:t xml:space="preserve">Sea Change, (Tachyon Publications toukokuu 2020)</w:t>
        <w:br/>
        <w:t xml:space="preserve">The Eleventh Gate, (Baen Books 5.5.2020)</w:t>
      </w:r>
    </w:p>
    <w:p>
      <w:r>
        <w:rPr>
          <w:b/>
          <w:u w:val="single"/>
        </w:rPr>
        <w:t xml:space="preserve">Asiakirja 11066</w:t>
      </w:r>
    </w:p>
    <w:p>
      <w:r>
        <w:rPr>
          <w:b/>
        </w:rPr>
        <w:t xml:space="preserve">Ohjeet</w:t>
      </w:r>
    </w:p>
    <w:p>
      <w:r>
        <w:t xml:space="preserve">Mitkä ovat viisi joukkoviestinnän kanavaa?</w:t>
      </w:r>
    </w:p>
    <w:p>
      <w:r>
        <w:rPr>
          <w:b/>
        </w:rPr>
        <w:t xml:space="preserve">Vastaus</w:t>
      </w:r>
    </w:p>
    <w:p>
      <w:r>
        <w:t xml:space="preserve">Joukkoviestinnässä lähetetään yksittäisiä viestejä suurille ryhmille. Viisi esimerkkiä joukkoviestintäkanavista ovat televisio, radio, sähköposti, sosiaalinen media ja posti.</w:t>
      </w:r>
    </w:p>
    <w:p>
      <w:r>
        <w:rPr>
          <w:b/>
          <w:u w:val="single"/>
        </w:rPr>
        <w:t xml:space="preserve">Asiakirja 11067</w:t>
      </w:r>
    </w:p>
    <w:p>
      <w:r>
        <w:rPr>
          <w:b/>
        </w:rPr>
        <w:t xml:space="preserve">Ohjeet</w:t>
      </w:r>
    </w:p>
    <w:p>
      <w:r>
        <w:t xml:space="preserve">Mihin maanosaan Peru kuuluu?</w:t>
      </w:r>
    </w:p>
    <w:p>
      <w:r>
        <w:rPr>
          <w:b/>
        </w:rPr>
        <w:t xml:space="preserve">Vastaus</w:t>
      </w:r>
    </w:p>
    <w:p>
      <w:r>
        <w:t xml:space="preserve">Peru on Etelä-Amerikassa</w:t>
      </w:r>
    </w:p>
    <w:p>
      <w:r>
        <w:rPr>
          <w:b/>
          <w:u w:val="single"/>
        </w:rPr>
        <w:t xml:space="preserve">Asiakirja 11068</w:t>
      </w:r>
    </w:p>
    <w:p>
      <w:r>
        <w:rPr>
          <w:b/>
        </w:rPr>
        <w:t xml:space="preserve">Ohjeet</w:t>
      </w:r>
    </w:p>
    <w:p>
      <w:r>
        <w:t xml:space="preserve">Tunnista, mitkä järjestelmät tässä luettelossa ovat osa Hadoop-ekosysteemiä : MapReduce, MySQL, Google-sovellukset, Hive ja Pig.</w:t>
      </w:r>
    </w:p>
    <w:p>
      <w:r>
        <w:rPr>
          <w:b/>
        </w:rPr>
        <w:t xml:space="preserve">Vastaus</w:t>
      </w:r>
    </w:p>
    <w:p>
      <w:r>
        <w:t xml:space="preserve">MapReduce, Hive ja Pig ovat osa Hadoop-ekosysteemiä. Google apps ja MySQL ovat muita hankkeita, jotka eivät kuulu Hadoop-ekosysteemiin.</w:t>
      </w:r>
    </w:p>
    <w:p>
      <w:r>
        <w:rPr>
          <w:b/>
          <w:u w:val="single"/>
        </w:rPr>
        <w:t xml:space="preserve">Asiakirja 11069</w:t>
      </w:r>
    </w:p>
    <w:p>
      <w:r>
        <w:rPr>
          <w:b/>
        </w:rPr>
        <w:t xml:space="preserve">Ohjeet</w:t>
      </w:r>
    </w:p>
    <w:p>
      <w:r>
        <w:t xml:space="preserve">Mitä muuta voileipää voisin tehdä maapähkinävoi-hyytelövoileivän sijasta, mihin voileipään voisi yhdistää maapähkinävoita? Anna viisi ideaa.</w:t>
      </w:r>
    </w:p>
    <w:p>
      <w:r>
        <w:rPr>
          <w:b/>
        </w:rPr>
        <w:t xml:space="preserve">Vastaus</w:t>
      </w:r>
    </w:p>
    <w:p>
      <w:r>
        <w:t xml:space="preserve">Kokeile hyytelön sijasta jotain seuraavista maapähkinävoin kanssa voileivässä:</w:t>
        <w:br/>
        <w:t xml:space="preserve">1.</w:t>
        <w:t xml:space="preserve">Hunaja</w:t>
        <w:br/>
        <w:t xml:space="preserve">2.</w:t>
        <w:t xml:space="preserve">Rusinoita</w:t>
        <w:br/>
        <w:t xml:space="preserve">3.</w:t>
        <w:t xml:space="preserve">Hedelmäsäilykkeet</w:t>
        <w:br/>
        <w:t xml:space="preserve">4.</w:t>
        <w:t xml:space="preserve">Banaanit</w:t>
        <w:br/>
        <w:t xml:space="preserve">5. Viipaloidut omenat</w:t>
      </w:r>
    </w:p>
    <w:p>
      <w:r>
        <w:rPr>
          <w:b/>
          <w:u w:val="single"/>
        </w:rPr>
        <w:t xml:space="preserve">Asiakirja 11070</w:t>
      </w:r>
    </w:p>
    <w:p>
      <w:r>
        <w:rPr>
          <w:b/>
        </w:rPr>
        <w:t xml:space="preserve">Ohjeet</w:t>
      </w:r>
    </w:p>
    <w:p>
      <w:r>
        <w:t xml:space="preserve">Jaa joitakin keskeisiä seikkoja jalokivi Rubysta annetusta tekstistä.</w:t>
      </w:r>
    </w:p>
    <w:p>
      <w:r>
        <w:rPr>
          <w:b/>
        </w:rPr>
        <w:t xml:space="preserve">Konteksti</w:t>
      </w:r>
    </w:p>
    <w:p>
      <w:r>
        <w:t xml:space="preserve">Rubiini on vaaleanpunaisesta verenpunaiseen vaihteleva jalokivi, joka on korundimineraalin (alumiinioksidi) lajike. Rubiini on yksi suosituimmista perinteisistä korukivistä, ja se on erittäin kestävä. Muita jalokivilaatuisen korundin lajikkeita kutsutaan safiireiksi. Rubiini on yksi perinteisistä kardinaalijalokivistä ametistin, safiirin, smaragdin ja timantin ohella. Sana rubiini tulee sanasta ruber, joka tarkoittaa latinaksi punaista. Rubiinin väri johtuu kromista.</w:t>
      </w:r>
    </w:p>
    <w:p>
      <w:r>
        <w:rPr>
          <w:b/>
        </w:rPr>
        <w:t xml:space="preserve">Vastaus</w:t>
      </w:r>
    </w:p>
    <w:p>
      <w:r>
        <w:t xml:space="preserve">1.</w:t>
        <w:tab/>
        <w:t xml:space="preserve">Rubiini on korundimineraalin tyyppi, jonka väri vaihtelee vaaleanpunaisesta verenpunaiseen (alumiinioksidi).</w:t>
        <w:br/>
        <w:t xml:space="preserve"> 2.</w:t>
        <w:tab/>
        <w:t xml:space="preserve"> Yksi suosituimmista perinteisistä korukivistä on rubiini, joka on myös melko vahva.</w:t>
        <w:br/>
        <w:t xml:space="preserve"> 3.</w:t>
        <w:tab/>
        <w:t xml:space="preserve"> Muita jalokivilaatuisten kivien lajikkeita kutsutaan safiireiksi.</w:t>
        <w:br/>
        <w:t xml:space="preserve"> 4.</w:t>
        <w:tab/>
        <w:t xml:space="preserve"> Rubiini on ametistin, safiirin, smaragdin ja timantin ohella yksi klassisista kardinaalikivistä.</w:t>
        <w:br/>
        <w:t xml:space="preserve"> 5.</w:t>
        <w:tab/>
        <w:t xml:space="preserve"> Rubiini juontaa juurensa latinankielisestä sanasta ruber, joka tarkoittaa punaista.</w:t>
        <w:br/>
        <w:t xml:space="preserve"> 6.</w:t>
        <w:tab/>
        <w:t xml:space="preserve"> Alkuaine kromi on vastuussa rubiinin väristä.</w:t>
      </w:r>
    </w:p>
    <w:p>
      <w:r>
        <w:rPr>
          <w:b/>
          <w:u w:val="single"/>
        </w:rPr>
        <w:t xml:space="preserve">Asiakirja 11071</w:t>
      </w:r>
    </w:p>
    <w:p>
      <w:r>
        <w:rPr>
          <w:b/>
        </w:rPr>
        <w:t xml:space="preserve">Ohjeet</w:t>
      </w:r>
    </w:p>
    <w:p>
      <w:r>
        <w:t xml:space="preserve">Laadi tämän tekstin perusteella luettelo astmaan liittyvistä sairauksista ja erottele ne pilkuilla.</w:t>
      </w:r>
    </w:p>
    <w:p>
      <w:r>
        <w:rPr>
          <w:b/>
        </w:rPr>
        <w:t xml:space="preserve">Konteksti</w:t>
      </w:r>
    </w:p>
    <w:p>
      <w:r>
        <w:t xml:space="preserve">Astmaa sairastavilla esiintyy useammin useita muita terveysongelmia, kuten gastroesofageaalinen refluksitauti (GERD), nielurisatulehdus ja obstruktiivinen uniapnea.[27] Myös psyykkiset häiriöt ovat yleisempiä,[28] ahdistuneisuushäiriöitä esiintyy 16-52 prosentilla ja mielialahäiriöitä 14-41 prosentilla.[29] Ei tiedetä, aiheuttaako astma psyykkisiä ongelmia vai johtavatko psyykkiset ongelmat astmaan. 30 Nykyinen astma, mutta ei entinen astma, on yhteydessä lisääntyneeseen kokonaiskuolleisuuteen, sydäntautikuolleisuuteen ja kroonisiin alempien hengitysteiden sairauksiin liittyvään kuolleisuuteen.[31] Astma, erityisesti vaikea astma, on vahvasti yhteydessä kroonisen obstruktiivisen keuhkosairauden (COPD) kehittymiseen.[32][33][34] Astmaa sairastavilla, erityisesti jos astma on huonosti hallinnassa, on kohonnut riski saada radiokontrastireaktioita.[35</w:t>
        <w:br/>
        <w:br/>
        <w:t xml:space="preserve">Astmaa sairastavilla esiintyy useammin reikiä.[36] Tämä saattaa liittyä beeta 2 -agonistien sylkeä vähentävään vaikutukseen.[37] Nämä lääkkeet saattavat myös lisätä hampaiden eroosioriskiä.</w:t>
        <w:br/>
        <w:t xml:space="preserve">https://en.wikipedia.org/wiki/Asthma https://en.wikipedia.org/wiki/Asthma</w:t>
      </w:r>
    </w:p>
    <w:p>
      <w:r>
        <w:rPr>
          <w:b/>
        </w:rPr>
        <w:t xml:space="preserve">Vastaus</w:t>
      </w:r>
    </w:p>
    <w:p>
      <w:r>
        <w:t xml:space="preserve">GERD, nielurisatulehdus, obstruktiivinen uniapnea, psykologiset häiriöt, mukaan lukien ahdistuneisuus- ja mielialahäiriöt, kokonaiskuolleisuus, kuolleisuus sydänsairauksiin ja kroonisiin alempien hengitysteiden sairauksiin, COPD, radiokontrastireaktiot, reikiintyminen.</w:t>
      </w:r>
    </w:p>
    <w:p>
      <w:r>
        <w:rPr>
          <w:b/>
          <w:u w:val="single"/>
        </w:rPr>
        <w:t xml:space="preserve">Asiakirja 11072</w:t>
      </w:r>
    </w:p>
    <w:p>
      <w:r>
        <w:rPr>
          <w:b/>
        </w:rPr>
        <w:t xml:space="preserve">Ohjeet</w:t>
      </w:r>
    </w:p>
    <w:p>
      <w:r>
        <w:t xml:space="preserve">Mistä Kanada tunnetaan?</w:t>
      </w:r>
    </w:p>
    <w:p>
      <w:r>
        <w:rPr>
          <w:b/>
        </w:rPr>
        <w:t xml:space="preserve">Vastaus</w:t>
      </w:r>
    </w:p>
    <w:p>
      <w:r>
        <w:t xml:space="preserve">Kanada on tunnettu siitä, että se on suuri maa, jossa on kylmät talvet ja jonka väkiluku on pienehkö sen suureen kokoon nähden. Kanadan väestö on moninainen ja maahanmuutto on runsasta, mikä tekee siitä hyvin monikulttuurisen maan. Kanadalaiset tunnetaan kohteliaina ja ystävällisinä ihmisinä. Kanada on erinomainen talviurheilussa, kuten jääkiekossa ja taitoluistelussa. Poutine on ranskankielinen kanadalainen ruokalaji, joka on hyvin suosittu koko maassa.</w:t>
      </w:r>
    </w:p>
    <w:p>
      <w:r>
        <w:rPr>
          <w:b/>
          <w:u w:val="single"/>
        </w:rPr>
        <w:t xml:space="preserve">Asiakirja 11073</w:t>
      </w:r>
    </w:p>
    <w:p>
      <w:r>
        <w:rPr>
          <w:b/>
        </w:rPr>
        <w:t xml:space="preserve">Ohjeet</w:t>
      </w:r>
    </w:p>
    <w:p>
      <w:r>
        <w:t xml:space="preserve">Mikä urheilulaji on maailman suosituin?</w:t>
      </w:r>
    </w:p>
    <w:p>
      <w:r>
        <w:rPr>
          <w:b/>
        </w:rPr>
        <w:t xml:space="preserve">Vastaus</w:t>
      </w:r>
    </w:p>
    <w:p>
      <w:r>
        <w:t xml:space="preserve">Jalkapallo (Yhdysvalloissa jalkapallo) on maailman suosituin urheilulaji. Miljoonat ihmiset ympäri maailmaa seuraavat jalkapallon maailmanmestaruuskilpailuja.</w:t>
      </w:r>
    </w:p>
    <w:p>
      <w:r>
        <w:rPr>
          <w:b/>
          <w:u w:val="single"/>
        </w:rPr>
        <w:t xml:space="preserve">Asiakirja 11074</w:t>
      </w:r>
    </w:p>
    <w:p>
      <w:r>
        <w:rPr>
          <w:b/>
        </w:rPr>
        <w:t xml:space="preserve">Ohjeet</w:t>
      </w:r>
    </w:p>
    <w:p>
      <w:r>
        <w:t xml:space="preserve">Mikä on relaatiotietokanta</w:t>
      </w:r>
    </w:p>
    <w:p>
      <w:r>
        <w:rPr>
          <w:b/>
        </w:rPr>
        <w:t xml:space="preserve">Konteksti</w:t>
      </w:r>
    </w:p>
    <w:p>
      <w:r>
        <w:t xml:space="preserve">Relaatiotietokanta on (useimmiten digitaalinen) tietokanta, joka perustuu E. F. Coddin vuonna 1970 ehdottamaan relaatiomalliin[1].[2] Relaatiotietokantojen ylläpitoon käytettävä järjestelmä on relaatiotietokannan hallintajärjestelmä (RDBMS). Monissa relaatiotietokantajärjestelmissä on mahdollisuus käyttää SQL-kieltä (Structured Query Language) tietokannan kyselyihin ja päivityksiin.</w:t>
      </w:r>
    </w:p>
    <w:p>
      <w:r>
        <w:rPr>
          <w:b/>
        </w:rPr>
        <w:t xml:space="preserve">Vastaus</w:t>
      </w:r>
    </w:p>
    <w:p>
      <w:r>
        <w:t xml:space="preserve">Relaatiotietokannat perustuvat relaatiotietomalleihin, jotka on suunniteltu tallentamaan tiedot riveihin ja sarakkeisiin sekä taulukkomuotoon. RDBMS on kuuluisa SQL-kielestään (Structured Query Language), ja se sopii mihin tahansa teknologiapinoon. RDBMS-tietokannat on useimmiten tarkoitettu transaktiokäyttöön, OLTP-käyttöön, ja ne pystyvät käsittelemään tietoja millisekunnissa. Saatavilla on monia RDMBS-tietokantoja, kuten MySQL, Postgres, AuroraDB jne.</w:t>
      </w:r>
    </w:p>
    <w:p>
      <w:r>
        <w:rPr>
          <w:b/>
          <w:u w:val="single"/>
        </w:rPr>
        <w:t xml:space="preserve">Asiakirja 11075</w:t>
      </w:r>
    </w:p>
    <w:p>
      <w:r>
        <w:rPr>
          <w:b/>
        </w:rPr>
        <w:t xml:space="preserve">Ohjeet</w:t>
      </w:r>
    </w:p>
    <w:p>
      <w:r>
        <w:t xml:space="preserve">Mitkä näistä elintarvikkeista ovat Pohjois- ja Etelä-Intiasta: Chicken Tikka, Chole Samosa, Chole Batura, Idli Sambar, Dosa, Upama, Tamarind-riisi.</w:t>
      </w:r>
    </w:p>
    <w:p>
      <w:r>
        <w:rPr>
          <w:b/>
        </w:rPr>
        <w:t xml:space="preserve">Vastaus</w:t>
      </w:r>
    </w:p>
    <w:p>
      <w:r>
        <w:t xml:space="preserve">Chicken Tikka, Chole Samosa ja Chole Batura ovat pohjoisintialaista ruokaa. Idli Sambar, Dosa, Upama ja Tamarindiriisi ovat Etelä-Intiasta.</w:t>
      </w:r>
    </w:p>
    <w:p>
      <w:r>
        <w:rPr>
          <w:b/>
          <w:u w:val="single"/>
        </w:rPr>
        <w:t xml:space="preserve">Asiakirja 11076</w:t>
      </w:r>
    </w:p>
    <w:p>
      <w:r>
        <w:rPr>
          <w:b/>
        </w:rPr>
        <w:t xml:space="preserve">Ohjeet</w:t>
      </w:r>
    </w:p>
    <w:p>
      <w:r>
        <w:t xml:space="preserve">Kerro tekstin avulla joitakin kriittisiä vaikutuksia, joita Twenty20-formaatilla oli krikettipeliin?</w:t>
      </w:r>
    </w:p>
    <w:p>
      <w:r>
        <w:rPr>
          <w:b/>
        </w:rPr>
        <w:t xml:space="preserve">Konteksti</w:t>
      </w:r>
    </w:p>
    <w:p>
      <w:r>
        <w:t xml:space="preserve">Twenty20-kriketin väitetään johtaneen urheilullisempaan ja räjähtävämpään krikettimuotoon. Intialainen kuntovalmentaja Ramji Srinivasan totesi intialaisen kuntosivuston Takath.comin haastattelussa, että Twenty20-kilpailu on "nostanut rimaa" kaikkien pelaajien kuntotason suhteen, sillä se vaatii enemmän voimaa, nopeutta, ketteryyttä ja reaktiokykyä kaikilta pelaajilta riippumatta siitä, mikä on heidän roolinsa joukkueessa.[31] Matthew Hayden sanoi kansainvälisestä kriketistä vetäytymisen auttaneen hänen suorituskykyään yleensä ja kuntoaan erityisesti Intian valioliigassa.[32]</w:t>
        <w:br/>
        <w:br/>
        <w:t xml:space="preserve">Kesäkuussa 2009 entinen australialainen laitahyökkääjä Adam Gilchrist puhui vuosittaisessa Cowdrey Lecture -luennossa Lord'sissa ja vaati Twenty20:n ottamista olympialajiksi.</w:t>
        <w:t xml:space="preserve">"Olisi vaikea keksiä parempaa, nopeampaa tai halvempaa tapaa levittää peliä ympäri maailmaa."[33] Samansuuntaisesti useat kommentaattorit ovat todenneet, että monet ICC:n liitännäisjäsenet ovat ottaneet T20-formaatin käyttöön osittain siksi, että sen pelaaminen on taloudellisesti kannattavampaa.[34][25]</w:t>
        <w:br/>
        <w:br/>
        <w:t xml:space="preserve">Entinen australialaiskapteeni Ricky Ponting on puolestaan kritisoinut Twenty20-formaattia siitä, että se on haitallista testikriketille ja että se haittaa lyöjien pisteiden tekoa ja keskittymistä.[35] Australian entinen kapteeni Greg Chappell esitti samanlaisia valituksia peläten, että nuoret pelaajat pelaisivat liikaa T20:tä eivätkä kehittäisi lyöntitaitojaan täysipainoisesti, kun taas Englannin entinen pelaaja Alex Tudor pelkäsi samaa keilailutaidoille.[36][37]</w:t>
        <w:br/>
        <w:br/>
        <w:t xml:space="preserve">Länsi-Intian entiset kapteenit Clive Lloyd, Michael Holding ja Garfield Sobers kritisoivat Twenty20:aa sen vuoksi, että se lannistaa pelaajia edustamasta testikriketin maajoukkuettaan, ja monet Länsi-Intian pelaajat, kuten Chris Gayle, Sunil Narine ja Dwayne Bravo, pelaavat mieluummin jossain Twenty20-joukkueessa muualla maailmassa, jossa he tienaavat paljon enemmän.</w:t>
      </w:r>
    </w:p>
    <w:p>
      <w:r>
        <w:rPr>
          <w:b/>
        </w:rPr>
        <w:t xml:space="preserve">Vastaus</w:t>
      </w:r>
    </w:p>
    <w:p>
      <w:r>
        <w:t xml:space="preserve">Twenty20 kriketti on kriketin lyhennetty pelimuoto. Riippumatta pelaajan roolista joukkueessa Twenty20-kisat ovat nostaneet rimaa kaikkien pelaajien kuntostandardien suhteen, sillä ne edellyttävät parempaa voimaa, nopeutta, ketteryyttä ja reaktiokykyä.</w:t>
        <w:br/>
        <w:br/>
        <w:t xml:space="preserve"> Vaikka lukuisat merkittävät kommentaattorit, kuten Adam Gilchrist, ovat ylistäneet Twenty20-formaattia parempana, nopeampana ja taloudellisesti kannattavampana tapana edistää krikettipeliä ympäri maailmaa, muut kuuluisat kriketinpelaajat ovat kritisoineet formaattia. Joitakin tämän formaatin vaikutuksia krikettipeliin ovat seuraavat:</w:t>
        <w:br/>
        <w:br/>
        <w:t xml:space="preserve"> 1. Australian entinen kapteeni Ricky Ponting on syyttänyt Twenty20-krikettiä siitä, että se vahingoittaa testikrikettiä ja heikentää lyöjien maalintekotaitoja ja keskittymiskykyä.</w:t>
        <w:br/>
        <w:t xml:space="preserve"> 2. Australian entisellä kapteenilla Greg Chappellilla oli samankaltaisia huolenaiheita, sillä hän sanoi, että nuoret pelaajat saattavat pelata liikaa T20-formaattia, eivätkä lyöntitaitonsa kehity täysin.</w:t>
        <w:br/>
        <w:t xml:space="preserve"> 3. Englannin entinen pelaaja pelkäsi, että pelkästään Twenty20-formaattia pelaavat keilaajat eivät monesti kehitä keilailutaitojaan täysin.</w:t>
        <w:br/>
        <w:t xml:space="preserve"> 4. Länsi-Intian entiset kapteenit Clive Lloyd, Michael Holding ja Garfield Sobers kritisoivat Twenty20-formaattia sen vuoksi, että se on omiaan lannistamaan pelaajia pelaamasta maansa testikrikettijoukkueessa ja pelaamaan sen sijaan Twenty20-franchise-krikettiä muualla maailmassa ansaitakseen enemmän rahaa.</w:t>
        <w:br/>
        <w:br/>
        <w:t xml:space="preserve"> Yhteenvetona voidaan todeta, että Twenty20-formaatilla oli sekä myönteisiä että kielteisiä vaikutuksia koko krikettipeliin.</w:t>
      </w:r>
    </w:p>
    <w:p>
      <w:r>
        <w:rPr>
          <w:b/>
          <w:u w:val="single"/>
        </w:rPr>
        <w:t xml:space="preserve">Asiakirja 11077</w:t>
      </w:r>
    </w:p>
    <w:p>
      <w:r>
        <w:rPr>
          <w:b/>
        </w:rPr>
        <w:t xml:space="preserve">Ohjeet</w:t>
      </w:r>
    </w:p>
    <w:p>
      <w:r>
        <w:t xml:space="preserve">Kuka on Jään ja tulen laulu -sarjan Yew-talon perustaja?</w:t>
      </w:r>
    </w:p>
    <w:p>
      <w:r>
        <w:rPr>
          <w:b/>
        </w:rPr>
        <w:t xml:space="preserve">Vastaus</w:t>
      </w:r>
    </w:p>
    <w:p>
      <w:r>
        <w:t xml:space="preserve">Alan o' the Oak, joka tunnetaan myös nimellä "sokea keulamies".</w:t>
      </w:r>
    </w:p>
    <w:p>
      <w:r>
        <w:rPr>
          <w:b/>
          <w:u w:val="single"/>
        </w:rPr>
        <w:t xml:space="preserve">Asiakirja 11078</w:t>
      </w:r>
    </w:p>
    <w:p>
      <w:r>
        <w:rPr>
          <w:b/>
        </w:rPr>
        <w:t xml:space="preserve">Ohjeet</w:t>
      </w:r>
    </w:p>
    <w:p>
      <w:r>
        <w:t xml:space="preserve">Tunnista, kumpi soitin on jousi- vai lyömäsoittimet: Teponaztli, Tricordia.</w:t>
      </w:r>
    </w:p>
    <w:p>
      <w:r>
        <w:rPr>
          <w:b/>
        </w:rPr>
        <w:t xml:space="preserve">Vastaus</w:t>
      </w:r>
    </w:p>
    <w:p>
      <w:r>
        <w:t xml:space="preserve">Tricordia on jousi, Teponaztli on lyömäsoittimet.</w:t>
      </w:r>
    </w:p>
    <w:p>
      <w:r>
        <w:rPr>
          <w:b/>
          <w:u w:val="single"/>
        </w:rPr>
        <w:t xml:space="preserve">Asiakirja 11079</w:t>
      </w:r>
    </w:p>
    <w:p>
      <w:r>
        <w:rPr>
          <w:b/>
        </w:rPr>
        <w:t xml:space="preserve">Ohjeet</w:t>
      </w:r>
    </w:p>
    <w:p>
      <w:r>
        <w:t xml:space="preserve">Mikä on maailman pisin kelluva silta?</w:t>
      </w:r>
    </w:p>
    <w:p>
      <w:r>
        <w:rPr>
          <w:b/>
        </w:rPr>
        <w:t xml:space="preserve">Vastaus</w:t>
      </w:r>
    </w:p>
    <w:p>
      <w:r>
        <w:t xml:space="preserve">Washingtonin osavaltiossa sijaitseva 520-silta (Evergreen Point) on maailman pisin kelluva silta.</w:t>
      </w:r>
    </w:p>
    <w:p>
      <w:r>
        <w:rPr>
          <w:b/>
          <w:u w:val="single"/>
        </w:rPr>
        <w:t xml:space="preserve">Asiakirja 11080</w:t>
      </w:r>
    </w:p>
    <w:p>
      <w:r>
        <w:rPr>
          <w:b/>
        </w:rPr>
        <w:t xml:space="preserve">Ohjeet</w:t>
      </w:r>
    </w:p>
    <w:p>
      <w:r>
        <w:t xml:space="preserve">Jos Burnsin ja Allenin show'n sponsori olisi Pee Wee Herman's Big Adventure, show'n nimi olisi mikä?</w:t>
      </w:r>
    </w:p>
    <w:p>
      <w:r>
        <w:rPr>
          <w:b/>
        </w:rPr>
        <w:t xml:space="preserve">Konteksti</w:t>
      </w:r>
    </w:p>
    <w:p>
      <w:r>
        <w:t xml:space="preserve">Heidän huippuluokan ohjelmansa nimi muuttui George Burns and Gracie Allen Showksi 26. syyskuuta 1936. Yksi menestyksekäs jakso, "Grandpa's 92nd Birthday", esitettiin 8. heinäkuuta 1940. Vuonna 1941 he siirtyivät komediapattereista menestyksekkääseen sitcom-formaattiin ja jatkoivat NBC:llä ja CBS:llä 17. toukokuuta 1950 asti. Kuten radion alkuaikoina, sponsorin nimestä tuli ohjelman nimi, kuten Maxwell House Coffee Time (1945-49).</w:t>
      </w:r>
    </w:p>
    <w:p>
      <w:r>
        <w:rPr>
          <w:b/>
        </w:rPr>
        <w:t xml:space="preserve">Vastaus</w:t>
      </w:r>
    </w:p>
    <w:p>
      <w:r>
        <w:t xml:space="preserve">Ohjelman nimi olisi Adventure Time with Pee-Wee Herman.</w:t>
      </w:r>
    </w:p>
    <w:p>
      <w:r>
        <w:rPr>
          <w:b/>
          <w:u w:val="single"/>
        </w:rPr>
        <w:t xml:space="preserve">Asiakirja 11081</w:t>
      </w:r>
    </w:p>
    <w:p>
      <w:r>
        <w:rPr>
          <w:b/>
        </w:rPr>
        <w:t xml:space="preserve">Ohjeet</w:t>
      </w:r>
    </w:p>
    <w:p>
      <w:r>
        <w:t xml:space="preserve">Anna minulle luettelo ainesosista, joita tarvitsen leipoakseni pureskeltavia suklaakeksejä, ja sisällytä mukaan tilavuusmittaukset kaikista ainesosista, jotka minun on mitattava.</w:t>
      </w:r>
    </w:p>
    <w:p>
      <w:r>
        <w:rPr>
          <w:b/>
        </w:rPr>
        <w:t xml:space="preserve">Vastaus</w:t>
      </w:r>
    </w:p>
    <w:p>
      <w:r>
        <w:t xml:space="preserve">340 grammaa suklaalastuja</w:t>
        <w:br/>
        <w:t xml:space="preserve">- 250 grammaa jauhoja</w:t>
        <w:br/>
        <w:t xml:space="preserve">- 210 grammaa ruskeaa sokeria</w:t>
        <w:br/>
        <w:t xml:space="preserve">- 170 grammaa pehmennettyä voita</w:t>
        <w:br/>
        <w:t xml:space="preserve">- 100 grammaa valkoista sokeria</w:t>
        <w:br/>
        <w:t xml:space="preserve">- 15 grammaa vaniljauutetta</w:t>
        <w:br/>
        <w:t xml:space="preserve">- 3 grammaa suolaa</w:t>
        <w:br/>
        <w:t xml:space="preserve">- 3 grammaa leivinjauhetta</w:t>
        <w:br/>
        <w:t xml:space="preserve">- 2 isoa munaa</w:t>
      </w:r>
    </w:p>
    <w:p>
      <w:r>
        <w:rPr>
          <w:b/>
          <w:u w:val="single"/>
        </w:rPr>
        <w:t xml:space="preserve">Asiakirja 11082</w:t>
      </w:r>
    </w:p>
    <w:p>
      <w:r>
        <w:rPr>
          <w:b/>
        </w:rPr>
        <w:t xml:space="preserve">Ohjeet</w:t>
      </w:r>
    </w:p>
    <w:p>
      <w:r>
        <w:t xml:space="preserve">Mitä eri syöpätyyppejä on olemassa?</w:t>
      </w:r>
    </w:p>
    <w:p>
      <w:r>
        <w:rPr>
          <w:b/>
        </w:rPr>
        <w:t xml:space="preserve">Vastaus</w:t>
      </w:r>
    </w:p>
    <w:p>
      <w:r>
        <w:t xml:space="preserve">Syövät luokitellaan kahdella tavalla: Histologinen tyyppi eli kudostyyppi, josta syöpä on saanut alkunsa, ja primaarinen sijaintipaikka eli paikka kehossa, jossa syöpä kehittyi ensimmäisen kerran.</w:t>
        <w:br/>
        <w:br/>
        <w:t xml:space="preserve"> Histologisesta näkökulmasta katsottuna on olemassa satoja erilaisia syöpiä, jotka ryhmitellään kuuteen pääluokkaan:</w:t>
        <w:br/>
        <w:t xml:space="preserve"> 1.</w:t>
        <w:t xml:space="preserve">Syöpä</w:t>
        <w:br/>
        <w:t xml:space="preserve">2.</w:t>
        <w:t xml:space="preserve">Sarkooma</w:t>
        <w:br/>
        <w:t xml:space="preserve">3.</w:t>
        <w:t xml:space="preserve">Myelooma</w:t>
        <w:br/>
        <w:t xml:space="preserve">4.</w:t>
        <w:t xml:space="preserve">Leukemia</w:t>
        <w:br/>
        <w:t xml:space="preserve">5.</w:t>
        <w:t xml:space="preserve">Lymfooma</w:t>
        <w:br/>
        <w:t xml:space="preserve">6. Sekatyypit</w:t>
      </w:r>
    </w:p>
    <w:p>
      <w:r>
        <w:rPr>
          <w:b/>
          <w:u w:val="single"/>
        </w:rPr>
        <w:t xml:space="preserve">Asiakirja 11083</w:t>
      </w:r>
    </w:p>
    <w:p>
      <w:r>
        <w:rPr>
          <w:b/>
        </w:rPr>
        <w:t xml:space="preserve">Ohjeet</w:t>
      </w:r>
    </w:p>
    <w:p>
      <w:r>
        <w:t xml:space="preserve">Miksi henkilökohtaiset kontaktit luovat vaikuttavampia ihmissuhteita kuin puhtaasti virtuaalisiin tapaamisiin perustuvat suhteet?</w:t>
      </w:r>
    </w:p>
    <w:p>
      <w:r>
        <w:rPr>
          <w:b/>
        </w:rPr>
        <w:t xml:space="preserve">Vastaus</w:t>
      </w:r>
    </w:p>
    <w:p>
      <w:r>
        <w:t xml:space="preserve">Vaikka ihmiset voivat tavata jonkun virtuaalisesti Zoomin kaltaisilla alustoilla ja luoda todellisia suhteita, henkilökohtainen tapaaminen luo vaikuttavampia ja läheisempiä suhteita.  Ihminen voi tutustua toisiin ihmisiin virtuaalitapaamisissa, mutta virtuaalitapaamisissa on hyvin tärkeää sanatonta viestintää, joka puuttuu, kun ihmiset tapaavat virtuaalisesti.</w:t>
        <w:br/>
        <w:br/>
        <w:t xml:space="preserve"> Kuten Sherlock Holmes sanoisi, kun kaksi ihmistä viettää aikaa yhdessä huoneessa, voi "päättelykyvyn" avulla havainnoida ja tutkia toisen henkilön käyttäytymistä tavalla, joka ei ole nykyään mahdollista virtuaalitekniikan avulla. Henkilökohtaisesti aikaa viettäessään ihminen oppii tuntemaan lähimmäisensä läheisemmin.  Tämä vivahteikkaampi ymmärrys omasta vertaisesta antaa mahdollisuuden luoda ja vahvistaa suhteita.</w:t>
      </w:r>
    </w:p>
    <w:p>
      <w:r>
        <w:rPr>
          <w:b/>
          <w:u w:val="single"/>
        </w:rPr>
        <w:t xml:space="preserve">Asiakirja 11084</w:t>
      </w:r>
    </w:p>
    <w:p>
      <w:r>
        <w:rPr>
          <w:b/>
        </w:rPr>
        <w:t xml:space="preserve">Ohjeet</w:t>
      </w:r>
    </w:p>
    <w:p>
      <w:r>
        <w:t xml:space="preserve">Mitkä tämän luettelon kohdat ovat runotyyppejä ja mitkä ovat vakuutustyyppejä: sonetti, invaliditeetti, haiku, limerikki, auto-, sateenvarjo-, täyshenki- ja kotivakuutus.</w:t>
      </w:r>
    </w:p>
    <w:p>
      <w:r>
        <w:rPr>
          <w:b/>
        </w:rPr>
        <w:t xml:space="preserve">Vastaus</w:t>
      </w:r>
    </w:p>
    <w:p>
      <w:r>
        <w:t xml:space="preserve">Luettelon runotyyppejä ovat muun muassa sonetti, haiku ja limerikki. Vakuutustyyppejä ovat: työkyvyttömyysvakuutus, autovakuutus, sateenvarjovakuutus, henkivakuutus ja kotivakuutus.</w:t>
      </w:r>
    </w:p>
    <w:p>
      <w:r>
        <w:rPr>
          <w:b/>
          <w:u w:val="single"/>
        </w:rPr>
        <w:t xml:space="preserve">Asiakirja 11085</w:t>
      </w:r>
    </w:p>
    <w:p>
      <w:r>
        <w:rPr>
          <w:b/>
        </w:rPr>
        <w:t xml:space="preserve">Ohjeet</w:t>
      </w:r>
    </w:p>
    <w:p>
      <w:r>
        <w:t xml:space="preserve">Kuinka tehdä intialaista limonadia?</w:t>
      </w:r>
    </w:p>
    <w:p>
      <w:r>
        <w:rPr>
          <w:b/>
        </w:rPr>
        <w:t xml:space="preserve">Konteksti</w:t>
      </w:r>
    </w:p>
    <w:p>
      <w:r>
        <w:t xml:space="preserve">Intiassa ja Pakistanissa, jossa se tunnetaan yleisesti nimbu paani -nimellä, sekä Bangladeshissa limonadit voivat sisältää myös suolaa ja/tai inkiväärimehua. Shikanjvi on tämän alueen perinteinen limonadi, ja se voidaan maustaa myös sahramilla, kuminalla ja muilla mausteilla[19][20][21].</w:t>
      </w:r>
    </w:p>
    <w:p>
      <w:r>
        <w:rPr>
          <w:b/>
        </w:rPr>
        <w:t xml:space="preserve">Vastaus</w:t>
      </w:r>
    </w:p>
    <w:p>
      <w:r>
        <w:t xml:space="preserve">Limonadi valmistetaan yleensä sokerista, sitruunoista ja vedestä. Intialainen versio, joka tunnetaan yleisesti nimellä nimbu paani, valmistetaan hieman eri tavalla.</w:t>
        <w:br/>
        <w:br/>
        <w:t xml:space="preserve">Ainekset</w:t>
        <w:br/>
        <w:t xml:space="preserve">- 1 limen mehu</w:t>
        <w:br/>
        <w:t xml:space="preserve">- 2 tl rakeista sokeria</w:t>
        <w:br/>
        <w:t xml:space="preserve">- 1 tl mustaa suolaa</w:t>
        <w:br/>
        <w:t xml:space="preserve">- 1 tl kuminarouhetta (valinnainen)</w:t>
        <w:br/>
        <w:t xml:space="preserve">- Jäätä (valinnainen ja tarpeen mukaan)</w:t>
        <w:br/>
        <w:t xml:space="preserve">- 1 kuppi vettä tai kuohuvaa vettä tai soodavettä</w:t>
        <w:br/>
        <w:br/>
        <w:t xml:space="preserve">Sekoita ainekset keskenään ja sekoita 10-15 sekuntia lasissa</w:t>
        <w:br/>
        <w:br/>
        <w:t xml:space="preserve">Joitakin vinkkejä</w:t>
        <w:br/>
        <w:t xml:space="preserve">- Jos sinulla ei ole rakeista sokeria, voit käyttää simppeliä siirappia</w:t>
        <w:br/>
        <w:t xml:space="preserve">- Voit lisätä joukkoon myös muutamia murskattuja mintunlehtiä</w:t>
      </w:r>
    </w:p>
    <w:p>
      <w:r>
        <w:rPr>
          <w:b/>
          <w:u w:val="single"/>
        </w:rPr>
        <w:t xml:space="preserve">Asiakirja 11086</w:t>
      </w:r>
    </w:p>
    <w:p>
      <w:r>
        <w:rPr>
          <w:b/>
        </w:rPr>
        <w:t xml:space="preserve">Ohjeet</w:t>
      </w:r>
    </w:p>
    <w:p>
      <w:r>
        <w:t xml:space="preserve">Mitä minun pitäisi tehdä, jos taloni katosta tippuu vettä?</w:t>
      </w:r>
    </w:p>
    <w:p>
      <w:r>
        <w:rPr>
          <w:b/>
        </w:rPr>
        <w:t xml:space="preserve">Vastaus</w:t>
      </w:r>
    </w:p>
    <w:p>
      <w:r>
        <w:t xml:space="preserve">Ensimmäinen tehtävä on selvittää, tuleeko vuoto putkien sisältä vai ulkoisesta kosteudesta, kuten sateesta.  Jos vuotoa esiintyy vain sateella, sulje päävesijohto ja katso, esiintyykö vuotoa edelleen.  Jos näin on, vuoto on todennäköisesti peräisin sateesta.  Jos on ollut aurinkoista ja kuivaa viikon ajan ja vuoto jatkuu, sulje vesijohto ja katso, loppuuko vuoto.  Jos se lakkaa, kyseessä on todennäköisesti sisäinen vuoto.  Jos kyseessä on todellakin sisäinen vuoto, soita hyvämaineiselle paikalliselle putkimiehelle, jotta hän testaa putkistosi painehäviön.  Jos kyseessä on ulkoinen vuoto, odota aurinkoista säätä.  Noin viikon kuivan, aurinkoisen sään jälkeen ota puutarhaletku ja valitse katosta tai ulkoseinistä jokin osa ja suihkuta kyseistä osaa (tuuletusputki, ikkuna, katon liitoskohta jne.) puutarhaletkusta suoralla, suurella volyymillä ja pienellä nopeudella virtaavalla vesivirralla.  Odota muutama tunti ja katso, ilmestyykö vuoto.  Jos vuotoa ei ole ilmennyt neljän tunnin kuluttua, siirry seuraavaan kohteeseen.  Jos tietyn ominaisuuden letkuttaminen todella aiheuttaa tippumista neljän tunnin kuluessa, soita joko kattoremonttiyritykselle tai mene paikalliseen rautakauppaan ja keskustele asiantuntijan kanssa tavoista tiivistää halkeamat tai aukot sivuraiteissa tai kattomateriaalissa.</w:t>
      </w:r>
    </w:p>
    <w:p>
      <w:r>
        <w:rPr>
          <w:b/>
          <w:u w:val="single"/>
        </w:rPr>
        <w:t xml:space="preserve">Asiakirja 11087</w:t>
      </w:r>
    </w:p>
    <w:p>
      <w:r>
        <w:rPr>
          <w:b/>
        </w:rPr>
        <w:t xml:space="preserve">Ohjeet</w:t>
      </w:r>
    </w:p>
    <w:p>
      <w:r>
        <w:t xml:space="preserve">Mitkä ovat parhaat jokiristeilyt Euroopassa?</w:t>
      </w:r>
    </w:p>
    <w:p>
      <w:r>
        <w:rPr>
          <w:b/>
        </w:rPr>
        <w:t xml:space="preserve">Vastaus</w:t>
      </w:r>
    </w:p>
    <w:p>
      <w:r>
        <w:t xml:space="preserve">Eurooppaan on tarjolla monia upeita jokiristeilyjä. Viking, AmaWaterways, Avalon Waterways, Unique Boutique River Cruises ja Tauck ovat jatkuvasti Travel and Leisure Magazinen viiden parhaan joukossa.</w:t>
      </w:r>
    </w:p>
    <w:p>
      <w:r>
        <w:rPr>
          <w:b/>
          <w:u w:val="single"/>
        </w:rPr>
        <w:t xml:space="preserve">Asiakirja 11088</w:t>
      </w:r>
    </w:p>
    <w:p>
      <w:r>
        <w:rPr>
          <w:b/>
        </w:rPr>
        <w:t xml:space="preserve">Ohjeet</w:t>
      </w:r>
    </w:p>
    <w:p>
      <w:r>
        <w:t xml:space="preserve">Poimi kappaleen x ja lauluntekijöiden nimet tekstistä ja erota ne toisistaan pisteellä.</w:t>
      </w:r>
    </w:p>
    <w:p>
      <w:r>
        <w:rPr>
          <w:b/>
        </w:rPr>
        <w:t xml:space="preserve">Konteksti</w:t>
      </w:r>
    </w:p>
    <w:p>
      <w:r>
        <w:t xml:space="preserve">"If You Want Me To" on kappale, jonka on kirjoittanut ja levyttänyt yhdysvaltalainen country-laulaja Joe Diffie. Se julkaistiin joulukuussa 1990 toisena singlenä hänen debyyttialbumiltaan A Thousand Winding Roads. Kappale ylsi Billboard Hot Country Singles &amp; Tracks (nykyisin Hot Country Songs) -listan top 5:een. Kappaleen kirjoittivat Diffie ja Larry Williams.</w:t>
      </w:r>
    </w:p>
    <w:p>
      <w:r>
        <w:rPr>
          <w:b/>
        </w:rPr>
        <w:t xml:space="preserve">Vastaus</w:t>
      </w:r>
    </w:p>
    <w:p>
      <w:r>
        <w:t xml:space="preserve">Jos haluat minut.Joe Diffie.Larry Williams</w:t>
      </w:r>
    </w:p>
    <w:p>
      <w:r>
        <w:rPr>
          <w:b/>
          <w:u w:val="single"/>
        </w:rPr>
        <w:t xml:space="preserve">Asiakirja 11089</w:t>
      </w:r>
    </w:p>
    <w:p>
      <w:r>
        <w:rPr>
          <w:b/>
        </w:rPr>
        <w:t xml:space="preserve">Ohjeet</w:t>
      </w:r>
    </w:p>
    <w:p>
      <w:r>
        <w:t xml:space="preserve">Miksi kapteeni Bligh purjehti Tahitille?</w:t>
      </w:r>
    </w:p>
    <w:p>
      <w:r>
        <w:rPr>
          <w:b/>
        </w:rPr>
        <w:t xml:space="preserve">Vastaus</w:t>
      </w:r>
    </w:p>
    <w:p>
      <w:r>
        <w:t xml:space="preserve">Britannian laivasto antoi silloiselle luutnantti William Blighille tehtäväksi purjehtia Tahitille keräämään leipäpuun taimia ja kuljettamaan niitä Britannian siirtokuntiin Karibialla.  Tavoitteena oli saada leipäpuu Karibian siirtokuntien kasvavan väestön ravinnonlähteeksi.</w:t>
      </w:r>
    </w:p>
    <w:p>
      <w:r>
        <w:rPr>
          <w:b/>
          <w:u w:val="single"/>
        </w:rPr>
        <w:t xml:space="preserve">Asiakirja 11090</w:t>
      </w:r>
    </w:p>
    <w:p>
      <w:r>
        <w:rPr>
          <w:b/>
        </w:rPr>
        <w:t xml:space="preserve">Ohjeet</w:t>
      </w:r>
    </w:p>
    <w:p>
      <w:r>
        <w:t xml:space="preserve">onko asiakaspalvelu hieno ura</w:t>
      </w:r>
    </w:p>
    <w:p>
      <w:r>
        <w:rPr>
          <w:b/>
        </w:rPr>
        <w:t xml:space="preserve">Vastaus</w:t>
      </w:r>
    </w:p>
    <w:p>
      <w:r>
        <w:t xml:space="preserve">kyllä</w:t>
      </w:r>
    </w:p>
    <w:p>
      <w:r>
        <w:rPr>
          <w:b/>
          <w:u w:val="single"/>
        </w:rPr>
        <w:t xml:space="preserve">Asiakirja 11091</w:t>
      </w:r>
    </w:p>
    <w:p>
      <w:r>
        <w:rPr>
          <w:b/>
        </w:rPr>
        <w:t xml:space="preserve">Ohjeet</w:t>
      </w:r>
    </w:p>
    <w:p>
      <w:r>
        <w:t xml:space="preserve">Kerro minulle, mitkä seuraavista ovat trooppisia hedelmiä: Omena, mansikka, mansikka.</w:t>
      </w:r>
    </w:p>
    <w:p>
      <w:r>
        <w:rPr>
          <w:b/>
        </w:rPr>
        <w:t xml:space="preserve">Vastaus</w:t>
      </w:r>
    </w:p>
    <w:p>
      <w:r>
        <w:t xml:space="preserve">Totta kai! Trooppinen hedelmä on hedelmä, joka kasvaa tyypillisesti lämpimässä ilmastossa tai päiväntasaajan alueilla. Passionhedelmä ja litsi ovat trooppisia hedelmiä, kun taas omena ja mansikka ovat lauhkean ilmaston hedelmiä. Lauhkean ilmaston hedelmät ovat hedelmiä, jotka ovat sopeutuneet keskileveysasteiden ilmastoon.</w:t>
      </w:r>
    </w:p>
    <w:p>
      <w:r>
        <w:rPr>
          <w:b/>
          <w:u w:val="single"/>
        </w:rPr>
        <w:t xml:space="preserve">Asiakirja 11092</w:t>
      </w:r>
    </w:p>
    <w:p>
      <w:r>
        <w:rPr>
          <w:b/>
        </w:rPr>
        <w:t xml:space="preserve">Ohjeet</w:t>
      </w:r>
    </w:p>
    <w:p>
      <w:r>
        <w:t xml:space="preserve">Mikä on IAAS?</w:t>
      </w:r>
    </w:p>
    <w:p>
      <w:r>
        <w:rPr>
          <w:b/>
        </w:rPr>
        <w:t xml:space="preserve">Vastaus</w:t>
      </w:r>
    </w:p>
    <w:p>
      <w:r>
        <w:t xml:space="preserve">IAAS on lyhenne sanoista Infrastructure-as-a-service, ja sillä tarkoitetaan verkko-, tallennus-, laskenta- ja virtualisointipalveluja, jotka muodostavat julkisen pilvipalvelun perustan.</w:t>
      </w:r>
    </w:p>
    <w:p>
      <w:r>
        <w:rPr>
          <w:b/>
          <w:u w:val="single"/>
        </w:rPr>
        <w:t xml:space="preserve">Asiakirja 11093</w:t>
      </w:r>
    </w:p>
    <w:p>
      <w:r>
        <w:rPr>
          <w:b/>
        </w:rPr>
        <w:t xml:space="preserve">Ohjeet</w:t>
      </w:r>
    </w:p>
    <w:p>
      <w:r>
        <w:t xml:space="preserve">Miten kirjoitan mainospaketin?</w:t>
      </w:r>
    </w:p>
    <w:p>
      <w:r>
        <w:rPr>
          <w:b/>
        </w:rPr>
        <w:t xml:space="preserve">Vastaus</w:t>
      </w:r>
    </w:p>
    <w:p>
      <w:r>
        <w:t xml:space="preserve">Google teki promopaketin käsitteen tunnetuksi. Ehdokas kirjoittaa promopaketin, jonka riippumaton komitea tarkastaa. Koska henkilö hakee ylennystä vain muutaman vuoden välein, hän ei yleensä osaa kirjoittaa kunnollista promopakettia. Seuraavassa on muutamia vinkkejä promopaketin kirjoittamiseen.</w:t>
        <w:br/>
        <w:br/>
        <w:t xml:space="preserve"> Ensinnäkin sinun on kuvattava tiimisi ja roolisi siinä, jotta komitea ymmärtää asiayhteytesi. Olet esimerkiksi ollut Amazing Servicen tekninen johtaja viimeiset kaksi vuotta.</w:t>
        <w:br/>
        <w:br/>
        <w:t xml:space="preserve"> Toiseksi sinun on kuvailtava suurimmat saavutuksesi viime vuosina, yleensä enintään viisi. Esimerkiksi Amazing Service -palvelun käynnistäminen tai SLA:n parantaminen 3:sta 9:stä 4:ään 9:ään.</w:t>
        <w:br/>
        <w:br/>
        <w:t xml:space="preserve"> Seuraavaksi sinun on osoitettava, että nykyinen työsi vastaa tarkasti seuraavan tason vaatimuksia. Olet esimerkiksi suunnitellut ja rakentanut Amazing Service -palvelun turvajärjestelmän, palkannut ja johtanut Amazing Service -tiimiä tai käynnistänyt Amazing Service -palvelun ja kasvattanut sen 100 miljoonan dollarin ARR:ään.</w:t>
        <w:br/>
        <w:br/>
        <w:t xml:space="preserve"> Edellä mainitut kohdat ovat mainosperusteita, joihin pakettisi tulisi keskittyä. Paketin loppuosassa on tarkoitus esittää todennettavissa olevia todisteita perustelujenne tueksi.</w:t>
        <w:br/>
        <w:br/>
        <w:t xml:space="preserve"> Hyvä promopaketti kertoo komitealle roolistasi, saavutuksistasi, saavutuksissasi osoitetuista seuraavan tason ominaisuuksista sekä riittävistä todisteista. Onnea!</w:t>
      </w:r>
    </w:p>
    <w:p>
      <w:r>
        <w:rPr>
          <w:b/>
          <w:u w:val="single"/>
        </w:rPr>
        <w:t xml:space="preserve">Asiakirja 11094</w:t>
      </w:r>
    </w:p>
    <w:p>
      <w:r>
        <w:rPr>
          <w:b/>
        </w:rPr>
        <w:t xml:space="preserve">Ohjeet</w:t>
      </w:r>
    </w:p>
    <w:p>
      <w:r>
        <w:t xml:space="preserve">Luettele joitakin keskeisiä kohtia kappaleesta "El Rey" annetusta tekstistä.</w:t>
      </w:r>
    </w:p>
    <w:p>
      <w:r>
        <w:rPr>
          <w:b/>
        </w:rPr>
        <w:t xml:space="preserve">Konteksti</w:t>
      </w:r>
    </w:p>
    <w:p>
      <w:r>
        <w:t xml:space="preserve">"El Rey" ("Kuningas") on meksikolaisen laulajan José Alfredo Jiménezin kappale vuodelta 1971. Se on yksi hänen tunnetuimmista lauluistaan ja Latin Grammy Hall of Fame -voittaja. Kappale kertoo "machomiehestä, joka on vakuuttunut siitä, että hänen rankka elämänsä ei estä häntä pysymästä kuninkaana vertaistensa joukossa".</w:t>
        <w:br/>
        <w:br/>
        <w:t xml:space="preserve"> Record Worldin julkaiseman listan mukaan "El Rey" nousi listaykköseksi Meksikossa vuonna 1974, vuosi Jiménezin kuoleman jälkeen.</w:t>
      </w:r>
    </w:p>
    <w:p>
      <w:r>
        <w:rPr>
          <w:b/>
        </w:rPr>
        <w:t xml:space="preserve">Vastaus</w:t>
      </w:r>
    </w:p>
    <w:p>
      <w:r>
        <w:t xml:space="preserve">1. Meksikolainen laulaja José Alfredo Jiménez julkaisi kappaleen "El Rey" ("Kuningas") vuonna 1971.</w:t>
        <w:br/>
        <w:t xml:space="preserve"> 2. Se on yksi hänen tunnetuimmista kappaleistaan, ja se on otettu Latin Grammy Hall of Fameen.</w:t>
        <w:br/>
        <w:t xml:space="preserve"> 3. Kappale kertoo "machomiehestä, joka on vakuuttunut siitä, että hänen rankka elämänsä ei estä häntä pysymästä kuninkaana ikätovereidensa joukossa".</w:t>
        <w:br/>
        <w:t xml:space="preserve"> 4. Vuonna 1974, vuosi Jiménezin kuoleman jälkeen, "El Rey" nousi Meksikon Record World -listan kärkeen.</w:t>
      </w:r>
    </w:p>
    <w:p>
      <w:r>
        <w:rPr>
          <w:b/>
          <w:u w:val="single"/>
        </w:rPr>
        <w:t xml:space="preserve">Asiakirja 11095</w:t>
      </w:r>
    </w:p>
    <w:p>
      <w:r>
        <w:rPr>
          <w:b/>
        </w:rPr>
        <w:t xml:space="preserve">Ohjeet</w:t>
      </w:r>
    </w:p>
    <w:p>
      <w:r>
        <w:t xml:space="preserve">Kuka oli Mclarenin ykköskuljettaja vuonna 1988, kun otetaan huomioon tämä teksti?</w:t>
      </w:r>
    </w:p>
    <w:p>
      <w:r>
        <w:rPr>
          <w:b/>
        </w:rPr>
        <w:t xml:space="preserve">Konteksti</w:t>
      </w:r>
    </w:p>
    <w:p>
      <w:r>
        <w:t xml:space="preserve">Vuonna 1988 Senna liittyi McLarenin ykköskuljettajan ja silloisen kaksinkertaisen maailmanmestarin Alain Prostin suostumuksella McLarenin tiimiin, koska hän oli luonut suhteet Hondan kanssa Lotuksen kanssa ajetun kauden 1987 aikana.[54] Sennan ja Prostin väliselle kovalle kilpailulle luotiin perusta, joka huipentui useisiin dramaattisiin kisatapahtumiin heidän välillään seuraavien viiden vuoden aikana. 55 Kokenut kaksikko tajusi kuitenkin myös nopeasti, että henkilökohtaisesta kilpailustaan huolimatta heidän oli tehtävä yhteistyötä erityisesti testeissä pysyäkseen päävastustajiensa Ferrarin, Williamsin, Benettonin ja Lotuksen edellä.</w:t>
      </w:r>
    </w:p>
    <w:p>
      <w:r>
        <w:rPr>
          <w:b/>
        </w:rPr>
        <w:t xml:space="preserve">Vastaus</w:t>
      </w:r>
    </w:p>
    <w:p>
      <w:r>
        <w:t xml:space="preserve">Vuonna 1988 Alain Prost oli tämän tekstin mukaan McLarenin ykköskuljettaja.</w:t>
      </w:r>
    </w:p>
    <w:p>
      <w:r>
        <w:rPr>
          <w:b/>
          <w:u w:val="single"/>
        </w:rPr>
        <w:t xml:space="preserve">Asiakirja 11096</w:t>
      </w:r>
    </w:p>
    <w:p>
      <w:r>
        <w:rPr>
          <w:b/>
        </w:rPr>
        <w:t xml:space="preserve">Ohjeet</w:t>
      </w:r>
    </w:p>
    <w:p>
      <w:r>
        <w:t xml:space="preserve">Onko avokado hedelmä vai vihannes?</w:t>
      </w:r>
    </w:p>
    <w:p>
      <w:r>
        <w:rPr>
          <w:b/>
        </w:rPr>
        <w:t xml:space="preserve">Vastaus</w:t>
      </w:r>
    </w:p>
    <w:p>
      <w:r>
        <w:t xml:space="preserve">Avokado on yksisiemeninen marjahedelmä.</w:t>
      </w:r>
    </w:p>
    <w:p>
      <w:r>
        <w:rPr>
          <w:b/>
          <w:u w:val="single"/>
        </w:rPr>
        <w:t xml:space="preserve">Asiakirja 11097</w:t>
      </w:r>
    </w:p>
    <w:p>
      <w:r>
        <w:rPr>
          <w:b/>
        </w:rPr>
        <w:t xml:space="preserve">Ohjeet</w:t>
      </w:r>
    </w:p>
    <w:p>
      <w:r>
        <w:t xml:space="preserve">Mikä urheilulaji muistuttaa baseballia?</w:t>
      </w:r>
    </w:p>
    <w:p>
      <w:r>
        <w:rPr>
          <w:b/>
        </w:rPr>
        <w:t xml:space="preserve">Vastaus</w:t>
      </w:r>
    </w:p>
    <w:p>
      <w:r>
        <w:t xml:space="preserve">Pesäpallo on maila-pallopeli. Vaikka on olemassa monia urheilulajeja, joita pelataan mailalla ja pallolla, kun otetaan huomioon kentällä mukana olevien pelaajien määrä ( yli 4 ). Kriketti tulee hyvin lähelle ja sillä on yhtäläisyyksiä Baseball-pelin kanssa.</w:t>
      </w:r>
    </w:p>
    <w:p>
      <w:r>
        <w:rPr>
          <w:b/>
          <w:u w:val="single"/>
        </w:rPr>
        <w:t xml:space="preserve">Asiakirja 11098</w:t>
      </w:r>
    </w:p>
    <w:p>
      <w:r>
        <w:rPr>
          <w:b/>
        </w:rPr>
        <w:t xml:space="preserve">Ohjeet</w:t>
      </w:r>
    </w:p>
    <w:p>
      <w:r>
        <w:t xml:space="preserve">Kun Jeanne d'Arc autuaaksi julistettiin kuuluisassa Notre Damen katedraalissa Pariisissa?</w:t>
      </w:r>
    </w:p>
    <w:p>
      <w:r>
        <w:rPr>
          <w:b/>
        </w:rPr>
        <w:t xml:space="preserve">Vastaus</w:t>
      </w:r>
    </w:p>
    <w:p>
      <w:r>
        <w:t xml:space="preserve">1909</w:t>
      </w:r>
    </w:p>
    <w:p>
      <w:r>
        <w:rPr>
          <w:b/>
          <w:u w:val="single"/>
        </w:rPr>
        <w:t xml:space="preserve">Asiakirja 11099</w:t>
      </w:r>
    </w:p>
    <w:p>
      <w:r>
        <w:rPr>
          <w:b/>
        </w:rPr>
        <w:t xml:space="preserve">Ohjeet</w:t>
      </w:r>
    </w:p>
    <w:p>
      <w:r>
        <w:t xml:space="preserve">Ketkä kuuluivat Englannin miesten jalkapallon MM-kisojen voittajajoukkueeseen vuonna 1966?</w:t>
      </w:r>
    </w:p>
    <w:p>
      <w:r>
        <w:rPr>
          <w:b/>
        </w:rPr>
        <w:t xml:space="preserve">Vastaus</w:t>
      </w:r>
    </w:p>
    <w:p>
      <w:r>
        <w:t xml:space="preserve">Gordon Banks (maalivahti)</w:t>
        <w:br/>
        <w:t xml:space="preserve">- George Cohen (puolustaja)</w:t>
        <w:br/>
        <w:t xml:space="preserve">- Ray Wilson (puolustaja)</w:t>
        <w:br/>
        <w:t xml:space="preserve">- Nobby Stiles (keskikenttäpelaaja)</w:t>
        <w:br/>
        <w:t xml:space="preserve">- Jack Charlton (puolustaja)</w:t>
        <w:br/>
        <w:t xml:space="preserve">- Bobby Moore (puolustaja,</w:t>
        <w:t xml:space="preserve">Kapteeni)</w:t>
        <w:br/>
        <w:t xml:space="preserve">- Alan Ball (Keskikenttäpelaaja)</w:t>
        <w:br/>
        <w:t xml:space="preserve">- Jimmy Greaves (Hyökkääjä)</w:t>
        <w:br/>
        <w:t xml:space="preserve">- Bobby Charlton (Keskikenttäpelaaja)</w:t>
        <w:br/>
        <w:t xml:space="preserve">- Geoff Hurst (Hyökkääjä)</w:t>
        <w:br/>
        <w:t xml:space="preserve">- John Connelly (Hyökkääjä)</w:t>
        <w:br/>
        <w:t xml:space="preserve">- Ron Springett (Maalivahti)</w:t>
        <w:br/>
        <w:t xml:space="preserve">- Peter Bonetti (Maalivahti)</w:t>
        <w:br/>
        <w:t xml:space="preserve">- Jimmy Armfield (Puolustaja)</w:t>
        <w:br/>
        <w:t xml:space="preserve">-</w:t>
        <w:t xml:space="preserve">Gerry Byrne (puolustaja)</w:t>
        <w:br/>
        <w:t xml:space="preserve">- Martin Peters (keskikenttäpelaaja)</w:t>
        <w:br/>
        <w:t xml:space="preserve">- Ron Flowers (keskikenttäpelaaja)</w:t>
        <w:br/>
        <w:t xml:space="preserve">- Norman Hunter (puolustaja)</w:t>
        <w:br/>
        <w:t xml:space="preserve">- Terry Paine (hyökkääjä)</w:t>
        <w:br/>
        <w:t xml:space="preserve">- Ian Callaghan (keskikenttäpelaaja)</w:t>
        <w:br/>
        <w:t xml:space="preserve">- Roger Hunt (hyökkääjä)</w:t>
        <w:br/>
        <w:t xml:space="preserve">- George Eastham (keskikenttäpelaaja)</w:t>
      </w:r>
    </w:p>
    <w:p>
      <w:r>
        <w:rPr>
          <w:b/>
          <w:u w:val="single"/>
        </w:rPr>
        <w:t xml:space="preserve">Asiakirja 11100</w:t>
      </w:r>
    </w:p>
    <w:p>
      <w:r>
        <w:rPr>
          <w:b/>
        </w:rPr>
        <w:t xml:space="preserve">Ohjeet</w:t>
      </w:r>
    </w:p>
    <w:p>
      <w:r>
        <w:t xml:space="preserve">Luokittele kukin toiminta urheilulliseksi tai akateemiseksi: lukeminen, juokseminen, opiskelu, hyppääminen, kirjoittaminen, sprintti.</w:t>
      </w:r>
    </w:p>
    <w:p>
      <w:r>
        <w:rPr>
          <w:b/>
        </w:rPr>
        <w:t xml:space="preserve">Vastaus</w:t>
      </w:r>
    </w:p>
    <w:p>
      <w:r>
        <w:t xml:space="preserve">Lukeminen:</w:t>
        <w:t xml:space="preserve">Academic</w:t>
        <w:br/>
        <w:t xml:space="preserve">Juokseminen:</w:t>
        <w:t xml:space="preserve">Urheilullinen</w:t>
        <w:br/>
        <w:t xml:space="preserve">Opiskelu:</w:t>
        <w:t xml:space="preserve">Akateeminen</w:t>
        <w:br/>
        <w:t xml:space="preserve">Hyppääminen:</w:t>
        <w:t xml:space="preserve">Urheilullinen</w:t>
        <w:br/>
        <w:t xml:space="preserve">Kirjoittaminen:</w:t>
        <w:t xml:space="preserve">Academic</w:t>
        <w:br/>
        <w:t xml:space="preserve">Sprinting: Urheilullinen</w:t>
      </w:r>
    </w:p>
    <w:p>
      <w:r>
        <w:rPr>
          <w:b/>
          <w:u w:val="single"/>
        </w:rPr>
        <w:t xml:space="preserve">Asiakirja 11101</w:t>
      </w:r>
    </w:p>
    <w:p>
      <w:r>
        <w:rPr>
          <w:b/>
        </w:rPr>
        <w:t xml:space="preserve">Ohjeet</w:t>
      </w:r>
    </w:p>
    <w:p>
      <w:r>
        <w:t xml:space="preserve">Anna minulle luettelo Valioliigan voittajista viimeisten viiden vuoden ajalta.</w:t>
      </w:r>
    </w:p>
    <w:p>
      <w:r>
        <w:rPr>
          <w:b/>
        </w:rPr>
        <w:t xml:space="preserve">Vastaus</w:t>
      </w:r>
    </w:p>
    <w:p>
      <w:r>
        <w:t xml:space="preserve">2021-2022: Manchester City</w:t>
        <w:br/>
        <w:t xml:space="preserve">2020-2021:</w:t>
        <w:br/>
        <w:t xml:space="preserve">2019-2020:</w:t>
        <w:t xml:space="preserve">2017-2018</w:t>
        <w:t xml:space="preserve">Liverpool</w:t>
        <w:br/>
        <w:t xml:space="preserve">2018-2019: Manchester City</w:t>
        <w:br/>
        <w:t xml:space="preserve">2017-2018: Manchester City</w:t>
      </w:r>
    </w:p>
    <w:p>
      <w:r>
        <w:rPr>
          <w:b/>
          <w:u w:val="single"/>
        </w:rPr>
        <w:t xml:space="preserve">Asiakirja 11102</w:t>
      </w:r>
    </w:p>
    <w:p>
      <w:r>
        <w:rPr>
          <w:b/>
        </w:rPr>
        <w:t xml:space="preserve">Ohjeet</w:t>
      </w:r>
    </w:p>
    <w:p>
      <w:r>
        <w:t xml:space="preserve">Tunnista, mikä autonvalmistaja on saksalainen vai amerikkalainen: Bitter, Cord</w:t>
      </w:r>
    </w:p>
    <w:p>
      <w:r>
        <w:rPr>
          <w:b/>
        </w:rPr>
        <w:t xml:space="preserve">Vastaus</w:t>
      </w:r>
    </w:p>
    <w:p>
      <w:r>
        <w:t xml:space="preserve">Cord on amerikkalainen, Bitter on saksalainen</w:t>
      </w:r>
    </w:p>
    <w:p>
      <w:r>
        <w:rPr>
          <w:b/>
          <w:u w:val="single"/>
        </w:rPr>
        <w:t xml:space="preserve">Asiakirja 11103</w:t>
      </w:r>
    </w:p>
    <w:p>
      <w:r>
        <w:rPr>
          <w:b/>
        </w:rPr>
        <w:t xml:space="preserve">Ohjeet</w:t>
      </w:r>
    </w:p>
    <w:p>
      <w:r>
        <w:t xml:space="preserve">Mikä sosiaalisen median alusta on paras?</w:t>
      </w:r>
    </w:p>
    <w:p>
      <w:r>
        <w:rPr>
          <w:b/>
        </w:rPr>
        <w:t xml:space="preserve">Vastaus</w:t>
      </w:r>
    </w:p>
    <w:p>
      <w:r>
        <w:t xml:space="preserve">Instagram, YouTube, Facebook, Twitter, TikTok, Pinterest, Snapchat ja LinkedIn ovat kaikki sosiaalisen median alustoja.  Voi olla vaikea valita, mikä niistä on paras, koska niitä kaikkia käytetään eri tarkoituksiin.  Jos tavoitteesi on viihde, kannattaa harkita youtubea ja tiktokia.  Jos tavoitteenasi on löytää työtä, kannattaa harkita linkediniä.  Jos tavoitteesi on jakaa perhekuvia, henkilöiden tilapäivityksiä tai markkinointimateriaalia yrityksellesi, kannattaa harkita facebookia, instagramia tai pinterestiä.  Jos tavoitteenasi on saada tietoa poliittisista asioista tai ajankohtaisista tapahtumista, kannattaa harkita twitteriä.  Jos tavoitteenasi on pysyä ajan tasalla suosikkijulkkiksistasi, kannattaa harkita Instagramia.  Jos tavoitteenasi on keskustella perheen ja ystävien kanssa, kannattaa harkita snapchatia.</w:t>
      </w:r>
    </w:p>
    <w:p>
      <w:r>
        <w:rPr>
          <w:b/>
          <w:u w:val="single"/>
        </w:rPr>
        <w:t xml:space="preserve">Asiakirja 11104</w:t>
      </w:r>
    </w:p>
    <w:p>
      <w:r>
        <w:rPr>
          <w:b/>
        </w:rPr>
        <w:t xml:space="preserve">Ohjeet</w:t>
      </w:r>
    </w:p>
    <w:p>
      <w:r>
        <w:t xml:space="preserve">kuinka paljon liikennettä todella tulee tälle sivulle ja kuinka kauan käyttäjä viettää aikaa lukiessaan tätä kohtaa ja leijuessaan sen päällä? Miltä maailman alueilta tämä liikenne on peräisin?</w:t>
      </w:r>
    </w:p>
    <w:p>
      <w:r>
        <w:rPr>
          <w:b/>
        </w:rPr>
        <w:t xml:space="preserve">Konteksti</w:t>
      </w:r>
    </w:p>
    <w:p>
      <w:r>
        <w:t xml:space="preserve">Pelastusarmeija (TSA) on protestanttinen kristillinen kirkko ja kansainvälinen hyväntekeväisyysjärjestö, jonka pääkonttori sijaitsee Lontoossa, Englannissa ja joka on Wesleyan-Holiness-liikkeen alainen. Järjestöllä on maailmanlaajuisesti yli 1,7 miljoonaa jäsentä[3], jotka koostuvat sotilaista, upseereista ja kannattajista, jotka tunnetaan yhteisnimellä Pelastusarmeija. Sen perustajat pyrkivät tuomaan pelastuksen köyhille, varattomille ja nälkäisille täyttämällä sekä heidän "fyysiset että hengelliset tarpeensa". Se on läsnä 133 maassa[4], ja se ylläpitää hyväntekeväisyyskauppoja, toimii kodittomien turvakodeissa ja katastrofiapua sekä antaa humanitaarista apua kehitysmaille.</w:t>
        <w:br/>
        <w:br/>
        <w:t xml:space="preserve"> Pelastusarmeijan teologia on johdettu metodismista, vaikka se onkin omaleimainen instituutioiltaan ja käytännöiltään. Pelastusarmeijalle on ominaista, että se käyttää sotilasarvoista johdettuja arvonimiä, kuten "luutnantti" tai "majuri". Se ei vietä kasteen ja ehtoollisen riittejä. Armeijan oppi on kuitenkin linjassa wesleylais-arminilaisen perinteen ja erityisesti pyhitysliikkeen kanssa.</w:t>
        <w:t xml:space="preserve">tarkoitusperiä ovat "kristillisen uskonnon edistäminen... koulutuksen, köyhyyden lievittämisen ja muiden yhteiskuntaa tai koko ihmiskunnan yhteisöä hyödyttävien hyväntekeväisyyskohteiden edistäminen".</w:t>
        <w:br/>
        <w:br/>
        <w:t xml:space="preserve">Armeijan perustivat vuonna 1865 Lontoossa East London Christian Mission -nimellä entinen metodistisaarnaaja William Booth ja hänen vaimonsa Catherine, ja se juontaa juurensa sokean kerjäläisen kapakkaan. Vuonna 1878 Booth organisoi lähetysjärjestön uudelleen, hänestä tuli sen ensimmäinen kenraali ja hän otti käyttöön sotilaallisen rakenteen, joka on säilynyt perinteenä[6].[7] Sen korkeimpana prioriteettina ovat kristilliset periaatteet.</w:t>
        <w:t xml:space="preserve">Pelastusarmeijan nykyinen kansainvälinen johtaja ja toimitusjohtaja (CEO) on kenraali Brian Peddle, jonka Pelastusarmeijan korkea neuvosto valitsi 3. elokuuta 2018.[7</w:t>
        <w:br/>
        <w:br/>
        <w:t xml:space="preserve">Vuonna 2011 Charity Watch arvioi Pelastusarmeijan arvosanaksi "A-" - "A",[8] mikä osoittaa, että pelastusarmeijan taloudellinen tehokkuus ja organisaation läpinäkyvyys ovat korkealla tasolla. Pelastusarmeija on saanut A-luokituksen American Institute of Philanthropy -järjestöltä.</w:t>
        <w:br/>
        <w:br/>
        <w:t xml:space="preserve"> Pelastusarmeija on yksi maailman suurimmista sosiaalisen avun antajista, jonka menot, mukaan lukien toimintakulut, olivat 2,6 miljardia dollaria vuonna 2004 ja joka auttoi yli 32 miljoonaa ihmistä pelkästään Yhdysvalloissa. Yhteisökeskusten ja katastrofiavun lisäksi järjestö tekee työtä pakolaisleireillä, erityisesti Afrikan siirtymään joutuneiden ihmisten parissa. Yhdistyneessä kuningaskunnassa Pelastusarmeija ei ole enää suurin valtiosta riippumaton sosiaalipalvelujen tarjoaja, mutta se tarjoaa edelleen merkittäviä palveluja apua tarvitseville ihmisille. Pelastusarmeija on Yhdysvaltojen neljänneksi suurin hyväntekeväisyysjärjestö, jonka yksityiset lahjoitukset olivat yli 2 miljardia dollaria vuonna 2022[9], ja se kuuluu amerikkalaiseen Christian Churches Together -järjestöön[10].</w:t>
      </w:r>
    </w:p>
    <w:p>
      <w:r>
        <w:rPr>
          <w:b/>
        </w:rPr>
        <w:t xml:space="preserve">Vastaus</w:t>
      </w:r>
    </w:p>
    <w:p>
      <w:r>
        <w:t xml:space="preserve">En ole taaskaan varma : https://en.wikipedia.org/wiki/The_Salvation_Army</w:t>
      </w:r>
    </w:p>
    <w:p>
      <w:r>
        <w:rPr>
          <w:b/>
          <w:u w:val="single"/>
        </w:rPr>
        <w:t xml:space="preserve">Asiakirja 11105</w:t>
      </w:r>
    </w:p>
    <w:p>
      <w:r>
        <w:rPr>
          <w:b/>
        </w:rPr>
        <w:t xml:space="preserve">Ohjeet</w:t>
      </w:r>
    </w:p>
    <w:p>
      <w:r>
        <w:t xml:space="preserve">Mikä on maailman korkein puu</w:t>
      </w:r>
    </w:p>
    <w:p>
      <w:r>
        <w:rPr>
          <w:b/>
        </w:rPr>
        <w:t xml:space="preserve">Vastaus</w:t>
      </w:r>
    </w:p>
    <w:p>
      <w:r>
        <w:t xml:space="preserve">Rannikon punapuu (Sequoia sempervirens)</w:t>
      </w:r>
    </w:p>
    <w:p>
      <w:r>
        <w:rPr>
          <w:b/>
          <w:u w:val="single"/>
        </w:rPr>
        <w:t xml:space="preserve">Asiakirja 11106</w:t>
      </w:r>
    </w:p>
    <w:p>
      <w:r>
        <w:rPr>
          <w:b/>
        </w:rPr>
        <w:t xml:space="preserve">Ohjeet</w:t>
      </w:r>
    </w:p>
    <w:p>
      <w:r>
        <w:t xml:space="preserve">Miten amerikanajokoira on saanut alkunsa?</w:t>
      </w:r>
    </w:p>
    <w:p>
      <w:r>
        <w:rPr>
          <w:b/>
        </w:rPr>
        <w:t xml:space="preserve">Konteksti</w:t>
      </w:r>
    </w:p>
    <w:p>
      <w:r>
        <w:t xml:space="preserve">American Kennel Club pitää George Washingtonia amerikkalaisen kettukoiran isänä. Washington ja hänen vaimonsa Martha olivat koirankasvattajia Mount Vernonissa, Virginiassa. [4] Washingtonin sanotaan rakastaneen koiria voimakkaasti; se kasvoi hänen rakkaudestaan ketunmetsästykseen. Tämä rakkaus koiriin juontaa juurensa koiran ja sen metsästämän ketun välisen suhteen seuraamisesta.[5] Washington oli innokas ketunmetsästäjä. Tämän rodun synty voidaan lukea Washingtonin ja hänen suhteensa markiisi de Lafayetteen ansioksi. Lafayette lahjoitti Washingtonille joukon ranskalaisia koiria, josta noin kaksi vuotta myöhemmin Washington hankki kahdeksan tavallista koiraa Philadelphiasta, Pennsylvaniasta ja kaksi "Slow Pace" -koiraa Englannista. [6] Näistä kolmesta koirarodusta, Amerikasta, Ranskasta ja Englannista, Washington kasvatti sitten amerikkalaisen kettukoiran. Washington ei halunnut kasvattaa tätä koiraa huomion kiinnittämiseksi perintöön vaan pikemminkin henkilökohtaisen hyödyn saamiseksi - metsästääkseen kettuja omalla kokoelmallaan erityisesti jalostettuja metsästyskoiria. Washington kasvatti amerikanajokoiraa toivoen voivansa kasvattaa nopeamman nopeuden ja kettujen jäljittämisen jo omistamaansa koirarotuun. [7]</w:t>
      </w:r>
    </w:p>
    <w:p>
      <w:r>
        <w:rPr>
          <w:b/>
        </w:rPr>
        <w:t xml:space="preserve">Vastaus</w:t>
      </w:r>
    </w:p>
    <w:p>
      <w:r>
        <w:t xml:space="preserve">American Kennel Club katsoo George Washingtonin luoneen tämän koirarodun risteyttämällä ranskalaisia ja englantilaisia koiria Pennsylvaniasta peräisin olevien amerikkalaisten koirien kanssa.  Washington kasvatti amerikanajokoiraa, koska hän rakasti ketunmetsästystä ja halusi oman erikoisrodun sitä varten.</w:t>
      </w:r>
    </w:p>
    <w:p>
      <w:r>
        <w:rPr>
          <w:b/>
          <w:u w:val="single"/>
        </w:rPr>
        <w:t xml:space="preserve">Asiakirja 11107</w:t>
      </w:r>
    </w:p>
    <w:p>
      <w:r>
        <w:rPr>
          <w:b/>
        </w:rPr>
        <w:t xml:space="preserve">Ohjeet</w:t>
      </w:r>
    </w:p>
    <w:p>
      <w:r>
        <w:t xml:space="preserve">Mikä on The Tragically Hipin neljäs albumi?</w:t>
      </w:r>
    </w:p>
    <w:p>
      <w:r>
        <w:rPr>
          <w:b/>
        </w:rPr>
        <w:t xml:space="preserve">Konteksti</w:t>
      </w:r>
    </w:p>
    <w:p>
      <w:r>
        <w:t xml:space="preserve">Day for Night on kanadalaisen rockyhtye The Tragically Hipin neljäs studioalbumi. Se on nimetty samannimisen elokuvan mukaan.</w:t>
      </w:r>
    </w:p>
    <w:p>
      <w:r>
        <w:rPr>
          <w:b/>
        </w:rPr>
        <w:t xml:space="preserve">Vastaus</w:t>
      </w:r>
    </w:p>
    <w:p>
      <w:r>
        <w:t xml:space="preserve">Day for Night on Tragically Hipin neljäs studioalbumi, joka julkaistiin vuonna 1994.</w:t>
      </w:r>
    </w:p>
    <w:p>
      <w:r>
        <w:rPr>
          <w:b/>
          <w:u w:val="single"/>
        </w:rPr>
        <w:t xml:space="preserve">Asiakirja 11108</w:t>
      </w:r>
    </w:p>
    <w:p>
      <w:r>
        <w:rPr>
          <w:b/>
        </w:rPr>
        <w:t xml:space="preserve">Ohjeet</w:t>
      </w:r>
    </w:p>
    <w:p>
      <w:r>
        <w:t xml:space="preserve">Mikä on juoni elokuvan menee villi</w:t>
      </w:r>
    </w:p>
    <w:p>
      <w:r>
        <w:rPr>
          <w:b/>
        </w:rPr>
        <w:t xml:space="preserve">Konteksti</w:t>
      </w:r>
    </w:p>
    <w:p>
      <w:r>
        <w:t xml:space="preserve">Going Wild on Warner Brothersin vuonna 1930 valmistunut pre-Code-komediaelokuva, joka perustuu James Montgomeryn vuonna 1910 kirjoittamaan näytelmään The Aviator ja jonka on ohjannut William A. Seiter.</w:t>
        <w:t xml:space="preserve">Elokuvan pääosissa nähdään monia musikaalitähtiä sekä Joe E. Brown, Frank McHugh ja Johnny Arthur. 1][2]</w:t>
        <w:br/>
        <w:br/>
        <w:t xml:space="preserve">Jäljennös on Library of Congressin kokoelmassa. 3]</w:t>
        <w:br/>
        <w:br/>
        <w:t xml:space="preserve">Juoni</w:t>
        <w:br/>
        <w:t xml:space="preserve">Rollo Smith ja hänen ystävänsä Jack Lane ovat onnensa kukkuloilla ja he ovat piiloutuneet junaan ja löytäneet paikan lentäjä-ässän ja kirjailija Robert Storyn osastosta. Konduktööri heittää Rollon ja Jackin ulos junasta juuri siinä vaiheessa, kun kuuluisan kirjailijan on määrä saapua, ja Rolloa luullaan Storyksi.</w:t>
        <w:br/>
        <w:br/>
        <w:t xml:space="preserve"> Peggy Freeman ja May Bunch kilpailevat molemmat Rollon huomiosta, sillä he luulevat, että Rollo on kuuluisa lentäjä. Tytöt saavat ilmaisen huoneen ja ateriat Palm Innissä. Rollo, joka ei ole koskaan lentänyt, kutsutaan Story-nimellä lentämään lentokilpailuun oikeaa lentäjää, "Ace" Bentonia, vastaan, ja hänellä on mahdollisuus voittaa 25 000 dollarin panos. Kun hän jotenkin nostaa koneen maasta, Rollo pystyy hädin tuskin hallitsemaan konetta. Ferguson, oikea lentäjä, jonka Peggy oli lukinnut kaappiin, ilmestyy paikalle, mutta Rollo jatkaa tietämättään lentoshow'ta ja pakottaa Ässän luopumaan kilpailusta.</w:t>
        <w:br/>
        <w:br/>
        <w:t xml:space="preserve"> Kun Peggy vetää vahingossa laskuvarjorenkaansa, Rollo liittyy hänen luokseen, kun he leijuvat turvallisesti maahan ja mies kosii.</w:t>
      </w:r>
    </w:p>
    <w:p>
      <w:r>
        <w:rPr>
          <w:b/>
        </w:rPr>
        <w:t xml:space="preserve">Vastaus</w:t>
      </w:r>
    </w:p>
    <w:p>
      <w:r>
        <w:t xml:space="preserve">Going Wild on Warner Brothersin vuonna 1930 valmistunut pre-Code-komediaelokuva, joka perustuu James Montgomeryn vuonna 1910 kirjoittamaan näytelmään The Aviator ja jonka on ohjannut William A. Seiter. Elokuvan pääosissa nähdään useita musikaalitähtiä sekä Joe E. Brown, Frank McHugh ja Johnny Arthur.</w:t>
        <w:br/>
        <w:br/>
        <w:t xml:space="preserve"> Jäljennös on kongressin kirjaston kokoelmassa.</w:t>
        <w:br/>
        <w:br/>
        <w:t xml:space="preserve"> Rollo Smith ja hänen ystävänsä Jack Lane ovat onnensa nojassa ja ovat kätkeytyneet junaan ja löytäneet paikan lentäjä-ässän ja kirjailija Robert Storyn osastosta. Konduktööri heittää Rollon ja Jackin ulos junasta juuri siinä vaiheessa, kun kuuluisan kirjailijan on määrä saapua, ja Rolloa luullaan Storyksi.</w:t>
        <w:br/>
        <w:br/>
        <w:t xml:space="preserve"> Peggy Freeman ja May Bunch kilpailevat molemmat Rollon huomiosta, sillä he luulevat, että Rollo on kuuluisa lentäjä. Tytöt saavat ilmaisen huoneen ja ateriat Palm Innissä. Rollo, joka ei ole koskaan lentänyt, kutsutaan Story-nimellä lentämään lentokilpailuun oikeaa lentäjää, "Ace" Bentonia, vastaan, ja hänellä on mahdollisuus voittaa 25 000 dollarin panos. Kun hän jotenkin nostaa koneen maasta, Rollo pystyy hädin tuskin hallitsemaan konetta. Ferguson, oikea lentäjä, jonka Peggy oli lukinnut kaappiin, ilmestyy paikalle, mutta Rollo jatkaa tietämättään lentoshow'ta ja pakottaa Ässän luopumaan kilpailusta.</w:t>
        <w:br/>
        <w:br/>
        <w:t xml:space="preserve"> Kun Peggy vetää vahingossa laskuvarjorenkaansa, Rollo liittyy hänen luokseen, kun he leijuvat turvallisesti maahan ja mies kosii.</w:t>
      </w:r>
    </w:p>
    <w:p>
      <w:r>
        <w:rPr>
          <w:b/>
          <w:u w:val="single"/>
        </w:rPr>
        <w:t xml:space="preserve">Asiakirja 11109</w:t>
      </w:r>
    </w:p>
    <w:p>
      <w:r>
        <w:rPr>
          <w:b/>
        </w:rPr>
        <w:t xml:space="preserve">Ohjeet</w:t>
      </w:r>
    </w:p>
    <w:p>
      <w:r>
        <w:t xml:space="preserve">Mitä S3 tarkoittaa?</w:t>
      </w:r>
    </w:p>
    <w:p>
      <w:r>
        <w:rPr>
          <w:b/>
        </w:rPr>
        <w:t xml:space="preserve">Vastaus</w:t>
      </w:r>
    </w:p>
    <w:p>
      <w:r>
        <w:t xml:space="preserve">S3 on lyhenne sanoista Amazon Simple Storage Service.</w:t>
      </w:r>
    </w:p>
    <w:p>
      <w:r>
        <w:rPr>
          <w:b/>
          <w:u w:val="single"/>
        </w:rPr>
        <w:t xml:space="preserve">Asiakirja 11110</w:t>
      </w:r>
    </w:p>
    <w:p>
      <w:r>
        <w:rPr>
          <w:b/>
        </w:rPr>
        <w:t xml:space="preserve">Ohjeet</w:t>
      </w:r>
    </w:p>
    <w:p>
      <w:r>
        <w:t xml:space="preserve">Voidaanko 4 työpäivällä viikossa saavuttaa sama tulos kuin 5 työpäivällä viikossa?</w:t>
      </w:r>
    </w:p>
    <w:p>
      <w:r>
        <w:rPr>
          <w:b/>
        </w:rPr>
        <w:t xml:space="preserve">Vastaus</w:t>
      </w:r>
    </w:p>
    <w:p>
      <w:r>
        <w:t xml:space="preserve">Ensinnäkään 4 päivän työviikko ei ole ylityötä samoja tunteja neljänä päivänä. Pikemminkin se määritellään yleensä lyhennetyksi työajaksi. Sitä on kokeiltu eri puolilla maailmaa kokeiluluontoisesti, ja muutamat organisaatiot ovat ottaneet sen pysyvästi käyttöön. Työajan lyhentäminen ei ole täysin uusi ajatus. Viime vuosisadan aikana työaikaa on lyhennetty, ja se on hyödyttänyt sekä työntekijöitä että työnantajia. Muutamia keskeisiä hyötyjä ovat muun muassa työntekijöiden loppuunpalamisen väheneminen, tuottavuuden lisääntyminen, hiilijalanjäljen pienentyminen ja poissaolojen väheneminen. Se voi myös auttaa houkuttelemaan osaajia työmarkkinoille. Se voi kuitenkin lisätä työnantajan kustannuksia. Yhteenvetona voidaan todeta, että se on yksi toteuttamiskelpoisista vaihtoehdoista, ja toimialan mukaan se saatetaan ottaa käyttöön lähitulevaisuudessa.</w:t>
      </w:r>
    </w:p>
    <w:p>
      <w:r>
        <w:rPr>
          <w:b/>
          <w:u w:val="single"/>
        </w:rPr>
        <w:t xml:space="preserve">Asiakirja 11111</w:t>
      </w:r>
    </w:p>
    <w:p>
      <w:r>
        <w:rPr>
          <w:b/>
        </w:rPr>
        <w:t xml:space="preserve">Ohjeet</w:t>
      </w:r>
    </w:p>
    <w:p>
      <w:r>
        <w:t xml:space="preserve">Kuka on Formula 1 -historian menestynein kuljettaja?</w:t>
      </w:r>
    </w:p>
    <w:p>
      <w:r>
        <w:rPr>
          <w:b/>
        </w:rPr>
        <w:t xml:space="preserve">Vastaus</w:t>
      </w:r>
    </w:p>
    <w:p>
      <w:r>
        <w:t xml:space="preserve">Kuljettajat, joilla on eniten titteleitä Formula 1:n historiassa, ovat Michael Schumacher ja Lewis Hamilton, joilla kummallakin on seitsemän titteliä, mutta menestystä voidaan mitata monella tavalla, ja voimme nimetä muitakin hyvin menestyneitä kuljettajia Formula 1:n historiassa, kuten Ayrton Senna, Sebastian Vettel, Alain Prost ja Juan Manuel Fangio.</w:t>
      </w:r>
    </w:p>
    <w:p>
      <w:r>
        <w:rPr>
          <w:b/>
          <w:u w:val="single"/>
        </w:rPr>
        <w:t xml:space="preserve">Asiakirja 11112</w:t>
      </w:r>
    </w:p>
    <w:p>
      <w:r>
        <w:rPr>
          <w:b/>
        </w:rPr>
        <w:t xml:space="preserve">Ohjeet</w:t>
      </w:r>
    </w:p>
    <w:p>
      <w:r>
        <w:t xml:space="preserve">Mikä on Hummum</w:t>
      </w:r>
    </w:p>
    <w:p>
      <w:r>
        <w:rPr>
          <w:b/>
        </w:rPr>
        <w:t xml:space="preserve">Vastaus</w:t>
      </w:r>
    </w:p>
    <w:p>
      <w:r>
        <w:t xml:space="preserve">Turkkilainen sauna</w:t>
      </w:r>
    </w:p>
    <w:p>
      <w:r>
        <w:rPr>
          <w:b/>
          <w:u w:val="single"/>
        </w:rPr>
        <w:t xml:space="preserve">Asiakirja 11113</w:t>
      </w:r>
    </w:p>
    <w:p>
      <w:r>
        <w:rPr>
          <w:b/>
        </w:rPr>
        <w:t xml:space="preserve">Ohjeet</w:t>
      </w:r>
    </w:p>
    <w:p>
      <w:r>
        <w:t xml:space="preserve">Voiko Black Bear Roadilla ajaa ympäri vuoden?</w:t>
      </w:r>
    </w:p>
    <w:p>
      <w:r>
        <w:rPr>
          <w:b/>
        </w:rPr>
        <w:t xml:space="preserve">Konteksti</w:t>
      </w:r>
    </w:p>
    <w:p>
      <w:r>
        <w:t xml:space="preserve">Black Bear Road on avoinna muutaman kuukauden vuodessa, loppukesästä (yleensä heinäkuun viimeiseltä viikolta) alkusyksyyn. Tietä ajetaan vain alaspäin Red Mountain Passista - lukuun ottamatta vuosittaista Jeeper's Jamboree -tapahtumaa, jolloin tie on vain yhden päivän ajan päinvastainen. Polun alku oli aiemmin merkitty U.S. 550 -tien varrella kyltillä, jossa luki:</w:t>
      </w:r>
    </w:p>
    <w:p>
      <w:r>
        <w:rPr>
          <w:b/>
        </w:rPr>
        <w:t xml:space="preserve">Vastaus</w:t>
      </w:r>
    </w:p>
    <w:p>
      <w:r>
        <w:t xml:space="preserve">Ei, se on avoinna vain muutaman kuukauden vuodessa.</w:t>
      </w:r>
    </w:p>
    <w:p>
      <w:r>
        <w:rPr>
          <w:b/>
          <w:u w:val="single"/>
        </w:rPr>
        <w:t xml:space="preserve">Asiakirja 11114</w:t>
      </w:r>
    </w:p>
    <w:p>
      <w:r>
        <w:rPr>
          <w:b/>
        </w:rPr>
        <w:t xml:space="preserve">Ohjeet</w:t>
      </w:r>
    </w:p>
    <w:p>
      <w:r>
        <w:t xml:space="preserve">Pitäisikö minun ostaa tesla model 3 tai tesla model y?</w:t>
      </w:r>
    </w:p>
    <w:p>
      <w:r>
        <w:rPr>
          <w:b/>
        </w:rPr>
        <w:t xml:space="preserve">Vastaus</w:t>
      </w:r>
    </w:p>
    <w:p>
      <w:r>
        <w:t xml:space="preserve">Loppujen lopuksi kyse on siitä, mitä perheesi tarvitsee! Y-mallissa on enemmän jalkatilaa, enemmän korkeutta ja hyvä tavaratila verrattuna 3-malliin. Myös ajomukavuus on suhteellisen parempi Y-mallissa, kun otetaan huomioon, että kyseessä on katumaasturi. Viime kädessä on henkilökohtainen valintasi, valitsetko 3:n vai Y:n.</w:t>
      </w:r>
    </w:p>
    <w:p>
      <w:r>
        <w:rPr>
          <w:b/>
          <w:u w:val="single"/>
        </w:rPr>
        <w:t xml:space="preserve">Asiakirja 11115</w:t>
      </w:r>
    </w:p>
    <w:p>
      <w:r>
        <w:rPr>
          <w:b/>
        </w:rPr>
        <w:t xml:space="preserve">Ohjeet</w:t>
      </w:r>
    </w:p>
    <w:p>
      <w:r>
        <w:t xml:space="preserve">Poimi annetusta tekstistä Etelä-Intiaan kuuluvat osavaltiot. Erottele ne pilkulla.</w:t>
      </w:r>
    </w:p>
    <w:p>
      <w:r>
        <w:rPr>
          <w:b/>
        </w:rPr>
        <w:t xml:space="preserve">Konteksti</w:t>
      </w:r>
    </w:p>
    <w:p>
      <w:r>
        <w:t xml:space="preserve">Etelä-Intia, joka tunnetaan myös nimellä niemimaan Intia,[4] koostuu Intian eteläisestä niemimaasta. Siihen kuuluvat Intian osavaltiot Andhra Pradesh, Karnataka, Kerala, Tamil Nadu ja Telangana sekä Andamaanien ja Nikobaarien, Lakshadweepin ja Puducherryn liittoalueet, ja se käsittää 19,31 prosenttia Intian pinta-alasta (635 780 km2 eli 245 480 neliömetriä) ja 20 prosenttia Intian väestöstä. Etelä-Intia kattaa Deccanin niemimaan eteläosan ja rajoittuu idässä Bengalinlahteen, lännessä Arabianmereen ja etelässä Intian valtamereen. Alueen maantiede on monipuolinen, sillä kaksi vuoristovuoristoa - Länsi- ja Itä-Ghatit - rajaavat tasangon ydinaluetta. Godavari-, Krishna-, Kaveri-, Tungabhadra-, Periyar-, Bharathappuzha-, Pamba-, Thamirabarani-, Palar- ja Vaigai-joet ovat tärkeitä monivuotisia jokia.</w:t>
      </w:r>
    </w:p>
    <w:p>
      <w:r>
        <w:rPr>
          <w:b/>
        </w:rPr>
        <w:t xml:space="preserve">Vastaus</w:t>
      </w:r>
    </w:p>
    <w:p>
      <w:r>
        <w:t xml:space="preserve">Andhra Pradesh, Karnataka, Kerala, Tamil Nadu, Telangana.</w:t>
      </w:r>
    </w:p>
    <w:p>
      <w:r>
        <w:rPr>
          <w:b/>
          <w:u w:val="single"/>
        </w:rPr>
        <w:t xml:space="preserve">Asiakirja 11116</w:t>
      </w:r>
    </w:p>
    <w:p>
      <w:r>
        <w:rPr>
          <w:b/>
        </w:rPr>
        <w:t xml:space="preserve">Ohjeet</w:t>
      </w:r>
    </w:p>
    <w:p>
      <w:r>
        <w:t xml:space="preserve">Miksi Phuket on niin kuuluisa</w:t>
      </w:r>
    </w:p>
    <w:p>
      <w:r>
        <w:rPr>
          <w:b/>
        </w:rPr>
        <w:t xml:space="preserve">Vastaus</w:t>
      </w:r>
    </w:p>
    <w:p>
      <w:r>
        <w:t xml:space="preserve">Phi Phin ja Krabin kaltaisten saarten vuoksi. Se vain seisoo paikallaan vuoret meren sisällä</w:t>
      </w:r>
    </w:p>
    <w:p>
      <w:r>
        <w:rPr>
          <w:b/>
          <w:u w:val="single"/>
        </w:rPr>
        <w:t xml:space="preserve">Asiakirja 11117</w:t>
      </w:r>
    </w:p>
    <w:p>
      <w:r>
        <w:rPr>
          <w:b/>
        </w:rPr>
        <w:t xml:space="preserve">Ohjeet</w:t>
      </w:r>
    </w:p>
    <w:p>
      <w:r>
        <w:t xml:space="preserve">Mitkä ovat kaikkien aikojen 10 parasta televisiodraamaa?</w:t>
      </w:r>
    </w:p>
    <w:p>
      <w:r>
        <w:rPr>
          <w:b/>
        </w:rPr>
        <w:t xml:space="preserve">Vastaus</w:t>
      </w:r>
    </w:p>
    <w:p>
      <w:r>
        <w:t xml:space="preserve">1.</w:t>
        <w:t xml:space="preserve">The Wire</w:t>
        <w:br/>
        <w:t xml:space="preserve">2.</w:t>
        <w:t xml:space="preserve">The Sopranos</w:t>
        <w:br/>
        <w:t xml:space="preserve">3.</w:t>
        <w:t xml:space="preserve">Breaking Bad</w:t>
        <w:br/>
        <w:t xml:space="preserve">4.</w:t>
        <w:t xml:space="preserve">Friday Night Lights</w:t>
        <w:br/>
        <w:t xml:space="preserve">5.</w:t>
        <w:t xml:space="preserve">NYPD Blue</w:t>
        <w:br/>
        <w:t xml:space="preserve">6.</w:t>
        <w:t xml:space="preserve">Deadwood</w:t>
        <w:br/>
        <w:t xml:space="preserve">7.</w:t>
        <w:t xml:space="preserve">Succession</w:t>
        <w:br/>
        <w:t xml:space="preserve">8.</w:t>
        <w:t xml:space="preserve">The OC</w:t>
        <w:br/>
        <w:t xml:space="preserve">9.</w:t>
        <w:t xml:space="preserve">Mad Men</w:t>
        <w:br/>
        <w:t xml:space="preserve">10. 90210</w:t>
      </w:r>
    </w:p>
    <w:p>
      <w:r>
        <w:rPr>
          <w:b/>
          <w:u w:val="single"/>
        </w:rPr>
        <w:t xml:space="preserve">Asiakirja 11118</w:t>
      </w:r>
    </w:p>
    <w:p>
      <w:r>
        <w:rPr>
          <w:b/>
        </w:rPr>
        <w:t xml:space="preserve">Ohjeet</w:t>
      </w:r>
    </w:p>
    <w:p>
      <w:r>
        <w:t xml:space="preserve">Mikä on historian myydyin kirja?</w:t>
      </w:r>
    </w:p>
    <w:p>
      <w:r>
        <w:rPr>
          <w:b/>
        </w:rPr>
        <w:t xml:space="preserve">Vastaus</w:t>
      </w:r>
    </w:p>
    <w:p>
      <w:r>
        <w:t xml:space="preserve">Raamattu</w:t>
      </w:r>
    </w:p>
    <w:p>
      <w:r>
        <w:rPr>
          <w:b/>
          <w:u w:val="single"/>
        </w:rPr>
        <w:t xml:space="preserve">Asiakirja 11119</w:t>
      </w:r>
    </w:p>
    <w:p>
      <w:r>
        <w:rPr>
          <w:b/>
        </w:rPr>
        <w:t xml:space="preserve">Ohjeet</w:t>
      </w:r>
    </w:p>
    <w:p>
      <w:r>
        <w:t xml:space="preserve">Mikä on Kubernetes?</w:t>
      </w:r>
    </w:p>
    <w:p>
      <w:r>
        <w:rPr>
          <w:b/>
        </w:rPr>
        <w:t xml:space="preserve">Vastaus</w:t>
      </w:r>
    </w:p>
    <w:p>
      <w:r>
        <w:t xml:space="preserve">Kubernetes on avoimen lähdekoodin konttien orkestrointijärjestelmä ohjelmistojen käyttöönoton, skaalauksen ja hallinnan automatisointiin. Alun perin Googlen suunnittelema projekti on nykyään Cloud Native Computing Foundationin ylläpitämä.</w:t>
      </w:r>
    </w:p>
    <w:p>
      <w:r>
        <w:rPr>
          <w:b/>
          <w:u w:val="single"/>
        </w:rPr>
        <w:t xml:space="preserve">Asiakirja 11120</w:t>
      </w:r>
    </w:p>
    <w:p>
      <w:r>
        <w:rPr>
          <w:b/>
        </w:rPr>
        <w:t xml:space="preserve">Ohjeet</w:t>
      </w:r>
    </w:p>
    <w:p>
      <w:r>
        <w:t xml:space="preserve">Mitä on makrotaloustiede?</w:t>
      </w:r>
    </w:p>
    <w:p>
      <w:r>
        <w:rPr>
          <w:b/>
        </w:rPr>
        <w:t xml:space="preserve">Vastaus</w:t>
      </w:r>
    </w:p>
    <w:p>
      <w:r>
        <w:t xml:space="preserve">Makrotaloustieteen voidaan ajatella olevan taloustieteen "iso kuva".</w:t>
        <w:t xml:space="preserve">Siinä keskitytään</w:t>
        <w:t xml:space="preserve">talouden kokonaistuotantoon</w:t>
        <w:br/>
        <w:t xml:space="preserve"> ja kulutukseen</w:t>
        <w:t xml:space="preserve"> Makrotaloustieteilijät voivat tutkia muun muassa seuraavia aiheita:</w:t>
        <w:br/>
        <w:t xml:space="preserve">Yleisten verojen, kuten tulo- ja liikevaihtoverojen, vaikutukset tuotantoon ja hintoihin</w:t>
        <w:br/>
        <w:t xml:space="preserve">Talouden nousu- ja laskusuhdanteiden syyt</w:t>
        <w:br/>
        <w:t xml:space="preserve">Raha- ja finanssipolitiikan vaikutukset talouden terveyteen</w:t>
        <w:br/>
        <w:t xml:space="preserve">Korkojen vaikutukset ja korkojen määräytymisprosessi</w:t>
        <w:br/>
        <w:t xml:space="preserve">Syyt siihen, että jotkin taloudet kasvavat nopeammin kuin toiset</w:t>
      </w:r>
    </w:p>
    <w:p>
      <w:r>
        <w:rPr>
          <w:b/>
          <w:u w:val="single"/>
        </w:rPr>
        <w:t xml:space="preserve">Asiakirja 11121</w:t>
      </w:r>
    </w:p>
    <w:p>
      <w:r>
        <w:rPr>
          <w:b/>
        </w:rPr>
        <w:t xml:space="preserve">Ohjeet</w:t>
      </w:r>
    </w:p>
    <w:p>
      <w:r>
        <w:t xml:space="preserve">Onko juoksu terveellistä urheilua?</w:t>
      </w:r>
    </w:p>
    <w:p>
      <w:r>
        <w:rPr>
          <w:b/>
        </w:rPr>
        <w:t xml:space="preserve">Vastaus</w:t>
      </w:r>
    </w:p>
    <w:p>
      <w:r>
        <w:t xml:space="preserve">Juoksu on terveellinen urheilulaji, jos noudatetaan tarvittavia varotoimia. Hyvät, alustaan sopivat kengät, säähän sopiva vaatetus ja riittävä veden juonti ovat edellytyksiä. Juokseminen vähentää sydän- ja verisuonitautien riskiä ja parantaa terveyttä. Se lisää kestävyyttä ja alentaa leposykettä. Tämä voidaan saavuttaa jo 15 minuutin juoksun jälkeen päivässä. Luonnossa ja raikkaassa ilmassa juoksemisella on myös myönteinen vaikutus mieleen. Yhdessä juokseminen on hauskaa ja motivoivaa. Kokeile</w:t>
      </w:r>
    </w:p>
    <w:p>
      <w:r>
        <w:rPr>
          <w:b/>
          <w:u w:val="single"/>
        </w:rPr>
        <w:t xml:space="preserve">Asiakirja 11122</w:t>
      </w:r>
    </w:p>
    <w:p>
      <w:r>
        <w:rPr>
          <w:b/>
        </w:rPr>
        <w:t xml:space="preserve">Ohjeet</w:t>
      </w:r>
    </w:p>
    <w:p>
      <w:r>
        <w:t xml:space="preserve">Minä vuosina Patriots voitti Super Bowlin?</w:t>
      </w:r>
    </w:p>
    <w:p>
      <w:r>
        <w:rPr>
          <w:b/>
        </w:rPr>
        <w:t xml:space="preserve">Vastaus</w:t>
      </w:r>
    </w:p>
    <w:p>
      <w:r>
        <w:t xml:space="preserve">Patriots on voittanut kuusi Super Bowlia vuosina 2001, 2003, 2004, 2014, 2016 ja 2018.</w:t>
      </w:r>
    </w:p>
    <w:p>
      <w:r>
        <w:rPr>
          <w:b/>
          <w:u w:val="single"/>
        </w:rPr>
        <w:t xml:space="preserve">Asiakirja 11123</w:t>
      </w:r>
    </w:p>
    <w:p>
      <w:r>
        <w:rPr>
          <w:b/>
        </w:rPr>
        <w:t xml:space="preserve">Ohjeet</w:t>
      </w:r>
    </w:p>
    <w:p>
      <w:r>
        <w:t xml:space="preserve">Luokittele nämä automallit joko "täyssähköisiin", "hybrideihin", "pistokkeisiin" tai "bensiinikäyttöisiin": Toyota Camry 2017 SE, Tesla Model 3, Toyota Prius, 2022 Ford Escape Plug-In Hybrid, Rivian.</w:t>
      </w:r>
    </w:p>
    <w:p>
      <w:r>
        <w:rPr>
          <w:b/>
        </w:rPr>
        <w:t xml:space="preserve">Vastaus</w:t>
      </w:r>
    </w:p>
    <w:p>
      <w:r>
        <w:t xml:space="preserve">Teslan ja Rivianin autot ovat täyssähköautoja. Toyota Prius on hybridiauto. Vuoden 2022 Ford Escape Plug-In Hybrid on pistokehybridi. Toyota Camry 2017 SE on täysbensiiniauto.</w:t>
      </w:r>
    </w:p>
    <w:p>
      <w:r>
        <w:rPr>
          <w:b/>
          <w:u w:val="single"/>
        </w:rPr>
        <w:t xml:space="preserve">Asiakirja 11124</w:t>
      </w:r>
    </w:p>
    <w:p>
      <w:r>
        <w:rPr>
          <w:b/>
        </w:rPr>
        <w:t xml:space="preserve">Ohjeet</w:t>
      </w:r>
    </w:p>
    <w:p>
      <w:r>
        <w:t xml:space="preserve">Nimeä Christopher Nolanin elokuva, joka on tehty uudelleen intialaiseksi elokuvaksi.</w:t>
      </w:r>
    </w:p>
    <w:p>
      <w:r>
        <w:rPr>
          <w:b/>
        </w:rPr>
        <w:t xml:space="preserve">Vastaus</w:t>
      </w:r>
    </w:p>
    <w:p>
      <w:r>
        <w:t xml:space="preserve">Tamilinkielinen Ghajini-elokuva oli ensimmäinen intialainen epävirallinen remake Christopher Nolanin Mementosta.</w:t>
      </w:r>
    </w:p>
    <w:p>
      <w:r>
        <w:rPr>
          <w:b/>
          <w:u w:val="single"/>
        </w:rPr>
        <w:t xml:space="preserve">Asiakirja 11125</w:t>
      </w:r>
    </w:p>
    <w:p>
      <w:r>
        <w:rPr>
          <w:b/>
        </w:rPr>
        <w:t xml:space="preserve">Ohjeet</w:t>
      </w:r>
    </w:p>
    <w:p>
      <w:r>
        <w:t xml:space="preserve">Milloin trooppisten syklonien kausi alkaa eteläisellä pallonpuoliskolla?</w:t>
      </w:r>
    </w:p>
    <w:p>
      <w:r>
        <w:rPr>
          <w:b/>
        </w:rPr>
        <w:t xml:space="preserve">Konteksti</w:t>
      </w:r>
    </w:p>
    <w:p>
      <w:r>
        <w:t xml:space="preserve">Kesä yhdistetään perinteisesti kuumaan tai lämpimään säähän. Välimeren ilmastossa se liittyy myös kuivaan säähän, kun taas muualla (erityisesti Itä-Aasiassa monsuunin vuoksi) se liittyy sateiseen säähän. Kostea kausi on kasvillisuuden tärkein kasvukausi savanni-ilmastossa. Jos märkä kausi liittyy vallitsevien tuulten kausivaihteluun, sitä kutsutaan monsuuniksi.</w:t>
        <w:br/>
        <w:t xml:space="preserve"> Pohjois-Atlantin valtamerellä trooppisten pyörremyrskyjen kausi kestää 1. kesäkuuta-30. marraskuuta. Atlantin hurrikaanikauden tilastollinen huippu on 10. syyskuuta. Koillis-Tyynellämerellä on laajempi aktiivisuuskausi, mutta samankaltaisessa aikataulussa kuin Atlantilla. Luoteis-Tyynellämerellä esiintyy trooppisia sykloneita ympäri vuoden, ja niiden minimi on helmi- ja maaliskuussa ja huippu syyskuun alussa. Pohjois-Intian altaassa myrskyt ovat yleisimpiä huhtikuusta joulukuuhun, ja niiden huippuajankohdat ovat toukokuussa ja marraskuussa. Eteläisellä pallonpuoliskolla trooppisten syklonien kausi kestää marraskuun alusta huhtikuun loppuun, ja huippu ajoittuu helmikuun puoliväliin ja maaliskuun alkuun.</w:t>
        <w:br/>
        <w:t xml:space="preserve"> Yhdysvalloissa ja Kanadassa ukkosmyrskykausi kestää keväästä kesään, mutta joskus se voi jatkua syksyllä jopa lokakuulle tai marraskuulle asti. Nämä myrskyt voivat tuottaa raekuuroja, voimakkaita tuulia ja tornadoja, yleensä iltapäivällä ja illalla.</w:t>
      </w:r>
    </w:p>
    <w:p>
      <w:r>
        <w:rPr>
          <w:b/>
        </w:rPr>
        <w:t xml:space="preserve">Vastaus</w:t>
      </w:r>
    </w:p>
    <w:p>
      <w:r>
        <w:t xml:space="preserve">Eteläisellä pallonpuoliskolla trooppisten pyörremyrskyjen kausi kestää marraskuun alusta huhtikuun loppuun, ja huippu ajoittuu helmikuun puoliväliin ja maaliskuun alkuun.</w:t>
      </w:r>
    </w:p>
    <w:p>
      <w:r>
        <w:rPr>
          <w:b/>
          <w:u w:val="single"/>
        </w:rPr>
        <w:t xml:space="preserve">Asiakirja 11126</w:t>
      </w:r>
    </w:p>
    <w:p>
      <w:r>
        <w:rPr>
          <w:b/>
        </w:rPr>
        <w:t xml:space="preserve">Ohjeet</w:t>
      </w:r>
    </w:p>
    <w:p>
      <w:r>
        <w:t xml:space="preserve">Ystäväporukka kokoaa D&amp;D-ryhmää ja haluaisi tasapainon kauko- ja lähitaisteluhahmoluokkien välillä. Tässä ovat luokat, joita he harkitsevat:  Munkki, velho, velho, paladiini ja velho. Luokaa pistemäinen lista kauko- ja lähitaisteluluokista aakkosjärjestyksessä, jotta voin jakaa sen ystävilleni.</w:t>
      </w:r>
    </w:p>
    <w:p>
      <w:r>
        <w:rPr>
          <w:b/>
        </w:rPr>
        <w:t xml:space="preserve">Vastaus</w:t>
      </w:r>
    </w:p>
    <w:p>
      <w:r>
        <w:t xml:space="preserve">Alla on luokkien jaottelu aakkosjärjestyksessä lähitaistelu- ja kaukotaisteluryhmiin.</w:t>
        <w:br/>
        <w:br/>
        <w:t xml:space="preserve">Lähitaisteluluokat:</w:t>
        <w:br/>
        <w:t xml:space="preserve">- Barbaari</w:t>
        <w:br/>
        <w:t xml:space="preserve">- Taistelija</w:t>
        <w:br/>
        <w:t xml:space="preserve">- Munkki</w:t>
        <w:br/>
        <w:t xml:space="preserve">- Paladiini</w:t>
        <w:br/>
        <w:t xml:space="preserve">- Roisto</w:t>
        <w:br/>
        <w:br/>
        <w:t xml:space="preserve">Kaukotaisteluluokat:</w:t>
        <w:br/>
        <w:t xml:space="preserve">- Metsänvartija</w:t>
        <w:br/>
        <w:t xml:space="preserve">- Velho</w:t>
        <w:br/>
        <w:t xml:space="preserve">- Velho</w:t>
      </w:r>
    </w:p>
    <w:p>
      <w:r>
        <w:rPr>
          <w:b/>
          <w:u w:val="single"/>
        </w:rPr>
        <w:t xml:space="preserve">Asiakirja 11127</w:t>
      </w:r>
    </w:p>
    <w:p>
      <w:r>
        <w:rPr>
          <w:b/>
        </w:rPr>
        <w:t xml:space="preserve">Ohjeet</w:t>
      </w:r>
    </w:p>
    <w:p>
      <w:r>
        <w:t xml:space="preserve">Mitkä Saturnuksen kuut Pioneer 11 kohtasi ja kuvasi?</w:t>
      </w:r>
    </w:p>
    <w:p>
      <w:r>
        <w:rPr>
          <w:b/>
        </w:rPr>
        <w:t xml:space="preserve">Konteksti</w:t>
      </w:r>
    </w:p>
    <w:p>
      <w:r>
        <w:t xml:space="preserve">Tähän mennessä Voyager 1 ja Voyager 2 olivat jo ohittaneet Jupiterin ja olivat myös matkalla kohti Saturnusta, joten Pioneer 11 päätettiin suunnata Saturnuksen rengastason läpi samasta kohdasta, jota pian tulevat Voyager-luotaimet käyttäisivät, jotta reittiä voitaisiin testata ennen Voyagerien saapumista. Jos tuolla alueella olisi heikkoja rengashiukkasia, jotka voisivat vahingoittaa luotainta, tehtävän suunnittelijat katsoivat, että oli parempi saada siitä tietoa Pioneerin kautta. Näin ollen Pioneer 11 toimi "pioneerina" sanan varsinaisessa merkityksessä; jos vaaraa havaittaisiin, Voyager-luotaimet voitaisiin ohjata kauemmas renkaista, mutta samalla menetettäisiin mahdollisuus vierailla Uranuksella ja Neptunuksella.</w:t>
        <w:br/>
        <w:br/>
        <w:t xml:space="preserve"> Pioneer 11 kuvasi yhden Saturnuksen pienistä kuista ja oli vähällä törmätä siihen, kun se ohitti sen enintään 4 000 kilometrin etäisyydeltä. Kohde tunnistettiin alustavasti Epimetheukseksi, joka oli kuu, joka oli löydetty edellisenä päivänä Pioneerin kuvien perusteella ja jota epäiltiin Maan teleskooppien aiempien havaintojen perusteella. Voyagerin ohilentojen jälkeen tiedettiin, että samalla radalla on kaksi samankokoista kuuta (Epimetheus ja Janus), joten on jonkin verran epävarmuutta siitä, kumpi oli Pioneerin läheltä piti -tilanteen kohde. Pioneer 11 kohtasi Januksen 1. syyskuuta 1979 klo 14:52 UTC 2500 km:n etäisyydellä ja Mimasin samana päivänä klo 16:20 UTC 103000 km:n etäisyydellä.</w:t>
        <w:br/>
        <w:br/>
        <w:t xml:space="preserve"> Epimetheuksen lisäksi instrumentit paikansivat toisen aiemmin löytymättömän pienen kuun ja ylimääräisen renkaan, kartoittivat Saturnuksen magnetosfäärin ja magneettikentän ja havaitsivat sen planeetan kokoisen kuun Titanin olevan liian kylmä elämän kannalta. Rengastason alapuolella syöksyvä luotain lähetti kuvia Saturnuksen renkaista. Renkaat, jotka normaalisti näyttävät Maasta katsottuna kirkkailta, näyttivät Pioneerin kuvissa tummilta, ja Maasta katsottuna renkaiden tummat aukot näyttäytyivät kirkkaina renkaina.</w:t>
      </w:r>
    </w:p>
    <w:p>
      <w:r>
        <w:rPr>
          <w:b/>
        </w:rPr>
        <w:t xml:space="preserve">Vastaus</w:t>
      </w:r>
    </w:p>
    <w:p>
      <w:r>
        <w:t xml:space="preserve">* Epimetheus</w:t>
        <w:br/>
        <w:t xml:space="preserve">* Janus</w:t>
        <w:br/>
        <w:t xml:space="preserve">* Mimas</w:t>
        <w:br/>
        <w:t xml:space="preserve">* Titan</w:t>
      </w:r>
    </w:p>
    <w:p>
      <w:r>
        <w:rPr>
          <w:b/>
          <w:u w:val="single"/>
        </w:rPr>
        <w:t xml:space="preserve">Asiakirja 11128</w:t>
      </w:r>
    </w:p>
    <w:p>
      <w:r>
        <w:rPr>
          <w:b/>
        </w:rPr>
        <w:t xml:space="preserve">Ohjeet</w:t>
      </w:r>
    </w:p>
    <w:p>
      <w:r>
        <w:t xml:space="preserve">Mitä on jaksottainen paasto?</w:t>
      </w:r>
    </w:p>
    <w:p>
      <w:r>
        <w:rPr>
          <w:b/>
        </w:rPr>
        <w:t xml:space="preserve">Konteksti</w:t>
      </w:r>
    </w:p>
    <w:p>
      <w:r>
        <w:t xml:space="preserve">Ajoittainen paastoaminen on jokin erilaisista ateria-aikatauluista, jotka vaihtelevat vapaaehtoisen paastoamisen (tai vähentyneen kalorien saannin) ja paastoamattomuuden välillä tietyn ajanjakson aikana.[1][2] Ajoittaisen paastoamisen menetelmiä ovat vuorokausipaastoaminen,[3] jaksoittainen paastoaminen ja päivittäinen ajallisesti rajoitettu ruokailu.</w:t>
      </w:r>
    </w:p>
    <w:p>
      <w:r>
        <w:rPr>
          <w:b/>
        </w:rPr>
        <w:t xml:space="preserve">Vastaus</w:t>
      </w:r>
    </w:p>
    <w:p>
      <w:r>
        <w:t xml:space="preserve">Ajoittainen paastoaminen on ajallisesti rajoitettu ateria-aikataulu, jonka tarkoituksena on vähentää kalorien saantia pidättäytymällä vapaaehtoisesti syömisestä määrättyjen ajanjaksojen aikana. Erilaisia paastomenetelmiä ovat päivittäinen ruokailu rajoitettujen aikaikkunoiden aikana, vuorokausipaasto ja jaksottainen paasto.</w:t>
      </w:r>
    </w:p>
    <w:p>
      <w:r>
        <w:rPr>
          <w:b/>
          <w:u w:val="single"/>
        </w:rPr>
        <w:t xml:space="preserve">Asiakirja 11129</w:t>
      </w:r>
    </w:p>
    <w:p>
      <w:r>
        <w:rPr>
          <w:b/>
        </w:rPr>
        <w:t xml:space="preserve">Ohjeet</w:t>
      </w:r>
    </w:p>
    <w:p>
      <w:r>
        <w:t xml:space="preserve">mikä on kvanttitietokone?</w:t>
      </w:r>
    </w:p>
    <w:p>
      <w:r>
        <w:rPr>
          <w:b/>
        </w:rPr>
        <w:t xml:space="preserve">Konteksti</w:t>
      </w:r>
    </w:p>
    <w:p>
      <w:r>
        <w:t xml:space="preserve">Kvanttitietokone on tietokone, joka hyödyntää kvanttimekaanisia ilmiöitä. Fysikaalisella aineella on pienissä mittakaavoissa sekä hiukkas- että aalto-ominaisuuksia, ja kvanttitietokoneet hyödyntävät tätä käyttäytymistä erikoistuneen laitteiston avulla. Klassinen fysiikka ei pysty selittämään näiden kvanttilaitteiden toimintaa, ja skaalautuva kvanttitietokone voisi suorittaa joitakin laskutoimituksia eksponentiaalisesti nopeammin kuin mikään nykyaikainen "klassinen" tietokone. Suuren mittakaavan kvanttitietokone voisi erityisesti murtaa laajalti käytettyjä salausjärjestelmiä ja auttaa fyysikoita fysikaalisten simulaatioiden suorittamisessa; tämänhetkinen tekniikan taso on kuitenkin vielä pitkälti kokeellinen ja epäkäytännöllinen.</w:t>
      </w:r>
    </w:p>
    <w:p>
      <w:r>
        <w:rPr>
          <w:b/>
        </w:rPr>
        <w:t xml:space="preserve">Vastaus</w:t>
      </w:r>
    </w:p>
    <w:p>
      <w:r>
        <w:t xml:space="preserve">Kvanttitietokone on tietokone, joka käyttää kvanttimekaanisia ilmiöitä laskennan suorittamiseen. Nykyinen tekniikan taso on vielä pitkälti kokeellinen.</w:t>
      </w:r>
    </w:p>
    <w:p>
      <w:r>
        <w:rPr>
          <w:b/>
          <w:u w:val="single"/>
        </w:rPr>
        <w:t xml:space="preserve">Asiakirja 11130</w:t>
      </w:r>
    </w:p>
    <w:p>
      <w:r>
        <w:rPr>
          <w:b/>
        </w:rPr>
        <w:t xml:space="preserve">Ohjeet</w:t>
      </w:r>
    </w:p>
    <w:p>
      <w:r>
        <w:t xml:space="preserve">Kuka sävelsi musiikin baletteihin Tulilintu ja Kevään riitit?</w:t>
      </w:r>
    </w:p>
    <w:p>
      <w:r>
        <w:rPr>
          <w:b/>
        </w:rPr>
        <w:t xml:space="preserve">Vastaus</w:t>
      </w:r>
    </w:p>
    <w:p>
      <w:r>
        <w:t xml:space="preserve">Igor Stravinsky</w:t>
      </w:r>
    </w:p>
    <w:p>
      <w:r>
        <w:rPr>
          <w:b/>
          <w:u w:val="single"/>
        </w:rPr>
        <w:t xml:space="preserve">Asiakirja 11131</w:t>
      </w:r>
    </w:p>
    <w:p>
      <w:r>
        <w:rPr>
          <w:b/>
        </w:rPr>
        <w:t xml:space="preserve">Ohjeet</w:t>
      </w:r>
    </w:p>
    <w:p>
      <w:r>
        <w:t xml:space="preserve">Mikä on MBB ja mitä se tarkoittaa?</w:t>
      </w:r>
    </w:p>
    <w:p>
      <w:r>
        <w:rPr>
          <w:b/>
        </w:rPr>
        <w:t xml:space="preserve">Konteksti</w:t>
      </w:r>
    </w:p>
    <w:p>
      <w:r>
        <w:t xml:space="preserve">McKinsey &amp; Company on maailmanlaajuinen liikkeenjohdon konsultointiyritys, jonka Chicagon yliopiston professori James O. McKinsey perusti vuonna 1926 ja joka tarjoaa asiantuntijapalveluja yrityksille, hallituksille ja muille organisaatioille. McKinsey on vanhin ja suurin "kolmesta suuresta" liikkeenjohdon konsulttiyrityksestä, jotka ovat liikevaihdoltaan maailman kolme suurinta strategiakonsulttiyritystä. Yritys keskittyy pääasiassa asiakkaidensa talouteen ja toimintaan.</w:t>
        <w:br/>
        <w:br/>
        <w:t xml:space="preserve"> Marvin Bowerin johdolla McKinsey laajeni Eurooppaan 1940- ja 1950-luvuilla. 1960-luvulla McKinseyn Fred Gluck - yhdessä Boston Consulting Groupin Bruce Hendersonin, Bain &amp; Companyn Bill Bainin ja Harvard Business Schoolin Michael Porterin kanssa - muutti yrityskulttuuria[4][5] McKinseyn John L. Neumanin vuonna 1975 julkaisema julkaisu esitteli liiketoimintakäytännön "yleiskustannusarvoanalyysin", joka osaltaan vaikutti supistamistrendiin, joka poisti monia työpaikkoja keskijohdosta[6][7].</w:t>
      </w:r>
    </w:p>
    <w:p>
      <w:r>
        <w:rPr>
          <w:b/>
        </w:rPr>
        <w:t xml:space="preserve">Vastaus</w:t>
      </w:r>
    </w:p>
    <w:p>
      <w:r>
        <w:t xml:space="preserve">MBB viittaa kolmeen suureen liikkeenjohdon konsulttiyritykseen. Kappaleesta ei käy tarkalleen ilmi, mitä se tarkoittaa, mutta McKinsey kuuluu MBB:hen, koska se on ryhmän vanhin ja suurin.</w:t>
      </w:r>
    </w:p>
    <w:p>
      <w:r>
        <w:rPr>
          <w:b/>
          <w:u w:val="single"/>
        </w:rPr>
        <w:t xml:space="preserve">Asiakirja 11132</w:t>
      </w:r>
    </w:p>
    <w:p>
      <w:r>
        <w:rPr>
          <w:b/>
        </w:rPr>
        <w:t xml:space="preserve">Ohjeet</w:t>
      </w:r>
    </w:p>
    <w:p>
      <w:r>
        <w:t xml:space="preserve">Miksi kysymykset lisäävät luovuutta aivoriihien aikana?</w:t>
      </w:r>
    </w:p>
    <w:p>
      <w:r>
        <w:rPr>
          <w:b/>
        </w:rPr>
        <w:t xml:space="preserve">Vastaus</w:t>
      </w:r>
    </w:p>
    <w:p>
      <w:r>
        <w:t xml:space="preserve">Hyvin ajoitettu kysymys voi herättää vilkasta keskustelua ja yllättäviä ratkaisuja. Huono kysymys, joka on tarkoitettu oikotieksi ratkaisuun, voi usein saada aikaan tyhjiä katseita ja kiusallista hiljaisuutta. Olemme kaikki olleet siinä tilanteessa!</w:t>
        <w:br/>
        <w:br/>
        <w:t xml:space="preserve"> Siksi on tärkeää, että tiiminvetäjät hyödyntävät ja valmistelevat luovia aivoriihikysymyksiä, jotka rohkaisevat vapaaseen ajatteluun, luovuuteen ja kyllä, vielä enemmän kysymyksiä tiimiltäsi. Päällisin puolin näyttää siltä, että vielä enemmän kysymyksiä synnyttävän keskustelun helpottaminen voi johtaa ajanhukkaan, mutta se on itse asiassa tehokas tapa auttaa tiimiäsi panostamaan käsillä olevan ongelman ratkaisemiseen ja osallistumaan dynaamisiin ratkaisuihin ryhmänä.</w:t>
        <w:br/>
        <w:br/>
        <w:t xml:space="preserve"> Alla käsittelemme monenlaisia aivoriihikysymyksiä, joita tiiminvetäjät voivat käyttää.</w:t>
      </w:r>
    </w:p>
    <w:p>
      <w:r>
        <w:rPr>
          <w:b/>
          <w:u w:val="single"/>
        </w:rPr>
        <w:t xml:space="preserve">Asiakirja 11133</w:t>
      </w:r>
    </w:p>
    <w:p>
      <w:r>
        <w:rPr>
          <w:b/>
        </w:rPr>
        <w:t xml:space="preserve">Ohjeet</w:t>
      </w:r>
    </w:p>
    <w:p>
      <w:r>
        <w:t xml:space="preserve">Mikä eeppinen runo käsitteli Troijan hevosta?</w:t>
      </w:r>
    </w:p>
    <w:p>
      <w:r>
        <w:rPr>
          <w:b/>
        </w:rPr>
        <w:t xml:space="preserve">Konteksti</w:t>
      </w:r>
    </w:p>
    <w:p>
      <w:r>
        <w:t xml:space="preserve">Troijan hevonen oli puinen hevonen, jonka kreikkalaisten sanotaan Troijan sodan aikana käyttäneen Troijan kaupunkiin tunkeutumiseen ja sodan voittamiseen. Troijan hevosta ei mainita Homeroksen Iliasissa, sillä runo päättyy ennen sodan päättymistä, ja se mainitaan vain lyhyesti Odysseuksessa. Mutta Vergiliuksen Aeneiksessa kreikkalaiset rakensivat 10 vuotta kestäneen tuloksettoman piirityksen jälkeen Odysseuksen käskystä valtavan puisen hevosen ja piilottivat sen sisälle valikoidun joukon miehiä, mukaan lukien Odysseus itse. Kreikkalaiset teeskentelivät purjehtivansa pois, ja troijalaiset vetivät hevosen kaupunkiinsa voittopokaaliksi. Sinä yönä kreikkalaiset joukot hiipivät ulos hevosesta ja avasivat portit muulle kreikkalaiselle armeijalle, joka oli purjehtinut takaisin pimeyden turvin. Kreikkalaiset tunkeutuivat kaupunkiin ja tuhosivat sen, jolloin sota päättyi.</w:t>
      </w:r>
    </w:p>
    <w:p>
      <w:r>
        <w:rPr>
          <w:b/>
        </w:rPr>
        <w:t xml:space="preserve">Vastaus</w:t>
      </w:r>
    </w:p>
    <w:p>
      <w:r>
        <w:t xml:space="preserve">Odyssey</w:t>
      </w:r>
    </w:p>
    <w:p>
      <w:r>
        <w:rPr>
          <w:b/>
          <w:u w:val="single"/>
        </w:rPr>
        <w:t xml:space="preserve">Asiakirja 11134</w:t>
      </w:r>
    </w:p>
    <w:p>
      <w:r>
        <w:rPr>
          <w:b/>
        </w:rPr>
        <w:t xml:space="preserve">Ohjeet</w:t>
      </w:r>
    </w:p>
    <w:p>
      <w:r>
        <w:t xml:space="preserve">Miksi sinun pitäisi poistua mukavuusalueeltasi?</w:t>
      </w:r>
    </w:p>
    <w:p>
      <w:r>
        <w:rPr>
          <w:b/>
        </w:rPr>
        <w:t xml:space="preserve">Vastaus</w:t>
      </w:r>
    </w:p>
    <w:p>
      <w:r>
        <w:t xml:space="preserve">Epämukavana oleminen on helpompaa, kun tajuat, että se on kirjaimellisesti asian ydin. Se on kuin treenaamista. Jos treenaat ja siitä tulee sinulle helppoa, olet jo saanut treenistä kaiken mahdollisen irti. Kehosi sopeutui &amp; on nyt tarpeeksi vahva käsittelemään sitä. Et enää parane. Siksi nostat panosta kovemmilla treeneillä, joissa olet epämukava &amp; et ole vielä tarpeeksi vahva. Koska lopulta olet tarpeeksi vahva. Mutta jos se ei ole haaste, siitä ei ole hyötyä, ja juuri näin on tilanteissa, jotka eivät kuulu mukavuusalueeseesi. Mitä enemmän joudut niihin, sitä helpommaksi ne tulevat - mutta se välivaihe, jossa kamppailet, on silti täysin pätevä, ok ja luonnollinen. Niin pitääkin tapahtua, ja se muuttaa sinua ihmisenä. Ja sinun pitäisi jatkaa sitä</w:t>
      </w:r>
    </w:p>
    <w:p>
      <w:r>
        <w:rPr>
          <w:b/>
          <w:u w:val="single"/>
        </w:rPr>
        <w:t xml:space="preserve">Asiakirja 11135</w:t>
      </w:r>
    </w:p>
    <w:p>
      <w:r>
        <w:rPr>
          <w:b/>
        </w:rPr>
        <w:t xml:space="preserve">Ohjeet</w:t>
      </w:r>
    </w:p>
    <w:p>
      <w:r>
        <w:t xml:space="preserve">Millä kielellä God Jul tarkoittaa hyvää joulua?</w:t>
      </w:r>
    </w:p>
    <w:p>
      <w:r>
        <w:rPr>
          <w:b/>
        </w:rPr>
        <w:t xml:space="preserve">Vastaus</w:t>
      </w:r>
    </w:p>
    <w:p>
      <w:r>
        <w:t xml:space="preserve">Ruotsalainen</w:t>
      </w:r>
    </w:p>
    <w:p>
      <w:r>
        <w:rPr>
          <w:b/>
          <w:u w:val="single"/>
        </w:rPr>
        <w:t xml:space="preserve">Asiakirja 11136</w:t>
      </w:r>
    </w:p>
    <w:p>
      <w:r>
        <w:rPr>
          <w:b/>
        </w:rPr>
        <w:t xml:space="preserve">Ohjeet</w:t>
      </w:r>
    </w:p>
    <w:p>
      <w:r>
        <w:t xml:space="preserve">Mitkä ovat tunnettuja elokuvia, joissa Leonardo DiCaprio näyttelee?</w:t>
      </w:r>
    </w:p>
    <w:p>
      <w:r>
        <w:rPr>
          <w:b/>
        </w:rPr>
        <w:t xml:space="preserve">Vastaus</w:t>
      </w:r>
    </w:p>
    <w:p>
      <w:r>
        <w:t xml:space="preserve">Tunnettuja elokuvia Leonard DiCaprion kanssa ovat Inception, Titanic, The Wolf of Wall Street ja Shutter Island.</w:t>
      </w:r>
    </w:p>
    <w:p>
      <w:r>
        <w:rPr>
          <w:b/>
          <w:u w:val="single"/>
        </w:rPr>
        <w:t xml:space="preserve">Asiakirja 11137</w:t>
      </w:r>
    </w:p>
    <w:p>
      <w:r>
        <w:rPr>
          <w:b/>
        </w:rPr>
        <w:t xml:space="preserve">Ohjeet</w:t>
      </w:r>
    </w:p>
    <w:p>
      <w:r>
        <w:t xml:space="preserve">Nimeä joitakin japanilaisia sanoja, jotka kuvaavat erilaisia japanilaisia taidemuotoja.</w:t>
      </w:r>
    </w:p>
    <w:p>
      <w:r>
        <w:rPr>
          <w:b/>
        </w:rPr>
        <w:t xml:space="preserve">Vastaus</w:t>
      </w:r>
    </w:p>
    <w:p>
      <w:r>
        <w:t xml:space="preserve">Ikebana on kukkien järjestämisen taito. Kabuki on perinteisen japanilaisen teatterin muoto. Origami on taidetta taittaa paperia erilaisiin muotoihin, kuten eläimiksi. Anime on japanilainen sarjakuvataiteen muoto. Haiku on japanilaisen runouden muoto.</w:t>
      </w:r>
    </w:p>
    <w:p>
      <w:r>
        <w:rPr>
          <w:b/>
          <w:u w:val="single"/>
        </w:rPr>
        <w:t xml:space="preserve">Asiakirja 11138</w:t>
      </w:r>
    </w:p>
    <w:p>
      <w:r>
        <w:rPr>
          <w:b/>
        </w:rPr>
        <w:t xml:space="preserve">Ohjeet</w:t>
      </w:r>
    </w:p>
    <w:p>
      <w:r>
        <w:t xml:space="preserve">Kenen Machiavelli uskoo Prinssissä olevan esimerkkinä todellisen prinssin ominaisuuksista, ja miksi hän uskoo näin?</w:t>
      </w:r>
    </w:p>
    <w:p>
      <w:r>
        <w:rPr>
          <w:b/>
        </w:rPr>
        <w:t xml:space="preserve">Vastaus</w:t>
      </w:r>
    </w:p>
    <w:p>
      <w:r>
        <w:t xml:space="preserve">Machiavellin teoksessa "Ruhtinas" Machiavelli kuvaa hyvin yksityiskohtaisesti, missä määrin todellisen ruhtinaan tulisi hallita valtiotaan varmistaakseen kansansa täydellisen ylivallan ja kuuliaisuuden. Hän selittää ruhtinaan lukuisat edellytykset ja velvollisuudet, joita hän havainnollistaa koko tekstin ajan eri hahmojen kautta sekä myönteisissä että kielteisissä yhteyksissä. Koko Ruhtinas -teoksessa yksi hahmo, jota Machiavelli tekee selväksi, että hän kunnioittaa suuresti, ja korostaa sitä melko usein, on Cesare Borgia, johon hän viittaa jopa Jumalan tasoon verrattavissa olevalla statuksella huudahtaen, että "oli yksi mies, joka näytti välähdyksiä suuruudesta... joka sai sinut ajattelemaan, että Jumala oli lähettänyt hänet" (26). Samanlaista retoriikkaa käytetään usein kuvaamaan Cesare Borgiaa koko tekstissä. Kun etsitään, kuka todella on "Ruhtinaan" luonnehdinnan esimerkki, se voi yleensä näyttää Machiavellin ylistyksen perusteella olevan Cesare Borgia, mutta todellisuudessa näin ei ole. Pikemminkin "Prinssin" titteli kuuluu hienovaraisemmalle hahmolle: Ferdinand Aragonialainen, Espanjan kuningas. Tämä yhteys syntyy, koska Machiavelli esittää lukuisia ristiriitoja kehuessaan Cesare Borgiaa ja muita tekstin tärkeitä hahmoja, kun taas monet Machiavellin mainitsemat todellisen prinssin keskeiset piirteet pätevät ristiriidattomasti Ferdinandiin.</w:t>
        <w:br/>
        <w:t xml:space="preserve"> Machiavelli havainnollistaa oppejaan Cesare Borgian toimilla, jotka nähdään luvussa 7, kun Cesare Borgia valloitti Romagnan valtion: murskasi vastustajan välittömästi käyttämällä suurta julmuutta, käytti syntipukkia estääkseen vihan pois hänestä ja lopulta tappoi syntipukin luodakseen vallan ja pelon tunnetta uuden valtion asukkaissa.</w:t>
        <w:t xml:space="preserve">Nämä toimet, jotka selittävät, miksi Machiavelli ihannoi häntä niin suuresti, eivät mene ilman sitä, että muut</w:t>
        <w:br/>
        <w:br/>
        <w:t xml:space="preserve"> Cesare Borgian perusominaisuudet ovat suoraan ristiriidassa Machiavellin käsityksen kanssa hallitsevimmasta prinssistä. Erinomainen esimerkki tästä on se, miten "Cesare Borgia... hankki valtionsa isänsä valtaannousun aikana ja sen laskiessa hän menetti sen" (7). Periminen vaatii ilmeisesti huomattavasti vähemmän vaivaa verrattuna uuden ruhtinaskunnan perustamiseen. Vaikka Cesare Borgia myöhemmin valloittaa uusia ruhtinaskuntia, voidaan päätellä, että valtaannousu isänsä omaisuuden kautta oli merkittävä katalysaattori eikä se ole esimerkki ihanteellisen ruhtinaan hyveistä.</w:t>
        <w:br/>
        <w:t xml:space="preserve"> Kirjan muutkin hahmot saavat samanlaista kiitosta johtamiskyvyistään, mutta heiltä puuttuu silti ihanteelliseen prinssin ominaisuuksiin verrattavia ominaisuuksia. Näihin hahmoihin kuuluvat paavi Julius II, jonka vallankäyttöä Machiavelli korostaa luvussa 13 enemmänkin omaisuuden kuin hyveiden perusteella valloituskampanjassaan, paavi Aleksanteri VI, joka osoittaa ovelaa kykyä tuoda katolinen valtakunta lopulta hallitsevaan asemaan ja valtaan, mutta teki sen aluksi sen avulla, että hänen setänsä Alonso "myönsi hänelle arvonimen ja tulot roomalaiskatoliselta kirkolta".1 Monet hahmot noudattavat samaa kaavaa siinä mielessä, että he noudattavat monia Prinssissä esitettyjä periaatteita, mutta koska todellisen prinssin edellytyksiä on niin paljon, nämä hahmot eivät tietenkään noudata prinssin nimenomaista määritelmää. Yksi hahmo kuitenkin noudattaa Machiavellin kohtia hyvin tarkasti ja näyttää esimerkkiä todellisen prinssin perusasioista jo alkuvaiheessa, eikä hänen nousussaan todelliseksi prinssiksi ole juuri mitään puutteita: Ferdinand Aragonialainen.</w:t>
        <w:br/>
        <w:t xml:space="preserve"> Ferdinandin ominaisuudet johtavat hänet "prinssin" titteliin, mutta eräs keskeinen hyve erottaa hänet todella muista hahmoista: hänen nousunsa valtaan.</w:t>
        <w:t xml:space="preserve">Lähes heti Prinssissä Machiavelli kuvaa ruhtinaskuntien välisiä eroja ja korostaa, miten</w:t>
        <w:br/>
        <w:t xml:space="preserve">1 "Aleksanteri VI."</w:t>
        <w:t xml:space="preserve">ylläpitäminen</w:t>
        <w:t xml:space="preserve">Encyclopædia Britannica, Encyclopædia Britannica, Inc. www.britannica.com/biography/Alexander-VI.</w:t>
        <w:br/>
        <w:br/>
        <w:t xml:space="preserve"> uusi ruhtinaskunta on paljon vaikeampi kuin perintö. Tämä käy pitkälti ilmi Ferdinandin noususta johtoon, jota Machiavelli kuvailee seuraavasti: "[nousi] maineen ja kunnian kautta merkityksettömästä kuninkaasta kristikunnan eturivin kuninkaaksi" (21). Ferdinand osoittaa ovelan petoksensa valtasuunnitelmansa kautta, "käyttäen aina uskontoa tekosyynä, jotta hän voisi ryhtyä suurempiin juoniin, [omistautuen] hurskaalla julmuudella ajamaan pois ja puhdistamaan valtakuntansa maureista" (21). Machiavelli toteaa, ettei tämä ole koskaan "ihailtavampi eikä harvinaisempi esimerkki", jossa hän käyttää uskontoa näkymättömyyden verhona valloittaakseen petollisesti valtioita (21). Nämä luonnolliset kyvyt tekevät Ferdinandista ihailtavan ja erottavat hänet muista tekstin hahmoista. Machiavelli jakaa tämän tunteen huudahtaen, "että hänen tekonsa ovat syntyneet niin, yksi toisesta, ettei miehillä ole koskaan ollut aikaa työskennellä vakaasti häntä vastaan" (21).</w:t>
      </w:r>
    </w:p>
    <w:p>
      <w:r>
        <w:rPr>
          <w:b/>
          <w:u w:val="single"/>
        </w:rPr>
        <w:t xml:space="preserve">Asiakirja 11139</w:t>
      </w:r>
    </w:p>
    <w:p>
      <w:r>
        <w:rPr>
          <w:b/>
        </w:rPr>
        <w:t xml:space="preserve">Ohjeet</w:t>
      </w:r>
    </w:p>
    <w:p>
      <w:r>
        <w:t xml:space="preserve">Todista, että neliöjuuri 2 on irrationaalinen.</w:t>
      </w:r>
    </w:p>
    <w:p>
      <w:r>
        <w:rPr>
          <w:b/>
        </w:rPr>
        <w:t xml:space="preserve">Vastaus</w:t>
      </w:r>
    </w:p>
    <w:p>
      <w:r>
        <w:t xml:space="preserve">Tässä on ristiriitatodistus siitä, että 2:n neliöjuuri on irrationaalinen. Ensin muistutetaan, että irrationaaliset luvut ovat lukuja, joita ei voida kirjoittaa muodossa p / q kokonaisluvuille p ja q. Oletetaan ristiriidan vuoksi, että neliöjuuri 2 on rationaalinen, mikä tarkoittaisi, että sqrt(2) = p / q joillekin kokonaisluvuille p ja q. Oletetaan edelleen yleisyyden menettämättä, että tämä murtoluku on redusoidussa muodossa, mikä tarkoittaa, että p:llä ja q:lla ei ole yhteisiä tekijöitä. Voimme olettaa tämän, koska mikä tahansa kokonaislukumurtoluku voidaan kirjoittaa tällaisessa pelkistetyssä muodossa, joten minkä tahansa rationaalisen esityksen olemassaolo sqrt(2:lle merkitsisi sellaisen olemassaoloa pelkistetyssä muodossa.</w:t>
        <w:t xml:space="preserve">Neliöimme nyt edellä olevan yhtälön molemmat puolet, jolloin saadaan</w:t>
        <w:br/>
        <w:br/>
        <w:t xml:space="preserve">2 = p^2 / q^2</w:t>
        <w:br/>
        <w:br/>
        <w:t xml:space="preserve">joillekin kokonaisluvuille p ja q, joilla ei ole yhteisiä tekijöitä.</w:t>
        <w:t xml:space="preserve">Nyt kerrotaan q^2:lla, jolloin saadaan</w:t>
        <w:br/>
        <w:br/>
        <w:t xml:space="preserve">2 * q^2 = p^2</w:t>
        <w:br/>
        <w:br/>
        <w:t xml:space="preserve">Huomaa, että vasen puoli on parillinen kertoimen 2 vuoksi, joten myös oikea puoli p^2 on parillinen. Tämä tarkoittaa, että myös p:n on oltava parillinen, sillä muuten p^2 ei olisi parillinen.</w:t>
        <w:t xml:space="preserve">Joten p voidaan kirjoittaa muodossa 2 * x jollekin kokonaisluvulle x. Kun tämä korvataan edellä olevaan yhtälöön, saadaan</w:t>
        <w:br/>
        <w:br/>
        <w:t xml:space="preserve">2 * q^2 = (2 * x)^2 = 2^2 * x^2</w:t>
        <w:br/>
        <w:br/>
        <w:t xml:space="preserve">Huomaa, että yhtälön molemmilla puolilla on tekijä 2, jonka voimme kumota.</w:t>
        <w:t xml:space="preserve">Näin saamme</w:t>
        <w:br/>
        <w:br/>
        <w:t xml:space="preserve">q^2 = 2 * x^2</w:t>
        <w:br/>
        <w:br/>
        <w:t xml:space="preserve">Edellä esitetyn kaltaisella väitteellä voimme päätellä, että q on parillinen. Tämä on kuitenkin ristiriidassa sen oletuksemme kanssa, että p:llä ja q:lla ei ole yhteisiä tekijöitä. Näin ollen alkuperäinen olettamuksemme, että sqrt(2) on rationaalinen, oli väärä, minkä halusimme todistaa.</w:t>
      </w:r>
    </w:p>
    <w:p>
      <w:r>
        <w:rPr>
          <w:b/>
          <w:u w:val="single"/>
        </w:rPr>
        <w:t xml:space="preserve">Asiakirja 11140</w:t>
      </w:r>
    </w:p>
    <w:p>
      <w:r>
        <w:rPr>
          <w:b/>
        </w:rPr>
        <w:t xml:space="preserve">Ohjeet</w:t>
      </w:r>
    </w:p>
    <w:p>
      <w:r>
        <w:t xml:space="preserve">Mitä kriketti on ja miksi se on suosittu Aasian maissa?</w:t>
      </w:r>
    </w:p>
    <w:p>
      <w:r>
        <w:rPr>
          <w:b/>
        </w:rPr>
        <w:t xml:space="preserve">Vastaus</w:t>
      </w:r>
    </w:p>
    <w:p>
      <w:r>
        <w:t xml:space="preserve">Kriketti on yksi Aasian maiden suosituimmista urheilulajeista. Yksi maailman suurimmista krikettijoukkueista on Intia. Syy niin suureen suosioon on monisyinen. Tärkein syy on se, että kun englantilaiset valtasivat Kaakkois-Aasian, he toivat tämän pelin mantereelle. Alun perin tätä peliä pelasi vain yläluokka, ja myöhemmin myös muut luokat ottivat sen käyttöön. Kriketin pelaamiseen tarvitaan maila ja pallo. Maila tehdään puusta ja pallo voi olla joko tennispallo tai kovapallo, joka on tehty nahasta. Tarvitaan lippu, joka koostuu kolmesta tikusta ja kahdesta bailista. Yksi henkilö heittää palloa ja toinen henkilö yrittää suojella mailalla lippua. Lippulaudan pituus on 22 metriä. Lyöjä voi lyödä pallolla juoksuja. Juoksuja voi tehdä kahdella tavalla. Ensimmäinen on lyödä rajalle, josta voi saada joko 4 tai 6 juoksua. Toinen tapa on juosta lyömällä lyöjälippujen välistä ja tekemällä mahdollisimman monta juoksua. On myös muita tapoja saada juoksuja, kuten jos pallo on leveä tai ei palloa. Voittaakseen ottelun joukkueen on joko tehtävä enemmän juoksuja kuin toinen joukkue tai saatava heidät kaikki ulos ennen kuin he voivat tehdä enemmän juoksuja kuin toinen joukkue. Suosituin krikettimuoto on T20, sitten One day internationals (ODI) ja sitten testiottelut. T20 on lyhin pelimuoto, jossa on 20 oversia ja 2 sisävuoroa. ODI:ssä on 50 oversia ja 2 sisävuoroa. Test on pisin pelimuoto, ja se voi kestää viisi päivää, ja siinä on joka päivä 90 oversia ja enintään kaksi sisävuoroa joukkuetta kohti. Sekä miehet että naiset pelaavat krikettiä. Maailman suurin krikettiliiga on IPL Intiassa. Pakistanin PSL:ää pidetään toiseksi parhaana liigana. Kriketin maailmanmestaruuskilpailuja on kaksi. T20-maailmankisat pelataan joka toinen vuosi ja ODI-maailmankisat joka neljäs vuosi. On myös testien ja ODI:n maailmanmestaruuskilpailut, jotka pelataan joka vuosi.</w:t>
      </w:r>
    </w:p>
    <w:p>
      <w:r>
        <w:rPr>
          <w:b/>
          <w:u w:val="single"/>
        </w:rPr>
        <w:t xml:space="preserve">Asiakirja 11141</w:t>
      </w:r>
    </w:p>
    <w:p>
      <w:r>
        <w:rPr>
          <w:b/>
        </w:rPr>
        <w:t xml:space="preserve">Ohjeet</w:t>
      </w:r>
    </w:p>
    <w:p>
      <w:r>
        <w:t xml:space="preserve">Kuka on kaikkien aikojen paras NBA-pelaaja?</w:t>
      </w:r>
    </w:p>
    <w:p>
      <w:r>
        <w:rPr>
          <w:b/>
        </w:rPr>
        <w:t xml:space="preserve">Vastaus</w:t>
      </w:r>
    </w:p>
    <w:p>
      <w:r>
        <w:t xml:space="preserve">Keskustelu siitä, kuka on kaikkien aikojen paras NBA-pelaaja, pyörii yleensä sen ympärillä, millä kriteereillä koripalloilijat pitäisi asettaa paremmuusjärjestykseen. Tekijät, kuten voitettujen mestaruuksien määrä, yksittäiset tunnustukset, uratilastot, pitkäikäisyys ja se, kuinka paljon pelaajan pelitaso hallitsi aikalaisiaan, ovat yleisiä kriteerejä määriteltäessä, kuka on kaikkien aikojen suurin NBA-pelaaja. Kysymystä vaikeuttaa kuitenkin se, että toiset väittävät, että pelaajien vertailu eri sukupolvien välillä ei ole mahdollista, ja siksi keskustelu olisi keskitettävä siihen, kuka on tietyn sukupolven suurin pelaaja.</w:t>
        <w:br/>
        <w:br/>
        <w:t xml:space="preserve"> NBA.com-sivuston mukaan "Michael Jordan on kaikkien aikojen paras koripalloilija". Jordanin täydellistä ennätystä finaaleissa, ylivoimaa aikalaisiinsa nähden (joista monet eivät voittaneet mestaruuksia Jordanin aktiivivuosina) ja uran korkeinta runkosarjan pistekeskiarvoa käytetään usein perustelemaan hänen asemaansa kaikkien aikojen suurimpana NBA-pelaajana. Muita usein mainittuja suuruuksia ovat Kareem Abdul-Jabbar, Wilt Chamberlain ja LeBron James.</w:t>
      </w:r>
    </w:p>
    <w:p>
      <w:r>
        <w:rPr>
          <w:b/>
          <w:u w:val="single"/>
        </w:rPr>
        <w:t xml:space="preserve">Asiakirja 11142</w:t>
      </w:r>
    </w:p>
    <w:p>
      <w:r>
        <w:rPr>
          <w:b/>
        </w:rPr>
        <w:t xml:space="preserve">Ohjeet</w:t>
      </w:r>
    </w:p>
    <w:p>
      <w:r>
        <w:t xml:space="preserve">Kuvaa suunnitelma pitkän matkan sorapyöräilykilpailuun valmistautumista varten, mukaan lukien ravitsemus, valmistautuminen ja palautumisvaatimukset. Suunnitelmassasi olisi oltava aikataulu, ja sen olisi oltava merkityksellinen kokopäivätyötä tekevälle henkilölle.</w:t>
      </w:r>
    </w:p>
    <w:p>
      <w:r>
        <w:rPr>
          <w:b/>
        </w:rPr>
        <w:t xml:space="preserve">Vastaus</w:t>
      </w:r>
    </w:p>
    <w:p>
      <w:r>
        <w:t xml:space="preserve">Yleiset ohjeet edellyttävät neljää ajokertaa viikossa, mutta vähintään kolmena päivänä viikossa. Viikoittainen kokonaisharjoitteluaikasi vaihtelee ammatillisten vaatimustesi mukaan, mutta se lisääntyy, kun tapahtuma lähestyy.</w:t>
        <w:br/>
        <w:br/>
        <w:t xml:space="preserve"> Harjoittelun alkuvaiheessa voit olettaa käyttäväsi noin 6-8 tuntia viikossa pyöräillessäsi. Monilla osa-aikaisilla ajajilla, joilla on kokopäivätyötä, on muutamassa viikossa kahdeksasta kymmeneen tuntia ajoaikaa, josta suurin osa tulee pitkistä ajoista.</w:t>
        <w:br/>
        <w:br/>
        <w:t xml:space="preserve"> Viikon aikana ajot ovat lyhyempiä, mutta hieman kovempia. Tyypillisesti ne, jotka työskentelevät ja harjoittelevat pitkän matkan ratsastuskilpailuja varten, tekevät mitattuja lyhyen matkan ratsastuksia aikaisin aamulla ennen töitä tai iltapäivällä taukojen aikana. Viikonloppuisin (tai aina kun sinulla on vapaapäiviä) ne ovat pidempiä ja hieman helpompia.</w:t>
        <w:t xml:space="preserve">Palautuminen ja ravinto ovat tärkeitä ratsastuksen ulkopuolisina päivinä</w:t>
        <w:br/>
        <w:br/>
        <w:t xml:space="preserve">Useimmat harjoittelevat ihmiset hyötyvät palautusjuomasta kovien harjoitusten jälkeen, syövät runsaasti hedelmiä ja kasviksia, juovat paljon vettä, meditoivat ja harrastavat joogaa sekä huuhtelevat jalkojaan itsehierontatyökaluilla ja vaahtorullilla.</w:t>
        <w:br/>
        <w:br/>
        <w:t xml:space="preserve"> On tärkeää saada hyvät yöunet. Nukkumaanmenoaika on parasta aikaa luuston, lihasten, hormonien ja immuunijärjestelmän palautumiselle. Varaa seitsemän-kahdeksan tuntia unta yössä.</w:t>
        <w:br/>
        <w:br/>
        <w:t xml:space="preserve"> Kunkin tapahtuma-ajan osalta tarvitaan yleensä seuraava valmisteluaika:</w:t>
        <w:br/>
        <w:br/>
        <w:t xml:space="preserve"> Jos harjoittelet 50-75 kilometrin pituiseen tapahtumaan, harjoittelu kannattaa aloittaa vähintään kuusi tai kahdeksan viikkoa etukäteen.</w:t>
        <w:br/>
        <w:br/>
        <w:t xml:space="preserve"> Jos aiot harjoitella yli 100 kilometrin matkalle, varaa aikaa 10-12 viikkoa.</w:t>
        <w:br/>
        <w:br/>
        <w:t xml:space="preserve"> Jos valmistaudut 200 mailin tapahtumaan, aloita harjoittelu 16 viikkoa etukäteen.</w:t>
        <w:br/>
        <w:br/>
        <w:t xml:space="preserve">Tyypilliseen harjoitusviikkoon tulisi sisältyä kolmenlaista kohdennettua harjoittelua sekä yksi tai kaksi päivää ristiin harjoittelua (voima- ja ydintreeniä) ja lepopäiviä</w:t>
        <w:br/>
        <w:br/>
        <w:t xml:space="preserve">Ennen tapahtumaa sinun tulisi olla 75-80 prosenttia tapahtuman vaatimista kilometreistä ja korkeuksista, ja viimeisellä viikolla ennen tapahtumaa harjoittelun tulisi olla 20-25 prosenttia tapahtuman pituudesta.</w:t>
      </w:r>
    </w:p>
    <w:p>
      <w:r>
        <w:rPr>
          <w:b/>
          <w:u w:val="single"/>
        </w:rPr>
        <w:t xml:space="preserve">Asiakirja 11143</w:t>
      </w:r>
    </w:p>
    <w:p>
      <w:r>
        <w:rPr>
          <w:b/>
        </w:rPr>
        <w:t xml:space="preserve">Ohjeet</w:t>
      </w:r>
    </w:p>
    <w:p>
      <w:r>
        <w:t xml:space="preserve">Ottiko Neo sinisen vai punaisen pillerin?</w:t>
      </w:r>
    </w:p>
    <w:p>
      <w:r>
        <w:rPr>
          <w:b/>
        </w:rPr>
        <w:t xml:space="preserve">Vastaus</w:t>
      </w:r>
    </w:p>
    <w:p>
      <w:r>
        <w:t xml:space="preserve">Neo otti punaisen pillerin ensimmäisessä Matrix-elokuvassa.</w:t>
      </w:r>
    </w:p>
    <w:p>
      <w:r>
        <w:rPr>
          <w:b/>
          <w:u w:val="single"/>
        </w:rPr>
        <w:t xml:space="preserve">Asiakirja 11144</w:t>
      </w:r>
    </w:p>
    <w:p>
      <w:r>
        <w:rPr>
          <w:b/>
        </w:rPr>
        <w:t xml:space="preserve">Ohjeet</w:t>
      </w:r>
    </w:p>
    <w:p>
      <w:r>
        <w:t xml:space="preserve">Mitä eroa on Spark Streamingin ja Spark Structured Streamingin välillä? Mitä minun pitäisi käyttää?</w:t>
      </w:r>
    </w:p>
    <w:p>
      <w:r>
        <w:rPr>
          <w:b/>
        </w:rPr>
        <w:t xml:space="preserve">Vastaus</w:t>
      </w:r>
    </w:p>
    <w:p>
      <w:r>
        <w:t xml:space="preserve">Spark Streaming on Sparkin streaming-moottorin edellinen sukupolvi. Spark Streamingiin ei enää tehdä päivityksiä, ja se on vanhentunut projekti. Spark Streaming tarjoaa korkean tason abstraktion nimeltä discretized stream tai DStream, joka edustaa jatkuvaa tietovirtaa. Sisäisesti DStream esitetään RDD:iden sarjana.</w:t>
        <w:br/>
        <w:br/>
        <w:t xml:space="preserve"> Spark Structured Streaming on Sparkin suoratoistomoottorin nykyinen sukupolvi, joka on toiminnoiltaan rikkaampi, helpompi käyttää ja skaalautuvampi. Spark Structured Streaming on rakennettu Spark SQL -moottorin päälle, ja sen avulla voit ilmaista suoratoistolaskentaa samalla tavalla kuin staattisen datan erälaskentaa.</w:t>
        <w:br/>
        <w:br/>
        <w:t xml:space="preserve"> Sinun kannattaa käyttää Spark Structured Streamingia suoratoistosovellusten ja -putkistojen rakentamiseen Sparkilla. Jos sinulla on vanhoja sovelluksia ja putkilinjoja, jotka on rakennettu Spark Streamingin varaan, ne kannattaa siirtää Spark Structured Streamingiin.</w:t>
      </w:r>
    </w:p>
    <w:p>
      <w:r>
        <w:rPr>
          <w:b/>
          <w:u w:val="single"/>
        </w:rPr>
        <w:t xml:space="preserve">Asiakirja 11145</w:t>
      </w:r>
    </w:p>
    <w:p>
      <w:r>
        <w:rPr>
          <w:b/>
        </w:rPr>
        <w:t xml:space="preserve">Ohjeet</w:t>
      </w:r>
    </w:p>
    <w:p>
      <w:r>
        <w:t xml:space="preserve">Anna minulle luettelo aurinkokuntamme mielenkiintoisimmista kuista...</w:t>
      </w:r>
    </w:p>
    <w:p>
      <w:r>
        <w:rPr>
          <w:b/>
        </w:rPr>
        <w:t xml:space="preserve">Vastaus</w:t>
      </w:r>
    </w:p>
    <w:p>
      <w:r>
        <w:t xml:space="preserve">- Ganymede: Se on suurempi kuin Merkurius, ja aurinkokunnan suurimmassa kuussa on pinnanalaisia valtameriä, jotka voivat olla elinympäristönä.</w:t>
        <w:br/>
        <w:t xml:space="preserve"> - Titan: Toiseksi suurin kuu aurinkokunnassa ja ainoa taivaankappale Maan lisäksi, jolla on sekä merkittävä ilmakehä että pintavesiä.</w:t>
        <w:br/>
        <w:t xml:space="preserve"> - Io: Tämä Jupiterin kuu on niin täynnä tulivuoria, että se on aurinkokunnan geologisesti aktiivisin ja alhaisimman vesisuhteen omaava kohde.</w:t>
        <w:br/>
        <w:t xml:space="preserve"> - Callisto: Saattaa olla aurinkokunnan vanhin pinta. Sen pinnalla on ohut ilmakehä, eikä sillä ole geotermistä toimintaa, ja sen pinnan määrittävät monet törmäyskraatterit, joita sille on kertynyt ajan mittaan.</w:t>
        <w:br/>
        <w:t xml:space="preserve"> - Europa: Jupiterin pienimmässä kuussa on pinnan alla suolaisen veden valtamerikerros, joka voisi myös ylläpitää elämää. Sillä on myös useita kilometrejä korkeita vesipilviä.</w:t>
        <w:br/>
        <w:t xml:space="preserve"> - Mimas: Tällä Saturnuksen kuulla on valtava kraatteri, joka saa sen näyttämään Tähtien sodan Kuolemantähdeltä.</w:t>
      </w:r>
    </w:p>
    <w:p>
      <w:r>
        <w:rPr>
          <w:b/>
          <w:u w:val="single"/>
        </w:rPr>
        <w:t xml:space="preserve">Asiakirja 11146</w:t>
      </w:r>
    </w:p>
    <w:p>
      <w:r>
        <w:rPr>
          <w:b/>
        </w:rPr>
        <w:t xml:space="preserve">Ohjeet</w:t>
      </w:r>
    </w:p>
    <w:p>
      <w:r>
        <w:t xml:space="preserve">Poimi kaikkien alla olevassa kohdassa mainittujen aseiden nimet:</w:t>
      </w:r>
    </w:p>
    <w:p>
      <w:r>
        <w:rPr>
          <w:b/>
        </w:rPr>
        <w:t xml:space="preserve">Konteksti</w:t>
      </w:r>
    </w:p>
    <w:p>
      <w:r>
        <w:t xml:space="preserve">Ranskalainen kenraali Jean-Baptiste Vaquette de Gribeauval edisti 1700-luvun loppupuolella aseiden standardointia, josta tuli niin sanottu Système Gribeauval, kun se annettiin kuninkaallisena määräyksenä vuonna 1765. (Sen painopiste oli tuolloin enemmän tykistö kuin musketit tai käsiaseet.) Yksi järjestelmän saavutuksista oli se, että massiivivaletut tykit porattiin tarkkojen toleranssien mukaan, mikä mahdollisti sen, että tykkien seinämät olivat ohuemmat kuin onttoytimillä valettujen tykkien. Koska ytimet olivat kuitenkin usein epäkeskisiä, seinämän paksuus määräsi poran koon. Standardoitu poraus mahdollisti sen, että kanuunoista voitiin tehdä lyhyempiä ilman, että tarkkuus ja kantama kärsivät hylsyjen tiukemman istuvuuden vuoksi. Se mahdollisti myös hylsyjen standardoinnin.</w:t>
      </w:r>
    </w:p>
    <w:p>
      <w:r>
        <w:rPr>
          <w:b/>
        </w:rPr>
        <w:t xml:space="preserve">Vastaus</w:t>
      </w:r>
    </w:p>
    <w:p>
      <w:r>
        <w:t xml:space="preserve">Seuraavat aseiden nimet ovat edellä olevassa kappaleessa: tykistö, musketit, käsiaseet, tykit, kranaatit.</w:t>
      </w:r>
    </w:p>
    <w:p>
      <w:r>
        <w:rPr>
          <w:b/>
          <w:u w:val="single"/>
        </w:rPr>
        <w:t xml:space="preserve">Asiakirja 11147</w:t>
      </w:r>
    </w:p>
    <w:p>
      <w:r>
        <w:rPr>
          <w:b/>
        </w:rPr>
        <w:t xml:space="preserve">Ohjeet</w:t>
      </w:r>
    </w:p>
    <w:p>
      <w:r>
        <w:t xml:space="preserve">Miksi Israel tarjoaa valtavia alennuksia Chicago Boothin opiskelijoiden kevätlomamatkoille?</w:t>
      </w:r>
    </w:p>
    <w:p>
      <w:r>
        <w:rPr>
          <w:b/>
        </w:rPr>
        <w:t xml:space="preserve">Vastaus</w:t>
      </w:r>
    </w:p>
    <w:p>
      <w:r>
        <w:t xml:space="preserve">Israel haluaa myydä maataan Yhdysvaltojen mahdollisille tuleville johtajille. He tietävät, että kirjoitamme heille joka vuosi isoja shekkejä, eivätkä he halua, että se loppuu. Israel tietää, että viemällä Chicago Boothin opiskelijoita ympäri maataan ja tarjoamalla kertomuksen juutalaisen näkökulmasta, se saa heidät todennäköisesti näkemään heidän näkökulmansa ja olemaan heidän puolellaan tulevaisuudessa. Se on itse asiassa aika fiksu aloite.</w:t>
      </w:r>
    </w:p>
    <w:p>
      <w:r>
        <w:rPr>
          <w:b/>
          <w:u w:val="single"/>
        </w:rPr>
        <w:t xml:space="preserve">Asiakirja 11148</w:t>
      </w:r>
    </w:p>
    <w:p>
      <w:r>
        <w:rPr>
          <w:b/>
        </w:rPr>
        <w:t xml:space="preserve">Ohjeet</w:t>
      </w:r>
    </w:p>
    <w:p>
      <w:r>
        <w:t xml:space="preserve">Milloin oli X-arkistot -televisiosarjan ensimmäinen jakso?</w:t>
      </w:r>
    </w:p>
    <w:p>
      <w:r>
        <w:rPr>
          <w:b/>
        </w:rPr>
        <w:t xml:space="preserve">Vastaus</w:t>
      </w:r>
    </w:p>
    <w:p>
      <w:r>
        <w:t xml:space="preserve">The X-Filesin ensimmäinen jakso, nimeltään "Pilotti", 10. syyskuuta 1993.</w:t>
      </w:r>
    </w:p>
    <w:p>
      <w:r>
        <w:rPr>
          <w:b/>
          <w:u w:val="single"/>
        </w:rPr>
        <w:t xml:space="preserve">Asiakirja 11149</w:t>
      </w:r>
    </w:p>
    <w:p>
      <w:r>
        <w:rPr>
          <w:b/>
        </w:rPr>
        <w:t xml:space="preserve">Ohjeet</w:t>
      </w:r>
    </w:p>
    <w:p>
      <w:r>
        <w:t xml:space="preserve">Anna minulle luettelo adjektiiveista, jotka kuvaavat ihanteellista ystävää.</w:t>
      </w:r>
    </w:p>
    <w:p>
      <w:r>
        <w:rPr>
          <w:b/>
        </w:rPr>
        <w:t xml:space="preserve">Vastaus</w:t>
      </w:r>
    </w:p>
    <w:p>
      <w:r>
        <w:t xml:space="preserve">Hyvä ystävä olisi luotettava, rehellinen, lojaali, hauska, nöyrä, älykäs, empaattinen ja kaunis.</w:t>
      </w:r>
    </w:p>
    <w:p>
      <w:r>
        <w:rPr>
          <w:b/>
          <w:u w:val="single"/>
        </w:rPr>
        <w:t xml:space="preserve">Asiakirja 11150</w:t>
      </w:r>
    </w:p>
    <w:p>
      <w:r>
        <w:rPr>
          <w:b/>
        </w:rPr>
        <w:t xml:space="preserve">Ohjeet</w:t>
      </w:r>
    </w:p>
    <w:p>
      <w:r>
        <w:t xml:space="preserve">Mikä on kromosomaalinen deleetio-oireyhtymä?</w:t>
      </w:r>
    </w:p>
    <w:p>
      <w:r>
        <w:rPr>
          <w:b/>
        </w:rPr>
        <w:t xml:space="preserve">Konteksti</w:t>
      </w:r>
    </w:p>
    <w:p>
      <w:r>
        <w:t xml:space="preserve">Kromosomideleetio-oireyhtymät johtuvat kromosomien osien poistumisesta. Riippuen sijainnista, koosta ja siitä, keneltä deleetio on peritty, kromosomideleetioista tunnetaan muutamia erilaisia variaatioita. Kromosomideleetio-oireyhtymissä on tyypillisesti kyse suuremmista deletioista, jotka näkyvät karyotyyppitekniikalla.</w:t>
        <w:t xml:space="preserve">Pienemmät deleetiot johtavat mikrodeleetio-oireyhtymään, jotka havaitaan fluoresenssi-in-situ-hybridisaatiolla (FISH)</w:t>
        <w:br/>
        <w:br/>
        <w:t xml:space="preserve">. Esimerkkejä kromosomideleetio-oireyhtymistä ovat 5p-deleetio (cri du chat -oireyhtymä), 4p-deleetio (Wolf-Hirschhornin oireyhtymä), Prader-Willin oireyhtymä ja Angelmanin oireyhtymä.</w:t>
      </w:r>
    </w:p>
    <w:p>
      <w:r>
        <w:rPr>
          <w:b/>
        </w:rPr>
        <w:t xml:space="preserve">Vastaus</w:t>
      </w:r>
    </w:p>
    <w:p>
      <w:r>
        <w:t xml:space="preserve">Kromosomideleetio-oireyhtymät johtuvat kromosomien osien poistumisesta. Riippuen sijainnista, koosta ja siitä, keneltä deletio on periytynyt, kromosomideleetioista tunnetaan muutamia erilaisia variaatioita. Kromosomideleetio-oireyhtymissä on tyypillisesti kyse suuremmista deletioista, jotka näkyvät karyotyyppitekniikalla.</w:t>
        <w:t xml:space="preserve">Pienemmät deleetiot johtavat mikrodeleetio-oireyhtymään, jotka havaitaan fluoresenssi-in-situ-hybridisaatiolla (FISH)</w:t>
        <w:br/>
        <w:br/>
        <w:t xml:space="preserve">. Esimerkkejä kromosomideleetio-oireyhtymistä ovat 5p-deleetio (cri du chat -oireyhtymä), 4p-deleetio (Wolf-Hirschhornin oireyhtymä), Prader-Willin oireyhtymä ja Angelmanin oireyhtymä.</w:t>
        <w:br/>
        <w:br/>
        <w:t xml:space="preserve"> Cri du chat -oireyhtymän kromosomiperusta koostuu kromosomi 5:n lyhyen varren viimeisimmän osan deleetiosta. 5p-deleetioita, olivatpa ne terminaalisia tai interstitiaalisia, esiintyy eri murtumakohdissa; kromosomiperusta muodostuu yleensä kromosomi 5:n lyhyen varren deleetiosta. Yksilöiden välillä havaittu vaihtelu voi johtua niiden genotyyppien eroista. Esiintyvyys on 1 15 000:sta 1 50 000:een elävänä syntyneestä, joten sen on oletettu olevan yksi yleisimmistä vierekkäisten geenien deleetioiden aiheuttamista häiriöistä. Yleisimmät de novo -esiintymät ovat 5p-deleetioita, jotka 80-90 prosentissa tapauksista ovat isänpuolesta peräisin ja jotka mahdollisesti johtuvat kromosomien rikkoutumisesta sukusolujen muodostumisen aikana miehillä.</w:t>
        <w:br/>
        <w:br/>
        <w:t xml:space="preserve"> Esimerkkejä mahdollisista dysmorfisista piirteistä ovat: alaspäin viettävät kitalakeet, leveä nenäsilta, mikrokefalia, matalat korvat, preaurikulaariset merkit, pyöreät kasvot, lyhyt kaula, mikrognatia ja hammaspositiivinen epämuodostumahypertelorismi, epikanttaalipoimut, alaspäin kääntyneet suukulmat. Deleetion koon ja kliinisten piirteiden vakavuuden välillä ei ole löydetty erityistä korrelaatiota, koska tulokset vaihtelevat niin suuresti.</w:t>
        <w:br/>
        <w:br/>
        <w:t xml:space="preserve"> Wolf-Hirschhornin oireyhtymän (WHS) kromosomiperusta on kromosomi 4:n lyhyen varren viimeisimmän osan deleetio. Ilmoitettujen henkilöiden deletoitunut segmentti edustaa noin puolta p-kädestä ja sijaitsee distaalisesti kaistaleista 4p15.1-p15.2. WHSCR:n proksimaalinen raja määriteltiin 1,9 megatavun terminaalisen deletion perusteella kromosomista 4p16.3. Tämä alleeli sisältää ehdotetut ehdokasgeenit LEMT1 ja WHSC1. Tämä tunnistettiin kahdella yksilöllä, joilla oli kaikki neljä WHS-fenotyypin ydinkomponenttia, minkä ansiosta tutkijat pystyivät jäljittämään poistettujen geenien lokukset. Monissa raporteissa on erityisen silmiinpistävää kraniofaktisen rakenteen ulkonäkö (ulkoneva otsa, hypertelorismi, leveä nenäsilta, joka jatkuu otsaan), mikä on johtanut kuvaavaan termiin "kreikkalaisen soturin kypärän ulkonäkö".</w:t>
        <w:br/>
        <w:br/>
        <w:t xml:space="preserve"> On paljon näyttöä siitä, että WHS:n ydinfenotyyppi (kasvun viivästyminen, älyllinen kehitysvammaisuus, kouristukset ja erityiset kraniofaciaaliset piirteet) johtuu useiden läheisesti toisiinsa liittyvien geenien haploinsuffisiensista eikä yhdestä geenistä. Vaihteluun vaikuttavia sukulaisgeenejä ovat mm:</w:t>
        <w:br/>
        <w:br/>
        <w:t xml:space="preserve"> WHSC1 kattaa 90 kilotavun genomialueen, josta kaksi kolmasosaa karttuu WHCR:n telomeeriseen päähän; WHSC1:llä voi olla merkittävä rooli normaalissa kehityksessä. Sen deleetio vaikuttaa todennäköisesti WHS-fenotyyppiin. WHS:n vaikeusasteen ja fenotyypin vaihtelu viittaa kuitenkin siihen, että WHSCR:n läheisyydessä ja kaukana sijaitsevilla geeneillä voi olla merkitystä.</w:t>
        <w:br/>
        <w:t xml:space="preserve">WHSC2 (tunnetaan myös nimellä NELF-A) osallistuu moniin mRNA:n prosessointiin ja solusykliin</w:t>
        <w:br/>
        <w:t xml:space="preserve">SLBP, Stem Loop Binding Protein -geeniä koodaava geeni, sijaitsee telomeerisesti WHSC2:n kanssa, ja sillä on ratkaiseva rooli histonisynteesin ja -saatavuuden säätelyssä S-vaiheen aikana.</w:t>
        <w:br/>
        <w:t xml:space="preserve"> LETM1:tä on alun perin ehdotettu kohtausgeeniehdokkaaksi; se toimii ioninvaihdossa, ja sillä on potentiaalisia tehtäviä solusignaloinnissa ja energiantuotannossa.</w:t>
        <w:br/>
        <w:t xml:space="preserve"> FGFRL1:n, joka koodaa oletettua fibroblastikasvutekijän houkutusreseptoria, on todettu olevan osallisena WHS:n kraniofakiaalisessa fenotyypissä ja mahdollisesti muissa luuston piirteissä sekä lyhytkasvuisuudessa.</w:t>
        <w:br/>
        <w:t xml:space="preserve"> CPLX1:tä on viime aikoina ehdotettu mahdolliseksi epilepsiageeniehdokkaaksi WHS:n yhteydessä.</w:t>
        <w:br/>
        <w:br/>
        <w:t xml:space="preserve"> Prader-Willin (PWS) ja Angelmanin oireyhtymä (AS) ovat erillisiä neurogeneettisiä häiriöitä, jotka johtuvat kromosomideleetioista, uniparentaalisesta disomiasta tai painetun geenin ilmentymisen häviämisestä 15q11-q13-alueella.</w:t>
        <w:t xml:space="preserve">Se, esiintyykö yksilöllä PWS:ää vai AS:ää, riippuu siitä, puuttuuko alueelta isän ilmentämä geeni.</w:t>
        <w:br/>
        <w:br/>
        <w:t xml:space="preserve">PWS:n todetaan usein olevan syy sekundaariseen lihavuuteen, joka johtuu varhain alkavasta hyperfagiasta eli ruokahalun epänormaalista lisääntymisestä. Prader-Willin oireyhtymän kehittymiselle tunnetaan kolme molekulaarista syytä. Yksi niistä on kromosomialueen 15q11-q13 mikrodeleetio. 70 prosentilla potilaista on 5-7 Mb:n de novo -deleetio isän kromosomin 15 proksimaalisella alueella. Toinen yleinen geneettinen poikkeavuus (~ 25-30 % tapauksista) on äidin kromosomin 15 yksipuolinen disomia. Mekanismi johtuu äidin meioottisesta disjunktion puuttumisesta, jota seuraa isän kromosomin 15 mitoottinen häviäminen hedelmöityksen jälkeen. Kolmas syy PWS:n syntyyn on isänpuoleisesti periytyvän kromosomin 15 imprinting-prosessin häiriö (epigeneettiset ilmiöt). Tätä häiriötä esiintyy noin 2-5 prosentilla sairastuneista henkilöistä. Alle 20 prosentilla henkilöistä, joilla on leimautumishäiriö, havaitaan hyvin pieni deleetio PWS:n leimautumiskeskuksen alueella, joka sijaitsee SNRPN-geenin 5′-päässä.</w:t>
        <w:br/>
        <w:br/>
        <w:t xml:space="preserve"> AS on vakava invalidisoiva neurologinen kehityshäiriö, jolle on ominaista älyllinen jälkeenjääneisyys, puhevammaisuus, kouristukset, motoriset häiriöt ja autismin suuri esiintyvyys. Oireyhtymässä vaikuttavan geneettisen materiaalin isäperäisyys on tärkeää, koska kyseisellä kromosomin 15 alueella esiintyy vanhemman alkuperäisen geenin vaikutusta, mikä tarkoittaa, että useiden tällä alueella sijaitsevien geenien osalta vain toinen geenikopio ilmentyy, kun taas toinen on vaiennettu vaikutuksen vuoksi. PWS:ssä esiintyvien geenien kohdalla äidin kopio on yleensä painautunut (ja siten vaiennettu), kun taas mutaatioita sisältävä isän kopio ei ole toimiva.</w:t>
      </w:r>
    </w:p>
    <w:p>
      <w:r>
        <w:rPr>
          <w:b/>
          <w:u w:val="single"/>
        </w:rPr>
        <w:t xml:space="preserve">Asiakirja 11151</w:t>
      </w:r>
    </w:p>
    <w:p>
      <w:r>
        <w:rPr>
          <w:b/>
        </w:rPr>
        <w:t xml:space="preserve">Ohjeet</w:t>
      </w:r>
    </w:p>
    <w:p>
      <w:r>
        <w:t xml:space="preserve">Mitkä hahmot kuuluvat DC- vai Marvel-universumiin? Atom, Hank Pym</w:t>
      </w:r>
    </w:p>
    <w:p>
      <w:r>
        <w:rPr>
          <w:b/>
        </w:rPr>
        <w:t xml:space="preserve">Vastaus</w:t>
      </w:r>
    </w:p>
    <w:p>
      <w:r>
        <w:t xml:space="preserve">Hank Pym on Marvel, Atom on DC.</w:t>
      </w:r>
    </w:p>
    <w:p>
      <w:r>
        <w:rPr>
          <w:b/>
          <w:u w:val="single"/>
        </w:rPr>
        <w:t xml:space="preserve">Asiakirja 11152</w:t>
      </w:r>
    </w:p>
    <w:p>
      <w:r>
        <w:rPr>
          <w:b/>
        </w:rPr>
        <w:t xml:space="preserve">Ohjeet</w:t>
      </w:r>
    </w:p>
    <w:p>
      <w:r>
        <w:t xml:space="preserve">Kuka ampui herra Burnsin Simpsoneissa?</w:t>
      </w:r>
    </w:p>
    <w:p>
      <w:r>
        <w:rPr>
          <w:b/>
        </w:rPr>
        <w:t xml:space="preserve">Vastaus</w:t>
      </w:r>
    </w:p>
    <w:p>
      <w:r>
        <w:t xml:space="preserve">Maggie</w:t>
      </w:r>
    </w:p>
    <w:p>
      <w:r>
        <w:rPr>
          <w:b/>
          <w:u w:val="single"/>
        </w:rPr>
        <w:t xml:space="preserve">Asiakirja 11153</w:t>
      </w:r>
    </w:p>
    <w:p>
      <w:r>
        <w:rPr>
          <w:b/>
        </w:rPr>
        <w:t xml:space="preserve">Ohjeet</w:t>
      </w:r>
    </w:p>
    <w:p>
      <w:r>
        <w:t xml:space="preserve">Mikä on p-arvo tilastotieteessä?</w:t>
      </w:r>
    </w:p>
    <w:p>
      <w:r>
        <w:rPr>
          <w:b/>
        </w:rPr>
        <w:t xml:space="preserve">Vastaus</w:t>
      </w:r>
    </w:p>
    <w:p>
      <w:r>
        <w:t xml:space="preserve">Tilastotieteessä p-arvoa käytetään hypoteesin merkitsevyyden testaamiseen. Se ilmaisee todennäköisyyden sille, että tulokset saatiin pelkästään sattumalta. Pieni p-arvo osoittaa, että on hyvin epätodennäköistä, että havaittu tulos on syntynyt sattumalta.</w:t>
        <w:br/>
        <w:t xml:space="preserve"> On kuitenkin kiistanalaista, pitäisikö vaihtoehtoinen hypoteesi, jonka p-arvo on alle 0,05, hyväksyä ilman lisätodisteita. Siksi tulosten tilastollisen merkitsevyyden asianmukaisessa kvantifioinnissa on otettava huomioon myös asiayhteyteen liittyvät tekijät, kuten mittausten laatu, ulkoiset todisteet ja tietojen analyysin perustana olevien oletusten pätevyys.</w:t>
      </w:r>
    </w:p>
    <w:p>
      <w:r>
        <w:rPr>
          <w:b/>
          <w:u w:val="single"/>
        </w:rPr>
        <w:t xml:space="preserve">Asiakirja 11154</w:t>
      </w:r>
    </w:p>
    <w:p>
      <w:r>
        <w:rPr>
          <w:b/>
        </w:rPr>
        <w:t xml:space="preserve">Ohjeet</w:t>
      </w:r>
    </w:p>
    <w:p>
      <w:r>
        <w:t xml:space="preserve">Mistä sana Kubernetes on peräisin tämän Wikipedian kappaleen perusteella?</w:t>
      </w:r>
    </w:p>
    <w:p>
      <w:r>
        <w:rPr>
          <w:b/>
        </w:rPr>
        <w:t xml:space="preserve">Konteksti</w:t>
      </w:r>
    </w:p>
    <w:p>
      <w:r>
        <w:t xml:space="preserve">Kubernetes (/ˌk(j)uːbərˈnɛtɪs, -ˈneɪtɪs, -ˈneɪtiːz, -ˈnɛtiːz/, yleisesti lyhenne K8s[2]) on avoimen lähdekoodin konttiorkestrointijärjestelmä ohjelmistojen käyttöönoton, skaalauksen ja hallinnan automatisointiin.[3][4] Alun perin Googlen suunnittelema projekti on nykyään Cloud Native Computing Foundationin ylläpitämä.</w:t>
        <w:br/>
        <w:br/>
        <w:t xml:space="preserve"> Nimi Kubernetes on peräisin kreikan kielestä, joka tarkoittaa 'ruorimiestä' tai 'pilottia'.</w:t>
        <w:t xml:space="preserve">Kubernetesista käytetään usein lyhennettä K8s, jolloin K:n ja s:n (numeronyymi) väliin lasketaan kahdeksan kirjainta.[5]</w:t>
        <w:br/>
        <w:br/>
        <w:t xml:space="preserve">Kubernetes toimii containerdin ja CRI-O:n kanssa.[6] Sen soveltuvuus suurten pilvinatiivisten työmäärien ajamiseen ja hallintaan on johtanut sen laajaan käyttöönotossa datakeskuksissa. Tästä alustasta on useita jakeluja - sekä ISV:ltä että kaikkien suurimpien julkisten pilvipalveluntarjoajien pilvipalvelussa (hosted-on cloud) tarjoamia.</w:t>
      </w:r>
    </w:p>
    <w:p>
      <w:r>
        <w:rPr>
          <w:b/>
        </w:rPr>
        <w:t xml:space="preserve">Vastaus</w:t>
      </w:r>
    </w:p>
    <w:p>
      <w:r>
        <w:t xml:space="preserve">Kubernetes on peräisin kreikan kielen sanasta, joka tarkoittaa ruorimiestä.</w:t>
      </w:r>
    </w:p>
    <w:p>
      <w:r>
        <w:rPr>
          <w:b/>
          <w:u w:val="single"/>
        </w:rPr>
        <w:t xml:space="preserve">Asiakirja 11155</w:t>
      </w:r>
    </w:p>
    <w:p>
      <w:r>
        <w:rPr>
          <w:b/>
        </w:rPr>
        <w:t xml:space="preserve">Ohjeet</w:t>
      </w:r>
    </w:p>
    <w:p>
      <w:r>
        <w:t xml:space="preserve">Miksi Kristallien luola tai Giant Crystal Cave on suljettu yleisöltä?</w:t>
      </w:r>
    </w:p>
    <w:p>
      <w:r>
        <w:rPr>
          <w:b/>
        </w:rPr>
        <w:t xml:space="preserve">Konteksti</w:t>
      </w:r>
    </w:p>
    <w:p>
      <w:r>
        <w:t xml:space="preserve">Kristallien luola tai jättiläiskristalliluola (espanjaksi Cueva de los cristales) on 300 metrin syvyydessä sijaitseva Naican kaivokseen liittyvä luola Naicassa, Chihuahuassa, Meksikossa. Se on kammion muotoinen kaivoksen kalkkikivisessä isäntäkivessä, ja se on noin 109 metriä (358 jalkaa) pitkä ja tilavuudeltaan 5 000-6 000 kuutiometriä (180 000-210 000 kuutiometriä).</w:t>
        <w:br/>
        <w:br/>
        <w:t xml:space="preserve"> Kammiossa on jättiläismäisiä seleniittikiteitä (kipsi, CaSO4 - 2 H2O), jotka ovat suurimpia koskaan löydettyjä luonnonkiteitä. Suurin niistä on 11,40 metriä pitkä, tilavuudeltaan noin 5 kuutiometriä ja massaltaan arviolta 12 tonnia. Kun luola ei ole tulvillaan, se on erittäin kuuma, ja ilman lämpötila on jopa 58 °C[3] ja kosteus 90-99 prosenttia. Tämä on verrattavissa Death Valleyn lämpötilaennätyksiin, mutta paljon kosteammalla ilmalla. Näiden tekijöiden vuoksi luola on suhteellisen tutkimaton. Ilman asianmukaista suojausta ihmiset kestävät altistumista vain noin kymmenen minuuttia kerrallaan.</w:t>
        <w:br/>
        <w:br/>
        <w:t xml:space="preserve"> Veljekset Juan ja Pedro Sánchez löysivät luolan huhtikuussa 2000 poratessaan kaivoksessa. Lokakuussa 2015 kaivos oli täyttynyt uudelleen ja luola täyttyi jälleen vedellä, joka sisältää runsaasti mineraaleja, joita kiteet tarvitsevat kasvaakseen.</w:t>
        <w:br/>
        <w:br/>
        <w:t xml:space="preserve"> Naica-projektin tutkijaryhmä on tutkinut näitä luolia.</w:t>
      </w:r>
    </w:p>
    <w:p>
      <w:r>
        <w:rPr>
          <w:b/>
        </w:rPr>
        <w:t xml:space="preserve">Vastaus</w:t>
      </w:r>
    </w:p>
    <w:p>
      <w:r>
        <w:t xml:space="preserve">Olosuhteet luolassa eivät ole suotuisat, äärimmäinen kuumuus ja kosteus, terävät liukkaat kiteet ovat tappavia ihmisille.</w:t>
      </w:r>
    </w:p>
    <w:p>
      <w:r>
        <w:rPr>
          <w:b/>
          <w:u w:val="single"/>
        </w:rPr>
        <w:t xml:space="preserve">Asiakirja 11156</w:t>
      </w:r>
    </w:p>
    <w:p>
      <w:r>
        <w:rPr>
          <w:b/>
        </w:rPr>
        <w:t xml:space="preserve">Ohjeet</w:t>
      </w:r>
    </w:p>
    <w:p>
      <w:r>
        <w:t xml:space="preserve">Mikä on bokoblooni?</w:t>
      </w:r>
    </w:p>
    <w:p>
      <w:r>
        <w:rPr>
          <w:b/>
        </w:rPr>
        <w:t xml:space="preserve">Vastaus</w:t>
      </w:r>
    </w:p>
    <w:p>
      <w:r>
        <w:t xml:space="preserve">Se on vihollistyyppi pelissä The Legend of Zelda, Breath of the Wild.  Jotkut kutsuvat sitä (ja muita pelin vihollisia "mobeiksi").</w:t>
      </w:r>
    </w:p>
    <w:p>
      <w:r>
        <w:rPr>
          <w:b/>
          <w:u w:val="single"/>
        </w:rPr>
        <w:t xml:space="preserve">Asiakirja 11157</w:t>
      </w:r>
    </w:p>
    <w:p>
      <w:r>
        <w:rPr>
          <w:b/>
        </w:rPr>
        <w:t xml:space="preserve">Ohjeet</w:t>
      </w:r>
    </w:p>
    <w:p>
      <w:r>
        <w:t xml:space="preserve">Voitteko tehdä yhteenvedon Catharine Bourbonin avioliittoon liittyvästä historiasta?</w:t>
      </w:r>
    </w:p>
    <w:p>
      <w:r>
        <w:rPr>
          <w:b/>
        </w:rPr>
        <w:t xml:space="preserve">Konteksti</w:t>
      </w:r>
    </w:p>
    <w:p>
      <w:r>
        <w:t xml:space="preserve">Bourbonin Katariinaa ehdotettiin useaan otteeseen Englannin Edvard IV:n morsiameksi sekä ennen hänen valtaistuimelle nousuaan että sen jälkeen. Avioliittoneuvottelut eivät johtaneet mihinkään, ja Edvard hämmästytti omaa kansaansa ja Euroopan hoveja menemällä rakkaudesta naimisiin Elizabeth Woodvillen, tuntemattoman ritarin tyttären, kanssa.</w:t>
        <w:br/>
        <w:br/>
        <w:t xml:space="preserve"> Hän avioitui 28. joulukuuta 1463 Bruggessa Gueldersin herttuan Adolf II:n kanssa, joka seurasi isäänsä Arnoldia Gueldersin herttuan virassa vuonna 1465. Katariinalla ja Adolfilla oli kaksoslapset.</w:t>
      </w:r>
    </w:p>
    <w:p>
      <w:r>
        <w:rPr>
          <w:b/>
        </w:rPr>
        <w:t xml:space="preserve">Vastaus</w:t>
      </w:r>
    </w:p>
    <w:p>
      <w:r>
        <w:t xml:space="preserve">Totta kai! Katariina Bourbonin oli tarkoitus mennä naimisiin Englannin Edvard IV:n kanssa, mutta se ei koskaan onnistunut. Vuonna 1463 hän meni naimisiin Adolf II:n, Gueldersin herttuan kanssa, ja sai kaksi lasta.</w:t>
      </w:r>
    </w:p>
    <w:p>
      <w:r>
        <w:rPr>
          <w:b/>
          <w:u w:val="single"/>
        </w:rPr>
        <w:t xml:space="preserve">Asiakirja 11158</w:t>
      </w:r>
    </w:p>
    <w:p>
      <w:r>
        <w:rPr>
          <w:b/>
        </w:rPr>
        <w:t xml:space="preserve">Ohjeet</w:t>
      </w:r>
    </w:p>
    <w:p>
      <w:r>
        <w:t xml:space="preserve">Harkitsen jalkapallokenkien ostamista. Mistä tiedän, mitkä ostaisin?</w:t>
      </w:r>
    </w:p>
    <w:p>
      <w:r>
        <w:rPr>
          <w:b/>
        </w:rPr>
        <w:t xml:space="preserve">Vastaus</w:t>
      </w:r>
    </w:p>
    <w:p>
      <w:r>
        <w:t xml:space="preserve">Oikean jalkapallokengän valinta riippuu useista tekijöistä. Ensisijaisen tärkeää on pinta, jolla pelaat. Tietyt pohjakuvioinnit on optimoitu kovalle alustalle, kiinteälle alustalle, pehmeälle alustalle ja tekonurmelle. Toinen tärkeä tekijä on pelipaikkasi. Keskikenttäpelaajat suosivat kenkiä, joissa on enemmän kontrollia, hyökkääjät suosivat kenkiä, joissa on parempi iskunvaimennus, kun taas laitahyökkääjät suosivat kevyitä kenkiä, jotka on optimoitu nopeutta varten.</w:t>
      </w:r>
    </w:p>
    <w:p>
      <w:r>
        <w:rPr>
          <w:b/>
          <w:u w:val="single"/>
        </w:rPr>
        <w:t xml:space="preserve">Asiakirja 11159</w:t>
      </w:r>
    </w:p>
    <w:p>
      <w:r>
        <w:rPr>
          <w:b/>
        </w:rPr>
        <w:t xml:space="preserve">Ohjeet</w:t>
      </w:r>
    </w:p>
    <w:p>
      <w:r>
        <w:t xml:space="preserve">Anna minulle yleiskatsaus Celticsin ja Lakersin väliseen kilpailuun.</w:t>
      </w:r>
    </w:p>
    <w:p>
      <w:r>
        <w:rPr>
          <w:b/>
        </w:rPr>
        <w:t xml:space="preserve">Konteksti</w:t>
      </w:r>
    </w:p>
    <w:p>
      <w:r>
        <w:t xml:space="preserve">Celtics-Lakers kilpailu on National Basketball Association (NBA) kilpailu Boston Celticsin ja Los Angeles Lakersin välillä. Celtics ja Lakers ovat NBA:n kaksi tarinallisinta seuraa, ja kilpailua on kutsuttu NBA:n suurimmaksi.[2] Boston Celtics ja Los Angeles Lakers ovat kohdanneet ennätykselliset 12 kertaa NBA:n finaaleissa, joista ensimmäinen oli vuonna 1959. Molemmat hallitsivat liigaa 1960- ja 1980-luvuilla ja kohtasivat toisensa finaaleissa kuusi kertaa 1960-luvulla, kolme kertaa 1980-luvulla ja kaksi kertaa vuoden 2000 jälkeen.</w:t>
        <w:br/>
        <w:br/>
        <w:t xml:space="preserve"> Lakers ja Celtics ovat tasapisteissä NBA:n mestaruuslukemissa, joita on 17 kappaletta (12 L.A. Lakersina ja 5 Minneapolis Lakersina). Yhdessä ne ovat voittaneet 34 mestaruutta NBA:n historian 74 mestaruudesta (45 %). Vuodesta 2018 lähtien Celticsin voittotilastot ovat 0,590 ja Lakersin 0,596.</w:t>
        <w:t xml:space="preserve">Kauden 2020-21 päättyessä Boston on ainoa joukkue, jolla on voittava kokonaisennätys Lakersia vastaan.</w:t>
        <w:br/>
        <w:br/>
        <w:t xml:space="preserve">Rivaliteetti on vähentynyt Larry Birdin ja Magic Johnsonin jäätyä eläkkeelle 1990-luvun alussa. Vuonna 2008 joukkueet kohtasivat NBA-finaaleissa ensimmäistä kertaa sitten vuoden 1987, ja Celtics voitti sarjan 4-2.[4] He kohtasivat uudelleen vuoden 2010 NBA-finaaleissa, jotka Lakers voitti seitsemässä ottelussa.</w:t>
      </w:r>
    </w:p>
    <w:p>
      <w:r>
        <w:rPr>
          <w:b/>
        </w:rPr>
        <w:t xml:space="preserve">Vastaus</w:t>
      </w:r>
    </w:p>
    <w:p>
      <w:r>
        <w:t xml:space="preserve">Celtics-Lakers-kilpailu on Boston Celticsin ja Los Angeles Lakersin välinen NBA (National Basketball Association) kilpailu. Ne ovat kaksi tarinallisinta NBA-joukkuetta, ja ne ovat kohdanneet ennätykselliset 12 kertaa NBA-finaaleissa. Ensimmäisen kerran ne kohtasivat finaaleissa vuonna 1959, ja viimeksi vuonna 2010. Molemmat joukkueet ovat tasapisteissä NBA:n mestaruuksien määrässä 17:llä, ja niiden osuus NBA:n 72 mestaruudesta on 34. Kilpailu oli huipussaan 60-90-luvuilla, jolloin joukkueet kohtasivat toisensa finaaleissa 60-luvulla kuusi kertaa ja 90-luvulla kolme kertaa.</w:t>
      </w:r>
    </w:p>
    <w:p>
      <w:r>
        <w:rPr>
          <w:b/>
          <w:u w:val="single"/>
        </w:rPr>
        <w:t xml:space="preserve">Asiakirja 11160</w:t>
      </w:r>
    </w:p>
    <w:p>
      <w:r>
        <w:rPr>
          <w:b/>
        </w:rPr>
        <w:t xml:space="preserve">Ohjeet</w:t>
      </w:r>
    </w:p>
    <w:p>
      <w:r>
        <w:t xml:space="preserve">Kuinka monta jäsentä Natolla on, kun Suomi ja Ruotsi liittyvät järjestöön?</w:t>
      </w:r>
    </w:p>
    <w:p>
      <w:r>
        <w:rPr>
          <w:b/>
        </w:rPr>
        <w:t xml:space="preserve">Konteksti</w:t>
      </w:r>
    </w:p>
    <w:p>
      <w:r>
        <w:t xml:space="preserve">Naton perustajajäseniä oli kaksitoista, ja se on lisännyt uusia jäseniä kahdeksan kertaa, viimeksi Pohjois-Makedonian liittyessä liittoon maaliskuussa 2020. Kun niiden jäsenyyshakemukset hyväksytään kesäkuussa 2022, Suomesta ja Ruotsista odotetaan tulevan 31. ja 32. jäsen, ja nykyiset jäsenet ovat parhaillaan ratifioimassa niiden liittymispöytäkirjoja Pohjois-Atlantin sopimukseen.[10] Lisäksi Nato tunnustaa tällä hetkellä Bosnia ja Hertsegovinan, Georgian ja Ukrainan pyrkiviksi jäseniksi.[11] Laajentuminen on johtanut jännitteisiin liittoon kuulumattoman Venäjän kanssa, joka on yksi kahdestakymmenestä uudesta maasta, joka osallistuu Nato Rauhankumppanuus-ohjelmaan. Lisäksi yhdeksäntoista muuta maata on mukana institutionaalisissa vuoropuheluohjelmissa Naton kanssa.</w:t>
      </w:r>
    </w:p>
    <w:p>
      <w:r>
        <w:rPr>
          <w:b/>
        </w:rPr>
        <w:t xml:space="preserve">Vastaus</w:t>
      </w:r>
    </w:p>
    <w:p>
      <w:r>
        <w:t xml:space="preserve">32</w:t>
      </w:r>
    </w:p>
    <w:p>
      <w:r>
        <w:rPr>
          <w:b/>
          <w:u w:val="single"/>
        </w:rPr>
        <w:t xml:space="preserve">Asiakirja 11161</w:t>
      </w:r>
    </w:p>
    <w:p>
      <w:r>
        <w:rPr>
          <w:b/>
        </w:rPr>
        <w:t xml:space="preserve">Ohjeet</w:t>
      </w:r>
    </w:p>
    <w:p>
      <w:r>
        <w:t xml:space="preserve">lista Suosikki Pikkulapsi-elokuvat vuonna 2023</w:t>
      </w:r>
    </w:p>
    <w:p>
      <w:r>
        <w:rPr>
          <w:b/>
        </w:rPr>
        <w:t xml:space="preserve">Vastaus</w:t>
      </w:r>
    </w:p>
    <w:p>
      <w:r>
        <w:t xml:space="preserve">1.</w:t>
        <w:t xml:space="preserve">Aladdin</w:t>
        <w:br/>
        <w:t xml:space="preserve">2.</w:t>
        <w:t xml:space="preserve">Moana</w:t>
        <w:br/>
        <w:t xml:space="preserve">3.</w:t>
        <w:t xml:space="preserve">Tangled</w:t>
        <w:br/>
        <w:t xml:space="preserve">4.</w:t>
        <w:t xml:space="preserve">Encanto</w:t>
        <w:br/>
        <w:t xml:space="preserve">5.</w:t>
        <w:t xml:space="preserve">Frozen</w:t>
        <w:br/>
        <w:t xml:space="preserve">6.</w:t>
        <w:t xml:space="preserve">Frozen 2</w:t>
        <w:br/>
        <w:t xml:space="preserve">7.</w:t>
        <w:t xml:space="preserve">Uusi Buzz</w:t>
        <w:br/>
        <w:t xml:space="preserve">8.</w:t>
        <w:t xml:space="preserve">Kaikki Toy Storyt</w:t>
        <w:br/>
        <w:t xml:space="preserve">9.</w:t>
        <w:t xml:space="preserve">Zootopia</w:t>
        <w:br/>
        <w:t xml:space="preserve">10.</w:t>
        <w:t xml:space="preserve">Monsters Inc</w:t>
        <w:br/>
        <w:t xml:space="preserve">11. Monsters University</w:t>
      </w:r>
    </w:p>
    <w:p>
      <w:r>
        <w:rPr>
          <w:b/>
          <w:u w:val="single"/>
        </w:rPr>
        <w:t xml:space="preserve">Asiakirja 11162</w:t>
      </w:r>
    </w:p>
    <w:p>
      <w:r>
        <w:rPr>
          <w:b/>
        </w:rPr>
        <w:t xml:space="preserve">Ohjeet</w:t>
      </w:r>
    </w:p>
    <w:p>
      <w:r>
        <w:t xml:space="preserve">Luettele annetussa tekstissä mainittujen henkilöiden nimet.</w:t>
      </w:r>
    </w:p>
    <w:p>
      <w:r>
        <w:rPr>
          <w:b/>
        </w:rPr>
        <w:t xml:space="preserve">Konteksti</w:t>
      </w:r>
    </w:p>
    <w:p>
      <w:r>
        <w:t xml:space="preserve">John Wycliffe kyseenalaisti papiston etuoikeutetun aseman, joka oli vahvistanut heidän vaikutusvaltaista asemaansa Englannissa, sekä paikallisten seurakuntien ja niiden seremonioiden ylellisyyden ja mahtipontisuuden. Häntä luonnehdittiin siksi skolastiikan "iltatähdeksi" ja Englannin uskonpuhdistuksen aamutähdeksi eli stella matutinaksi. Vuonna 1374 Katariina Sienalainen alkoi matkustaa seuraajiensa kanssa ympäri Pohjois- ja Keski-Italiaa puolustaen papiston uudistamista ja neuvoen ihmisiä, että parannuksen ja uudistumisen voi tehdä "täydellisen rakkauden kautta Jumalaan". Hän kävi pitkää kirjeenvaihtoa paavi Gregorius XI:n kanssa ja pyysi tätä uudistamaan papistoa ja paavinvaltion hallintoa. Vanhimmat protestanttiset kirkot, kuten muraavilainen kirkko, ovat peräisin Jan Husilta (John Huss) 1400-luvun alussa. Koska sitä johti böömiläinen aatelisenemmistö ja se tunnustettiin jonkin aikaa Baselin sopimuksissa, hussilainen uskonpuhdistus oli Euroopan ensimmäinen "maisterillinen uskonpuhdistus", koska hallitsevat tuomarit tukivat sitä, toisin kuin "radikaali uskonpuhdistus", jota valtio ei tukenut.</w:t>
      </w:r>
    </w:p>
    <w:p>
      <w:r>
        <w:rPr>
          <w:b/>
        </w:rPr>
        <w:t xml:space="preserve">Vastaus</w:t>
      </w:r>
    </w:p>
    <w:p>
      <w:r>
        <w:t xml:space="preserve">Tekstissä mainitaan muun muassa John Wycliffe, Katariina Sienalainen, paavi Gregorius XI ja Jan Hus (tai "John Huss", kuten englanninkieliset yleensä kirjoittavat).</w:t>
      </w:r>
    </w:p>
    <w:p>
      <w:r>
        <w:rPr>
          <w:b/>
          <w:u w:val="single"/>
        </w:rPr>
        <w:t xml:space="preserve">Asiakirja 11163</w:t>
      </w:r>
    </w:p>
    <w:p>
      <w:r>
        <w:rPr>
          <w:b/>
        </w:rPr>
        <w:t xml:space="preserve">Ohjeet</w:t>
      </w:r>
    </w:p>
    <w:p>
      <w:r>
        <w:t xml:space="preserve">Kerro, kuka järjestää Kazirangan elefanttifestivaalin.</w:t>
      </w:r>
    </w:p>
    <w:p>
      <w:r>
        <w:rPr>
          <w:b/>
        </w:rPr>
        <w:t xml:space="preserve">Konteksti</w:t>
      </w:r>
    </w:p>
    <w:p>
      <w:r>
        <w:t xml:space="preserve">Kazirangan elefanttifestivaali on vuosittainen norsufestivaali, joka järjestetään Assamissa sijaitsevassa Kazirangan kansallispuistossa Aasian elefanttien säilyttämiseksi ja suojelemiseksi. Festivaalin järjestävät yhdessä Assamin metsäosasto ja matkailuosasto, ja sen tavoitteena on tuoda esiin ja löytää keinoja ratkaista lisääntyvä ihmisen ja norsun välinen konflikti.[1][2][3] Ohjelmaan osallistuu satoja kotieläiminä pidettäviä aasianorsuja, jotka on koristeltu päästä varpaisiin. Ne osallistuvat paraatiin, kilpailuihin, jalkapalloon ja tanssiin ansaiten kiitosta katsojilta.</w:t>
      </w:r>
    </w:p>
    <w:p>
      <w:r>
        <w:rPr>
          <w:b/>
        </w:rPr>
        <w:t xml:space="preserve">Vastaus</w:t>
      </w:r>
    </w:p>
    <w:p>
      <w:r>
        <w:t xml:space="preserve">Kazirangan elefanttifestivaalin järjestävät Assamin metsä- ja matkailuvirastot.</w:t>
      </w:r>
    </w:p>
    <w:p>
      <w:r>
        <w:rPr>
          <w:b/>
          <w:u w:val="single"/>
        </w:rPr>
        <w:t xml:space="preserve">Asiakirja 11164</w:t>
      </w:r>
    </w:p>
    <w:p>
      <w:r>
        <w:rPr>
          <w:b/>
        </w:rPr>
        <w:t xml:space="preserve">Ohjeet</w:t>
      </w:r>
    </w:p>
    <w:p>
      <w:r>
        <w:t xml:space="preserve">Tunnista, kumpi soitin on jousi- vai puupuhallin: Igil, Koudi</w:t>
      </w:r>
    </w:p>
    <w:p>
      <w:r>
        <w:rPr>
          <w:b/>
        </w:rPr>
        <w:t xml:space="preserve">Vastaus</w:t>
      </w:r>
    </w:p>
    <w:p>
      <w:r>
        <w:t xml:space="preserve">Koudi on puupuhallin, Igil on jousi.</w:t>
      </w:r>
    </w:p>
    <w:p>
      <w:r>
        <w:rPr>
          <w:b/>
          <w:u w:val="single"/>
        </w:rPr>
        <w:t xml:space="preserve">Asiakirja 11165</w:t>
      </w:r>
    </w:p>
    <w:p>
      <w:r>
        <w:rPr>
          <w:b/>
        </w:rPr>
        <w:t xml:space="preserve">Ohjeet</w:t>
      </w:r>
    </w:p>
    <w:p>
      <w:r>
        <w:t xml:space="preserve">Mikä jalkapallojoukkue pelasi Oregonin yliopistossa vuonna 1949?</w:t>
      </w:r>
    </w:p>
    <w:p>
      <w:r>
        <w:rPr>
          <w:b/>
        </w:rPr>
        <w:t xml:space="preserve">Konteksti</w:t>
      </w:r>
    </w:p>
    <w:p>
      <w:r>
        <w:t xml:space="preserve">Vuoden 1949 Oregon Webfoots -jalkapallojoukkue edusti Oregonin yliopistoa Tyynenmeren rannikon konferenssissa (PCC) yliopistojalkapallokaudella 1949.  Kolmannella kaudella päävalmentaja Jim Aikenin johdolla Webfoots saavutti tuloksen 4-6 (2-5 PCC:n vastustajia vastaan), sijoittui tasapisteisiin PCC:n kuudennella sijalla ja voitti vastustajansa 250-219. Joukkue pelasi kotiottelunsa Hayward Fieldillä Eugenessa, Oregonissa.</w:t>
      </w:r>
    </w:p>
    <w:p>
      <w:r>
        <w:rPr>
          <w:b/>
        </w:rPr>
        <w:t xml:space="preserve">Vastaus</w:t>
      </w:r>
    </w:p>
    <w:p>
      <w:r>
        <w:t xml:space="preserve">Oregonin yliopistossa vuonna 1949 jalkapalloa pelannut joukkue oli Oregon Webfoots. Valmentaja oli tuolloin Jim Aiken, ja Webfoots piti 4-6 ennätyksen (2-5 PCC:n vastustajia vastaan) ja sijoittui tasapisteissä kuudenneksi. Heidän kotiottelunsa pelattiin Hayward Fieldillä Eugenessa, Oregonissa.</w:t>
      </w:r>
    </w:p>
    <w:p>
      <w:r>
        <w:rPr>
          <w:b/>
          <w:u w:val="single"/>
        </w:rPr>
        <w:t xml:space="preserve">Asiakirja 11166</w:t>
      </w:r>
    </w:p>
    <w:p>
      <w:r>
        <w:rPr>
          <w:b/>
        </w:rPr>
        <w:t xml:space="preserve">Ohjeet</w:t>
      </w:r>
    </w:p>
    <w:p>
      <w:r>
        <w:t xml:space="preserve">Ehdottakaa perusteluja, joilla vakuutan äitini siitä, että hän lisää kuukausittain saamaani rahamäärää opintojeni aikana. Mielestäni nykyinen summa on liian pieni.</w:t>
      </w:r>
    </w:p>
    <w:p>
      <w:r>
        <w:rPr>
          <w:b/>
        </w:rPr>
        <w:t xml:space="preserve">Vastaus</w:t>
      </w:r>
    </w:p>
    <w:p>
      <w:r>
        <w:t xml:space="preserve">Rakas äiti, haluaisin puhua sinulle kuukausittain saamastani opintorahasta. Olen hyvin kiitollinen siitä, että tuet minua taloudellisesti opintojeni aikana. Samalla minusta tuntuu, että nykyinen summa on hieman liian pieni elättääkseni itseni. Arvioin kuukausittaiset menoni ja näyttää siltä, että rahat eivät riitä. Voimme käydä läpi yksityiskohtia, jos haluat. Haluan kysyä, voisitko korottaa summaa, jotta voin kattaa menoni. Ymmärrän, jos et voi tehdä tätä tai sinulla on muita syitä tätä vastaan. Haluan sinun kuitenkin tietävän, että jos et korota kuukausittaista rahaani, minun on pakko tehdä osa-aikatyötä opintojeni ohella. On olemassa tutkimustuloksia, jotka osoittavat, että osa-aikatyötä tekevillä opiskelijoilla on huonommat arvosanat kuin niillä, joiden ei tarvitse tehdä osa-aikatyötä, jotta heillä olisi varaa opintoihinsa. Haluaisin käyttää koko aikani opintoihini saadakseni parhaat mahdolliset arvosanat ja oppimistulokset, joten en haluaisi tehdä osa-aikatyötä. Mitä mieltä sinä olet?</w:t>
      </w:r>
    </w:p>
    <w:p>
      <w:r>
        <w:rPr>
          <w:b/>
          <w:u w:val="single"/>
        </w:rPr>
        <w:t xml:space="preserve">Asiakirja 11167</w:t>
      </w:r>
    </w:p>
    <w:p>
      <w:r>
        <w:rPr>
          <w:b/>
        </w:rPr>
        <w:t xml:space="preserve">Ohjeet</w:t>
      </w:r>
    </w:p>
    <w:p>
      <w:r>
        <w:t xml:space="preserve">Kerro minulle useita tapoja, joilla voi oppia datatieteistä.</w:t>
      </w:r>
    </w:p>
    <w:p>
      <w:r>
        <w:rPr>
          <w:b/>
        </w:rPr>
        <w:t xml:space="preserve">Vastaus</w:t>
      </w:r>
    </w:p>
    <w:p>
      <w:r>
        <w:t xml:space="preserve">Datatieteen oppimiseen on olemassa monia menetelmiä, ja valitun oppimispolun valinta riippuu haluamastasi oppimistyylistäsi. Tässä on joitakin ehdotuksia:</w:t>
        <w:br/>
        <w:t xml:space="preserve">Lue kirjoja, joissa kuvataan datatieteen menetelmiä</w:t>
        <w:br/>
        <w:t xml:space="preserve">- ilmoittaudu kursseille, jotka ovat saatavilla massiivisten avoimien verkkokurssien (mooc) tarjoajilla, kuten Coursera</w:t>
        <w:br/>
        <w:t xml:space="preserve">- käy kursseja asiantuntijoiden verkkosivustoilla, kuten deeplearning.ai tai fast.</w:t>
        <w:br/>
        <w:t xml:space="preserve">- ilmoittaudu yliopistokurssille, jonka opetussuunnitelma sisältää datatieteen</w:t>
        <w:br/>
        <w:t xml:space="preserve">- liity datatieteen meetup-ryhmään</w:t>
      </w:r>
    </w:p>
    <w:p>
      <w:r>
        <w:rPr>
          <w:b/>
          <w:u w:val="single"/>
        </w:rPr>
        <w:t xml:space="preserve">Asiakirja 11168</w:t>
      </w:r>
    </w:p>
    <w:p>
      <w:r>
        <w:rPr>
          <w:b/>
        </w:rPr>
        <w:t xml:space="preserve">Ohjeet</w:t>
      </w:r>
    </w:p>
    <w:p>
      <w:r>
        <w:t xml:space="preserve">Nimeä muutamia suosittuja mailalajeja</w:t>
      </w:r>
    </w:p>
    <w:p>
      <w:r>
        <w:rPr>
          <w:b/>
        </w:rPr>
        <w:t xml:space="preserve">Vastaus</w:t>
      </w:r>
    </w:p>
    <w:p>
      <w:r>
        <w:t xml:space="preserve">Tennis, Ping Pong, Pickleball, Squash, Sulkapallo, Sulkapallo</w:t>
      </w:r>
    </w:p>
    <w:p>
      <w:r>
        <w:rPr>
          <w:b/>
          <w:u w:val="single"/>
        </w:rPr>
        <w:t xml:space="preserve">Asiakirja 11169</w:t>
      </w:r>
    </w:p>
    <w:p>
      <w:r>
        <w:rPr>
          <w:b/>
        </w:rPr>
        <w:t xml:space="preserve">Ohjeet</w:t>
      </w:r>
    </w:p>
    <w:p>
      <w:r>
        <w:t xml:space="preserve">Mitkä ovat Harry Potterin päähenkilöt</w:t>
      </w:r>
    </w:p>
    <w:p>
      <w:r>
        <w:rPr>
          <w:b/>
        </w:rPr>
        <w:t xml:space="preserve">Vastaus</w:t>
      </w:r>
    </w:p>
    <w:p>
      <w:r>
        <w:t xml:space="preserve">Harry Potter</w:t>
        <w:br/>
        <w:t xml:space="preserve">Hermoine Gringer</w:t>
        <w:br/>
        <w:t xml:space="preserve">Ron Wesley</w:t>
        <w:br/>
        <w:t xml:space="preserve">Lordi Voldemort</w:t>
        <w:br/>
        <w:t xml:space="preserve">Albus Dumbeldore</w:t>
        <w:br/>
        <w:t xml:space="preserve">Remus Lupin</w:t>
        <w:br/>
        <w:t xml:space="preserve">Luna Lovegood</w:t>
        <w:br/>
        <w:t xml:space="preserve">ginny wesley</w:t>
        <w:br/>
        <w:t xml:space="preserve">Draco Malfoy</w:t>
        <w:br/>
        <w:t xml:space="preserve">Hagrid</w:t>
        <w:br/>
        <w:t xml:space="preserve">Snape</w:t>
        <w:br/>
        <w:t xml:space="preserve">Lilly</w:t>
        <w:br/>
        <w:t xml:space="preserve">james</w:t>
        <w:br/>
        <w:t xml:space="preserve">Dursleyt</w:t>
      </w:r>
    </w:p>
    <w:p>
      <w:r>
        <w:rPr>
          <w:b/>
          <w:u w:val="single"/>
        </w:rPr>
        <w:t xml:space="preserve">Asiakirja 11170</w:t>
      </w:r>
    </w:p>
    <w:p>
      <w:r>
        <w:rPr>
          <w:b/>
        </w:rPr>
        <w:t xml:space="preserve">Ohjeet</w:t>
      </w:r>
    </w:p>
    <w:p>
      <w:r>
        <w:t xml:space="preserve">Luokittele kissarodut pitkäkarvaisiin ja lyhytkarvaisiin rotuihin:  Siamilainen, maine coon, norjalainen metsäkissa, venäjänsininen, brittiläinen lyhytkarvainen, persialainen, ragdoll, himalajalainen, burmanilainen.</w:t>
      </w:r>
    </w:p>
    <w:p>
      <w:r>
        <w:rPr>
          <w:b/>
        </w:rPr>
        <w:t xml:space="preserve">Vastaus</w:t>
      </w:r>
    </w:p>
    <w:p>
      <w:r>
        <w:t xml:space="preserve">Pitkät</w:t>
        <w:t xml:space="preserve">ukkainen: </w:t>
        <w:br/>
        <w:t xml:space="preserve"> </w:t>
        <w:t xml:space="preserve">Lyhytkarvaiset: Maine Coon, norjalainen metsäkissa, persialaine</w:t>
        <w:t xml:space="preserve">, ragdoll, himalajalainen : Siamilainen, burmanilainen, venäjänsininen, brittiläinen lyhytkarvainen.</w:t>
      </w:r>
    </w:p>
    <w:p>
      <w:r>
        <w:rPr>
          <w:b/>
          <w:u w:val="single"/>
        </w:rPr>
        <w:t xml:space="preserve">Asiakirja 11171</w:t>
      </w:r>
    </w:p>
    <w:p>
      <w:r>
        <w:rPr>
          <w:b/>
        </w:rPr>
        <w:t xml:space="preserve">Ohjeet</w:t>
      </w:r>
    </w:p>
    <w:p>
      <w:r>
        <w:t xml:space="preserve">Anna minulle luettelo viidestä kielestä, jotka minun pitäisi saada lapseni oppimaan.</w:t>
      </w:r>
    </w:p>
    <w:p>
      <w:r>
        <w:rPr>
          <w:b/>
        </w:rPr>
        <w:t xml:space="preserve">Vastaus</w:t>
      </w:r>
    </w:p>
    <w:p>
      <w:r>
        <w:t xml:space="preserve">Bengali, hindi, englanti, espanja, ranska, ranska</w:t>
      </w:r>
    </w:p>
    <w:p>
      <w:r>
        <w:rPr>
          <w:b/>
          <w:u w:val="single"/>
        </w:rPr>
        <w:t xml:space="preserve">Asiakirja 11172</w:t>
      </w:r>
    </w:p>
    <w:p>
      <w:r>
        <w:rPr>
          <w:b/>
        </w:rPr>
        <w:t xml:space="preserve">Ohjeet</w:t>
      </w:r>
    </w:p>
    <w:p>
      <w:r>
        <w:t xml:space="preserve">Mitkä ovat geologian tärkeimmät kivilajit?</w:t>
      </w:r>
    </w:p>
    <w:p>
      <w:r>
        <w:rPr>
          <w:b/>
        </w:rPr>
        <w:t xml:space="preserve">Vastaus</w:t>
      </w:r>
    </w:p>
    <w:p>
      <w:r>
        <w:t xml:space="preserve">Kallioita on kolme yleistä luokkaa: Kallioperä, sedimenttikivi ja metamorfinen kivilaji.</w:t>
      </w:r>
    </w:p>
    <w:p>
      <w:r>
        <w:rPr>
          <w:b/>
          <w:u w:val="single"/>
        </w:rPr>
        <w:t xml:space="preserve">Asiakirja 11173</w:t>
      </w:r>
    </w:p>
    <w:p>
      <w:r>
        <w:rPr>
          <w:b/>
        </w:rPr>
        <w:t xml:space="preserve">Ohjeet</w:t>
      </w:r>
    </w:p>
    <w:p>
      <w:r>
        <w:t xml:space="preserve">Kysymys: Mitä minun pitäisi tehdä käsidesinfiointiaineella, joka on FDA:n luettelossa käsidesinfiointiaineista, joita kuluttajien ei pitäisi käyttää?</w:t>
      </w:r>
    </w:p>
    <w:p>
      <w:r>
        <w:rPr>
          <w:b/>
        </w:rPr>
        <w:t xml:space="preserve">Vastaus</w:t>
      </w:r>
    </w:p>
    <w:p>
      <w:r>
        <w:t xml:space="preserve">V: Jos sinulla on jokin FDA:n listalla olevista tuotteista, joita kuluttajien ei pitäisi käyttää, lopeta sen käyttö välittömästi ja hävitä tuote, mieluiten ongelmajätesäiliöön. Älä kaada näitä tuotteita viemäriin tai huuhtele niitä. Ota yhteyttä paikalliseen jätehuolto- ja kierrätyskeskukseen saadaksesi lisätietoja vaarallisen jätteen hävittämisestä. Lue, miten FDA:n käsihuuhteenestoaineluettelosta voi tehdä hakuja, mukaan lukien kuvaus siitä, miten etiketistä voi etsiä valmistajia ja jakelijoita.</w:t>
      </w:r>
    </w:p>
    <w:p>
      <w:r>
        <w:rPr>
          <w:b/>
          <w:u w:val="single"/>
        </w:rPr>
        <w:t xml:space="preserve">Asiakirja 11174</w:t>
      </w:r>
    </w:p>
    <w:p>
      <w:r>
        <w:rPr>
          <w:b/>
        </w:rPr>
        <w:t xml:space="preserve">Ohjeet</w:t>
      </w:r>
    </w:p>
    <w:p>
      <w:r>
        <w:t xml:space="preserve">Kumpi on parempi - hiihto vai lumilautailu?</w:t>
      </w:r>
    </w:p>
    <w:p>
      <w:r>
        <w:rPr>
          <w:b/>
        </w:rPr>
        <w:t xml:space="preserve">Vastaus</w:t>
      </w:r>
    </w:p>
    <w:p>
      <w:r>
        <w:t xml:space="preserve">Harrastan mieluummin hiihtoa kuin lumilautailua.</w:t>
        <w:t xml:space="preserve">Kolmesta syystä: turvallisuus, luotettavuus ja tarkoituksenmukaisuus</w:t>
        <w:br/>
        <w:br/>
        <w:t xml:space="preserve">Turvallisuus - lumilautailu voi olla erittäin vaarallinen laji. Olin harrastanut hiihtoa ja lumilautailua vuosia. Eräänä talvena jouduin lumilautailuonnettomuuteen ja liukastuin puuhun. Lumilautailu vaatii suurempia käännöksiä, joissa on suurempi säde. En ehtinyt kääntyä ajoissa välttääkseni puun.</w:t>
        <w:br/>
        <w:br/>
        <w:t xml:space="preserve"> Luotettavuus - Kun on vain yhden välineen varassa, tasapaino riippuu paljon enemmän lumiolosuhteista. Ihanteellisissa olosuhteissa on hienoa pystyä lumilautailemaan ja säilyttämään kontrolli reunalla. Hiihtäminen puuterilla on myös unelma. Jos olosuhteet eivät kuitenkaan ole ihanteelliset, lumilautailusta jäällä tulee vaarallinen, hallitsematon tilanne. Jäällä hiihtäminen ei myöskään ole helppoa, mutta ainakin voit vakauttaa ja tasapainottaa sukset.</w:t>
        <w:br/>
        <w:br/>
        <w:t xml:space="preserve"> Tarkoituksenmukaisuus - Ystävien kanssa hiihtäminen tarkoittaa väistämättä sitä, että odotat hitainta, ennen kuin voitte lähteä laskemaan vuorta alas. Minä olin se ystävä. Lumilautailijoiden on istuttava alas ja kiinnityttävä, kun taas hiihtäjät voivat melkein suoraan nousta hissistä ja aloittaa laskemisen heti. Tämä tekee hiihtäjien ja lumilautailijoiden sekaryhmistä kaikkein hankalimpia. Joskus siis lumilautailin, jos matkustin lumilautailijoiden kanssa, ja laskettelin, jos matkustin hiihtäjien kanssa.</w:t>
      </w:r>
    </w:p>
    <w:p>
      <w:r>
        <w:rPr>
          <w:b/>
          <w:u w:val="single"/>
        </w:rPr>
        <w:t xml:space="preserve">Asiakirja 11175</w:t>
      </w:r>
    </w:p>
    <w:p>
      <w:r>
        <w:rPr>
          <w:b/>
        </w:rPr>
        <w:t xml:space="preserve">Ohjeet</w:t>
      </w:r>
    </w:p>
    <w:p>
      <w:r>
        <w:t xml:space="preserve">Mitkä ovat FDIC:n tärkeimmät tehtävät?</w:t>
      </w:r>
    </w:p>
    <w:p>
      <w:r>
        <w:rPr>
          <w:b/>
        </w:rPr>
        <w:t xml:space="preserve">Vastaus</w:t>
      </w:r>
    </w:p>
    <w:p>
      <w:r>
        <w:t xml:space="preserve">FDIC vakuuttaa talletukset, tutkii ja valvoo rahoituslaitoksia niiden turvallisuuden, vakavaraisuuden ja kuluttajansuojan kannalta, tekee suurista ja monimutkaisista rahoituslaitoksista kriisinratkaisukelpoisia ja hallinnoi konkurssipesiä.</w:t>
      </w:r>
    </w:p>
    <w:p>
      <w:r>
        <w:rPr>
          <w:b/>
          <w:u w:val="single"/>
        </w:rPr>
        <w:t xml:space="preserve">Asiakirja 11176</w:t>
      </w:r>
    </w:p>
    <w:p>
      <w:r>
        <w:rPr>
          <w:b/>
        </w:rPr>
        <w:t xml:space="preserve">Ohjeet</w:t>
      </w:r>
    </w:p>
    <w:p>
      <w:r>
        <w:t xml:space="preserve">Intian 10 viimeistä pääministeriä</w:t>
      </w:r>
    </w:p>
    <w:p>
      <w:r>
        <w:rPr>
          <w:b/>
        </w:rPr>
        <w:t xml:space="preserve">Vastaus</w:t>
      </w:r>
    </w:p>
    <w:p>
      <w:r>
        <w:t xml:space="preserve">Narendra Modi</w:t>
        <w:br/>
        <w:t xml:space="preserve">Manmohan Singh</w:t>
        <w:br/>
        <w:t xml:space="preserve">Atal Bihari Vajpayee</w:t>
        <w:br/>
        <w:t xml:space="preserve">Inder Kumar Gujral</w:t>
        <w:br/>
        <w:t xml:space="preserve">H. D. Deve Gowda</w:t>
        <w:br/>
        <w:t xml:space="preserve">Atal Bihari Vajpayee</w:t>
        <w:br/>
        <w:t xml:space="preserve">P. V. Narasimha Rao</w:t>
        <w:br/>
        <w:t xml:space="preserve">Chandra Shekhar</w:t>
        <w:br/>
        <w:t xml:space="preserve">Vishwanath Pratap Singh</w:t>
        <w:br/>
        <w:t xml:space="preserve">Rajiv Gandhi</w:t>
      </w:r>
    </w:p>
    <w:p>
      <w:r>
        <w:rPr>
          <w:b/>
          <w:u w:val="single"/>
        </w:rPr>
        <w:t xml:space="preserve">Asiakirja 11177</w:t>
      </w:r>
    </w:p>
    <w:p>
      <w:r>
        <w:rPr>
          <w:b/>
        </w:rPr>
        <w:t xml:space="preserve">Ohjeet</w:t>
      </w:r>
    </w:p>
    <w:p>
      <w:r>
        <w:t xml:space="preserve">Mikä on Eiffel-tornin koko?</w:t>
      </w:r>
    </w:p>
    <w:p>
      <w:r>
        <w:rPr>
          <w:b/>
        </w:rPr>
        <w:t xml:space="preserve">Vastaus</w:t>
      </w:r>
    </w:p>
    <w:p>
      <w:r>
        <w:t xml:space="preserve">Eiffel-torni on 330 metriä korkea.</w:t>
      </w:r>
    </w:p>
    <w:p>
      <w:r>
        <w:rPr>
          <w:b/>
          <w:u w:val="single"/>
        </w:rPr>
        <w:t xml:space="preserve">Asiakirja 11178</w:t>
      </w:r>
    </w:p>
    <w:p>
      <w:r>
        <w:rPr>
          <w:b/>
        </w:rPr>
        <w:t xml:space="preserve">Ohjeet</w:t>
      </w:r>
    </w:p>
    <w:p>
      <w:r>
        <w:t xml:space="preserve">Mihin luokkaan nämä tuotteet kuuluvat:</w:t>
        <w:br/>
        <w:t xml:space="preserve">Omena</w:t>
        <w:br/>
        <w:t xml:space="preserve">- Päärynä</w:t>
        <w:br/>
        <w:t xml:space="preserve">- Banaani</w:t>
        <w:br/>
        <w:t xml:space="preserve">- Appelsiini</w:t>
        <w:br/>
        <w:t xml:space="preserve">- Ananas</w:t>
        <w:br/>
        <w:t xml:space="preserve">- Guava</w:t>
        <w:br/>
        <w:br/>
        <w:t xml:space="preserve">Mahdollisia luokkia ovat</w:t>
        <w:t xml:space="preserve"> Hedelmät, Vihannekset, Kivennäisaineet.</w:t>
      </w:r>
    </w:p>
    <w:p>
      <w:r>
        <w:rPr>
          <w:b/>
        </w:rPr>
        <w:t xml:space="preserve">Vastaus</w:t>
      </w:r>
    </w:p>
    <w:p>
      <w:r>
        <w:t xml:space="preserve">Nämä tuotteet ovat kaikki hedelmiä. Kaikki luetellut tuotteet kehittyvät kukista niiden kuihtumisen jälkeen ja sisältävät siemeniä. Ne eivät ole vihanneksia, koska ne eivät ole varsia, juuria tai mukuloita. Ne eivät ole mineraaleja, koska ne ovat eläviä asioita.</w:t>
      </w:r>
    </w:p>
    <w:p>
      <w:r>
        <w:rPr>
          <w:b/>
          <w:u w:val="single"/>
        </w:rPr>
        <w:t xml:space="preserve">Asiakirja 11179</w:t>
      </w:r>
    </w:p>
    <w:p>
      <w:r>
        <w:rPr>
          <w:b/>
        </w:rPr>
        <w:t xml:space="preserve">Ohjeet</w:t>
      </w:r>
    </w:p>
    <w:p>
      <w:r>
        <w:t xml:space="preserve">Missä poutine keksittiin?</w:t>
      </w:r>
    </w:p>
    <w:p>
      <w:r>
        <w:rPr>
          <w:b/>
        </w:rPr>
        <w:t xml:space="preserve">Vastaus</w:t>
      </w:r>
    </w:p>
    <w:p>
      <w:r>
        <w:t xml:space="preserve">Vaikka poutine on Quebecin (Kanadan maakunta) kansallisruoka, useat kaupungit väittävät, että se on peräisin kyseisestä kaupungista. Esimerkiksi Drummondville, Victoriaville, Warwick ja Princeville.</w:t>
      </w:r>
    </w:p>
    <w:p>
      <w:r>
        <w:rPr>
          <w:b/>
          <w:u w:val="single"/>
        </w:rPr>
        <w:t xml:space="preserve">Asiakirja 11180</w:t>
      </w:r>
    </w:p>
    <w:p>
      <w:r>
        <w:rPr>
          <w:b/>
        </w:rPr>
        <w:t xml:space="preserve">Ohjeet</w:t>
      </w:r>
    </w:p>
    <w:p>
      <w:r>
        <w:t xml:space="preserve">Kuinka monta jalkaa mustekalalla on?</w:t>
      </w:r>
    </w:p>
    <w:p>
      <w:r>
        <w:rPr>
          <w:b/>
        </w:rPr>
        <w:t xml:space="preserve">Vastaus</w:t>
      </w:r>
    </w:p>
    <w:p>
      <w:r>
        <w:t xml:space="preserve">Mustekalalla on kahdeksan jalkaa tai kättä.</w:t>
      </w:r>
    </w:p>
    <w:p>
      <w:r>
        <w:rPr>
          <w:b/>
          <w:u w:val="single"/>
        </w:rPr>
        <w:t xml:space="preserve">Asiakirja 11181</w:t>
      </w:r>
    </w:p>
    <w:p>
      <w:r>
        <w:rPr>
          <w:b/>
        </w:rPr>
        <w:t xml:space="preserve">Ohjeet</w:t>
      </w:r>
    </w:p>
    <w:p>
      <w:r>
        <w:t xml:space="preserve">Kuinka monta prosenttia Manewran väestöstä työskentelee valtion palveluksessa?</w:t>
      </w:r>
    </w:p>
    <w:p>
      <w:r>
        <w:rPr>
          <w:b/>
        </w:rPr>
        <w:t xml:space="preserve">Konteksti</w:t>
      </w:r>
    </w:p>
    <w:p>
      <w:r>
        <w:t xml:space="preserve">Manewra (Maneora) on pieni kylä Phalodin tehsilissä, Jodhpurin piirikunnassa, Rajasthanissa, Intiassa.[1] Sen asukasluku on tuhat.</w:t>
        <w:br/>
        <w:br/>
        <w:t xml:space="preserve"> Suurin osa kylän asukkaista on Bishnoita, Bhanwalin alikastiin kuuluvia, mutta kymmenessä talossa asuu Meghwalia ja yhdessä Loharia.</w:t>
        <w:br/>
        <w:br/>
        <w:t xml:space="preserve"> Manewra sijaitsee lähellä Champasaria (4 km.), Ajasaria (5 km.), Khariaa (4 km0, choutin/laxmannagaria (11 km.) ja Chadia 15 km . Sen postinumero on 342312.</w:t>
        <w:br/>
        <w:br/>
        <w:t xml:space="preserve"> Tässä kylässä kaksisataa henkilöä on valtion palveluksessa. Suurin osa on Intian armeijassa ja osa opettajina. Muut ovat maanviljelijöitä, mutta maatalous on riippuvainen säästä, sillä kylällä ei ole kasteluvettä, joten kyläläiset ovat riippuvaisia sadekaudesta.</w:t>
      </w:r>
    </w:p>
    <w:p>
      <w:r>
        <w:rPr>
          <w:b/>
        </w:rPr>
        <w:t xml:space="preserve">Vastaus</w:t>
      </w:r>
    </w:p>
    <w:p>
      <w:r>
        <w:t xml:space="preserve">20 prosenttia. 200 / 1000 = 20%</w:t>
      </w:r>
    </w:p>
    <w:p>
      <w:r>
        <w:rPr>
          <w:b/>
          <w:u w:val="single"/>
        </w:rPr>
        <w:t xml:space="preserve">Asiakirja 11182</w:t>
      </w:r>
    </w:p>
    <w:p>
      <w:r>
        <w:rPr>
          <w:b/>
        </w:rPr>
        <w:t xml:space="preserve">Ohjeet</w:t>
      </w:r>
    </w:p>
    <w:p>
      <w:r>
        <w:t xml:space="preserve">Ote Egyptin Jordaniasta ja Saudi-Arabiasta erottavan vesiväylän nimestä.</w:t>
      </w:r>
    </w:p>
    <w:p>
      <w:r>
        <w:rPr>
          <w:b/>
        </w:rPr>
        <w:t xml:space="preserve">Konteksti</w:t>
      </w:r>
    </w:p>
    <w:p>
      <w:r>
        <w:t xml:space="preserve">Egypti, virallisesti Egyptin arabitasavalta, on mannertenvälinen maa, joka sijaitsee Afrikan koilliskulman ja Aasian lounaiskulman välissä Siinain niemimaan muodostaman maasillan kautta. Se rajoittuu pohjoisessa Välimereen, koillisessa Palestiinan ja Israelin Gazan kaistaleeseen, idässä Punaiseenmereen, etelässä Sudaniin ja lännessä Libyaan. Koillisessa sijaitseva Akabanlahti erottaa Egyptin Jordaniasta ja Saudi-Arabiasta. Kairo on Egyptin pääkaupunki ja suurin kaupunki, ja toiseksi suurin kaupunki Alexandria on tärkeä teollisuus- ja matkailukeskus Välimeren rannikolla.[13] Noin 100 miljoonan asukkaan Egypti on maailman 14. väkirikkain maa.</w:t>
      </w:r>
    </w:p>
    <w:p>
      <w:r>
        <w:rPr>
          <w:b/>
        </w:rPr>
        <w:t xml:space="preserve">Vastaus</w:t>
      </w:r>
    </w:p>
    <w:p>
      <w:r>
        <w:t xml:space="preserve">Koillisessa sijaitseva Akabanlahti erottaa Egyptin Jordaniasta ja Saudi-Arabiasta.</w:t>
      </w:r>
    </w:p>
    <w:p>
      <w:r>
        <w:rPr>
          <w:b/>
          <w:u w:val="single"/>
        </w:rPr>
        <w:t xml:space="preserve">Asiakirja 11183</w:t>
      </w:r>
    </w:p>
    <w:p>
      <w:r>
        <w:rPr>
          <w:b/>
        </w:rPr>
        <w:t xml:space="preserve">Ohjeet</w:t>
      </w:r>
    </w:p>
    <w:p>
      <w:r>
        <w:t xml:space="preserve">Miksi jalkapalloa kutsutaan muualla maailmassa kuin Yhdysvalloissa?</w:t>
      </w:r>
    </w:p>
    <w:p>
      <w:r>
        <w:rPr>
          <w:b/>
        </w:rPr>
        <w:t xml:space="preserve">Vastaus</w:t>
      </w:r>
    </w:p>
    <w:p>
      <w:r>
        <w:t xml:space="preserve">Futbol</w:t>
      </w:r>
    </w:p>
    <w:p>
      <w:r>
        <w:rPr>
          <w:b/>
          <w:u w:val="single"/>
        </w:rPr>
        <w:t xml:space="preserve">Asiakirja 11184</w:t>
      </w:r>
    </w:p>
    <w:p>
      <w:r>
        <w:rPr>
          <w:b/>
        </w:rPr>
        <w:t xml:space="preserve">Ohjeet</w:t>
      </w:r>
    </w:p>
    <w:p>
      <w:r>
        <w:t xml:space="preserve">Mikä on EU:n korvausasetus EU261 peruutetuista lennoista?</w:t>
      </w:r>
    </w:p>
    <w:p>
      <w:r>
        <w:rPr>
          <w:b/>
        </w:rPr>
        <w:t xml:space="preserve">Konteksti</w:t>
      </w:r>
    </w:p>
    <w:p>
      <w:r>
        <w:t xml:space="preserve">Lentokorvausasetus 2004 (EY) N:o 261/2004 on EU:n lainsäädäntöön kuuluva asetus, jossa vahvistetaan yhteiset säännöt matkustajille maksettavista korvauksista ja avusta lennolle pääsyn epäämisen, lentojen peruuttamisen tai lentojen pitkien viivästymisten yhteydessä. Siinä edellytetään 250-600 euron suuruista korvausta lentomatkan pituudesta riippuen vähintään kolmen tunnin myöhästymisestä, lentojen peruuntumisesta tai lennolle pääsyn epäämisestä ylivarauksen vuoksi. Alle kolmen tunnin myöhästymiset eivät oikeuta minkäänlaiseen korvaukseen, vaikka myöhästyminen luokiteltaisiinkin ei-tavallisten olosuhteiden mukaiseksi. Lentoyhtiöiden on tarjottava tarvittaessa virvokkeita ja majoitusta. Euroopan unionin tuomioistuin on tulkinnut matkustajien oikeuksia tiukasti, joten lentoyhtiöillä ei käytännössä ole poikkeuksia, joiden nojalla ne voisivat kiertää velvollisuutensa sopimusrikkomuksen vuoksi. Asetuksella kumottiin asetus (ETY) N:o 295/91, ja se tuli voimaan 17. helmikuuta 2005.</w:t>
      </w:r>
    </w:p>
    <w:p>
      <w:r>
        <w:rPr>
          <w:b/>
        </w:rPr>
        <w:t xml:space="preserve">Vastaus</w:t>
      </w:r>
    </w:p>
    <w:p>
      <w:r>
        <w:t xml:space="preserve">EU antoi vuonna 2004 asetuksen EU 261 suojellakseen matkustajia vakavilta lentohäiriöiltä, kuten pitkiltä myöhästymisiltä, peruutuksilta, myöhästyneiltä jatkoyhteyksiltä ja lentojen uudelleenvarauksilta. Tarkka korvaussumma riippuu lentomatkasta ja yli 3 tunnin viivästyksistä, peruutuksista tai siitä, että matkustajalta evätään pääsy lennolle ylivarauksen vuoksi. Asetus tuli voimaan helmikuussa 2005.</w:t>
      </w:r>
    </w:p>
    <w:p>
      <w:r>
        <w:rPr>
          <w:b/>
          <w:u w:val="single"/>
        </w:rPr>
        <w:t xml:space="preserve">Asiakirja 11185</w:t>
      </w:r>
    </w:p>
    <w:p>
      <w:r>
        <w:rPr>
          <w:b/>
        </w:rPr>
        <w:t xml:space="preserve">Ohjeet</w:t>
      </w:r>
    </w:p>
    <w:p>
      <w:r>
        <w:t xml:space="preserve">Mistä Jordan Spieth on kotoisin?</w:t>
      </w:r>
    </w:p>
    <w:p>
      <w:r>
        <w:rPr>
          <w:b/>
        </w:rPr>
        <w:t xml:space="preserve">Vastaus</w:t>
      </w:r>
    </w:p>
    <w:p>
      <w:r>
        <w:t xml:space="preserve">Dallas, Texas</w:t>
      </w:r>
    </w:p>
    <w:p>
      <w:r>
        <w:rPr>
          <w:b/>
          <w:u w:val="single"/>
        </w:rPr>
        <w:t xml:space="preserve">Asiakirja 11186</w:t>
      </w:r>
    </w:p>
    <w:p>
      <w:r>
        <w:rPr>
          <w:b/>
        </w:rPr>
        <w:t xml:space="preserve">Ohjeet</w:t>
      </w:r>
    </w:p>
    <w:p>
      <w:r>
        <w:t xml:space="preserve">Mikä on suuri amerikkalainen romaani?</w:t>
      </w:r>
    </w:p>
    <w:p>
      <w:r>
        <w:rPr>
          <w:b/>
        </w:rPr>
        <w:t xml:space="preserve">Vastaus</w:t>
      </w:r>
    </w:p>
    <w:p>
      <w:r>
        <w:t xml:space="preserve">Suurella amerikkalaisella romaanilla tarkoitetaan kirjallista teosta, joka ilmentää täysin amerikkalaisen elämän henkeä ja olemusta. Kriitikot eivät ole yksimielisiä siitä, mitä kirjoja voidaan pitää suurena amerikkalaisena romaanina, mutta joitakin yleisiä esimerkkejä ovat Mark Twainin Huckleberry Twinin seikkailut, Herman Melvillen Moby Dick, F. Scott Fitzgeraldin Suuri Gatsby ja John Steinbeckin Vihan viinirypäleet.</w:t>
      </w:r>
    </w:p>
    <w:p>
      <w:r>
        <w:rPr>
          <w:b/>
          <w:u w:val="single"/>
        </w:rPr>
        <w:t xml:space="preserve">Asiakirja 11187</w:t>
      </w:r>
    </w:p>
    <w:p>
      <w:r>
        <w:rPr>
          <w:b/>
        </w:rPr>
        <w:t xml:space="preserve">Ohjeet</w:t>
      </w:r>
    </w:p>
    <w:p>
      <w:r>
        <w:t xml:space="preserve">Mitkä tähtimerkit ovat maan merkkejä?</w:t>
      </w:r>
    </w:p>
    <w:p>
      <w:r>
        <w:rPr>
          <w:b/>
        </w:rPr>
        <w:t xml:space="preserve">Vastaus</w:t>
      </w:r>
    </w:p>
    <w:p>
      <w:r>
        <w:t xml:space="preserve">Neitsyt, Härkä ja Kauris ovat eläinradan kolme astrologista maanmerkkiä.</w:t>
      </w:r>
    </w:p>
    <w:p>
      <w:r>
        <w:rPr>
          <w:b/>
          <w:u w:val="single"/>
        </w:rPr>
        <w:t xml:space="preserve">Asiakirja 11188</w:t>
      </w:r>
    </w:p>
    <w:p>
      <w:r>
        <w:rPr>
          <w:b/>
        </w:rPr>
        <w:t xml:space="preserve">Ohjeet</w:t>
      </w:r>
    </w:p>
    <w:p>
      <w:r>
        <w:t xml:space="preserve">Voiko tällä tiellä ajaa polkupyörällä?</w:t>
      </w:r>
    </w:p>
    <w:p>
      <w:r>
        <w:rPr>
          <w:b/>
        </w:rPr>
        <w:t xml:space="preserve">Konteksti</w:t>
      </w:r>
    </w:p>
    <w:p>
      <w:r>
        <w:t xml:space="preserve">TELLURIDE --&gt;</w:t>
        <w:br/>
        <w:t xml:space="preserve">CITY OF GOLD</w:t>
        <w:br/>
        <w:t xml:space="preserve">12 MAILIA - 2 TUNTIA</w:t>
        <w:br/>
        <w:t xml:space="preserve">SINUN EI TARVITSE OLLA</w:t>
        <w:br/>
        <w:t xml:space="preserve">HULLU AJAAKSESI TÄTÄ</w:t>
        <w:br/>
        <w:t xml:space="preserve">TIETÄ - MUTTA SE AUTTAA</w:t>
        <w:br/>
        <w:br/>
        <w:t xml:space="preserve">VAIN JEEPPEJÄ</w:t>
      </w:r>
    </w:p>
    <w:p>
      <w:r>
        <w:rPr>
          <w:b/>
        </w:rPr>
        <w:t xml:space="preserve">Vastaus</w:t>
      </w:r>
    </w:p>
    <w:p>
      <w:r>
        <w:t xml:space="preserve">Ei. Vain jeepejä.</w:t>
      </w:r>
    </w:p>
    <w:p>
      <w:r>
        <w:rPr>
          <w:b/>
          <w:u w:val="single"/>
        </w:rPr>
        <w:t xml:space="preserve">Asiakirja 11189</w:t>
      </w:r>
    </w:p>
    <w:p>
      <w:r>
        <w:rPr>
          <w:b/>
        </w:rPr>
        <w:t xml:space="preserve">Ohjeet</w:t>
      </w:r>
    </w:p>
    <w:p>
      <w:r>
        <w:t xml:space="preserve">Mitkä ovat x86-64-arkkitehtuurin yleiskäyttöisten rekisterien nimet?</w:t>
      </w:r>
    </w:p>
    <w:p>
      <w:r>
        <w:rPr>
          <w:b/>
        </w:rPr>
        <w:t xml:space="preserve">Konteksti</w:t>
      </w:r>
    </w:p>
    <w:p>
      <w:r>
        <w:t xml:space="preserve">Sen lisäksi, että yleiskäyttörekisterien kokoa kasvatetaan, nimettyjen yleiskäyttörekisterien määrä kasvaa x86:n kahdeksasta (eax, ecx, edx, ebx, esp, ebp, esi, edi) 16:een (rax, rcx, rdx, rbx, rsp, rbp, rsi, rdi, r8, r9, r10, r11, r12, r13, r14, r15). Näin ollen on mahdollista pitää enemmän paikallisia muuttujia rekistereissä kuin pinossa ja antaa rekistereiden säilyttää usein käytettyjä vakioita; myös pienten ja nopeiden aliohjelmien argumentit voidaan siirtää suuremmassa määrin rekistereissä.</w:t>
      </w:r>
    </w:p>
    <w:p>
      <w:r>
        <w:rPr>
          <w:b/>
        </w:rPr>
        <w:t xml:space="preserve">Vastaus</w:t>
      </w:r>
    </w:p>
    <w:p>
      <w:r>
        <w:t xml:space="preserve">x86-64-arkkitehtuurissa on 16 yleiskäyttöistä rekisteriä. Niiden nimet ovat rax, rcx, rdx, rbx, rsp, rbp, rsi, rdi, r8, r9, r10, r11, r12, r13, r14 ja r15.</w:t>
      </w:r>
    </w:p>
    <w:p>
      <w:r>
        <w:rPr>
          <w:b/>
          <w:u w:val="single"/>
        </w:rPr>
        <w:t xml:space="preserve">Asiakirja 11190</w:t>
      </w:r>
    </w:p>
    <w:p>
      <w:r>
        <w:rPr>
          <w:b/>
        </w:rPr>
        <w:t xml:space="preserve">Ohjeet</w:t>
      </w:r>
    </w:p>
    <w:p>
      <w:r>
        <w:t xml:space="preserve">Mitkä ovat hyviä kahviloita Cambridgen, Massachusettsin alueella?</w:t>
      </w:r>
    </w:p>
    <w:p>
      <w:r>
        <w:rPr>
          <w:b/>
        </w:rPr>
        <w:t xml:space="preserve">Vastaus</w:t>
      </w:r>
    </w:p>
    <w:p>
      <w:r>
        <w:t xml:space="preserve">Cambridgessa on useita hyviä kahviloita: East Cambridgessä sijaitsevassa Curio-kahvilassa on sekä kahvia että vohveleita, ja Cambridgessa on useita Tatten toimipisteitä, jotka tunnetaan myös leivonnaisista ja ranskalais-israelilaisista aamiais- ja lounasruokavaihtoehdoista.</w:t>
      </w:r>
    </w:p>
    <w:p>
      <w:r>
        <w:rPr>
          <w:b/>
          <w:u w:val="single"/>
        </w:rPr>
        <w:t xml:space="preserve">Asiakirja 11191</w:t>
      </w:r>
    </w:p>
    <w:p>
      <w:r>
        <w:rPr>
          <w:b/>
        </w:rPr>
        <w:t xml:space="preserve">Ohjeet</w:t>
      </w:r>
    </w:p>
    <w:p>
      <w:r>
        <w:t xml:space="preserve">Poimi annetusta tekstistä, milloin Susanna aloitti rehtorina.</w:t>
      </w:r>
    </w:p>
    <w:p>
      <w:r>
        <w:rPr>
          <w:b/>
        </w:rPr>
        <w:t xml:space="preserve">Konteksti</w:t>
      </w:r>
    </w:p>
    <w:p>
      <w:r>
        <w:t xml:space="preserve">Susanna Gossweiler (1740-1793) oli sveitsiläinen kasvattaja. Hänet nimitettiin Zürichin Töchterschule-tyttökoulun ensimmäiseksi rehtoriksi vuonna 1774, ja häntä pidetään naisten koulutuksen uranuurtajana Sveitsissä.</w:t>
      </w:r>
    </w:p>
    <w:p>
      <w:r>
        <w:rPr>
          <w:b/>
        </w:rPr>
        <w:t xml:space="preserve">Vastaus</w:t>
      </w:r>
    </w:p>
    <w:p>
      <w:r>
        <w:t xml:space="preserve">Susanna aloitti Töchterschulein rehtorina vuonna 1774.</w:t>
      </w:r>
    </w:p>
    <w:p>
      <w:r>
        <w:rPr>
          <w:b/>
          <w:u w:val="single"/>
        </w:rPr>
        <w:t xml:space="preserve">Asiakirja 11192</w:t>
      </w:r>
    </w:p>
    <w:p>
      <w:r>
        <w:rPr>
          <w:b/>
        </w:rPr>
        <w:t xml:space="preserve">Ohjeet</w:t>
      </w:r>
    </w:p>
    <w:p>
      <w:r>
        <w:t xml:space="preserve">Haluan, että jaottelet nämä tunteet iloisiin ja surullisiin ryhmiin: Huolestunut, iloinen, riemukas, iloinen, surullinen, huvittunut, pirteä ja melankolinen.</w:t>
      </w:r>
    </w:p>
    <w:p>
      <w:r>
        <w:rPr>
          <w:b/>
        </w:rPr>
        <w:t xml:space="preserve">Vastaus</w:t>
      </w:r>
    </w:p>
    <w:p>
      <w:r>
        <w:t xml:space="preserve">Elated, Joyful Amused ja Upbeat ovat iloisia tunteita. Upset, Grief ja Melancholy ovat surullisia tunteita.</w:t>
      </w:r>
    </w:p>
    <w:p>
      <w:r>
        <w:rPr>
          <w:b/>
          <w:u w:val="single"/>
        </w:rPr>
        <w:t xml:space="preserve">Asiakirja 11193</w:t>
      </w:r>
    </w:p>
    <w:p>
      <w:r>
        <w:rPr>
          <w:b/>
        </w:rPr>
        <w:t xml:space="preserve">Ohjeet</w:t>
      </w:r>
    </w:p>
    <w:p>
      <w:r>
        <w:t xml:space="preserve">Tee kolmen lauseen tiivistelmä Kuçovan väestöstä.</w:t>
      </w:r>
    </w:p>
    <w:p>
      <w:r>
        <w:rPr>
          <w:b/>
        </w:rPr>
        <w:t xml:space="preserve">Konteksti</w:t>
      </w:r>
    </w:p>
    <w:p>
      <w:r>
        <w:t xml:space="preserve">Tällä hetkellä Kuçovan alueella asuu noin 50 000 ihmistä. Tästä väestöstä noin 31 000 asuu Kuçovan kaupungissa, mikä luokittelee sen valtakunnallisella tasolla 12:nneksi 65:stä kunnasta. Väestötiheys on 567 asukasta/km2 , mikä luokittelee Kuçovan piirin valtakunnallisella tasolla tiheimmin asutuksi. Piirin erityispiirteenä muihin Albanian alueisiin verrattuna on myös se, että kaupunkilaiset muodostavat 63 prosenttia koko väestöstä, ja loput asuvat läheisissä kylissä.</w:t>
      </w:r>
    </w:p>
    <w:p>
      <w:r>
        <w:rPr>
          <w:b/>
        </w:rPr>
        <w:t xml:space="preserve">Vastaus</w:t>
      </w:r>
    </w:p>
    <w:p>
      <w:r>
        <w:t xml:space="preserve">Kuçovan väkiluku on noin 50 000 ihmistä. Alueen likimääräinen asukastiheys on 567 asukasta/km2. Kuçovan väestöstä 63 % asuu kaupungissa.</w:t>
      </w:r>
    </w:p>
    <w:p>
      <w:r>
        <w:rPr>
          <w:b/>
          <w:u w:val="single"/>
        </w:rPr>
        <w:t xml:space="preserve">Asiakirja 11194</w:t>
      </w:r>
    </w:p>
    <w:p>
      <w:r>
        <w:rPr>
          <w:b/>
        </w:rPr>
        <w:t xml:space="preserve">Ohjeet</w:t>
      </w:r>
    </w:p>
    <w:p>
      <w:r>
        <w:t xml:space="preserve">Kuinka monta Intian ruhtinaskuntaa Sardar Patel yhdisti vuosina 1947-1949?</w:t>
      </w:r>
    </w:p>
    <w:p>
      <w:r>
        <w:rPr>
          <w:b/>
        </w:rPr>
        <w:t xml:space="preserve">Vastaus</w:t>
      </w:r>
    </w:p>
    <w:p>
      <w:r>
        <w:t xml:space="preserve">565 ruhtinaskuntaa</w:t>
      </w:r>
    </w:p>
    <w:p>
      <w:r>
        <w:rPr>
          <w:b/>
          <w:u w:val="single"/>
        </w:rPr>
        <w:t xml:space="preserve">Asiakirja 11195</w:t>
      </w:r>
    </w:p>
    <w:p>
      <w:r>
        <w:rPr>
          <w:b/>
        </w:rPr>
        <w:t xml:space="preserve">Ohjeet</w:t>
      </w:r>
    </w:p>
    <w:p>
      <w:r>
        <w:t xml:space="preserve">Kerro minulle, mitä jaksossa tapahtuu, kun annat viitetekstin "Ghoulista".</w:t>
      </w:r>
    </w:p>
    <w:p>
      <w:r>
        <w:rPr>
          <w:b/>
        </w:rPr>
        <w:t xml:space="preserve">Konteksti</w:t>
      </w:r>
    </w:p>
    <w:p>
      <w:r>
        <w:t xml:space="preserve">"Ghouli" on yhdysvaltalaisen scifi-televisiosarjan The X-Files yhdennentoista kauden viides jakso. Jakson on käsikirjoittanut ja ohjannut James Wong. Jakson iskulause on "Näet mitä haluan sinun näkevän". Vaikka "Ghouli" ei alun perin ollut mytologinen jakso, se auttaa tutkimaan sarjan yleistä mytologiaa ja on kauden toinen kolmesta mytologisesta jaksosta kauden ensi-illan jälkeen.</w:t>
        <w:br/>
        <w:br/>
        <w:t xml:space="preserve"> Sarja keskittyy FBI:n erikoisagentteihin, jotka työskentelevät ratkaisemattomien paranormaalien tapausten parissa, joita kutsutaan X-arkistoiksi; keskitytään Fox Mulderin (David Duchovny) ja Dana Scullyn (Gillian Anderson) tutkimuksiin sen jälkeen, kun heidät on palautettu FBI:n palvelukseen. Tässä jaksossa pari teini-ikäistä tyttöä hyökkää toistensa kimppuun, ja kumpikin uskoo toisen olevan hirviö, joka tunnetaan nimellä "Ghouli". Mulder ja Scully huomaavat, että heidän tutkimuksensa johtavat takaisin heidän kauan kadonneeseen poikaansa Williamiin.</w:t>
      </w:r>
    </w:p>
    <w:p>
      <w:r>
        <w:rPr>
          <w:b/>
        </w:rPr>
        <w:t xml:space="preserve">Vastaus</w:t>
      </w:r>
    </w:p>
    <w:p>
      <w:r>
        <w:t xml:space="preserve">Jaksossa "Ghouli" Fox Mulder ja Dana Scully tutkivat paria teinityttöä, jotka hyökkäävät toistensa kimppuun uskoen toisen olevan hirviö.</w:t>
      </w:r>
    </w:p>
    <w:p>
      <w:r>
        <w:rPr>
          <w:b/>
          <w:u w:val="single"/>
        </w:rPr>
        <w:t xml:space="preserve">Asiakirja 11196</w:t>
      </w:r>
    </w:p>
    <w:p>
      <w:r>
        <w:rPr>
          <w:b/>
        </w:rPr>
        <w:t xml:space="preserve">Ohjeet</w:t>
      </w:r>
    </w:p>
    <w:p>
      <w:r>
        <w:t xml:space="preserve">Luokittele kukin seuraavista sanoista tekstin (aakkosjärjestyksessä) tai numeroiden (numeerisesti) perusteella - Bangalore, 265, Apple, 10, Bag, 49.</w:t>
      </w:r>
    </w:p>
    <w:p>
      <w:r>
        <w:rPr>
          <w:b/>
        </w:rPr>
        <w:t xml:space="preserve">Vastaus</w:t>
      </w:r>
    </w:p>
    <w:p>
      <w:r>
        <w:t xml:space="preserve">Luokittelu voidaan tehdä joko numeroiden perusteella, jotka voivat olla joko numeerisia tai roomalaisia. Jos poistamme saman, toinen vaihtoehto on tekstin perusteella. Edellä esitetyn selityksen perusteella se voitaisiin luokitella seuraavasti:</w:t>
        <w:br/>
        <w:t xml:space="preserve">Teksti - Bangalore, Apple, Bag</w:t>
        <w:br/>
        <w:t xml:space="preserve">Numerot - 265, 10, 49</w:t>
      </w:r>
    </w:p>
    <w:p>
      <w:r>
        <w:rPr>
          <w:b/>
          <w:u w:val="single"/>
        </w:rPr>
        <w:t xml:space="preserve">Asiakirja 11197</w:t>
      </w:r>
    </w:p>
    <w:p>
      <w:r>
        <w:rPr>
          <w:b/>
        </w:rPr>
        <w:t xml:space="preserve">Ohjeet</w:t>
      </w:r>
    </w:p>
    <w:p>
      <w:r>
        <w:t xml:space="preserve">Kertokaa minulle, ovatko nämä Intian osavaltioita vai eivät: Karnataka, Kerala, Maharashtra, Chennai, Haryana, Delhi...</w:t>
      </w:r>
    </w:p>
    <w:p>
      <w:r>
        <w:rPr>
          <w:b/>
        </w:rPr>
        <w:t xml:space="preserve">Vastaus</w:t>
      </w:r>
    </w:p>
    <w:p>
      <w:r>
        <w:t xml:space="preserve">Intian osavaltiot ovat:</w:t>
        <w:br/>
        <w:t xml:space="preserve">Chennai on intialainen kaupunki, joka kuuluu Tamil Nadun osavaltioon</w:t>
        <w:br/>
        <w:t xml:space="preserve">Delhi on Intian liittoalue</w:t>
        <w:br/>
        <w:br/>
        <w:t xml:space="preserve">Intia on liittovaltio, johon kuuluu 28 osavaltiota ja 8 liittoaluetta, yhteensä 36 kokonaisuutta.</w:t>
        <w:br/>
        <w:br/>
        <w:t xml:space="preserve">osavaltiot</w:t>
        <w:t xml:space="preserve"> Andhra Pradesh, Arunachal Pradesh, Assam, Bihar, Chhattisgarh, Goa, Gujarat, Haryana, Himachal Pradesh, Jharkhand, Karnataka, Kerala, Madhya Pradesh, Maharashtra,</w:t>
        <w:t xml:space="preserve">Manipur, Meghalaya, Mizoram, Nagaland, Odisha, Punjab, Rajasthan, Sikkim, Tamil Nadu, Telangana, Tripura, Uttar Pradesh, Uttarakhand, Länsi-Bengali</w:t>
        <w:br/>
        <w:br/>
        <w:t xml:space="preserve">liiton alueet</w:t>
        <w:t xml:space="preserve">Andamaanit ja Nikobaarit, Chandigarh, Dadra ja Nagar Haveli sekä Daman ja Diu, Delhi, Jammu ja Kashmir, Ladakh</w:t>
        <w:tab/>
        <w:t xml:space="preserve">, Lakshadweep, Puducherry</w:t>
      </w:r>
    </w:p>
    <w:p>
      <w:r>
        <w:rPr>
          <w:b/>
          <w:u w:val="single"/>
        </w:rPr>
        <w:t xml:space="preserve">Asiakirja 11198</w:t>
      </w:r>
    </w:p>
    <w:p>
      <w:r>
        <w:rPr>
          <w:b/>
        </w:rPr>
        <w:t xml:space="preserve">Ohjeet</w:t>
      </w:r>
    </w:p>
    <w:p>
      <w:r>
        <w:t xml:space="preserve">Anna minulle luettelo kahdeksasta viimeisestä naispuolisesta olympiavoittajasta, jotka ovat voittaneet 200 metrin vapaauinnin.</w:t>
      </w:r>
    </w:p>
    <w:p>
      <w:r>
        <w:rPr>
          <w:b/>
        </w:rPr>
        <w:t xml:space="preserve">Vastaus</w:t>
      </w:r>
    </w:p>
    <w:p>
      <w:r>
        <w:t xml:space="preserve">Tässä on luettelo kahdeksasta viimeisestä naisesta, jotka ovat voittaneet 200 metrin vapaauintiviestin olympialaisissa.</w:t>
        <w:br/>
        <w:t xml:space="preserve">Ariarne Titmus (2020 Tokio)</w:t>
        <w:br/>
        <w:t xml:space="preserve">- Katie Ledecky (2016 Rio de Janeiro)</w:t>
        <w:br/>
        <w:t xml:space="preserve">- Allison Schmitt (2012 Lontoo)</w:t>
        <w:br/>
        <w:t xml:space="preserve">- Federica Pellegrini (2008 Peking)</w:t>
        <w:br/>
        <w:t xml:space="preserve">- Camelia Potec (2004 Ateena)</w:t>
        <w:br/>
        <w:t xml:space="preserve">- Susie O'Neill (2000 Sydney)</w:t>
        <w:br/>
        <w:t xml:space="preserve">- Claudia Poll (1996 Atlanta)</w:t>
        <w:br/>
        <w:t xml:space="preserve">- Nicole Haislett (1992 Barcelona)</w:t>
      </w:r>
    </w:p>
    <w:p>
      <w:r>
        <w:rPr>
          <w:b/>
          <w:u w:val="single"/>
        </w:rPr>
        <w:t xml:space="preserve">Asiakirja 11199</w:t>
      </w:r>
    </w:p>
    <w:p>
      <w:r>
        <w:rPr>
          <w:b/>
        </w:rPr>
        <w:t xml:space="preserve">Ohjeet</w:t>
      </w:r>
    </w:p>
    <w:p>
      <w:r>
        <w:t xml:space="preserve">Nimeä kaksi seuraavassa kohdassa mainittua kabinetin jäsentä.  Esittäkää nämä luettelona esiintymisjärjestyksessä.</w:t>
      </w:r>
    </w:p>
    <w:p>
      <w:r>
        <w:rPr>
          <w:b/>
        </w:rPr>
        <w:t xml:space="preserve">Konteksti</w:t>
      </w:r>
    </w:p>
    <w:p>
      <w:r>
        <w:t xml:space="preserve">Washingtonilla oli korvaamaton rooli Yhdysvaltain perustuslain hyväksymisessä ja ratifioinnissa, joka korvasi vuonna 1789 liittovaltion artiklat ja on edelleen maailman pitkäikäisin kirjallinen ja kodifioitu kansallinen perustuslaki. Vaalikollegio valitsi hänet sen jälkeen kahdesti yksimielisesti presidentiksi. Yhdysvaltain ensimmäisenä presidenttinä Washington toteutti vahvan, hyvin rahoitetun kansallisen hallituksen ja pysyi samalla puolueettomana kabinettien jäsenten Thomas Jeffersonin ja Alexander Hamiltonin välille syntyneessä kiivaassa kilpailussa. Ranskan vallankumouksen aikana hän julisti puolueettomuuspolitiikkaa ja hyväksyi samalla Jayn sopimuksen. Hän loi pysyviä ennakkotapauksia presidentin virkaa varten, muun muassa käytti titteliä "herra presidentti" ja vannoi virkavalan käsi Raamatulla. Hänen 19. syyskuuta 1796 pitämäänsä jäähyväispuhetta pidetään laajalti merkittävänä republikaanisuutta koskevana kannanottona.</w:t>
      </w:r>
    </w:p>
    <w:p>
      <w:r>
        <w:rPr>
          <w:b/>
        </w:rPr>
        <w:t xml:space="preserve">Vastaus</w:t>
      </w:r>
    </w:p>
    <w:p>
      <w:r>
        <w:t xml:space="preserve">* Thomas Jefferson</w:t>
        <w:br/>
        <w:t xml:space="preserve">* Alexander Hamilton</w:t>
      </w:r>
    </w:p>
    <w:p>
      <w:r>
        <w:rPr>
          <w:b/>
          <w:u w:val="single"/>
        </w:rPr>
        <w:t xml:space="preserve">Asiakirja 11200</w:t>
      </w:r>
    </w:p>
    <w:p>
      <w:r>
        <w:rPr>
          <w:b/>
        </w:rPr>
        <w:t xml:space="preserve">Ohjeet</w:t>
      </w:r>
    </w:p>
    <w:p>
      <w:r>
        <w:t xml:space="preserve">Mikä elokuva sai eniten ehdokkuuksia 70. Oscar-gaalassa?</w:t>
      </w:r>
    </w:p>
    <w:p>
      <w:r>
        <w:rPr>
          <w:b/>
        </w:rPr>
        <w:t xml:space="preserve">Konteksti</w:t>
      </w:r>
    </w:p>
    <w:p>
      <w:r>
        <w:t xml:space="preserve">70. Oscar-ehdokkaat julkistettiin 10. helmikuuta 1998 Samuel Goldwyn -teatterissa Beverly Hillsissä, Kaliforniassa, akatemian puheenjohtajan Robert Rehmen ja näyttelijä Geena Davisin toimesta.Eniten ehdokkuuksia sai Titanic, ennätykselliset 14 (1950-luvun All About Eve ja myöhemmin vuoden 2016 La La La Land saavuttivat myös tämän kunnianosoituksen), toiseksi eniten ehdokkuuksia saivat Good Will Hunting (Hyvä tahto metsästää) ja L.A. Confidential (L.A. Confidential), jotka saivat yhdeksän ehdokkuutta.[11][12][13].</w:t>
      </w:r>
    </w:p>
    <w:p>
      <w:r>
        <w:rPr>
          <w:b/>
        </w:rPr>
        <w:t xml:space="preserve">Vastaus</w:t>
      </w:r>
    </w:p>
    <w:p>
      <w:r>
        <w:t xml:space="preserve">Titanic sai 70. Oscar-gaalassa eniten ehdokkuuksia, neljätoista ehdokkuutta.</w:t>
      </w:r>
    </w:p>
    <w:p>
      <w:r>
        <w:rPr>
          <w:b/>
          <w:u w:val="single"/>
        </w:rPr>
        <w:t xml:space="preserve">Asiakirja 11201</w:t>
      </w:r>
    </w:p>
    <w:p>
      <w:r>
        <w:rPr>
          <w:b/>
        </w:rPr>
        <w:t xml:space="preserve">Ohjeet</w:t>
      </w:r>
    </w:p>
    <w:p>
      <w:r>
        <w:t xml:space="preserve">Mikä on Telanganan pääkaupunki?</w:t>
      </w:r>
    </w:p>
    <w:p>
      <w:r>
        <w:rPr>
          <w:b/>
        </w:rPr>
        <w:t xml:space="preserve">Konteksti</w:t>
      </w:r>
    </w:p>
    <w:p>
      <w:r>
        <w:t xml:space="preserve">Telangana (/ˌtɛlənˈɡɑːnə/ (kuuntele); Telugu: [ˈtelaŋɡaːɳa], Urdu: [ˈtɪləŋɡɑːna] (kuuntele)) on Intian osavaltio, joka sijaitsee Intian niemimaan eteläkeskiosassa Deccanin ylätasangolla.[11] Se on Intian yhdestoista suurin ja kahdestoista väkirikkain osavaltio, jonka maantieteellinen pinta-ala on 112 077 km2 ja asukkaita 35 193 978 vuoden 2011 väestönlaskennan mukaan.[12] Alue erotettiin 2. kesäkuuta 2014 Andhra Pradeshin luoteisosasta vasta muodostetuksi Telanganan osavaltioksi, jonka pääkaupunki on Hyderabad. Sen muita suuria kaupunkeja ovat Warangal, Nizamabad, Khammam, Karimnagar ja Ramagundam. Telangana rajoittuu Maharashtran osavaltioon pohjoisessa, Chhattisgarhin osavaltioon koillisessa, Karnatakan osavaltioon lännessä ja Andhra Pradeshin osavaltioon idässä ja etelässä.[13] Telanganan maasto koostuu suurimmaksi osaksi Deccanin tasangosta, jonka tiheät metsät peittävät 27 292 neliökilometrin alueen. Vuodesta 2019 Telanganan osavaltio on jaettu 33 piirikuntaan.</w:t>
      </w:r>
    </w:p>
    <w:p>
      <w:r>
        <w:rPr>
          <w:b/>
        </w:rPr>
        <w:t xml:space="preserve">Vastaus</w:t>
      </w:r>
    </w:p>
    <w:p>
      <w:r>
        <w:t xml:space="preserve">Hyderabad</w:t>
      </w:r>
    </w:p>
    <w:p>
      <w:r>
        <w:rPr>
          <w:b/>
          <w:u w:val="single"/>
        </w:rPr>
        <w:t xml:space="preserve">Asiakirja 11202</w:t>
      </w:r>
    </w:p>
    <w:p>
      <w:r>
        <w:rPr>
          <w:b/>
        </w:rPr>
        <w:t xml:space="preserve">Ohjeet</w:t>
      </w:r>
    </w:p>
    <w:p>
      <w:r>
        <w:t xml:space="preserve">Mikä on Sinigang?</w:t>
      </w:r>
    </w:p>
    <w:p>
      <w:r>
        <w:rPr>
          <w:b/>
        </w:rPr>
        <w:t xml:space="preserve">Konteksti</w:t>
      </w:r>
    </w:p>
    <w:p>
      <w:r>
        <w:t xml:space="preserve">Sinigang on filippiiniläinen keitto tai muhennos, jolle on ominaista sen hapan ja suolainen maku. Se yhdistetään useimmiten tamarindiin (filippiiniläinen: "sampalok"), vaikka siinä voidaan käyttää muitakin happamia hedelmiä ja lehtiä happamuudeksi.</w:t>
      </w:r>
    </w:p>
    <w:p>
      <w:r>
        <w:rPr>
          <w:b/>
        </w:rPr>
        <w:t xml:space="preserve">Vastaus</w:t>
      </w:r>
    </w:p>
    <w:p>
      <w:r>
        <w:t xml:space="preserve">Sinigang on suosittu ruokalaji Filippiineillä, jolle on ominaista sen hapan, kirpeä ja suolainen maku. Tamarindi on yleisin käytetty hapate, mutta myös muita happamia hedelmiä voidaan käyttää. Keittoon voidaan käyttää erilaisia proteiineja, kuten sianlihaa, katkarapuja, kalaa ja naudanlihaa.</w:t>
      </w:r>
    </w:p>
    <w:p>
      <w:r>
        <w:rPr>
          <w:b/>
          <w:u w:val="single"/>
        </w:rPr>
        <w:t xml:space="preserve">Asiakirja 11203</w:t>
      </w:r>
    </w:p>
    <w:p>
      <w:r>
        <w:rPr>
          <w:b/>
        </w:rPr>
        <w:t xml:space="preserve">Ohjeet</w:t>
      </w:r>
    </w:p>
    <w:p>
      <w:r>
        <w:t xml:space="preserve">Mikä on sen naisen nimi, johon D'Artagnan rakastuu ?</w:t>
      </w:r>
    </w:p>
    <w:p>
      <w:r>
        <w:rPr>
          <w:b/>
        </w:rPr>
        <w:t xml:space="preserve">Konteksti</w:t>
      </w:r>
    </w:p>
    <w:p>
      <w:r>
        <w:t xml:space="preserve">D'Artagnan palkkaa palvelijan nimeltä Planchet, löytää majapaikan ja ilmoittautuu Monsieur des Essartille, jonka komppania on vähemmän arvostettu rykmentti, jossa hänen on palveltava kaksi vuotta ennen kuin häntä harkitaan muskettisotureiksi. Pian tämän jälkeen hänen vuokranantajansa puhuu hänelle Constance Bonacieux'n vaimon sieppauksesta. Kun vaimo vapautetaan, D'Artagnan rakastuu häneen ensi silmäyksellä. Hän työskentelee Ranskan kuningatar Annalle, jolla on salaa suhde englantilaisen Buckinghamin herttuan kanssa. Kuningas Ludvig XIII antoi kuningattarelle lahjaksi timanttinastat, mutta kuningatar antaa ne rakastajalleen muistoksi.</w:t>
      </w:r>
    </w:p>
    <w:p>
      <w:r>
        <w:rPr>
          <w:b/>
        </w:rPr>
        <w:t xml:space="preserve">Vastaus</w:t>
      </w:r>
    </w:p>
    <w:p>
      <w:r>
        <w:t xml:space="preserve">Constance Bonacieux</w:t>
      </w:r>
    </w:p>
    <w:p>
      <w:r>
        <w:rPr>
          <w:b/>
          <w:u w:val="single"/>
        </w:rPr>
        <w:t xml:space="preserve">Asiakirja 11204</w:t>
      </w:r>
    </w:p>
    <w:p>
      <w:r>
        <w:rPr>
          <w:b/>
        </w:rPr>
        <w:t xml:space="preserve">Ohjeet</w:t>
      </w:r>
    </w:p>
    <w:p>
      <w:r>
        <w:t xml:space="preserve">Esittäkää tekstin avulla yhteenveto Jalal Talabanin uran keskeisistä tapahtumista luettelona.</w:t>
      </w:r>
    </w:p>
    <w:p>
      <w:r>
        <w:rPr>
          <w:b/>
        </w:rPr>
        <w:t xml:space="preserve">Konteksti</w:t>
      </w:r>
    </w:p>
    <w:p>
      <w:r>
        <w:t xml:space="preserve">Valmistuttuaan Bagdadin yliopistosta hän liittyi Irakin armeijaan, jossa hän palveli lyhyen aikaa panssarivaunuyksikön komentajana. Vuoden 1960 alussa hänestä tehtiin Kurdistanin demokraattisen puolueen (KDP) politbyroon päällikkö. Kun syyskuussa 1961 julistettiin Pohjois-Irakin kurdien oikeuksia ajava kurdikapina Abd al-Karim Qasimin Bagdadin hallitusta vastaan, Talabani otti vastuulleen Kirkukin ja Silemanin taistelurintamat sekä organisoi ja johti separatistiliikkeitä Mawatin, Rezanin ja Qaradaghin alueilla.</w:t>
        <w:t xml:space="preserve">11]</w:t>
        <w:br/>
        <w:br/>
        <w:t xml:space="preserve">Maaliskuussa 1962 hän johti koordinoitua hyökkäystä, jonka tuloksena Sharbazherin alue vapautettiin Irakin hallituksen joukoista.[12] Kun Talabani ei osallistunut taisteluihin 1960-luvun alussa ja puolivälissä, hän teki lukuisia diplomaattisia tehtäviä ja edusti kurdijohtoa kokouksissa Euroopassa ja Lähi-idässä. 1964 hänellä ja Barzanin perheellä oli kiistaa KDP:n suunnasta, ja Talabani lähti Irakista ja asettui Iraniin.</w:t>
        <w:t xml:space="preserve">13][9] Iranissa hän hankki aseita Barzaninien tietämättä, minkä jälkeen hänet erotettiin KDP:stä kesällä 1964.</w:t>
        <w:br/>
        <w:br/>
        <w:t xml:space="preserve">Irakin hallituksen ja kurdikapinallisten maaliskuussa 1970 tekemän sopimuksen jälkeen Talabani palasi Irakin Kurdistaniin ja liittyi uudelleen KDP:hen, vaikka hän ei tuolloin olisi ollutkaan virassa.[13] Kurdien separatistiliike romahti maaliskuussa 1975, kun Iran lopetti niiden tukemisen vastineeksi rajasopimuksesta Irakin kanssa.[14] Tämä sopimus oli vuoden 1975 Algerin sopimus, jossa Irak luopui vaatimuksistaan Shatt al-Arabin (Arvand Rūd) vesiväylään ja Khuzestaniin, josta tuli myöhemmin Iranin ja Irakin sodan perusta.[11] Koska Talabani uskoi, että oli aika antaa kurdiseparatisteille ja kurdien yhteiskunnalle uusi suunta, hän perusti kurdien älymystön ja aktivistien ryhmän kanssa Kurdistanin kurdien isänmaallisen liiton (Yekiaiti Nishtimani Kurdistan).</w:t>
        <w:t xml:space="preserve">7]</w:t>
        <w:br/>
        <w:br/>
        <w:t xml:space="preserve">Vuonna 1976 hän alkoi järjestää aseellista kampanjaa kurdien itsenäisyyden puolesta Irakin Kurdistanin sisällä. 1977 alkaen hän perusti PUK:n tukikohdan Iranin Kurdistaniin Nawkhaniin ja toisen Irakin Kurdistaniin Qandiliin.[16] 1980-luvulla Talabani asettui Iranin puolelle ja johti kurdien taistelua Irakin sisällä sijaitsevista tukikohdista, kunnes kurdiseparatisteihin kohdistettiin tukahduttamistoimet vuosina 1987-1988.[15] Irakin hyökättyä Kuwaitiin elokuussa 1990 hän matkusti Yhdysvaltoihin tarjotakseen palveluksiaan ja joukkojaan Yhdysvalloille ja saadakseen tukea PUK:lle.</w:t>
        <w:t xml:space="preserve">Hänen yrityksensä eivät kuitenkaan tuottaneet silloin odotettua menestystä.[17]</w:t>
        <w:br/>
        <w:br/>
        <w:t xml:space="preserve">Vuonna 1991 hän auttoi innoittamaan uusia ponnisteluja kurdien itsenäisyyden puolesta.[7] Hän neuvotteli Irakin baathistihallituksen kanssa tulitauon, joka pelasti monien kurdien hengen, ja teki tiivistä yhteistyötä Yhdysvaltojen, Yhdistyneen kuningaskunnan, Ranskan ja muiden maiden kanssa Irakin Kurdistanin turvasataman perustamiseksi.[18] Vuonna 1992 perustettiin Kurdistanin aluehallitus.[19] Hän tuki myös Kurdistanin työväenpuolueen ja Turkin välisiä rauhanneuvotteluja ja oli myös läsnä, kun Abdullah Öcalan ilmoitti PKK:n tulitauosta 17. maaliskuuta ja jatkoi sitä toistaiseksi 16. huhtikuuta 1993.[20]</w:t>
        <w:br/>
        <w:br/>
        <w:t xml:space="preserve">Talabani pyrki neuvotteluteitse ratkaisemaan Irakin kurdien sisällissodan sekä laajemman kysymyksen kurdien oikeuksista nykyisessä alueellisessa kontekstissa.[18] Hän teki tiivistä yhteistyötä muiden kurdipoliitikkojen sekä muiden Irakin oppositioryhmien kanssa.[19] Tiiviissä yhteistyössä Masoud Barzanin kanssa Talabani ja kurdit olivat avainasemassa kumppanina U.S.A:nYhdysvaltain johtaman liittouman kumppanina Irakin hyökkäyksessä.[18</w:t>
        <w:br/>
        <w:br/>
        <w:t xml:space="preserve">Talabani oli jäsenenä Irakin hallintoneuvostossa, joka neuvotteli Irakin väliaikaisen perustuslain (Transitional Administrative Law, TAL).[12] TAL sääti kaikkea Irakin politiikkaa ja prosessia lopullisen perustuslain kirjoittamiseksi ja hyväksymiseksi.[15] Talabani oli myös Irakin hallintoneuvoston</w:t>
      </w:r>
    </w:p>
    <w:p>
      <w:r>
        <w:rPr>
          <w:b/>
        </w:rPr>
        <w:t xml:space="preserve">Vastaus</w:t>
      </w:r>
    </w:p>
    <w:p>
      <w:r>
        <w:t xml:space="preserve">Toki Jalal Talabani oli mukana seuraavissa keskeisissä tapahtumissa 1970-luvulla:</w:t>
        <w:br/>
        <w:br/>
        <w:t xml:space="preserve"> * Maaliskuu 1970:</w:t>
        <w:t xml:space="preserve">Talabani palasi Irakin Kurdistaniin ja liittyi uudelleen Kurdistanin demokraattiseen puolueeseen</w:t>
        <w:br/>
        <w:t xml:space="preserve">* Maaliskuu 1975:</w:t>
        <w:t xml:space="preserve">Talabani perusti Kurdistanin kurdien isänmaallisen liiton (PUK</w:t>
        <w:br/>
        <w:t xml:space="preserve">* 1976</w:t>
        <w:t xml:space="preserve">Talabani järjesti aseellisen kampanjan kurdien itsenäisyyden puolesta Irakin Kurdistanissa</w:t>
        <w:br/>
        <w:t xml:space="preserve">* 1977: Talabani perusti kaksi PUK:n tukikohtaa, toisen Nawkhaniin Iranin Kurdistaniin ja toisen Qandiliin Irakin Kurdistaniin</w:t>
      </w:r>
    </w:p>
    <w:p>
      <w:r>
        <w:rPr>
          <w:b/>
          <w:u w:val="single"/>
        </w:rPr>
        <w:t xml:space="preserve">Asiakirja 11205</w:t>
      </w:r>
    </w:p>
    <w:p>
      <w:r>
        <w:rPr>
          <w:b/>
        </w:rPr>
        <w:t xml:space="preserve">Ohjeet</w:t>
      </w:r>
    </w:p>
    <w:p>
      <w:r>
        <w:t xml:space="preserve">miten käyttää hammastahnaa luovasti</w:t>
      </w:r>
    </w:p>
    <w:p>
      <w:r>
        <w:rPr>
          <w:b/>
        </w:rPr>
        <w:t xml:space="preserve">Vastaus</w:t>
      </w:r>
    </w:p>
    <w:p>
      <w:r>
        <w:t xml:space="preserve">Käytä sitä hyönteisten puremiin</w:t>
        <w:br/>
        <w:t xml:space="preserve">Käytä sitä taiteen tekemiseen</w:t>
        <w:br/>
        <w:t xml:space="preserve">Käytä sitä valkaisuun</w:t>
        <w:br/>
        <w:t xml:space="preserve">Käytä sitä tahrojen puhdistamiseen laatoilta</w:t>
        <w:br/>
        <w:t xml:space="preserve">Käytä sitä huokosten puhdistamiseen</w:t>
      </w:r>
    </w:p>
    <w:p>
      <w:r>
        <w:rPr>
          <w:b/>
          <w:u w:val="single"/>
        </w:rPr>
        <w:t xml:space="preserve">Asiakirja 11206</w:t>
      </w:r>
    </w:p>
    <w:p>
      <w:r>
        <w:rPr>
          <w:b/>
        </w:rPr>
        <w:t xml:space="preserve">Ohjeet</w:t>
      </w:r>
    </w:p>
    <w:p>
      <w:r>
        <w:t xml:space="preserve">"Big Bang": mitä se tarkoittaa?</w:t>
      </w:r>
    </w:p>
    <w:p>
      <w:r>
        <w:rPr>
          <w:b/>
        </w:rPr>
        <w:t xml:space="preserve">Vastaus</w:t>
      </w:r>
    </w:p>
    <w:p>
      <w:r>
        <w:t xml:space="preserve">Tähtitieteilijät selittävät maailmankaikkeuden syntyä alkuräjähdysteoriassa, jonka mukaan tuntemamme maailmankaikkeus alkoi miljardeja vuosia sitten valtavassa räjähdyksessä. Tämän räjähdyksen aikaan kaikki nykyisin maailmankaikkeudessa oleva aine oli keskittynyt yhteen pisteeseen.</w:t>
        <w:br/>
        <w:br/>
        <w:t xml:space="preserve"> Räjähdyshetkestä lähtien aine alkoi laajeta ja laajenee edelleen. Siksi alkuräjähdysteoria sisältää teorian laajenevasta maailmankaikkeudesta. Laajenemisen lisäksi aine alkoi muodostaa monimutkaisempia rakenteita atomeista ja molekyyleistä nykyisin tuntemiimme eläviin organismeihin.</w:t>
        <w:br/>
        <w:br/>
        <w:t xml:space="preserve"> Nimitystä "alkuräjähdys" käytti ensimmäisen kerran fyysikko Fred Hoyle vuonna 1949, joka oli eri mieltä tästä teoriasta ja piti parempana maailmankaikkeuden tasaista mallia.  Ajatus alkuräjähdyksestä tuntui Hoylesta absurdilta.</w:t>
      </w:r>
    </w:p>
    <w:p>
      <w:r>
        <w:rPr>
          <w:b/>
          <w:u w:val="single"/>
        </w:rPr>
        <w:t xml:space="preserve">Asiakirja 11207</w:t>
      </w:r>
    </w:p>
    <w:p>
      <w:r>
        <w:rPr>
          <w:b/>
        </w:rPr>
        <w:t xml:space="preserve">Ohjeet</w:t>
      </w:r>
    </w:p>
    <w:p>
      <w:r>
        <w:t xml:space="preserve">Mikä on vähimmäispistemäärä, joka pelaajan on saavutettava voittaakseen sulkapallo-ottelun?</w:t>
      </w:r>
    </w:p>
    <w:p>
      <w:r>
        <w:rPr>
          <w:b/>
        </w:rPr>
        <w:t xml:space="preserve">Konteksti</w:t>
      </w:r>
    </w:p>
    <w:p>
      <w:r>
        <w:t xml:space="preserve">Sulkapallossa jokainen peli pelataan 21 pisteeseen, ja pelaajat saavat pisteen aina, kun he voittavat rallin riippumatta siitä, ovatko he palvelleet (tämä eroaa vanhasta järjestelmästä, jossa pelaajat pystyivät voittamaan pisteen vain tarjoilullaan ja jokainen peli pelattiin 15 pisteeseen). Ottelu on paras kolmesta pelistä.</w:t>
        <w:br/>
        <w:br/>
        <w:t xml:space="preserve"> Jos tilanne on tasan 20-20, peliä jatketaan, kunnes jompikumpi osapuoli saa kahden pisteen johdon (esimerkiksi 24-22), paitsi jos tilanne on tasan 29-29, jolloin peli jatkuu kultaiseen pisteeseen 30:een. Se, joka saa tämän pisteen, voittaa pelin.</w:t>
      </w:r>
    </w:p>
    <w:p>
      <w:r>
        <w:rPr>
          <w:b/>
        </w:rPr>
        <w:t xml:space="preserve">Vastaus</w:t>
      </w:r>
    </w:p>
    <w:p>
      <w:r>
        <w:t xml:space="preserve">Sulkapallo-ottelun voittamiseen tarvitaan vähintään 42 pistettä. Tällaisessa ottelussa pelataan vain kaksi erää, joissa voittaja saa kummassakin 21 pistettä.</w:t>
      </w:r>
    </w:p>
    <w:p>
      <w:r>
        <w:rPr>
          <w:b/>
          <w:u w:val="single"/>
        </w:rPr>
        <w:t xml:space="preserve">Asiakirja 11208</w:t>
      </w:r>
    </w:p>
    <w:p>
      <w:r>
        <w:rPr>
          <w:b/>
        </w:rPr>
        <w:t xml:space="preserve">Ohjeet</w:t>
      </w:r>
    </w:p>
    <w:p>
      <w:r>
        <w:t xml:space="preserve">Mikä on Memorial-virkistyspuisto ja missä se sijaitsee?</w:t>
      </w:r>
    </w:p>
    <w:p>
      <w:r>
        <w:rPr>
          <w:b/>
        </w:rPr>
        <w:t xml:space="preserve">Konteksti</w:t>
      </w:r>
    </w:p>
    <w:p>
      <w:r>
        <w:t xml:space="preserve">Memorial Recreation Park on urheilu- ja virkistysalue Port Huronissa, Michiganissa.[1] Alueen tärkein rakennus on 5 500-paikkainen stadion, jossa pelaavat Port Huron Northern High Schoolin ja Port Huron High Schoolin jalkapallojoukkueet. Lisäksi 27 hehtaarin (11 hehtaaria) laajuisessa kompleksissa on tenniskenttiä, neljä baseballkenttää, neljä softballkenttää, useita jalkapallokenttiä ja neljännesmailin mittainen juoksurata.</w:t>
        <w:br/>
        <w:br/>
        <w:t xml:space="preserve"> Kompleksi rakennettiin vuonna 1945, ja se on omistettu toisessa maailmansodassa palvelleille Port Huronin miehille ja naisille.</w:t>
      </w:r>
    </w:p>
    <w:p>
      <w:r>
        <w:rPr>
          <w:b/>
        </w:rPr>
        <w:t xml:space="preserve">Vastaus</w:t>
      </w:r>
    </w:p>
    <w:p>
      <w:r>
        <w:t xml:space="preserve">Memorial Recreation Park on urheilu- ja virkistysalue Port Huronissa, Michiganissa. Alueen tärkein rakennus on 5 500-paikkainen stadion, jossa pelaavat Port Huron Northern High Schoolin ja Port Huron High Schoolin jalkapallojoukkueet. Lisäksi 27 hehtaarin (11 hehtaarin) alueella on tenniskenttiä, neljä baseballkenttää, neljä softballkenttää, useita jalkapallokenttiä ja neljännesmailin mittainen juoksurata.</w:t>
        <w:br/>
        <w:br/>
        <w:t xml:space="preserve"> Kompleksi rakennettiin vuonna 1945, ja se on omistettu toisessa maailmansodassa palvelleille Port Huronin miehille ja naisille.</w:t>
      </w:r>
    </w:p>
    <w:p>
      <w:r>
        <w:rPr>
          <w:b/>
          <w:u w:val="single"/>
        </w:rPr>
        <w:t xml:space="preserve">Asiakirja 11209</w:t>
      </w:r>
    </w:p>
    <w:p>
      <w:r>
        <w:rPr>
          <w:b/>
        </w:rPr>
        <w:t xml:space="preserve">Ohjeet</w:t>
      </w:r>
    </w:p>
    <w:p>
      <w:r>
        <w:t xml:space="preserve">Mikä on tehtävälista?</w:t>
      </w:r>
    </w:p>
    <w:p>
      <w:r>
        <w:rPr>
          <w:b/>
        </w:rPr>
        <w:t xml:space="preserve">Vastaus</w:t>
      </w:r>
    </w:p>
    <w:p>
      <w:r>
        <w:t xml:space="preserve">Tehtäväluettelo on organisointimenetelmä, jolla seurataan tekemättömiä asioita.  Tavallisesti asia poistetaan listalta sen jälkeen, kun se on suoritettu, mutta joskus tehtävälistat toimivat siten, että joku voi asettaa toimintansa tärkeysjärjestykseen.</w:t>
      </w:r>
    </w:p>
    <w:p>
      <w:r>
        <w:rPr>
          <w:b/>
          <w:u w:val="single"/>
        </w:rPr>
        <w:t xml:space="preserve">Asiakirja 11210</w:t>
      </w:r>
    </w:p>
    <w:p>
      <w:r>
        <w:rPr>
          <w:b/>
        </w:rPr>
        <w:t xml:space="preserve">Ohjeet</w:t>
      </w:r>
    </w:p>
    <w:p>
      <w:r>
        <w:t xml:space="preserve">Mikä on Oz?</w:t>
      </w:r>
    </w:p>
    <w:p>
      <w:r>
        <w:rPr>
          <w:b/>
        </w:rPr>
        <w:t xml:space="preserve">Konteksti</w:t>
      </w:r>
    </w:p>
    <w:p>
      <w:r>
        <w:t xml:space="preserve">Oz on yhdysvaltalainen vankiladraama-televisiosarja, joka sijoittuu kuvitteelliseen miesten vankilaan ja jonka on luonut ja kirjoittanut pääosin Tom Fontana.[1][2] Se oli ensimmäinen maksuton kaapeliverkko HBO:n tuottama yksituntinen dramaattinen televisiosarja.[3] Oz sai ensi-iltansa 12. heinäkuuta 1997, ja se jatkui kuusi tuotantokautta. Sarjan finaali esitettiin 23. helmikuuta 2003.</w:t>
      </w:r>
    </w:p>
    <w:p>
      <w:r>
        <w:rPr>
          <w:b/>
        </w:rPr>
        <w:t xml:space="preserve">Vastaus</w:t>
      </w:r>
    </w:p>
    <w:p>
      <w:r>
        <w:t xml:space="preserve">Oz on yhdysvaltalainen vankiladraama-televisiosarja, joka sijoittuu kuvitteelliseen miesten vankilaan ja jonka on luonut ja kirjoittanut pääosin Tom Fontana.[1][2] Se oli ensimmäinen maksuton kaapeliverkko HBO:n tuottama yksituntinen dramaattinen televisiosarja.[3] Oz sai ensi-iltansa 12. heinäkuuta 1997, ja se jatkui kuusi tuotantokautta. Sarjan finaali esitettiin 23. helmikuuta 2003.</w:t>
      </w:r>
    </w:p>
    <w:p>
      <w:r>
        <w:rPr>
          <w:b/>
          <w:u w:val="single"/>
        </w:rPr>
        <w:t xml:space="preserve">Asiakirja 11211</w:t>
      </w:r>
    </w:p>
    <w:p>
      <w:r>
        <w:rPr>
          <w:b/>
        </w:rPr>
        <w:t xml:space="preserve">Ohjeet</w:t>
      </w:r>
    </w:p>
    <w:p>
      <w:r>
        <w:t xml:space="preserve">Kirjoita tekstistä ylös kiinnityksen osatekijät.</w:t>
      </w:r>
    </w:p>
    <w:p>
      <w:r>
        <w:rPr>
          <w:b/>
        </w:rPr>
        <w:t xml:space="preserve">Konteksti</w:t>
      </w:r>
    </w:p>
    <w:p>
      <w:r>
        <w:t xml:space="preserve">Angloamerikkalaisen varallisuusoikeuden mukaan kiinnitys tapahtuu, kun omistaja (yleensä kiinteistön omistusoikeuden haltija) panttaa omistusoikeutensa (oikeuden kiinteistöön) lainan vakuudeksi tai vakuudeksi. Kiinnitys on siis rasite (rajoitus) kiinteistön omistusoikeuteen aivan kuten palvelusoikeus olisi, mutta koska useimmat kiinnitykset ovat edellytys uuden lainarahan saamiselle, sanasta kiinnitys on tullut yleiskäsite lainalle, jonka vakuutena on tällainen kiinteistö. Kuten muissakin lainatyypeissä, myös kiinnityksissä on korko, ja ne kuoletetaan tietyn ajan kuluessa, yleensä 30 vuoden kuluessa. Kaikenlaisen kiinteän omaisuuden vakuutena voi olla ja yleensä onkin kiinnitys, ja sen koron on tarkoitus heijastaa lainanantajan riskiä.</w:t>
        <w:br/>
        <w:br/>
        <w:t xml:space="preserve"> Hypoteekkiluotonanto on monissa maissa ensisijainen mekanismi, jolla rahoitetaan yksityistä asunto- ja liikekiinteistöjen omistusta (ks. liikekiinteistöluotot). Vaikka terminologia ja tarkat muodot vaihtelevat maittain, peruskomponentit ovat yleensä samanlaisia:</w:t>
        <w:br/>
        <w:br/>
        <w:t xml:space="preserve"> Kiinteistö: rahoitettava asuinpaikka. Omistusoikeuden täsmällinen muoto vaihtelee maittain ja voi rajoittaa mahdollisia lainanantotapoja.</w:t>
        <w:br/>
        <w:t xml:space="preserve"> Kiinnitys: lainanantajan vakuusoikeus kiinteistöön, johon voi liittyä kiinteistön käyttöä tai luovuttamista koskevia rajoituksia. Rajoituksiin voi sisältyä vaatimuksia, jotka koskevat koti- ja kiinnitysvakuutuksen hankkimista tai jäljellä olevien velkojen maksamista ennen kiinteistön myyntiä.</w:t>
        <w:br/>
        <w:t xml:space="preserve"> Lainanottaja: Lainaa ottava henkilö, jolla on tai joka on luomassa omistusoikeutta kiinteistöön.</w:t>
        <w:br/>
        <w:t xml:space="preserve"> Lainanantaja: kuka tahansa lainanantaja, mutta yleensä pankki tai muu rahoituslaitos. (Joissakin maissa, erityisesti Yhdysvalloissa, Luotonantajat voivat olla myös sijoittajia, jotka omistavat osuuden asuntolainasta kiinnitysvakuudellisen arvopaperin kautta. Tällaisessa tilanteessa alkuperäistä lainanantajaa kutsutaan kiinnityksen myöntäjäksi, joka sitten paketoi ja myy lainan sijoittajille.</w:t>
        <w:t xml:space="preserve">Lainanottajan maksut kerää sen jälkeen lainanhoitoyhtiö.[3])</w:t>
        <w:br/>
        <w:t xml:space="preserve">Pääoma: Lainan alkuperäinen koko, johon voi sisältyä tai olla sisältymättä tiettyjä muita kuluja; kun pääomaa maksetaan takaisin, pääoma pienenee.</w:t>
        <w:br/>
        <w:t xml:space="preserve"> Korko: Rahoitusmaksu lainanantajan rahojen käytöstä.</w:t>
        <w:br/>
        <w:t xml:space="preserve"> Ulosmittaus tai takavarikko: mahdollisuus, että lainanantaja voi tietyissä olosuhteissa ulosmitata tai takavarikoida kiinteistön, on olennainen osa asuntolainaa; ilman tätä näkökohtaa laina ei eroa muusta lainatyypistä.</w:t>
        <w:br/>
        <w:t xml:space="preserve"> Täytäntöönpano: kiinnitystodistuksen oikeudellinen täytäntöönpano ja siten kiinnityksen alkaminen.</w:t>
        <w:br/>
        <w:t xml:space="preserve"> Takaisinmaksu: jäljellä olevan määrän lopullinen takaisinmaksu, joka voi olla "luonnollinen takaisinmaksu" suunnitellun juoksuajan lopussa tai kertaluonteinen takaisinmaksu, yleensä silloin, kun lainanottaja päättää myydä kiinteistön. Suljetun asuntolainatilin sanotaan olevan "lunastettu".</w:t>
      </w:r>
    </w:p>
    <w:p>
      <w:r>
        <w:rPr>
          <w:b/>
        </w:rPr>
        <w:t xml:space="preserve">Vastaus</w:t>
      </w:r>
    </w:p>
    <w:p>
      <w:r>
        <w:t xml:space="preserve">Kiinteistö</w:t>
        <w:br/>
        <w:t xml:space="preserve">Kiinnitys</w:t>
        <w:br/>
        <w:t xml:space="preserve">Lainanottaja</w:t>
        <w:br/>
        <w:t xml:space="preserve">Luotonantaja</w:t>
        <w:br/>
        <w:t xml:space="preserve">Pääoma</w:t>
        <w:br/>
        <w:t xml:space="preserve">Korko</w:t>
        <w:br/>
        <w:t xml:space="preserve">Ulosmittaus tai takaisinotto</w:t>
        <w:br/>
        <w:t xml:space="preserve">Täytäntöönpano</w:t>
        <w:br/>
        <w:t xml:space="preserve">Lunastus</w:t>
      </w:r>
    </w:p>
    <w:p>
      <w:r>
        <w:rPr>
          <w:b/>
          <w:u w:val="single"/>
        </w:rPr>
        <w:t xml:space="preserve">Asiakirja 11212</w:t>
      </w:r>
    </w:p>
    <w:p>
      <w:r>
        <w:rPr>
          <w:b/>
        </w:rPr>
        <w:t xml:space="preserve">Ohjeet</w:t>
      </w:r>
    </w:p>
    <w:p>
      <w:r>
        <w:t xml:space="preserve">Kuvaa trustorin ja trustee-asiamiehen välinen suhde.</w:t>
      </w:r>
    </w:p>
    <w:p>
      <w:r>
        <w:rPr>
          <w:b/>
        </w:rPr>
        <w:t xml:space="preserve">Konteksti</w:t>
      </w:r>
    </w:p>
    <w:p>
      <w:r>
        <w:t xml:space="preserve">Luottamus on yhden osapuolen (trustorin) halukkuutta tulla haavoittuvaksi toiselle osapuolelle (edunvalvojalle) olettaen, että edunvalvoja toimii tavalla, joka hyödyttää trustoria.[1][2][3][4] Lisäksi trustorilla ei ole määräysvaltaa edunvalvojan toimiin.[1] Tutkijat erottavat toisistaan yleistetyn luottamuksen (tunnetaan myös nimellä sosiaalinen luottamus), joka tarkoittaa luottamuksen ulottamista suhteellisen suureen joukkoon tuntemattomia muita, ja yksilöidyn luottamuksen, joka on riippuvainen tietystä tilanteesta tai tietystä suhteesta[1].[2]d</w:t>
      </w:r>
    </w:p>
    <w:p>
      <w:r>
        <w:rPr>
          <w:b/>
        </w:rPr>
        <w:t xml:space="preserve">Vastaus</w:t>
      </w:r>
    </w:p>
    <w:p>
      <w:r>
        <w:t xml:space="preserve">Luottamus on luottamuksen antajan halukkuutta tulla alttiiksi edunvalvojalle olettaen, että edunvalvoja toimii tavalla, joka hyödyttää luottamuksen antajaa.</w:t>
      </w:r>
    </w:p>
    <w:p>
      <w:r>
        <w:rPr>
          <w:b/>
          <w:u w:val="single"/>
        </w:rPr>
        <w:t xml:space="preserve">Asiakirja 11213</w:t>
      </w:r>
    </w:p>
    <w:p>
      <w:r>
        <w:rPr>
          <w:b/>
        </w:rPr>
        <w:t xml:space="preserve">Ohjeet</w:t>
      </w:r>
    </w:p>
    <w:p>
      <w:r>
        <w:t xml:space="preserve">Mitä hyötyä kanelista on</w:t>
      </w:r>
    </w:p>
    <w:p>
      <w:r>
        <w:rPr>
          <w:b/>
        </w:rPr>
        <w:t xml:space="preserve">Vastaus</w:t>
      </w:r>
    </w:p>
    <w:p>
      <w:r>
        <w:t xml:space="preserve">Auttaa hallitsemaan verensokeria ja ehkäisemään sydänsairauksia.</w:t>
      </w:r>
    </w:p>
    <w:p>
      <w:r>
        <w:rPr>
          <w:b/>
          <w:u w:val="single"/>
        </w:rPr>
        <w:t xml:space="preserve">Asiakirja 11214</w:t>
      </w:r>
    </w:p>
    <w:p>
      <w:r>
        <w:rPr>
          <w:b/>
        </w:rPr>
        <w:t xml:space="preserve">Ohjeet</w:t>
      </w:r>
    </w:p>
    <w:p>
      <w:r>
        <w:t xml:space="preserve">Mikä on fotosynteesi</w:t>
      </w:r>
    </w:p>
    <w:p>
      <w:r>
        <w:rPr>
          <w:b/>
        </w:rPr>
        <w:t xml:space="preserve">Konteksti</w:t>
      </w:r>
    </w:p>
    <w:p>
      <w:r>
        <w:t xml:space="preserve">Fotosynteesi on prosessi, jota kasvit ja muut organismit käyttävät valoenergian muuntamiseen kemialliseksi energiaksi, joka voidaan myöhemmin vapauttaa soluhengityksen avulla organismin toiminnan polttoaineeksi. Osa tästä kemiallisesta energiasta varastoituu hiilihydraattimolekyyleihin, kuten sokereihin ja tärkkelykseen, jotka syntetisoidaan hiilidioksidista ja vedestä - tästä nimi fotosynteesi, joka tulee kreikan kielen sanoista phōs (φῶς), "valo", ja synthesis (σύνθεσις), "kokoaminen".[1][2][3] Useimmat kasvit, levät ja syanobakteerit suorittavat fotosynteesiä; tällaisia organismeja kutsutaan fotoautotrofeiksi. Fotosynteesi on suurelta osin vastuussa maapallon ilmakehän happipitoisuuden tuottamisesta ja ylläpitämisestä, ja se tuottaa suurimman osan maapallon elämän tarvitsemasta energiasta.</w:t>
      </w:r>
    </w:p>
    <w:p>
      <w:r>
        <w:rPr>
          <w:b/>
        </w:rPr>
        <w:t xml:space="preserve">Vastaus</w:t>
      </w:r>
    </w:p>
    <w:p>
      <w:r>
        <w:t xml:space="preserve">Fotosynteesi tapahtuu eri lajeissa eri tavoin, mutta prosessi alkaa aina, kun valon energia absorboituu reaktiokeskuksiksi kutsuttuihin proteiineihin, jotka sisältävät vihreää klorofylliä (ja muita värillisiä pigmenttejä/kromoforeja). Kasveissa nämä proteiinit ovat kloroplastiksi kutsuttujen organellien sisällä, joita on eniten lehtisoluissa, kun taas bakteereissa ne ovat plasmakalvossa. Näissä valosta riippuvaisissa reaktioissa osa energiasta käytetään elektronien poistamiseen sopivista aineista, kuten vedestä, jolloin syntyy happikaasua. Veden halkaisussa vapautuva vety käytetään kahden muun yhdisteen muodostamiseen, jotka toimivat lyhytaikaisina energiavarastoina, joiden avulla vetyä voidaan siirtää muiden reaktioiden käynnistämiseen: nämä yhdisteet ovat pelkistetty nikotiiniamidiadeniinidinukleotidifosfaatti (NADPH) ja adenosiinitrifosfaatti (ATP), jotka ovat solujen "energiavaluutta".</w:t>
        <w:br/>
        <w:br/>
        <w:t xml:space="preserve"> Kasveissa, levissä ja syanobakteereissa sokerit syntetisoidaan valosta riippumattomien reaktioiden sarjassa, jota kutsutaan Calvininin sykliksi. Calvinin kierrossa ilmakehän hiilidioksidi liitetään jo olemassa oleviin orgaanisiin hiiliyhdisteisiin, kuten ribuloosabisfosfaattiin (RuBP)[5]. Valosta riippuvaisten reaktioiden tuottaman ATP:n ja NADPH:n avulla syntyneet yhdisteet pelkistetään ja poistetaan, jolloin niistä muodostuu uusia hiilihydraatteja, kuten glukoosia. Muissa bakteereissa käytetään erilaisia mekanismeja, kuten käänteistä Krebsin sykliä, saman päämäärän saavuttamiseksi.</w:t>
      </w:r>
    </w:p>
    <w:p>
      <w:r>
        <w:rPr>
          <w:b/>
          <w:u w:val="single"/>
        </w:rPr>
        <w:t xml:space="preserve">Asiakirja 11215</w:t>
      </w:r>
    </w:p>
    <w:p>
      <w:r>
        <w:rPr>
          <w:b/>
        </w:rPr>
        <w:t xml:space="preserve">Ohjeet</w:t>
      </w:r>
    </w:p>
    <w:p>
      <w:r>
        <w:t xml:space="preserve">Mistä tennispallo on tehty?</w:t>
      </w:r>
    </w:p>
    <w:p>
      <w:r>
        <w:rPr>
          <w:b/>
        </w:rPr>
        <w:t xml:space="preserve">Konteksti</w:t>
      </w:r>
    </w:p>
    <w:p>
      <w:r>
        <w:t xml:space="preserve">Tennispallot tehtiin alun perin kankaista, jotka oli ommeltu yhteen langalla ja täytetty höyhenillä. Nykyaikaiset tennispallot on tehty onttoa vulkanoitua kumia, jossa on huopapinnoite. Perinteisesti valkoiset pallot ovat olleet väriltään valkoisia, mutta 1900-luvun loppupuolella niiden väri vaihtui vähitellen optisen keltaiseen, jotta ne olisivat paremmin näkyviä. Tennispallojen on täytettävä tietyt kokoa, painoa, muodonmuutosta ja pomppimista koskevat kriteerit, jotta ne voidaan hyväksyä säännönmukaiseen pelaamiseen. Kansainvälinen tennisliitto (ITF) määrittelee pallon viralliseksi halkaisijaksi 65,41-68,58 mm (2,575-2,700 tuumaa). Pallojen painon on oltava 56,0-59,4 g (1,98-2,10 oz).</w:t>
      </w:r>
    </w:p>
    <w:p>
      <w:r>
        <w:rPr>
          <w:b/>
        </w:rPr>
        <w:t xml:space="preserve">Vastaus</w:t>
      </w:r>
    </w:p>
    <w:p>
      <w:r>
        <w:t xml:space="preserve">Nykyään useimmat tennispallot on tehty onttoa vulkanoitua kumia, jossa on huopapinnoite.</w:t>
      </w:r>
    </w:p>
    <w:p>
      <w:r>
        <w:rPr>
          <w:b/>
          <w:u w:val="single"/>
        </w:rPr>
        <w:t xml:space="preserve">Asiakirja 11216</w:t>
      </w:r>
    </w:p>
    <w:p>
      <w:r>
        <w:rPr>
          <w:b/>
        </w:rPr>
        <w:t xml:space="preserve">Ohjeet</w:t>
      </w:r>
    </w:p>
    <w:p>
      <w:r>
        <w:t xml:space="preserve">Luokittele kukin seuraavista uuden tai vanhan maailman viljelykasveiksi: Peruna, maissi, tomaatti, vehnä, kaura, kaakao, omena, oliivi.</w:t>
      </w:r>
    </w:p>
    <w:p>
      <w:r>
        <w:rPr>
          <w:b/>
        </w:rPr>
        <w:t xml:space="preserve">Vastaus</w:t>
      </w:r>
    </w:p>
    <w:p>
      <w:r>
        <w:t xml:space="preserve">Peruna: Maissia: Uusi maailma: Tomaatti: Vehnä: Kaura: Vehnä: Vanha maailma, Kaura: Vehnä: Vanha maailma: Kaura: Vanha maailma, kaakao: Omena: Vanha maailma, Oliivi: Vanha maailma</w:t>
      </w:r>
    </w:p>
    <w:p>
      <w:r>
        <w:rPr>
          <w:b/>
          <w:u w:val="single"/>
        </w:rPr>
        <w:t xml:space="preserve">Asiakirja 11217</w:t>
      </w:r>
    </w:p>
    <w:p>
      <w:r>
        <w:rPr>
          <w:b/>
        </w:rPr>
        <w:t xml:space="preserve">Ohjeet</w:t>
      </w:r>
    </w:p>
    <w:p>
      <w:r>
        <w:t xml:space="preserve">Tunnista, kumpi soitin on jousi- vai lyömäsoittimet: Boomwhacker, Ukelin</w:t>
      </w:r>
    </w:p>
    <w:p>
      <w:r>
        <w:rPr>
          <w:b/>
        </w:rPr>
        <w:t xml:space="preserve">Vastaus</w:t>
      </w:r>
    </w:p>
    <w:p>
      <w:r>
        <w:t xml:space="preserve">Boomwhacker on lyömäsoittimia, Ukelin on jousisoittimia.</w:t>
      </w:r>
    </w:p>
    <w:p>
      <w:r>
        <w:rPr>
          <w:b/>
          <w:u w:val="single"/>
        </w:rPr>
        <w:t xml:space="preserve">Asiakirja 11218</w:t>
      </w:r>
    </w:p>
    <w:p>
      <w:r>
        <w:rPr>
          <w:b/>
        </w:rPr>
        <w:t xml:space="preserve">Ohjeet</w:t>
      </w:r>
    </w:p>
    <w:p>
      <w:r>
        <w:t xml:space="preserve">Mihin tarkoituksiin styroksia käytetään?</w:t>
      </w:r>
    </w:p>
    <w:p>
      <w:r>
        <w:rPr>
          <w:b/>
        </w:rPr>
        <w:t xml:space="preserve">Konteksti</w:t>
      </w:r>
    </w:p>
    <w:p>
      <w:r>
        <w:t xml:space="preserve">Styroksilla on monenlaisia käyttötarkoituksia.</w:t>
        <w:t xml:space="preserve">Styroksi koostuu 98-prosenttisesti ilmasta, mikä tekee siitä kevyttä ja kelluvaa.[6]</w:t>
        <w:br/>
        <w:br/>
        <w:t xml:space="preserve">DuPont valmistaa styroksisia rakennusmateriaaleja, muun muassa erilaisia rakennusten eristevaippoja ja putkieristeitä.</w:t>
        <w:t xml:space="preserve">Styrox-eristeen R-arvoksi ilmoitetaan viisi tuumaa kohti.[7]</w:t>
        <w:br/>
        <w:br/>
        <w:t xml:space="preserve">Styroxia voidaan käyttää teiden ja muiden rakenteiden alla estämään jäätymisestä ja sulamisesta johtuvia maaperän häiriöitä.[8][9</w:t>
        <w:br/>
        <w:br/>
        <w:t xml:space="preserve">DuPont valmistaa myös styrox-palikoita ja muita muotoja kukkakauppiaiden ja käsityöläistuotteiden käyttöön.[10] DuPontin eristysstyroxilla on omaleimainen sininen väri; käsityöläissovelluksiin käytettävää styroxia on saatavana valkoisena ja vihreänä.[1][2] Styrox-eristeiden väri on sininen</w:t>
      </w:r>
    </w:p>
    <w:p>
      <w:r>
        <w:rPr>
          <w:b/>
        </w:rPr>
        <w:t xml:space="preserve">Vastaus</w:t>
      </w:r>
    </w:p>
    <w:p>
      <w:r>
        <w:t xml:space="preserve">Styroksia käytetään rakennusten eristämiseen, maaperän stabilointimateriaalina ja askartelumateriaalina.</w:t>
      </w:r>
    </w:p>
    <w:p>
      <w:r>
        <w:rPr>
          <w:b/>
          <w:u w:val="single"/>
        </w:rPr>
        <w:t xml:space="preserve">Asiakirja 11219</w:t>
      </w:r>
    </w:p>
    <w:p>
      <w:r>
        <w:rPr>
          <w:b/>
        </w:rPr>
        <w:t xml:space="preserve">Ohjeet</w:t>
      </w:r>
    </w:p>
    <w:p>
      <w:r>
        <w:t xml:space="preserve">En tiedä, pitäisikö minun liittyä datatieteen bootcampiin vai suorittaa verkkokurssi. Seuraavassa on muutamia syitä.</w:t>
        <w:t xml:space="preserve">Voisitko erotella valintani perusteella?</w:t>
        <w:br/>
        <w:br/>
        <w:t xml:space="preserve">helpompi keskeyttää, jos et pidä siitä</w:t>
        <w:br/>
        <w:t xml:space="preserve">käytännönläheinen oppiminen</w:t>
        <w:br/>
        <w:t xml:space="preserve">ryhmäkeskustelut</w:t>
        <w:br/>
        <w:t xml:space="preserve">mahdollisuus suorittaa useita kursseja</w:t>
        <w:br/>
        <w:t xml:space="preserve">pääsy mentoreihin</w:t>
        <w:br/>
        <w:t xml:space="preserve">yksityiskohtainen syväsukellus useisiin aiheisiin</w:t>
        <w:br/>
        <w:t xml:space="preserve">pienempi ajallinen panostus</w:t>
        <w:br/>
        <w:t xml:space="preserve">verkostoitumismahdollisuudet</w:t>
        <w:br/>
        <w:t xml:space="preserve">taloudellisesti toteutettavissa</w:t>
      </w:r>
    </w:p>
    <w:p>
      <w:r>
        <w:rPr>
          <w:b/>
        </w:rPr>
        <w:t xml:space="preserve">Vastaus</w:t>
      </w:r>
    </w:p>
    <w:p>
      <w:r>
        <w:t xml:space="preserve">Datatieteen bootcampin puolesta:</w:t>
        <w:br/>
        <w:t xml:space="preserve">yksityiskohtainen syväsukellus useisiin aiheisiin</w:t>
        <w:br/>
        <w:t xml:space="preserve">pääsy mentoreihin</w:t>
        <w:br/>
        <w:t xml:space="preserve">verkostoitumismahdollisuudet</w:t>
        <w:br/>
        <w:t xml:space="preserve">käytännönläheinen oppiminen</w:t>
        <w:br/>
        <w:t xml:space="preserve">ryhmäkeskustelut</w:t>
        <w:br/>
        <w:br/>
        <w:t xml:space="preserve">Verkkokurssin puolesta:</w:t>
        <w:br/>
        <w:t xml:space="preserve">taloudellisesti toteutettavissa</w:t>
        <w:br/>
        <w:t xml:space="preserve">helpompi keskeyttää, jos ei pidä siitä</w:t>
        <w:br/>
        <w:t xml:space="preserve">pienempi ajallinen investointi</w:t>
        <w:br/>
        <w:t xml:space="preserve">mahdollisuus suorittaa useita kursseja</w:t>
      </w:r>
    </w:p>
    <w:p>
      <w:r>
        <w:rPr>
          <w:b/>
          <w:u w:val="single"/>
        </w:rPr>
        <w:t xml:space="preserve">Asiakirja 11220</w:t>
      </w:r>
    </w:p>
    <w:p>
      <w:r>
        <w:rPr>
          <w:b/>
        </w:rPr>
        <w:t xml:space="preserve">Ohjeet</w:t>
      </w:r>
    </w:p>
    <w:p>
      <w:r>
        <w:t xml:space="preserve">Mitä näistä artisteista voidaan pitää jahtirokkina? Hall and Oates, Journey, Doobie Brothers, Prince, The Artist formerly known as Prince, Foghat, The Grateful Dead, Little River Band, Christopher Cross, Van Halen, Fleetwood Mac, Kenny Loggins, Twisted Sister, Toto.</w:t>
      </w:r>
    </w:p>
    <w:p>
      <w:r>
        <w:rPr>
          <w:b/>
        </w:rPr>
        <w:t xml:space="preserve">Vastaus</w:t>
      </w:r>
    </w:p>
    <w:p>
      <w:r>
        <w:t xml:space="preserve">Seuraavia artisteja voidaan pitää jahtirokkina: Hall and Oates, Doobie Brothers, Foghat, The Little River Band, Christopher Cross, Kenny Loggins, Toto.</w:t>
      </w:r>
    </w:p>
    <w:p>
      <w:r>
        <w:rPr>
          <w:b/>
          <w:u w:val="single"/>
        </w:rPr>
        <w:t xml:space="preserve">Asiakirja 11221</w:t>
      </w:r>
    </w:p>
    <w:p>
      <w:r>
        <w:rPr>
          <w:b/>
        </w:rPr>
        <w:t xml:space="preserve">Ohjeet</w:t>
      </w:r>
    </w:p>
    <w:p>
      <w:r>
        <w:t xml:space="preserve">Eric Arthur Blaire oli minkä kirjailijan oikea nimi oli?</w:t>
      </w:r>
    </w:p>
    <w:p>
      <w:r>
        <w:rPr>
          <w:b/>
        </w:rPr>
        <w:t xml:space="preserve">Vastaus</w:t>
      </w:r>
    </w:p>
    <w:p>
      <w:r>
        <w:t xml:space="preserve">George Orwell</w:t>
      </w:r>
    </w:p>
    <w:p>
      <w:r>
        <w:rPr>
          <w:b/>
          <w:u w:val="single"/>
        </w:rPr>
        <w:t xml:space="preserve">Asiakirja 11222</w:t>
      </w:r>
    </w:p>
    <w:p>
      <w:r>
        <w:rPr>
          <w:b/>
        </w:rPr>
        <w:t xml:space="preserve">Ohjeet</w:t>
      </w:r>
    </w:p>
    <w:p>
      <w:r>
        <w:t xml:space="preserve">Luettele Twitterin perustajat edellä olevasta tekstistä pilkulla erotettuna.</w:t>
      </w:r>
    </w:p>
    <w:p>
      <w:r>
        <w:rPr>
          <w:b/>
        </w:rPr>
        <w:t xml:space="preserve">Konteksti</w:t>
      </w:r>
    </w:p>
    <w:p>
      <w:r>
        <w:t xml:space="preserve">Twitter on yhdysvaltalaisen Twitter, Inc:n omistama ja ylläpitämä sosiaalisen median ja sosiaalisen verkostoitumisen verkkopalvelu, jossa käyttäjät julkaisevat tai vastaavat teksteihin, kuviin ja videoihin, joita kutsutaan "twiiteiksi".Rekisteröityneet käyttäjät voivat twiitata, tykätä, "uudelleentwiittailla" twiittejä ja lähettää suoraviestejä (DM), kun taas rekisteröimättömät käyttäjät voivat tarkastella vain julkisia twiittejä. Käyttäjät ovat vuorovaikutuksessa Twitterin kanssa selaimen tai mobiililaitteiden etusivuohjelmiston kautta tai ohjelmallisesti sen API:iden kautta.</w:t>
        <w:br/>
        <w:br/>
        <w:t xml:space="preserve"> Twitterin perustivat Jack Dorsey, Noah Glass, Biz Stone ja Evan Williams maaliskuussa 2006, ja se julkaistiin saman vuoden heinäkuussa. Twitter, Inc:n pääkonttori sijaitsee San Franciscossa, Kaliforniassa, ja sillä on yli 25 toimipistettä eri puolilla maailmaa.[10] Vuoteen 2012 mennessä yli 100 miljoonaa käyttäjää twiittasi 340 miljoonaa twiittiä päivässä,[11] ja palvelu käsitteli keskimäärin 1,6 miljardia hakukyselyä päivässä.[12][13][11] Vuonna 2013 se oli yksi kymmenestä suosituimmasta verkkosivustosta, ja sitä on kuvailtu "internetin tekstiviestiksi".[14] Vuoden 2019 alussa Twitterillä oli yli 330 miljoonaa kuukausittain aktiivista käyttäjää.</w:t>
        <w:t xml:space="preserve">15] Käytännössä valtaosan twiiteistä twiittaa vähemmistö käyttäjistä.[16][17] Vuonna 2020 arvioitiin, että noin 48 miljoonaa tiliä (15 % kaikista tileistä) oli väärennettyjä.[18]</w:t>
        <w:br/>
        <w:br/>
        <w:t xml:space="preserve">Liikemagnaatti Elon Musk osti 27. lokakuuta 2022 Twitter, Inc</w:t>
        <w:t xml:space="preserve"> 44 miljardilla Yhdysvaltain dollarilla ja sai näin hallintaansa alustan.[19][20][21][22] 20. joulukuuta 2022 Musk ilmoitti luopuvansa toimitusjohtajan tehtävästä, kun korvaaja on löydetty.[23] Huhtikuuhun 2023 mennessä Musk ei ole vielä ilmoittanut seuraajasta, ja hän on edelleen toimitusjohtaja.</w:t>
      </w:r>
    </w:p>
    <w:p>
      <w:r>
        <w:rPr>
          <w:b/>
        </w:rPr>
        <w:t xml:space="preserve">Vastaus</w:t>
      </w:r>
    </w:p>
    <w:p>
      <w:r>
        <w:t xml:space="preserve">Jack Dorsey, Noah Glass, Biz Stone ja Evan Williams</w:t>
      </w:r>
    </w:p>
    <w:p>
      <w:r>
        <w:rPr>
          <w:b/>
          <w:u w:val="single"/>
        </w:rPr>
        <w:t xml:space="preserve">Asiakirja 11223</w:t>
      </w:r>
    </w:p>
    <w:p>
      <w:r>
        <w:rPr>
          <w:b/>
        </w:rPr>
        <w:t xml:space="preserve">Ohjeet</w:t>
      </w:r>
    </w:p>
    <w:p>
      <w:r>
        <w:t xml:space="preserve">Polly, 51-vuotias nainen, vierailee kuntosalillanne. Hän on tyytymätön vartaloonsa ja reagoi mainoksiin, joilla laitoksenne houkuttelee laihduttamisesta kiinnostuneita ihmisiä. Mitä uusia käyttäytymismalleja ja tapoja hän voisi omaksua painonhallinnan optimoimiseksi?</w:t>
      </w:r>
    </w:p>
    <w:p>
      <w:r>
        <w:rPr>
          <w:b/>
        </w:rPr>
        <w:t xml:space="preserve">Vastaus</w:t>
      </w:r>
    </w:p>
    <w:p>
      <w:r>
        <w:t xml:space="preserve">Hän voi keskittyä kolmeen uuteen käyttäytymismalliin: asenteiden uudelleenkytkentään, johdonmukaisuuden priorisointiin ja tunteiden hallintaan. Ensinnäkin hän voi omaksua uuden asenteen terveyttä ja kuntoa kohtaan; sen sijaan, että hän ajattelisi harjoittelua välttämättä vaikeana ja epämiellyttävänä tehtävänä, hän voi alkaa suhtautua harjoitteluunsa myönteisessä valossa. Sen sijaan, että hän pyrkisi saavuttamaan epärealistisia tavoitteita, hän voi aloittaa pienestä ja keskittyä johdonmukaisuuteen ja löytää tehtäviä, jotka ovat hänelle helppoja ja miellyttäviä (kuten koiran ulkoiluttaminen). Lopuksi, koska ihmisillä on taipumus sabotoida hyvää ruokavaliotaan tai treenisuunnitelmiaan ahdistavien tapahtumien vuoksi, hänen on omaksuttava tunnekuri, tunnistettava stressaavat tilanteet ja varmistettava, ettei hän toimi pelkästään stressin vuoksi.</w:t>
      </w:r>
    </w:p>
    <w:p>
      <w:r>
        <w:rPr>
          <w:b/>
          <w:u w:val="single"/>
        </w:rPr>
        <w:t xml:space="preserve">Asiakirja 11224</w:t>
      </w:r>
    </w:p>
    <w:p>
      <w:r>
        <w:rPr>
          <w:b/>
        </w:rPr>
        <w:t xml:space="preserve">Ohjeet</w:t>
      </w:r>
    </w:p>
    <w:p>
      <w:r>
        <w:t xml:space="preserve">Yritän varata lennon Singaporesta Sydneyyn, mitä teen, jos lento on liian kallis?</w:t>
      </w:r>
    </w:p>
    <w:p>
      <w:r>
        <w:rPr>
          <w:b/>
        </w:rPr>
        <w:t xml:space="preserve">Vastaus</w:t>
      </w:r>
    </w:p>
    <w:p>
      <w:r>
        <w:t xml:space="preserve">Voit valita paikallisten aasialaisten halpalentoyhtiöiden, kuten Scootin, Jetstarin tai AirAsian, jotka tarjoavat halvempia lentovaihtoehtoja.</w:t>
      </w:r>
    </w:p>
    <w:p>
      <w:r>
        <w:rPr>
          <w:b/>
          <w:u w:val="single"/>
        </w:rPr>
        <w:t xml:space="preserve">Asiakirja 11225</w:t>
      </w:r>
    </w:p>
    <w:p>
      <w:r>
        <w:rPr>
          <w:b/>
        </w:rPr>
        <w:t xml:space="preserve">Ohjeet</w:t>
      </w:r>
    </w:p>
    <w:p>
      <w:r>
        <w:t xml:space="preserve">Miten pääsen kuntoon?</w:t>
      </w:r>
    </w:p>
    <w:p>
      <w:r>
        <w:rPr>
          <w:b/>
        </w:rPr>
        <w:t xml:space="preserve">Vastaus</w:t>
      </w:r>
    </w:p>
    <w:p>
      <w:r>
        <w:t xml:space="preserve">On olemassa monia hienoja harjoitustyylejä, jotka voivat parantaa fyysistä terveyttäsi. Esimerkiksi jooga parantaa verenkiertoa, vähentää kehon stressitasoja ja parantaa joustavuutta. Jos olet kiinnostunut näistä hyödyistä sekä painonpudotuksesta, suosittelen tutustumaan "Hot Yoga" -joogaan intensiivisempänä variaationa. Toinen tapa päästä kuntoon on voimaharjoittelu. Tämäntyyppisessä harjoittelussa keskitytään painojen nostamiseen lihasten rasittamiseksi. Tämä rasitus johtaa lihaksiisi mikrorepeämiin, jotka paranevat ja tulevat entistäkin vahvemmiksi! Joitakin hyviä voimaharjoitteluharjoituksia ovat esimerkiksi kyykky, penkkipunnerrus ja hauislihakset. Jos haluat aloittaa harjoitusohjelman, jonka voit tehdä melko itsenäisesti, juokseminen on hyvä vaihtoehto. Juokseminen lisää sydän- ja verisuoniterveyttä ja jalkojen lihasvoimaa. Tarvitaan vain laadukkaat kengät ja jalkakäytävä, tie tai polku!</w:t>
      </w:r>
    </w:p>
    <w:p>
      <w:r>
        <w:rPr>
          <w:b/>
          <w:u w:val="single"/>
        </w:rPr>
        <w:t xml:space="preserve">Asiakirja 11226</w:t>
      </w:r>
    </w:p>
    <w:p>
      <w:r>
        <w:rPr>
          <w:b/>
        </w:rPr>
        <w:t xml:space="preserve">Ohjeet</w:t>
      </w:r>
    </w:p>
    <w:p>
      <w:r>
        <w:t xml:space="preserve">Mikä on määräaikaistalletus?</w:t>
      </w:r>
    </w:p>
    <w:p>
      <w:r>
        <w:rPr>
          <w:b/>
        </w:rPr>
        <w:t xml:space="preserve">Vastaus</w:t>
      </w:r>
    </w:p>
    <w:p>
      <w:r>
        <w:t xml:space="preserve">Määräaikaistalletuksella lukitset rahasumman sovituksi ajaksi ("termi"), mikä tarkoittaa, ettet voi käyttää rahoja ennen kuin termi on päättynyt. Vastineeksi saat taatun koron valitsemallesi juoksuajalle, joten tiedät tarkalleen, mikä on rahojesi tuotto.</w:t>
      </w:r>
    </w:p>
    <w:p>
      <w:r>
        <w:rPr>
          <w:b/>
          <w:u w:val="single"/>
        </w:rPr>
        <w:t xml:space="preserve">Asiakirja 11227</w:t>
      </w:r>
    </w:p>
    <w:p>
      <w:r>
        <w:rPr>
          <w:b/>
        </w:rPr>
        <w:t xml:space="preserve">Ohjeet</w:t>
      </w:r>
    </w:p>
    <w:p>
      <w:r>
        <w:t xml:space="preserve">Mitkä ovat lautapelejä, joissa on kyse strategiasta?</w:t>
      </w:r>
    </w:p>
    <w:p>
      <w:r>
        <w:rPr>
          <w:b/>
        </w:rPr>
        <w:t xml:space="preserve">Vastaus</w:t>
      </w:r>
    </w:p>
    <w:p>
      <w:r>
        <w:t xml:space="preserve">Catan, Diplomacy ja Dune ovat esimerkkejä lautapeleistä, joiden voittaminen vaatii strategiaa.</w:t>
      </w:r>
    </w:p>
    <w:p>
      <w:r>
        <w:rPr>
          <w:b/>
          <w:u w:val="single"/>
        </w:rPr>
        <w:t xml:space="preserve">Asiakirja 11228</w:t>
      </w:r>
    </w:p>
    <w:p>
      <w:r>
        <w:rPr>
          <w:b/>
        </w:rPr>
        <w:t xml:space="preserve">Ohjeet</w:t>
      </w:r>
    </w:p>
    <w:p>
      <w:r>
        <w:t xml:space="preserve">Millainen bakteeri on Bifidobacterium thermacidophilum?</w:t>
      </w:r>
    </w:p>
    <w:p>
      <w:r>
        <w:rPr>
          <w:b/>
        </w:rPr>
        <w:t xml:space="preserve">Konteksti</w:t>
      </w:r>
    </w:p>
    <w:p>
      <w:r>
        <w:t xml:space="preserve">Bifidobacterium thermacidophilum on grampositiivinen, sauvamainen bakteerilaji. Tämän lajin kannat eristettiin alun perin anaerobisesta mädättimestä, jota käytettiin tofutehtaan jäteveden käsittelyyn.</w:t>
        <w:t xml:space="preserve">Laji on termofiilinen ja voi kasvaa 49,5 °C:n lämpötilassa.[1]</w:t>
        <w:br/>
        <w:br/>
        <w:t xml:space="preserve">B. thermacidophilum -kantoja on kokeellisesti käytetty probiootteina.</w:t>
        <w:t xml:space="preserve">Se vähensi tehokkaasti suolistovaurioita hiiren E. coli -infektiomallissa.[2]</w:t>
        <w:br/>
        <w:br/>
        <w:t xml:space="preserve">B. thermacidophilum on jaettu kahteen alalajiin: subsp. Porcinum ja subsp. Thermacidophilum[3].</w:t>
      </w:r>
    </w:p>
    <w:p>
      <w:r>
        <w:rPr>
          <w:b/>
        </w:rPr>
        <w:t xml:space="preserve">Vastaus</w:t>
      </w:r>
    </w:p>
    <w:p>
      <w:r>
        <w:t xml:space="preserve">Bifidobacterium thermacidophilum on grampositiivinen, sauvamainen bakteerilaji. Tämän lajin kannat eristettiin alun perin anaerobisesta mädättimestä, jota käytettiin tofutehtaan jäteveden käsittelyyn. Laji on termofiilinen ja voi kasvaa 49,5 °C:n lämpötilassa.</w:t>
        <w:br/>
        <w:br/>
        <w:t xml:space="preserve"> B. thermacidophilum -kantoja on kokeellisesti käytetty probiootteina. Se vähensi tehokkaasti suolistovaurioita hiiren E. coli -infektiomallissa.</w:t>
        <w:br/>
        <w:br/>
        <w:t xml:space="preserve"> B. thermacidophilum on jaettu kahteen alalajiin: subsp. Porcinum ja subsp. Thermacidophilum.</w:t>
      </w:r>
    </w:p>
    <w:p>
      <w:r>
        <w:rPr>
          <w:b/>
          <w:u w:val="single"/>
        </w:rPr>
        <w:t xml:space="preserve">Asiakirja 11229</w:t>
      </w:r>
    </w:p>
    <w:p>
      <w:r>
        <w:rPr>
          <w:b/>
        </w:rPr>
        <w:t xml:space="preserve">Ohjeet</w:t>
      </w:r>
    </w:p>
    <w:p>
      <w:r>
        <w:t xml:space="preserve">Miten koulutat pupusi pottaan?</w:t>
      </w:r>
    </w:p>
    <w:p>
      <w:r>
        <w:rPr>
          <w:b/>
        </w:rPr>
        <w:t xml:space="preserve">Vastaus</w:t>
      </w:r>
    </w:p>
    <w:p>
      <w:r>
        <w:t xml:space="preserve">Puput ovat tunnetusti melko siistejä lemmikkejä, ja ne pitävät siitä, että niillä on oma paikka, jossa ne voivat tehdä asiansa. On parasta käyttää laatikkoa tai ostaa sellainen eläinkaupasta ja täyttää se paperilla tai lemmikkieläimille tarkoitetulla materiaalilla tai kuivikkeella, joka imee virtsan ja kosteat ulosteet.</w:t>
        <w:br/>
        <w:br/>
        <w:t xml:space="preserve"> Varmista, että vaihdat kuivikkeen tai puhdistat sen vähintään muutaman päivän välein. Jo muutaman päivän kuluttua karvainen ystäväsi alkaa tunnistaa tämän paikaksi, johon mennä.</w:t>
      </w:r>
    </w:p>
    <w:p>
      <w:r>
        <w:rPr>
          <w:b/>
          <w:u w:val="single"/>
        </w:rPr>
        <w:t xml:space="preserve">Asiakirja 11230</w:t>
      </w:r>
    </w:p>
    <w:p>
      <w:r>
        <w:rPr>
          <w:b/>
        </w:rPr>
        <w:t xml:space="preserve">Ohjeet</w:t>
      </w:r>
    </w:p>
    <w:p>
      <w:r>
        <w:t xml:space="preserve">Nimeä viisi suosittua suurta koirarotua</w:t>
      </w:r>
    </w:p>
    <w:p>
      <w:r>
        <w:rPr>
          <w:b/>
        </w:rPr>
        <w:t xml:space="preserve">Vastaus</w:t>
      </w:r>
    </w:p>
    <w:p>
      <w:r>
        <w:t xml:space="preserve">Kultaiset noutajat, labradorinnoutajat, villakoirat, isokoira ja bokserit.</w:t>
      </w:r>
    </w:p>
    <w:p>
      <w:r>
        <w:rPr>
          <w:b/>
          <w:u w:val="single"/>
        </w:rPr>
        <w:t xml:space="preserve">Asiakirja 11231</w:t>
      </w:r>
    </w:p>
    <w:p>
      <w:r>
        <w:rPr>
          <w:b/>
        </w:rPr>
        <w:t xml:space="preserve">Ohjeet</w:t>
      </w:r>
    </w:p>
    <w:p>
      <w:r>
        <w:t xml:space="preserve">Mitä ohjelmointikieltä minun pitäisi oppia?</w:t>
      </w:r>
    </w:p>
    <w:p>
      <w:r>
        <w:rPr>
          <w:b/>
        </w:rPr>
        <w:t xml:space="preserve">Vastaus</w:t>
      </w:r>
    </w:p>
    <w:p>
      <w:r>
        <w:t xml:space="preserve">Ohjelmointikieltä valittaessa on otettava huomioon monia tekijöitä, kuten helppokäyttöisyys, kehittäjäyhteisön tuki, lisensointi ja sovelluksesi. Luettavuudestaan tunnettuja ohjelmointikieliä ovat esimerkiksi Python ja Go. Näillä kielillä on myös avoimen lähdekoodin lisenssit, ja kehittäjäyhteisö tukee vahvasti erilaisia kirjastoja, joita voi sisällyttää sovelluksiinsa. Kielet, joissa on REPL, ovat usein helpompia aloittaa oppiminen, koska ne ovat vuorovaikutteisia. Java, C, C++ ja Scala ovat yleisiä kieliä, mutta niitä pidetään usein haastavampina aloittaa kuin Pythonin kaltaisia skriptaus- ja yleiskieliä. Useimmat verkkosivujen kaltaisiin erityissovelluksiin käytetään JavaScriptiä.</w:t>
      </w:r>
    </w:p>
    <w:p>
      <w:r>
        <w:rPr>
          <w:b/>
          <w:u w:val="single"/>
        </w:rPr>
        <w:t xml:space="preserve">Asiakirja 11232</w:t>
      </w:r>
    </w:p>
    <w:p>
      <w:r>
        <w:rPr>
          <w:b/>
        </w:rPr>
        <w:t xml:space="preserve">Ohjeet</w:t>
      </w:r>
    </w:p>
    <w:p>
      <w:r>
        <w:t xml:space="preserve">Julkaiseeko Lego sarjoja, joissa on tankkeja?</w:t>
      </w:r>
    </w:p>
    <w:p>
      <w:r>
        <w:rPr>
          <w:b/>
        </w:rPr>
        <w:t xml:space="preserve">Vastaus</w:t>
      </w:r>
    </w:p>
    <w:p>
      <w:r>
        <w:t xml:space="preserve">Ei, Lego-yhtiön politiikkana on, ettei se koskaan valmista todellisia nykyaikaisia sotilaslaitteita tai -ajoneuvoja. Monet Legosta riippumattomat ihmiset ovat kuitenkin suunnitelleet Lego-panssarivaunuja, ja myös monet muut rakennettavia tiiliä valmistavat yritykset ovat tuottaneet panssarivaunusarjoja.</w:t>
      </w:r>
    </w:p>
    <w:p>
      <w:r>
        <w:rPr>
          <w:b/>
          <w:u w:val="single"/>
        </w:rPr>
        <w:t xml:space="preserve">Asiakirja 11233</w:t>
      </w:r>
    </w:p>
    <w:p>
      <w:r>
        <w:rPr>
          <w:b/>
        </w:rPr>
        <w:t xml:space="preserve">Ohjeet</w:t>
      </w:r>
    </w:p>
    <w:p>
      <w:r>
        <w:t xml:space="preserve">Kirjoita sähköpostia Berkeleyn kaupungille ja pyydä hyvitystä koripalloleirin hinnasta, koska se oli tylsä.</w:t>
      </w:r>
    </w:p>
    <w:p>
      <w:r>
        <w:rPr>
          <w:b/>
        </w:rPr>
        <w:t xml:space="preserve">Vastaus</w:t>
      </w:r>
    </w:p>
    <w:p>
      <w:r>
        <w:t xml:space="preserve">Ketä se koskee,</w:t>
        <w:br/>
        <w:t xml:space="preserve">Ilmoittauduimme poikamme koripalloleirille tauon aikana olettaen, että se olisi samanlainen kuin muiden kaupungin ohjelmien laatu, koripallo-ohjelmat mukaan lukien</w:t>
        <w:t xml:space="preserve"> Poikamme ei kuitenkaan halunnut palata leirille, koska se tuntui enemmän sotilaskoulutukselta kuin ohjelmalta, jota kuvailitte puistojen ja vapaa-ajan verkkosivulla.</w:t>
        <w:br/>
        <w:br/>
        <w:t xml:space="preserve"> Sivustollanne kuvailette leiriä hauskaksi tilaisuudeksi, jossa lapset voivat saada ystäviä ja parantaa koripallotaitojaan. Valmentaja kuitenkin kertoi lapsille, että he eivät saaneet puhua toisilleen koko päivänä, mikä teki mahdottomaksi sen paremmin hauskanpidon kuin ystävystymisenkin.</w:t>
        <w:br/>
        <w:br/>
        <w:t xml:space="preserve"> Tämän seurauksena olemme poistaneet poikamme leiriltä ja pyydämme hyvitystä.</w:t>
        <w:br/>
        <w:br/>
        <w:t xml:space="preserve">Ystävällisin terveisin,</w:t>
        <w:br/>
        <w:t xml:space="preserve">[lisää nimi]</w:t>
      </w:r>
    </w:p>
    <w:p>
      <w:r>
        <w:rPr>
          <w:b/>
          <w:u w:val="single"/>
        </w:rPr>
        <w:t xml:space="preserve">Asiakirja 11234</w:t>
      </w:r>
    </w:p>
    <w:p>
      <w:r>
        <w:rPr>
          <w:b/>
        </w:rPr>
        <w:t xml:space="preserve">Ohjeet</w:t>
      </w:r>
    </w:p>
    <w:p>
      <w:r>
        <w:t xml:space="preserve">Mitkä ovat laihdutusvinkkejä?</w:t>
      </w:r>
    </w:p>
    <w:p>
      <w:r>
        <w:rPr>
          <w:b/>
        </w:rPr>
        <w:t xml:space="preserve">Vastaus</w:t>
      </w:r>
    </w:p>
    <w:p>
      <w:r>
        <w:t xml:space="preserve">Ruokavalio ja liikunta ovat kaksi keskeistä laihdutustekijää. Laihduttaaksesi sinun on kulutettava vähemmän kaloreita kuin poltat päivässä, mitä kutsutaan kalorivajeeksi. Painonpudotustavoitteiden saavuttamiseksi suositellaan yleensä syömään runsaasti hedelmiä ja vihanneksia, sillä nämä elintarvikeryhmät ovat sekä täyttäviä että vähäkalorisia. Lisäksi proteiini- ja kuitupitoiset elintarvikkeet auttavat pitämään olon kylläisenä ja vähentämään kaloripitoisten ruokien ahmimista ja napostelua. Mitä tulee liikuntaan, varmista, että pysyt aktiivisena joka päivä. Monien mielestä pitkä kävelylenkki joka päivä on helppo tapa saavuttaa laihdutustavoitteet. Varmista lopuksi, että juot aina runsaasti vettä, jotta edistät kalorien polttamista kehossasi.</w:t>
      </w:r>
    </w:p>
    <w:p>
      <w:r>
        <w:rPr>
          <w:b/>
          <w:u w:val="single"/>
        </w:rPr>
        <w:t xml:space="preserve">Asiakirja 11235</w:t>
      </w:r>
    </w:p>
    <w:p>
      <w:r>
        <w:rPr>
          <w:b/>
        </w:rPr>
        <w:t xml:space="preserve">Ohjeet</w:t>
      </w:r>
    </w:p>
    <w:p>
      <w:r>
        <w:t xml:space="preserve">Kuka on ainoa Pennsylvaniasta valittu Yhdysvaltain presidentti?</w:t>
      </w:r>
    </w:p>
    <w:p>
      <w:r>
        <w:rPr>
          <w:b/>
        </w:rPr>
        <w:t xml:space="preserve">Vastaus</w:t>
      </w:r>
    </w:p>
    <w:p>
      <w:r>
        <w:t xml:space="preserve">James Buchanan, Yhdysvaltain 15. presidentti.</w:t>
      </w:r>
    </w:p>
    <w:p>
      <w:r>
        <w:rPr>
          <w:b/>
          <w:u w:val="single"/>
        </w:rPr>
        <w:t xml:space="preserve">Asiakirja 11236</w:t>
      </w:r>
    </w:p>
    <w:p>
      <w:r>
        <w:rPr>
          <w:b/>
        </w:rPr>
        <w:t xml:space="preserve">Ohjeet</w:t>
      </w:r>
    </w:p>
    <w:p>
      <w:r>
        <w:t xml:space="preserve">Mikä on Miramarin väkiluku?</w:t>
      </w:r>
    </w:p>
    <w:p>
      <w:r>
        <w:rPr>
          <w:b/>
        </w:rPr>
        <w:t xml:space="preserve">Konteksti</w:t>
      </w:r>
    </w:p>
    <w:p>
      <w:r>
        <w:t xml:space="preserve">Miramar on corregimiento Chiriquí Granden piirikunnassa, Bocas del Toron maakunnassa Panamassa. Sen pinta-ala on 26,9 neliökilometriä, ja sen väkiluku oli 1 232 vuonna 2010, joten sen asukastiheys on 45,8 asukasta neliökilometriä kohden.</w:t>
      </w:r>
    </w:p>
    <w:p>
      <w:r>
        <w:rPr>
          <w:b/>
        </w:rPr>
        <w:t xml:space="preserve">Vastaus</w:t>
      </w:r>
    </w:p>
    <w:p>
      <w:r>
        <w:t xml:space="preserve">Vuonna 2010 Miramarin väkiluku oli 1232.</w:t>
      </w:r>
    </w:p>
    <w:p>
      <w:r>
        <w:rPr>
          <w:b/>
          <w:u w:val="single"/>
        </w:rPr>
        <w:t xml:space="preserve">Asiakirja 11237</w:t>
      </w:r>
    </w:p>
    <w:p>
      <w:r>
        <w:rPr>
          <w:b/>
        </w:rPr>
        <w:t xml:space="preserve">Ohjeet</w:t>
      </w:r>
    </w:p>
    <w:p>
      <w:r>
        <w:t xml:space="preserve">Luettele joitakin sukupuuttoon kuolleita taloja sarjassa "Jään ja tulen laulu".</w:t>
      </w:r>
    </w:p>
    <w:p>
      <w:r>
        <w:rPr>
          <w:b/>
        </w:rPr>
        <w:t xml:space="preserve">Vastaus</w:t>
      </w:r>
    </w:p>
    <w:p>
      <w:r>
        <w:t xml:space="preserve">Greystark, Fisher, Lothston, Qoherys, Caron, Toyne, Durrendon, Gardener...</w:t>
      </w:r>
    </w:p>
    <w:p>
      <w:r>
        <w:rPr>
          <w:b/>
          <w:u w:val="single"/>
        </w:rPr>
        <w:t xml:space="preserve">Asiakirja 11238</w:t>
      </w:r>
    </w:p>
    <w:p>
      <w:r>
        <w:rPr>
          <w:b/>
        </w:rPr>
        <w:t xml:space="preserve">Ohjeet</w:t>
      </w:r>
    </w:p>
    <w:p>
      <w:r>
        <w:t xml:space="preserve">Millä eri menetelmillä voidaan tukea perinteisesti heikommassa asemassa olevien yhteiskuntaryhmien aseman parantamista?</w:t>
      </w:r>
    </w:p>
    <w:p>
      <w:r>
        <w:rPr>
          <w:b/>
        </w:rPr>
        <w:t xml:space="preserve">Vastaus</w:t>
      </w:r>
    </w:p>
    <w:p>
      <w:r>
        <w:t xml:space="preserve">Monissa yhteiskunnissa on ihmisryhmiä, jotka ovat vähäosaisia. Nämä ihmiset voivat olla vähäosaisia useiden eri tekijöiden vuoksi: etnisyyden, uskonnon, ihonvärin, kielen, kansallisuuden, sukupuolen jne. vuoksi. Muut ihmiset, jotka eivät kuulu vähäosaisiin, ovat tavallisia ihmisiä.</w:t>
        <w:br/>
        <w:br/>
        <w:t xml:space="preserve"> Heikommassa asemassa olevat ihmiset kärsivät elämässään vuosikymmenten tai joskus jopa vuosisatojen ajan suurista kamppailuista. Sosiaalisen kehityksen indikaattoreissa, kuten lukutaidossa, elinajanodotteessa, vankiloissa, terveydentilassa jne. vähäosaiset ovat huomattavasti jäljessä tavallisista ihmisistä. Esimerkkeinä vähäosaisista ihmisistä voidaan mainita alkuperäiskansat monissa maissa, kuten Australiassa, Uudessa-Seelannissa, Kanadassa ja Yhdysvalloissa, sekä afrikkalaista syntyperää olevat ihmiset Yhdysvalloissa.</w:t>
        <w:br/>
        <w:br/>
        <w:t xml:space="preserve"> Heikommassa asemassa oleviin yhteisöihin kuuluvat ihmiset on saatava mukaan valtavirtaan, ja tämän tavoitteen saavuttamiseksi on luotava tarvittavat työ- ja uramahdollisuudet. Koulutus on tehokas väline, jonka avulla ihmiset voivat hankkia tehtäviensä hoitamiseen tarvittavat taidot. Nämä ihmiset ovat olleet pitkään vailla koulutusta, joten hallitusten ja yhteiskunnallisten johtajien on tehtävä aloitteita koulutuksen laajentamiseksi vähäosaisille. Pitkäaikaisia, joskus jopa 50-100 vuoden pituisia, yhteisiä ponnisteluja on tehtävä, jotta vähäosaisten ihmisten taitotasoa voidaan parantaa keskittymällä koulutukseen ja harjoitteluun.</w:t>
        <w:br/>
        <w:br/>
        <w:t xml:space="preserve"> Heikommassa asemassa olevista ihmisistä on tehtävä yhteiskunnan vaikutusvaltaisia kansalaisia. Jotta nämä ihmiset voisivat voittaa pitkään kestäneen alistamisen aiheuttaman haitan, näiden yhteisöjen johtajat on otettava mukaan yhteiskunnan päätöksenteko- ja hallintofoorumeille.  Esimerkiksi Intian parlamentissa noin 24 prosenttia paikoista on varattu vain vähäosaisille, jotta he voivat asettua ehdolle ja tulla valituksi parlamentin jäseniksi. Jos tätä mallia käytetään varattaessa paikkoja vähäosaisille hallintoelimissä, voimme tarjota vähäosaisille mahdollisuuden osallistua hallintoon ja säätää lakeja, jotka suojelevat heidän etujaan.</w:t>
        <w:br/>
        <w:br/>
        <w:t xml:space="preserve"> Koulutuksen ja vaikutusmahdollisuuksien lisäämisen yhdistelmä parantaisi huomattavasti yhteiskunnan vähäosaisten ihmisten elämää.</w:t>
      </w:r>
    </w:p>
    <w:p>
      <w:r>
        <w:rPr>
          <w:b/>
          <w:u w:val="single"/>
        </w:rPr>
        <w:t xml:space="preserve">Asiakirja 11239</w:t>
      </w:r>
    </w:p>
    <w:p>
      <w:r>
        <w:rPr>
          <w:b/>
        </w:rPr>
        <w:t xml:space="preserve">Ohjeet</w:t>
      </w:r>
    </w:p>
    <w:p>
      <w:r>
        <w:t xml:space="preserve">Mikä on Botola Pro ?</w:t>
      </w:r>
    </w:p>
    <w:p>
      <w:r>
        <w:rPr>
          <w:b/>
        </w:rPr>
        <w:t xml:space="preserve">Konteksti</w:t>
      </w:r>
    </w:p>
    <w:p>
      <w:r>
        <w:t xml:space="preserve">Botola Pro (arabiaksi: البطولة الاحترافية, latinaksi: al-buṭūla l-iḥtirāfiyya) on marokkolainen miesten jalkapalloseurojen ammattilaisliiga. Se on Marokon jalkapallosarjajärjestelmän ylin taso, ja se on maan tärkein jalkapallokilpailu. Siitä kilpailee 16 seuraa, ja se toimii nousu- ja putoamisjärjestelmällä Botola 2:n kanssa.</w:t>
        <w:br/>
        <w:br/>
        <w:t xml:space="preserve"> Kausi kestää elokuusta toukokuuhun, ja joukkueet pelaavat kukin 30 ottelua (jokainen liigajoukkue pelaa kahdesti, kotona ja vieraissa), eli kauden aikana pelataan yhteensä 240 ottelua. Suurin osa otteluista pelataan lauantaisin ja sunnuntaisin iltapäivisin, muut ottelut arki-iltaisin. Sitä sponsoroi Inwi[1] ja se tunnetaan siten nimellä Botola Pro Inwi. Vuosina 2015-2019 liiga oli sponsorointisyistä nimeltään Botola Maroc Telecom.</w:t>
      </w:r>
    </w:p>
    <w:p>
      <w:r>
        <w:rPr>
          <w:b/>
        </w:rPr>
        <w:t xml:space="preserve">Vastaus</w:t>
      </w:r>
    </w:p>
    <w:p>
      <w:r>
        <w:t xml:space="preserve">Botola Pro on marokkolainen ammattilaisliiga. Siitä kilpailee 16 seuraa, ja se toimii putoamis- ja ylennysjärjestelmällä.</w:t>
        <w:br/>
        <w:t xml:space="preserve"> Eniten mestaruuksia on Wydad of Casablancalla, jolla on 22 mestaruutta.</w:t>
      </w:r>
    </w:p>
    <w:p>
      <w:r>
        <w:rPr>
          <w:b/>
          <w:u w:val="single"/>
        </w:rPr>
        <w:t xml:space="preserve">Asiakirja 11240</w:t>
      </w:r>
    </w:p>
    <w:p>
      <w:r>
        <w:rPr>
          <w:b/>
        </w:rPr>
        <w:t xml:space="preserve">Ohjeet</w:t>
      </w:r>
    </w:p>
    <w:p>
      <w:r>
        <w:t xml:space="preserve">Kuinka voimakas oli Kentin maanjäristys</w:t>
      </w:r>
    </w:p>
    <w:p>
      <w:r>
        <w:rPr>
          <w:b/>
        </w:rPr>
        <w:t xml:space="preserve">Konteksti</w:t>
      </w:r>
    </w:p>
    <w:p>
      <w:r>
        <w:t xml:space="preserve">Vuoden 2007 Kentin maanjäristys oli Richterin asteikolla 4,3, ja se iski 28. huhtikuuta 2007 klo 07:18:12 UTC (08:18:12 paikallista aikaa) Kaakkois-Englannissa sijaitsevan Kentin kaakkoisosaan 5,3 kilometrin syvyydessä.[1]</w:t>
        <w:br/>
        <w:br/>
        <w:t xml:space="preserve">Maanjäristys vaikutti pahimmin Folkestonen kaupunkiin, mutta myös Dealin, Doverin ja Ashfordin kaupunkeihin. Järistykset tuntuivat suuressa osassa Kentiä ja Kaakkois-Englantia, myös Itä-Sussexissa, Essexissä ja Suffolkissa[2] sekä Englannin kanaalin toisella puolella Calais'ssa ja Brysselissä[3].</w:t>
      </w:r>
    </w:p>
    <w:p>
      <w:r>
        <w:rPr>
          <w:b/>
        </w:rPr>
        <w:t xml:space="preserve">Vastaus</w:t>
      </w:r>
    </w:p>
    <w:p>
      <w:r>
        <w:t xml:space="preserve">Vuoden 2007 Kentin maanjäristys oli Richterin asteikolla 4,3, ja se iski 28. huhtikuuta 2007 kello 07:18:12 UTC (08:18:12 paikallista aikaa) Kaakkois-Englannissa sijaitsevan Kentin kaakkoisosaan 5,3 kilometrin syvyydessä.</w:t>
      </w:r>
    </w:p>
    <w:p>
      <w:r>
        <w:rPr>
          <w:b/>
          <w:u w:val="single"/>
        </w:rPr>
        <w:t xml:space="preserve">Asiakirja 11241</w:t>
      </w:r>
    </w:p>
    <w:p>
      <w:r>
        <w:rPr>
          <w:b/>
        </w:rPr>
        <w:t xml:space="preserve">Ohjeet</w:t>
      </w:r>
    </w:p>
    <w:p>
      <w:r>
        <w:t xml:space="preserve">Onko kartesiolainen dualismi oikein ?</w:t>
      </w:r>
    </w:p>
    <w:p>
      <w:r>
        <w:rPr>
          <w:b/>
        </w:rPr>
        <w:t xml:space="preserve">Vastaus</w:t>
      </w:r>
    </w:p>
    <w:p>
      <w:r>
        <w:t xml:space="preserve">Tätä, kuten monia muitakaan filosofisia kysymyksiä, ei voida todentaa samalla varmuudella kuin tieteellisen metodin mukaisen havainnoinnin avulla.</w:t>
        <w:br/>
        <w:br/>
        <w:t xml:space="preserve"> Tästä käydään paljon keskustelua, mutta jotkut voivat väittää, että se tarjoaa yksinkertaistetun mahdollisuuden erottaa mieli ja maailma toisistaan. Jotkut väittävät esimerkiksi, että mielen merkitys perustuu erottamattomaan osallisuuteen ympäröivään maailmaan ja ruumiiseen.</w:t>
      </w:r>
    </w:p>
    <w:p>
      <w:r>
        <w:rPr>
          <w:b/>
          <w:u w:val="single"/>
        </w:rPr>
        <w:t xml:space="preserve">Asiakirja 11242</w:t>
      </w:r>
    </w:p>
    <w:p>
      <w:r>
        <w:rPr>
          <w:b/>
        </w:rPr>
        <w:t xml:space="preserve">Ohjeet</w:t>
      </w:r>
    </w:p>
    <w:p>
      <w:r>
        <w:t xml:space="preserve">Pitäisikö Palo Alton perinnepuut suojella, kun ne ovat vaaraksi ihmisille ja kodeille?</w:t>
      </w:r>
    </w:p>
    <w:p>
      <w:r>
        <w:rPr>
          <w:b/>
        </w:rPr>
        <w:t xml:space="preserve">Vastaus</w:t>
      </w:r>
    </w:p>
    <w:p>
      <w:r>
        <w:t xml:space="preserve">Voimakkaat tuulet, jotka todennäköisesti johtuvat ilmastonmuutoksesta, asettavat uusia haasteita puiden suojelua koskeville määräyksille Pohjois-Kalifornian kaupungeissa, kuten Palo Altossa, Kaliforniassa. Ilmastonmuutos on aiheuttanut voimakkaampia tuulia SF Bay Area -alueella. Nämä voimakkaat tuulenpuuskat, joista jotkut voivat olla yli 60 mailia tunnissa, saavat suuret, historialliset puut kaatumaan talojen päälle, mikä uhkaa kalliita kiinteistöjä ja ihmisten henkeä. Palo Alton kaupungissa kalifornian tammet ja punapuut on luokiteltu perinnepuiksi. Näitä majesteettisia puita kasvaa kaikkialla kaupungissa, ja niitä on suojeltu tarkasti jo vuosien ajan.  Näitä puita pidetään osana kaupungin ainutlaatuista luonnetta ja historiaa, joten ne ovat osa kaupungin perintöä.  Perinnepuita ei voi kaataa ilman kaupungin erityisen hallintoelimen lupaa, ja tämän luvan saaminen on hyvin vaikeaa, ellei mahdotonta.  Puut ovat kauniita, ja niiden suojelu on jaloa, mutta nyt, kun tuulee ennennäkemättömän kovia tuulia, jotkut asukkaat kysyvät, pitäisikö niiden suojelua harkita uudelleen, kun otetaan huomioon niiden ihmisille ja kodeille myrskyn aikana aiheuttama riski.</w:t>
        <w:br/>
        <w:br/>
        <w:t xml:space="preserve"> Vaikka myrskyt ovat dramaattisia ja aiheuttavat vahinkoa, niitä esiintyy harvoin ja ne ovat luonnollinen osa elämää.  Perintötammet ja punapuut, joiden kasvu kestää satoja vuosia, aiheuttavat jonkin verran riskejä kodeille ja ihmisille, jos ne kaatuvat, mutta kaiken kaikkiaan ne aiheuttavat vähäisen riskin ihmisille ja rakennuksille, ja niitä on edelleen suojeltava, jotta ne voivat jatkossakin tarjota monia etujaan ihmisille.</w:t>
      </w:r>
    </w:p>
    <w:p>
      <w:r>
        <w:rPr>
          <w:b/>
          <w:u w:val="single"/>
        </w:rPr>
        <w:t xml:space="preserve">Asiakirja 11243</w:t>
      </w:r>
    </w:p>
    <w:p>
      <w:r>
        <w:rPr>
          <w:b/>
        </w:rPr>
        <w:t xml:space="preserve">Ohjeet</w:t>
      </w:r>
    </w:p>
    <w:p>
      <w:r>
        <w:t xml:space="preserve">Anna minulle luettelo viidestä eniten seuratusta henkilöstä Instagramissa sekä heidän seuraajamääränsä.</w:t>
      </w:r>
    </w:p>
    <w:p>
      <w:r>
        <w:rPr>
          <w:b/>
        </w:rPr>
        <w:t xml:space="preserve">Vastaus</w:t>
      </w:r>
    </w:p>
    <w:p>
      <w:r>
        <w:t xml:space="preserve">1.</w:t>
        <w:t xml:space="preserve">Cristiano Ronaldo, 567 miljoonaa</w:t>
        <w:br/>
        <w:t xml:space="preserve">2</w:t>
        <w:t xml:space="preserve">Lionel Messi, 448 miljoonaa</w:t>
        <w:br/>
        <w:t xml:space="preserve">3.</w:t>
        <w:t xml:space="preserve">Selena Gomez, 407 miljoonaa</w:t>
        <w:br/>
        <w:t xml:space="preserve">4</w:t>
        <w:t xml:space="preserve">Kylie Jenner, 383 miljoonaa</w:t>
        <w:br/>
        <w:t xml:space="preserve">5</w:t>
        <w:t xml:space="preserve"> Dwayne Johnson, 371 miljoonaa</w:t>
      </w:r>
    </w:p>
    <w:p>
      <w:r>
        <w:rPr>
          <w:b/>
          <w:u w:val="single"/>
        </w:rPr>
        <w:t xml:space="preserve">Asiakirja 11244</w:t>
      </w:r>
    </w:p>
    <w:p>
      <w:r>
        <w:rPr>
          <w:b/>
        </w:rPr>
        <w:t xml:space="preserve">Ohjeet</w:t>
      </w:r>
    </w:p>
    <w:p>
      <w:r>
        <w:t xml:space="preserve">Kertokaa minulle, ovatko nämä pizzan täytteitä: pepperoni, juusto, makkara, paprika, sipuli, pekoni, sienet, ananas...</w:t>
      </w:r>
    </w:p>
    <w:p>
      <w:r>
        <w:rPr>
          <w:b/>
        </w:rPr>
        <w:t xml:space="preserve">Vastaus</w:t>
      </w:r>
    </w:p>
    <w:p>
      <w:r>
        <w:t xml:space="preserve">Pizzan täytteiden suhteen on olemassa joitakin tiukkoja ja tiukkoja sääntöjä.  Liha hyväksytään yleisesti, ja pepperoni, makkara ja pekoni ovat vahvistettuja pizzan täytteitä.  Vihannekset ovat myös yleisesti hyväksyttyjä pizzan täytteiksi Vaikka henkilökohtainen maku vihannesten suhteen vaihtelee, eivätkä kaikki nauti sienistä, niiden sopivuus on kiistaton. Ananas on todennäköisesti kiistellyin aihe, kun on kyse pizzan täytteistä ja niiden sopivuudesta.</w:t>
      </w:r>
    </w:p>
    <w:p>
      <w:r>
        <w:rPr>
          <w:b/>
          <w:u w:val="single"/>
        </w:rPr>
        <w:t xml:space="preserve">Asiakirja 11245</w:t>
      </w:r>
    </w:p>
    <w:p>
      <w:r>
        <w:rPr>
          <w:b/>
        </w:rPr>
        <w:t xml:space="preserve">Ohjeet</w:t>
      </w:r>
    </w:p>
    <w:p>
      <w:r>
        <w:t xml:space="preserve">Tunnista, mitkä joukkueet seuraavassa luettelossa ovat jääkiekkojoukkueita: Buffalo Sabres, Detroit Red Wings, Florida Panthers, Montreal Canadiens, New England Patriots, Pittsburgh Pirates, New York Yankees, Texas Rangers, Manchester United, Ottawa Senators, Tampa Bay Lightning, Toronto Maple Leafs, Chelsea, Liverpool FC, Los Angeles Lakers, Toronto Raptors, Arizona Coyotes, Chicago Blackhawks, Colorado Avalanche, Dallas Stars, Minnesota Wild, Pittsburgh Steelers.</w:t>
      </w:r>
    </w:p>
    <w:p>
      <w:r>
        <w:rPr>
          <w:b/>
        </w:rPr>
        <w:t xml:space="preserve">Vastaus</w:t>
      </w:r>
    </w:p>
    <w:p>
      <w:r>
        <w:t xml:space="preserve">NHL-joukkueet tässä luettelossa ovat seuraavat: NHL-joukkueet ovat: Buffalo Sabres, Detroit Red Wings, Florida Panthers, Montreal Canadiens, Ottawa Senators, Tampa Bay Lightning, Toronto Maple Leafs, Arizona Coyotes, Chicago Blackhawks, Colorado Avalanche, Dallas Stars ja Minnesota Wild.</w:t>
      </w:r>
    </w:p>
    <w:p>
      <w:r>
        <w:rPr>
          <w:b/>
          <w:u w:val="single"/>
        </w:rPr>
        <w:t xml:space="preserve">Asiakirja 11246</w:t>
      </w:r>
    </w:p>
    <w:p>
      <w:r>
        <w:rPr>
          <w:b/>
        </w:rPr>
        <w:t xml:space="preserve">Ohjeet</w:t>
      </w:r>
    </w:p>
    <w:p>
      <w:r>
        <w:t xml:space="preserve">Minkä yrityksen omistaa Bill Gates</w:t>
      </w:r>
    </w:p>
    <w:p>
      <w:r>
        <w:rPr>
          <w:b/>
        </w:rPr>
        <w:t xml:space="preserve">Vastaus</w:t>
      </w:r>
    </w:p>
    <w:p>
      <w:r>
        <w:t xml:space="preserve">Microsoft</w:t>
      </w:r>
    </w:p>
    <w:p>
      <w:r>
        <w:rPr>
          <w:b/>
          <w:u w:val="single"/>
        </w:rPr>
        <w:t xml:space="preserve">Asiakirja 11247</w:t>
      </w:r>
    </w:p>
    <w:p>
      <w:r>
        <w:rPr>
          <w:b/>
        </w:rPr>
        <w:t xml:space="preserve">Ohjeet</w:t>
      </w:r>
    </w:p>
    <w:p>
      <w:r>
        <w:t xml:space="preserve">Oletko kuullut Yandovysta tai Яндовыista?</w:t>
      </w:r>
    </w:p>
    <w:p>
      <w:r>
        <w:rPr>
          <w:b/>
        </w:rPr>
        <w:t xml:space="preserve">Konteksti</w:t>
      </w:r>
    </w:p>
    <w:p>
      <w:r>
        <w:t xml:space="preserve">Jandovy (venäjäksi Яндовы) on maaseutupaikkakunta (kylä) Mstyoran taajamassa, Vjažnikovskin piirissä, Vladimirin alueella, Venäjällä.</w:t>
        <w:t xml:space="preserve">Asukkaita oli vuonna 2010 yksi.[2</w:t>
        <w:br/>
        <w:br/>
        <w:t xml:space="preserve">Maantiede</w:t>
        <w:br/>
        <w:t xml:space="preserve">Jandovy sijaitsee 16 km maanteitse luoteeseen Vjaznikista (piirin hallinnollinen keskus</w:t>
        <w:t xml:space="preserve"> Kostenevo on lähin maaseutupaikkakunta[3].</w:t>
      </w:r>
    </w:p>
    <w:p>
      <w:r>
        <w:rPr>
          <w:b/>
        </w:rPr>
        <w:t xml:space="preserve">Vastaus</w:t>
      </w:r>
    </w:p>
    <w:p>
      <w:r>
        <w:t xml:space="preserve">Kyllä, olen. Jandovy eli Яндовы on maaseutupaikkakunta (kylä) Mstyoran taajamassa, Vjaznikovskin piirissä, Vladimirin alueella, Venäjällä. Kylän asukasluku oli vuonna 2010 yksi.</w:t>
        <w:br/>
        <w:t xml:space="preserve"> Se sijaitsee 16 km maanteitse luoteeseen Vjažnikista (piirin hallinnollinen keskus). Kostenevo on lähin maaseutupaikkakunta.</w:t>
      </w:r>
    </w:p>
    <w:p>
      <w:r>
        <w:rPr>
          <w:b/>
          <w:u w:val="single"/>
        </w:rPr>
        <w:t xml:space="preserve">Asiakirja 11248</w:t>
      </w:r>
    </w:p>
    <w:p>
      <w:r>
        <w:rPr>
          <w:b/>
        </w:rPr>
        <w:t xml:space="preserve">Ohjeet</w:t>
      </w:r>
    </w:p>
    <w:p>
      <w:r>
        <w:t xml:space="preserve">Kuka on Joëlle Boutin?</w:t>
      </w:r>
    </w:p>
    <w:p>
      <w:r>
        <w:rPr>
          <w:b/>
        </w:rPr>
        <w:t xml:space="preserve">Konteksti</w:t>
      </w:r>
    </w:p>
    <w:p>
      <w:r>
        <w:t xml:space="preserve">Joëlle Boutin (s. 2. lokakuuta 1979) on kanadalainen poliitikko, joka valittiin Quebecin kansalliskokoukseen 2. joulukuuta 2019 pidetyissä vaaleissa. Hän edustaa Jean-Talon vaalipiiriä Coalition Avenir Québec -puolueen jäsenenä.</w:t>
      </w:r>
    </w:p>
    <w:p>
      <w:r>
        <w:rPr>
          <w:b/>
        </w:rPr>
        <w:t xml:space="preserve">Vastaus</w:t>
      </w:r>
    </w:p>
    <w:p>
      <w:r>
        <w:t xml:space="preserve">Joëlle Boutin on kanadalainen poliitikko ja Quebecin kansalliskokouksen jäsen. Hän on Coalition Avenir Quebec -puolueen jäsen ja edustaa Jean-Talonin vaalipiiriä.</w:t>
      </w:r>
    </w:p>
    <w:p>
      <w:r>
        <w:rPr>
          <w:b/>
          <w:u w:val="single"/>
        </w:rPr>
        <w:t xml:space="preserve">Asiakirja 11249</w:t>
      </w:r>
    </w:p>
    <w:p>
      <w:r>
        <w:rPr>
          <w:b/>
        </w:rPr>
        <w:t xml:space="preserve">Ohjeet</w:t>
      </w:r>
    </w:p>
    <w:p>
      <w:r>
        <w:t xml:space="preserve">Olen tekemässä ateriaa, kertokaa minulle, mitkä ainesosat ovat hedelmiä, vihanneksia, viljaa ja lihaa. Salaatti, tomaatti, avokado, riisi, naudanliha, sipuli, valkosipuli, korianteri.</w:t>
      </w:r>
    </w:p>
    <w:p>
      <w:r>
        <w:rPr>
          <w:b/>
        </w:rPr>
        <w:t xml:space="preserve">Vastaus</w:t>
      </w:r>
    </w:p>
    <w:p>
      <w:r>
        <w:t xml:space="preserve">Salaatti: vihannes, tomaatti: hedelmä, avokado: hedelmä, riisi: vilja, naudanliha: liha, sipuli: vihannes, valkosipuli: vihannes, korianteri: vihannes.</w:t>
      </w:r>
    </w:p>
    <w:p>
      <w:r>
        <w:rPr>
          <w:b/>
          <w:u w:val="single"/>
        </w:rPr>
        <w:t xml:space="preserve">Asiakirja 11250</w:t>
      </w:r>
    </w:p>
    <w:p>
      <w:r>
        <w:rPr>
          <w:b/>
        </w:rPr>
        <w:t xml:space="preserve">Ohjeet</w:t>
      </w:r>
    </w:p>
    <w:p>
      <w:r>
        <w:t xml:space="preserve">Voivatko lentokoneet laskeutua tuulisissa olosuhteissa?</w:t>
      </w:r>
    </w:p>
    <w:p>
      <w:r>
        <w:rPr>
          <w:b/>
        </w:rPr>
        <w:t xml:space="preserve">Vastaus</w:t>
      </w:r>
    </w:p>
    <w:p>
      <w:r>
        <w:t xml:space="preserve">Kyllä, lentokoneet voivat yleensä laskeutua tuulisissa olosuhteissa, mutta rajoituksia on olemassa. Voimakas, vakaa tuuli kiitotien suunnassa (tai lähellä sitä) ei yleensä ole ongelma. Haastavimpia ovat puuskaiset tuulet ja sivutuulet. Puuskittainen tuuli vaikeuttaa vakaata lähestymistä kiitotielle, kun taas sivutuuli vaikeuttaa kiitotien suuntaista lähestymistä.</w:t>
      </w:r>
    </w:p>
    <w:p>
      <w:r>
        <w:rPr>
          <w:b/>
          <w:u w:val="single"/>
        </w:rPr>
        <w:t xml:space="preserve">Asiakirja 11251</w:t>
      </w:r>
    </w:p>
    <w:p>
      <w:r>
        <w:rPr>
          <w:b/>
        </w:rPr>
        <w:t xml:space="preserve">Ohjeet</w:t>
      </w:r>
    </w:p>
    <w:p>
      <w:r>
        <w:t xml:space="preserve">Mitä on silmiinpistävä kulutus?</w:t>
      </w:r>
    </w:p>
    <w:p>
      <w:r>
        <w:rPr>
          <w:b/>
        </w:rPr>
        <w:t xml:space="preserve">Vastaus</w:t>
      </w:r>
    </w:p>
    <w:p>
      <w:r>
        <w:t xml:space="preserve">Talousteoriassa yksilöt tai ryhmät tekevät ostoksia henkilökohtaista tai kollektiivista tyydytystä varten. Ostoksen hyöty on suhteellinen vain yksilön tai ostajaryhmän mieltymyksiin nähden. Silmiinpistävä kulutus on poikkeuksellinen käyttäytymismuoto, jossa ostot tehdään ensisijaisesti varallisuuden näyttämiseksi. Ostajalla on erityisesti halu tehdä vaikutuksen muihin maksamalla erityisen korkean hinnan arvotuotteesta. Näin ostoksen hyödyllisyys perustuu pikemminkin sosiaalisiin kuin taloudellisiin tai fysiologisiin tekijöihin. Tyytyväisyys ei johdu yleisön reaktiosta tavaran tai palvelun myönteisiin ominaisuuksiin vaan ostajan osoittamaan vaurauteen. Tällä tavoin ostokustannuksista tulee ainoa ostajalle merkityksellinen tekijä.</w:t>
      </w:r>
    </w:p>
    <w:p>
      <w:r>
        <w:rPr>
          <w:b/>
          <w:u w:val="single"/>
        </w:rPr>
        <w:t xml:space="preserve">Asiakirja 11252</w:t>
      </w:r>
    </w:p>
    <w:p>
      <w:r>
        <w:rPr>
          <w:b/>
        </w:rPr>
        <w:t xml:space="preserve">Ohjeet</w:t>
      </w:r>
    </w:p>
    <w:p>
      <w:r>
        <w:t xml:space="preserve">Luokittele alla olevat Noble-palkinnon saajat sen mukaan, mistä maasta he ovat kotoisin.</w:t>
        <w:br/>
        <w:t xml:space="preserve"> Rabindranath Tagore, Chandrasekhara Venkata Raman, Amartya Kumar Sen, Joseph John Thomson, Ernest Rutherford, Niels Bohr...</w:t>
      </w:r>
    </w:p>
    <w:p>
      <w:r>
        <w:rPr>
          <w:b/>
        </w:rPr>
        <w:t xml:space="preserve">Vastaus</w:t>
      </w:r>
    </w:p>
    <w:p>
      <w:r>
        <w:t xml:space="preserve">Intia- Rabindranath Tagore, Chandrasekhara Venkata Raman, Amartya Kumar Sen, Joseph John Thomson, Ernest Rutherford, Niels Bohr</w:t>
        <w:br/>
        <w:t xml:space="preserve">UK- Joseph John Thomson</w:t>
        <w:br/>
        <w:t xml:space="preserve">Uusi-Seelanti - Ernest Rutherford</w:t>
        <w:br/>
        <w:t xml:space="preserve">Tanska - Niels Bohr</w:t>
      </w:r>
    </w:p>
    <w:p>
      <w:r>
        <w:rPr>
          <w:b/>
          <w:u w:val="single"/>
        </w:rPr>
        <w:t xml:space="preserve">Asiakirja 11253</w:t>
      </w:r>
    </w:p>
    <w:p>
      <w:r>
        <w:rPr>
          <w:b/>
        </w:rPr>
        <w:t xml:space="preserve">Ohjeet</w:t>
      </w:r>
    </w:p>
    <w:p>
      <w:r>
        <w:t xml:space="preserve">Onko tappaminen syntiä? Onko se totta?</w:t>
      </w:r>
    </w:p>
    <w:p>
      <w:r>
        <w:rPr>
          <w:b/>
        </w:rPr>
        <w:t xml:space="preserve">Vastaus</w:t>
      </w:r>
    </w:p>
    <w:p>
      <w:r>
        <w:t xml:space="preserve">Ihmisen tappamisen ei pitäisi olla syntiä, koska sama pätee mihin tahansa eläimeen. Joten joko molemmat ovat syntiä tai jompikumpi niistä ei ole, sitä ei pitäisi hyväksyä.</w:t>
      </w:r>
    </w:p>
    <w:p>
      <w:r>
        <w:rPr>
          <w:b/>
          <w:u w:val="single"/>
        </w:rPr>
        <w:t xml:space="preserve">Asiakirja 11254</w:t>
      </w:r>
    </w:p>
    <w:p>
      <w:r>
        <w:rPr>
          <w:b/>
        </w:rPr>
        <w:t xml:space="preserve">Ohjeet</w:t>
      </w:r>
    </w:p>
    <w:p>
      <w:r>
        <w:t xml:space="preserve">Chatbotin luomisen vaiheet</w:t>
      </w:r>
    </w:p>
    <w:p>
      <w:r>
        <w:rPr>
          <w:b/>
        </w:rPr>
        <w:t xml:space="preserve">Vastaus</w:t>
      </w:r>
    </w:p>
    <w:p>
      <w:r>
        <w:t xml:space="preserve">Valitse oikea käyttötarkoitus chatbotille</w:t>
        <w:br/>
        <w:t xml:space="preserve">Päätä, millä alustalla haluat sen näkyvän</w:t>
        <w:br/>
        <w:t xml:space="preserve">Suunnittele chatbot-keskustelu editorilla</w:t>
        <w:br/>
        <w:t xml:space="preserve">testaa ja kouluta chatbotti</w:t>
        <w:br/>
        <w:t xml:space="preserve">Kerää palautetta chatbotista</w:t>
      </w:r>
    </w:p>
    <w:p>
      <w:r>
        <w:rPr>
          <w:b/>
          <w:u w:val="single"/>
        </w:rPr>
        <w:t xml:space="preserve">Asiakirja 11255</w:t>
      </w:r>
    </w:p>
    <w:p>
      <w:r>
        <w:rPr>
          <w:b/>
        </w:rPr>
        <w:t xml:space="preserve">Ohjeet</w:t>
      </w:r>
    </w:p>
    <w:p>
      <w:r>
        <w:t xml:space="preserve">Mikä on Arkansasin pääkaupunki?</w:t>
      </w:r>
    </w:p>
    <w:p>
      <w:r>
        <w:rPr>
          <w:b/>
        </w:rPr>
        <w:t xml:space="preserve">Vastaus</w:t>
      </w:r>
    </w:p>
    <w:p>
      <w:r>
        <w:t xml:space="preserve">Little Rock on pääkaupunki</w:t>
      </w:r>
    </w:p>
    <w:p>
      <w:r>
        <w:rPr>
          <w:b/>
          <w:u w:val="single"/>
        </w:rPr>
        <w:t xml:space="preserve">Asiakirja 11256</w:t>
      </w:r>
    </w:p>
    <w:p>
      <w:r>
        <w:rPr>
          <w:b/>
        </w:rPr>
        <w:t xml:space="preserve">Ohjeet</w:t>
      </w:r>
    </w:p>
    <w:p>
      <w:r>
        <w:t xml:space="preserve">Englannin ja Skotlannin väliset taistelut</w:t>
      </w:r>
    </w:p>
    <w:p>
      <w:r>
        <w:rPr>
          <w:b/>
        </w:rPr>
        <w:t xml:space="preserve">Konteksti</w:t>
      </w:r>
    </w:p>
    <w:p>
      <w:r>
        <w:t xml:space="preserve">Kun otetaan huomioon Englannin ja Skotlannin välisiä taisteluita koskeva kohta, mitä taisteluita käytiin molempien maiden välillä?</w:t>
      </w:r>
    </w:p>
    <w:p>
      <w:r>
        <w:rPr>
          <w:b/>
        </w:rPr>
        <w:t xml:space="preserve">Vastaus</w:t>
      </w:r>
    </w:p>
    <w:p>
      <w:r>
        <w:t xml:space="preserve">Englannin kuningaskunta ja Skotlannin kuningaskunta kävivät kymmeniä taisteluja keskenään. Ne taistelivat yleensä maa-alueista, ja sen seurauksena Englannin ja Skotlannin raja muuttui usein. Ennen näiden kahden kuningaskunnan perustamista, 10. ja 9. vuosisadalla, niiden edeltäjät, northumbrialaiset, piktit ja dal riatit, kävivät myös useita taisteluja. Näiden kahden osapuolen välisiin suuriin konflikteihin kuuluvat Skotlannin itsenäisyyssodat (1296-1357) ja Rough Wooing (1544-1551) sekä lukuisat pienemmät kampanjat ja yksittäiset yhteenotot. Vuonna 1603 Englanti ja Skotlanti yhdistyivät "henkilökohtaisessa liitossa", kun Skotlannin kuningas Jaakko VI nousi Englannin valtaistuimelle kuninkaaksi Jaakko I:ksi. Sotiminen näiden kahden valtion välillä loppui suurelta osin, vaikka 1600-luvulla käytyjä Kolmen kuningaskunnan sotia ja 1700-luvun jakobiittikapinoita luonnehditaankin toisinaan englantilais-skotlantilaisiksi konflikteiksi.</w:t>
      </w:r>
    </w:p>
    <w:p>
      <w:r>
        <w:rPr>
          <w:b/>
          <w:u w:val="single"/>
        </w:rPr>
        <w:t xml:space="preserve">Asiakirja 11257</w:t>
      </w:r>
    </w:p>
    <w:p>
      <w:r>
        <w:rPr>
          <w:b/>
        </w:rPr>
        <w:t xml:space="preserve">Ohjeet</w:t>
      </w:r>
    </w:p>
    <w:p>
      <w:r>
        <w:t xml:space="preserve">Mikä on kalalaji? Steelhead tai Metalhead</w:t>
      </w:r>
    </w:p>
    <w:p>
      <w:r>
        <w:rPr>
          <w:b/>
        </w:rPr>
        <w:t xml:space="preserve">Vastaus</w:t>
      </w:r>
    </w:p>
    <w:p>
      <w:r>
        <w:t xml:space="preserve">Steelhead</w:t>
      </w:r>
    </w:p>
    <w:p>
      <w:r>
        <w:rPr>
          <w:b/>
          <w:u w:val="single"/>
        </w:rPr>
        <w:t xml:space="preserve">Asiakirja 11258</w:t>
      </w:r>
    </w:p>
    <w:p>
      <w:r>
        <w:rPr>
          <w:b/>
        </w:rPr>
        <w:t xml:space="preserve">Ohjeet</w:t>
      </w:r>
    </w:p>
    <w:p>
      <w:r>
        <w:t xml:space="preserve">Kerro Derbyn museota ja taidegalleriaa koskevan viitetekstin perusteella, milloin museo ja taidegalleria on perustettu ja mitä galleria sisältää.</w:t>
      </w:r>
    </w:p>
    <w:p>
      <w:r>
        <w:rPr>
          <w:b/>
        </w:rPr>
        <w:t xml:space="preserve">Konteksti</w:t>
      </w:r>
    </w:p>
    <w:p>
      <w:r>
        <w:t xml:space="preserve">Derby Museum and Art Gallery on museo ja taidegalleria Derbyssä, Englannissa. Se perustettiin vuonna 1879 yhdessä Derby Central Libraryn kanssa Richard Knill Freemanin suunnittelemaan uuteen rakennukseen, jonka Michael Thomas Bass lahjoitti Derbylle. Kokoelmaan kuuluu galleria, jossa on esillä monia Joseph Wright of Derbyn maalauksia; siellä on myös suuri näyttely Royal Crown Derbystä ja muuta Derbystä ja lähialueelta peräisin olevaa posliinia. Muita näyttelyitä ovat arkeologia, luonnonhistoria, geologia, sotilaskokoelmat ja maailman kulttuurit. Taidegalleria avattiin vuonna 1882.</w:t>
      </w:r>
    </w:p>
    <w:p>
      <w:r>
        <w:rPr>
          <w:b/>
        </w:rPr>
        <w:t xml:space="preserve">Vastaus</w:t>
      </w:r>
    </w:p>
    <w:p>
      <w:r>
        <w:t xml:space="preserve">Derbyn museo ja taidegalleria perustettiin vuonna 1879, ja se sisältää gallerian, jossa on useita Joseph Wright of Derbyn maalauksia, sekä muita näyttelyitä, joissa on esillä arkeologiaa, luonnonhistoriaa, geologiaa, sotilaskokoelmia ja maailman kulttuureja.</w:t>
      </w:r>
    </w:p>
    <w:p>
      <w:r>
        <w:rPr>
          <w:b/>
          <w:u w:val="single"/>
        </w:rPr>
        <w:t xml:space="preserve">Asiakirja 11259</w:t>
      </w:r>
    </w:p>
    <w:p>
      <w:r>
        <w:rPr>
          <w:b/>
        </w:rPr>
        <w:t xml:space="preserve">Ohjeet</w:t>
      </w:r>
    </w:p>
    <w:p>
      <w:r>
        <w:t xml:space="preserve">Mikä instrumentti soittaa ankan osaa sävellyksessä "Peter and the Wolf".</w:t>
      </w:r>
    </w:p>
    <w:p>
      <w:r>
        <w:rPr>
          <w:b/>
        </w:rPr>
        <w:t xml:space="preserve">Vastaus</w:t>
      </w:r>
    </w:p>
    <w:p>
      <w:r>
        <w:t xml:space="preserve">Tässä tunnetussa orkesterikappaleessa ankkaa esittää oboe.</w:t>
      </w:r>
    </w:p>
    <w:p>
      <w:r>
        <w:rPr>
          <w:b/>
          <w:u w:val="single"/>
        </w:rPr>
        <w:t xml:space="preserve">Asiakirja 11260</w:t>
      </w:r>
    </w:p>
    <w:p>
      <w:r>
        <w:rPr>
          <w:b/>
        </w:rPr>
        <w:t xml:space="preserve">Ohjeet</w:t>
      </w:r>
    </w:p>
    <w:p>
      <w:r>
        <w:t xml:space="preserve">Pura S&amp;P500:n vuotuinen kokonaistuotto viimeisten 10 vuoden ajalta ja sijoita se muotoon {Lähde}. - {Prosentti}</w:t>
      </w:r>
    </w:p>
    <w:p>
      <w:r>
        <w:rPr>
          <w:b/>
        </w:rPr>
        <w:t xml:space="preserve">Konteksti</w:t>
      </w:r>
    </w:p>
    <w:p>
      <w:r>
        <w:t xml:space="preserve">Hintahistoria ja virstanpylväät</w:t>
        <w:br/>
        <w:t xml:space="preserve">Pääartikkeli:</w:t>
        <w:br/>
        <w:t xml:space="preserve"> 12. elokuuta 1982 indeksi sulkeutui 102,42 pisteeseen.[36]</w:t>
        <w:br/>
        <w:br/>
        <w:t xml:space="preserve">Mustana maanantaina (1987) indeksi teki pahimman päivittäisen prosentuaalisen tappionsa, kun se putosi 20,47 % yhden päivän aikana.[1]</w:t>
        <w:br/>
        <w:br/>
        <w:t xml:space="preserve">12. helmikuuta 1997 indeksi sulkeutui ensimmäistä kertaa yli 800</w:t>
      </w:r>
      <w:r>
        <w:t xml:space="preserve">[37]</w:t>
        <w:br/>
        <w:br/>
        <w:t xml:space="preserve">Helmikuun 2. päivänä 1998 indeksi sulkeutui ensimmäistä kertaa yli 1 000:n. [38]</w:t>
        <w:br/>
        <w:br/>
        <w:t xml:space="preserve">Maaliskuun 24. päivänä 2000, dotcom-kuplan huipulla, indeksi saavutti päivän sisäisen huippunsa 1 552,87; tämä huippu ylitettiin vasta 30. toukokuuta 2007.</w:t>
        <w:t xml:space="preserve">Lokakuun 10. päivänä 2002, vuoden 2002 osakemarkkinoiden laskusuhdanteen aikana, indeksi laski 768,83 pisteeseen, mikä merkitsi noin 50 prosentin laskua maaliskuun 2000 huippulukemista.[39]</w:t>
        <w:br/>
        <w:br/>
        <w:t xml:space="preserve">Toukokuun 30. päivänä 2007 indeksi sulkeutui 1530,23 pisteeseen, mikä oli ensimmäinen kaikkien aikojen huippulukema yli seitsemään vuoteen.</w:t>
        <w:t xml:space="preserve">Indeksi saavutti uuden kaikkien aikojen päivänsisäisen huippunsa 11. lokakuuta 2007, jolloin se oli 1 576,09.[40]</w:t>
        <w:br/>
        <w:br/>
        <w:t xml:space="preserve">Lehman Brothersin konkurssin 15. syyskuuta 2008 ja vuoden 2008 lopun välisenä aikana indeksi sulkeutui 29 kertaa joko ylös- tai alaspäin 3 % yhden päivän aikana. 13. lokakuuta 2008 indeksi sulkeutui ylöspäin 11.[41] Lokakuun 13. päivänä 2008 indeksi sulkeutui ylöspäin.6 %, mikä oli paras yksittäisen päivän prosentuaalinen nousu sitten perustamisensa vuonna 1957.[42]</w:t>
        <w:br/>
        <w:br/>
        <w:t xml:space="preserve">20. marraskuuta 2008 indeksi sulkeutui 752,44 pisteeseen, joka oli alhaisin lukema sitten vuoden 1997 alun.[43]</w:t>
        <w:br/>
        <w:br/>
        <w:t xml:space="preserve">Indeksi päätyi vuoden 2008 lopussa 903,25 pisteeseen, mikä merkitsi 38,5 %:n vuositappiota.[44] Indeksi jatkoi laskuaan alkuvuonna 2009 ja sulkeutui 9. maaliskuuta 2009 676,53 pisteeseen, joka oli alhaisin lukema 13 vuoteen.</w:t>
        <w:t xml:space="preserve">Lokakuun 2007 korkeimmasta tasosta maaliskuun 2009 alhaisimpaan tasoon laskettuna indeksi laski 56,8 %, mikä on suurin lasku sitten toisen maailmansodan.[45]</w:t>
        <w:br/>
        <w:br/>
        <w:t xml:space="preserve">Vuosien 2007-2009 karhumarkkinoiden pohjakosketuksessa 6. maaliskuuta 2009 indeksi oli 666.[46] 23. maaliskuuta 2009 mennessä indeksi oli noussut 20 % alhaisimmasta tasostaan ja sulkeutui 822,92:een.[47]</w:t>
        <w:br/>
        <w:br/>
        <w:t xml:space="preserve">Indeksi sulki vuoden 2009 1115:ssä tasossa.10, mikä oli vuosikymmenen toiseksi paras vuosi.[48]</w:t>
        <w:br/>
        <w:br/>
        <w:t xml:space="preserve">14. huhtikuuta 2010 indeksi sulkeutui 1 210,65:een, mikä oli ensimmäinen yli 1 200:n lukema sitten vuosien 2007-2008 finanssikriisin.[49] 2. heinäkuuta 2010 indeksi oli laskenut 1 022,58:een, mikä oli vuoden alin lukema.[50][51]</w:t>
        <w:br/>
        <w:br/>
        <w:t xml:space="preserve">29. huhtikuuta 2011 indeksi sulkeutui kriisin jälkeiseen huippuunsa 1 363,61:een.</w:t>
        <w:t xml:space="preserve">Elokuun 2011 pörssilaskun jälkeen indeksi kuitenkin laski 4. lokakuuta 2011 hetkeksi alle 1 100:n.[52]</w:t>
        <w:br/>
        <w:br/>
        <w:t xml:space="preserve">Indeksi nousi 13 % vuonna 2012 huolimatta huomattavasta volatiliteetista vaalien ja finanssipoliittisen epävarmuuden sekä kvantitatiivisen keventämisen kolmannen kierroksen keskellä.</w:t>
        <w:t xml:space="preserve">Joulukuun 31. päivänä 2012 indeksi sulkeutui 1 426,19 pisteeseen, mikä oli 13 prosentin vuosivoitto ja suurin nousu kolmeen vuoteen.[53]</w:t>
        <w:br/>
        <w:br/>
        <w:t xml:space="preserve">Maaliskuun 28. päivänä 2013 indeksi ylitti päätöskorkeutensa 1 565,15 pisteessä, mikä palautti kaikki suuren laman aiheuttamat tappiot.[54][55] Huhtikuun 10. päivänä 2013 indeksi sulkeutui vuoden 2007 päivänsisäisen korkeimman tason yläpuolelle.[56][40]</w:t>
        <w:br/>
        <w:br/>
        <w:t xml:space="preserve">Elokuun 26. päivänä 2014 indeksi sulkeutui ensimmäistä kertaa yli 2 000 pisteen.</w:t>
        <w:t xml:space="preserve">38]</w:t>
        <w:br/>
        <w:br/>
        <w:t xml:space="preserve">2. maaliskuuta 2015 indeksi saavutti kaikkien aikojen päätöskorkeuden, kun Nasdaq Composite sulkeutui yli 5 000:n ensimmäistä kertaa sitten vuoden 2000.[57]</w:t>
        <w:br/>
        <w:br/>
        <w:t xml:space="preserve">Vuosien 2015-2016 Kiinan osakemarkkinoiden myllerryksen jälkeen yli vuoden kestänyt jakso ilman uusia ennätyskorkeuksia päättyi 11. heinäkuuta 2016, jolloin indeksi sulkeutui 2 137:ään.16.[58]</w:t>
        <w:br/>
        <w:br/>
        <w:t xml:space="preserve">Kesäkuussa 2017 indeksi teki suurimman viikoittaisen nousun sitten Yhdysvaltojen presidentinvaalien 2016.[59]</w:t>
        <w:br/>
        <w:br/>
        <w:t xml:space="preserve">Koko vuoden 2017 osalta indeksi nousi 19,4 %, mikä oli paras vuosi sitten vuoden 2013.[60] 25. syyskuuta 2017 indeksi sulkeutui ensimmäistä kertaa yli 2 500:n.</w:t>
        <w:t xml:space="preserve">61]</w:t>
        <w:br/>
        <w:br/>
        <w:t xml:space="preserve">Tammikuussa 2018 indeksi nousi jyrkästi ja jatkoi yhtä pisimmistä kuukausittaisista voittoputkistaan, mutta laski sitten helmikuussa 2018 4 % kuukauden aikana, jolloin volatiliteetti oli erittäin korkea, mukaan lukien päivä, jolloin VIX-indeksi kaksinkertaistui.[62][63] Kyseessä oli ensimmäinen kuukausittainen lasku 11 kuukauteen.[64] Vuoden 2018 kolmannella neljänneksellä indeksi teki parhaan vuosineljänneksensä sitten vuoden 2013.[65] Joulukuussa 2018 indeksi kuitenkin laski 11 %, mikä oli huonoin joulukuun tulos sitten suuren laman.[66] Indeksi laski 6 % vuonna 2018, mikä oli sen huonoin vuosi vuosikymmeneen.[67]</w:t>
        <w:br/>
        <w:br/>
        <w:t xml:space="preserve">Vuonna 2019 indeksi teki kuitenkin parhaan ensimmäisen vuosipuoliskonsa 22 vuoteen, mukaan lukien parhaan kesäkuun sitten vuoden 1938.[68][69] 10. heinäkuuta 2019 indeksi saavutti ensimmäistä kertaa 3000 pisteen rajan.[70] Indeksi nousi 31,5 % vuonna 2019, joka oli yksi sen parhaista vuosista.[71]</w:t>
        <w:br/>
        <w:br/>
        <w:t xml:space="preserve">19. helmikuuta 2020 indeksi saavutti uuden päätöshuipun 3 386 pisteessä.15; se kuitenkin laski 10 % seuraavien kuuden kaupankäyntipäivän aikana, mikä oli sen nopein pudotus uudesta huipputasosta COVID-19-pandemian ja COVID-19-taantuman puhkeamisen seurauksena.[72][73] 23. maaliskuuta 2020, vuoden 2020 pörssiromahduksen pohjalla, indeksi oli laskenut 34 % huipputasostaan.[74][75] Kaiken kaikkiaan indeksi laski 20 % vuoden 2020 ensimmäisen neljänneksen aikana, mikä oli sen huonoin neljännes sitten vuoden 2008.[76] Tätä seurasi kuitenkin 20 %:n nousu toisella neljänneksellä, mikä oli sen suurin neljännesvuosivoitto sitten vuoden 1998.[77][78] Indeksi saavutti uuden ennätyskorkeuden 18. elokuuta 2020.[79][80] Seuraavina kuukausina indeksi saavutti useita kaikkien aikojen huippuja.</w:t>
        <w:t xml:space="preserve">Huhtikuun 1. päivänä 2021 indeksi sulkeutui ensimmäistä kertaa yli 4 000:n.[81]</w:t>
        <w:br/>
        <w:br/>
        <w:t xml:space="preserve">Vuonna 2021 indeksi sulki 70 päivää vuodesta uuteen ennätyslukemiin, mikä on toiseksi suurin koskaan mitattu luku vuonna 1995 mitattujen 77 päätöskorkeuden jälkeen.82] Vuosi 2021 oli myös ensimmäinen vuosi sitten vuoden 2005, jolloin S&amp;P 500 päihitti kaksi muuta tarkasti seurattua yhdysvaltalaista osakeindeksiä: Dow Jones Industrial Average ja Nasdaq Composite.[83]</w:t>
        <w:br/>
        <w:br/>
        <w:t xml:space="preserve">3. tammikuuta 2022 indeksi saavutti ennätystason 4796,56.</w:t>
        <w:t xml:space="preserve">[84] S&amp;P</w:t>
      </w:r>
      <w:r>
        <w:br/>
        <w:br/>
        <w:t xml:space="preserve">Tuotto vuosilta</w:t>
        <w:br/>
        <w:t xml:space="preserve">Tuotto ilmoitetaan yleensä hintatuottona (ilman osinkotuottoja</w:t>
        <w:t xml:space="preserve">Ne voidaan kuitenkin ilmoittaa myös kokonaistuottona, joka sisältää osinkotuotot ja niiden uudelleensijoittamisen, sekä "nettokokonaistuottona", joka kuvastaa osinkojen uudelleensijoittamisen vaikutuksia lähdeveron vähentämisen jälkeen.[2]</w:t>
        <w:br/>
        <w:br/>
        <w:t xml:space="preserve">Näytä / Piilota taulukko</w:t>
        <w:br/>
        <w:t xml:space="preserve">Vuosi</w:t>
        <w:tab/>
        <w:t xml:space="preserve">Indeksin muutos</w:t>
        <w:tab/>
        <w:t xml:space="preserve">Vuosittainen kokonaistuotto, mukaan lukien osingot</w:t>
        <w:tab/>
        <w:t xml:space="preserve">Arvo 1 $.00 sijoitettu 1. tammikuuta 1970</w:t>
        <w:tab/>
        <w:t xml:space="preserve">5 vuoden vuosituotto</w:t>
        <w:tab/>
        <w:t xml:space="preserve">10 vuoden vuosituotto</w:t>
        <w:tab/>
        <w:t xml:space="preserve">15 vuoden vuosituotto</w:t>
        <w:tab/>
        <w:t xml:space="preserve">20 vuoden vuosituotto</w:t>
        <w:tab/>
        <w:t xml:space="preserve">25 vuoden vuosituotto</w:t>
        <w:br/>
        <w:t xml:space="preserve">1961</w:t>
        <w:tab/>
        <w:t xml:space="preserve">23.13%</w:t>
        <w:tab/>
        <w:t xml:space="preserve">-</w:t>
        <w:tab/>
        <w:t xml:space="preserve">-</w:t>
        <w:tab/>
        <w:t xml:space="preserve">-</w:t>
        <w:tab/>
        <w:t xml:space="preserve">-</w:t>
        <w:tab/>
        <w:t xml:space="preserve">-</w:t>
        <w:tab/>
        <w:t xml:space="preserve">-</w:t>
        <w:tab/>
        <w:t xml:space="preserve">-</w:t>
        <w:br/>
        <w:t xml:space="preserve">1962</w:t>
        <w:tab/>
        <w:t xml:space="preserve">-11.81%</w:t>
        <w:tab/>
        <w:t xml:space="preserve">-</w:t>
        <w:tab/>
        <w:t xml:space="preserve">-</w:t>
        <w:tab/>
        <w:t xml:space="preserve">-</w:t>
        <w:tab/>
        <w:t xml:space="preserve">-</w:t>
        <w:tab/>
        <w:t xml:space="preserve">-</w:t>
        <w:tab/>
        <w:t xml:space="preserve">-</w:t>
        <w:tab/>
        <w:t xml:space="preserve">-</w:t>
        <w:br/>
        <w:t xml:space="preserve">1963</w:t>
        <w:tab/>
        <w:t xml:space="preserve">18.</w:t>
        <w:br/>
        <w:tab/>
        <w:t xml:space="preserve"/>
        <w:tab/>
        <w:t xml:space="preserve">-</w:t>
        <w:tab/>
        <w:t xml:space="preserve">-</w:t>
        <w:tab/>
        <w:t xml:space="preserve">-</w:t>
        <w:tab/>
        <w:t xml:space="preserve">-</w:t>
        <w:tab/>
        <w:t xml:space="preserve">-</w:t>
        <w:tab/>
        <w:t xml:space="preserve">-</w:t>
        <w:tab/>
        <w:t xml:space="preserve">-</w:t>
        <w:br/>
        <w:t xml:space="preserve">1964</w:t>
        <w:tab/>
        <w:t xml:space="preserve">12.97%</w:t>
        <w:tab/>
        <w:t xml:space="preserve">-</w:t>
        <w:tab/>
        <w:t xml:space="preserve">-</w:t>
        <w:tab/>
        <w:t xml:space="preserve">-</w:t>
        <w:tab/>
        <w:t xml:space="preserve">-</w:t>
        <w:tab/>
        <w:t xml:space="preserve">-</w:t>
        <w:tab/>
        <w:t xml:space="preserve">-</w:t>
        <w:tab/>
        <w:t xml:space="preserve">-</w:t>
        <w:br/>
        <w:t xml:space="preserve">1965</w:t>
        <w:tab/>
        <w:t xml:space="preserve">9.06%</w:t>
        <w:tab/>
        <w:t xml:space="preserve">-</w:t>
        <w:tab/>
        <w:t xml:space="preserve">-</w:t>
        <w:tab/>
        <w:t xml:space="preserve">-</w:t>
        <w:tab/>
        <w:t xml:space="preserve">-</w:t>
        <w:tab/>
        <w:t xml:space="preserve">-</w:t>
        <w:tab/>
        <w:t xml:space="preserve">-</w:t>
        <w:tab/>
        <w:t xml:space="preserve">-</w:t>
        <w:br/>
        <w:t xml:space="preserve">1966</w:t>
        <w:tab/>
        <w:t xml:space="preserve">-13.09%</w:t>
        <w:tab/>
        <w:t xml:space="preserve">-</w:t>
        <w:tab/>
        <w:t xml:space="preserve">-</w:t>
        <w:tab/>
        <w:t xml:space="preserve">-</w:t>
        <w:tab/>
        <w:t xml:space="preserve">-</w:t>
        <w:tab/>
        <w:t xml:space="preserve">-</w:t>
        <w:tab/>
        <w:t xml:space="preserve">-</w:t>
        <w:tab/>
        <w:t xml:space="preserve">-</w:t>
        <w:t xml:space="preserve">xml-ph-003</w:t>
        <w:br/>
        <w:tab/>
        <w:t xml:space="preserve"/>
        <w:tab/>
        <w:t xml:space="preserve">-</w:t>
        <w:tab/>
        <w:t xml:space="preserve">-</w:t>
        <w:tab/>
        <w:t xml:space="preserve">-</w:t>
        <w:tab/>
        <w:t xml:space="preserve">-</w:t>
        <w:tab/>
        <w:t xml:space="preserve">-</w:t>
        <w:tab/>
        <w:t xml:space="preserve">-</w:t>
        <w:tab/>
        <w:t xml:space="preserve">-</w:t>
        <w:br/>
        <w:t xml:space="preserve">1968</w:t>
        <w:tab/>
        <w:t xml:space="preserve">7.66%</w:t>
        <w:tab/>
        <w:t xml:space="preserve">-</w:t>
        <w:tab/>
        <w:t xml:space="preserve">-</w:t>
        <w:tab/>
        <w:t xml:space="preserve">-</w:t>
        <w:tab/>
        <w:t xml:space="preserve">-</w:t>
        <w:tab/>
        <w:t xml:space="preserve">-</w:t>
        <w:tab/>
        <w:t xml:space="preserve">-</w:t>
        <w:tab/>
        <w:t xml:space="preserve">-</w:t>
        <w:br/>
        <w:t xml:space="preserve">1969</w:t>
        <w:tab/>
        <w:t xml:space="preserve">-11.36%</w:t>
        <w:tab/>
        <w:t xml:space="preserve">-</w:t>
        <w:tab/>
        <w:t xml:space="preserve">-</w:t>
        <w:tab/>
        <w:t xml:space="preserve">-</w:t>
        <w:tab/>
        <w:t xml:space="preserve">-</w:t>
        <w:tab/>
        <w:t xml:space="preserve">-</w:t>
        <w:tab/>
        <w:t xml:space="preserve">-</w:t>
        <w:tab/>
        <w:t xml:space="preserve">-</w:t>
        <w:br/>
        <w:t xml:space="preserve">1970</w:t>
        <w:tab/>
        <w:t xml:space="preserve">0.10%</w:t>
        <w:tab/>
        <w:t xml:space="preserve">4.01%</w:t>
        <w:tab/>
        <w:t xml:space="preserve">$1.04</w:t>
        <w:tab/>
        <w:t xml:space="preserve">-</w:t>
        <w:tab/>
        <w:t xml:space="preserve">-</w:t>
        <w:tab/>
        <w:t xml:space="preserve">-</w:t>
        <w:tab/>
        <w:t xml:space="preserve">-</w:t>
        <w:tab/>
        <w:t xml:space="preserve">-</w:t>
        <w:t xml:space="preserve">xml79%</w:t>
        <w:tab/>
        <w:t xml:space="preserve">14.31%</w:t>
        <w:tab/>
        <w:t xml:space="preserve">$1.19</w:t>
        <w:tab/>
        <w:t xml:space="preserve">-</w:t>
        <w:tab/>
        <w:t xml:space="preserve">-</w:t>
        <w:tab/>
        <w:t xml:space="preserve">-</w:t>
        <w:tab/>
        <w:t xml:space="preserve">-</w:t>
        <w:tab/>
        <w:t xml:space="preserve">-</w:t>
        <w:br/>
        <w:t xml:space="preserve">1972</w:t>
        <w:tab/>
        <w:t xml:space="preserve">15.63%</w:t>
        <w:tab/>
        <w:t xml:space="preserve">18.98%</w:t>
        <w:tab/>
        <w:t xml:space="preserve">$1.41</w:t>
        <w:tab/>
        <w:t xml:space="preserve">-</w:t>
        <w:tab/>
        <w:t xml:space="preserve">-</w:t>
        <w:tab/>
        <w:t xml:space="preserve">-</w:t>
        <w:tab/>
        <w:t xml:space="preserve">-</w:t>
        <w:tab/>
        <w:t xml:space="preserve">-</w:t>
        <w:br/>
        <w:t xml:space="preserve">1973</w:t>
        <w:tab/>
        <w:t xml:space="preserve">-17.37%</w:t>
        <w:tab/>
        <w:t xml:space="preserve">-14.66%</w:t>
        <w:tab/>
        <w:t xml:space="preserve">$1.21</w:t>
        <w:tab/>
        <w:t xml:space="preserve">-</w:t>
        <w:tab/>
        <w:t xml:space="preserve">-</w:t>
        <w:tab/>
        <w:t xml:space="preserve">-</w:t>
        <w:tab/>
        <w:t xml:space="preserve">-</w:t>
        <w:t xml:space="preserve"> -</w:t>
        <w:tab/>
        <w:t xml:space="preserve">-</w:t>
        <w:br/>
        <w:t xml:space="preserve">1974</w:t>
        <w:tab/>
        <w:t xml:space="preserve">-29.72%</w:t>
        <w:tab/>
        <w:t xml:space="preserve">-26.47%</w:t>
        <w:tab/>
        <w:t xml:space="preserve">$0.89</w:t>
        <w:tab/>
        <w:t xml:space="preserve">-2.35%</w:t>
        <w:tab/>
        <w:t xml:space="preserve">-</w:t>
        <w:tab/>
        <w:t xml:space="preserve">-</w:t>
        <w:tab/>
        <w:t xml:space="preserve">-</w:t>
        <w:tab/>
        <w:t xml:space="preserve">-</w:t>
        <w:br/>
        <w:t xml:space="preserve">1975</w:t>
        <w:tab/>
        <w:t xml:space="preserve">31.55%</w:t>
        <w:tab/>
        <w:t xml:space="preserve">37.20%</w:t>
        <w:tab/>
        <w:t xml:space="preserve">$1.22</w:t>
        <w:tab/>
        <w:t xml:space="preserve">3.21%</w:t>
        <w:tab/>
        <w:t xml:space="preserve">-</w:t>
        <w:tab/>
        <w:t xml:space="preserve">-</w:t>
        <w:tab/>
        <w:t xml:space="preserve">-</w:t>
        <w:tab/>
        <w:t xml:space="preserve">-</w:t>
        <w:br/>
        <w:t xml:space="preserve">1976</w:t>
        <w:tab/>
        <w:t xml:space="preserve">19.15%</w:t>
        <w:tab/>
        <w:t xml:space="preserve">23.84%</w:t>
        <w:tab/>
        <w:t xml:space="preserve">$1.51</w:t>
        <w:tab/>
        <w:t xml:space="preserve">4.87%</w:t>
        <w:tab/>
        <w:t xml:space="preserve">-</w:t>
        <w:tab/>
        <w:t xml:space="preserve">-</w:t>
        <w:tab/>
        <w:t xml:space="preserve">-</w:t>
        <w:tab/>
        <w:t xml:space="preserve">-</w:t>
        <w:br/>
        <w:t xml:space="preserve">1977</w:t>
        <w:tab/>
        <w:t xml:space="preserve">-11.50%</w:t>
        <w:tab/>
        <w:t xml:space="preserve">-7.18%</w:t>
        <w:tab/>
        <w:t xml:space="preserve">$1.40</w:t>
        <w:tab/>
        <w:t xml:space="preserve">-0.21%</w:t>
        <w:tab/>
        <w:t xml:space="preserve">-</w:t>
        <w:tab/>
        <w:t xml:space="preserve">-</w:t>
        <w:tab/>
        <w:t xml:space="preserve">-</w:t>
        <w:tab/>
        <w:t xml:space="preserve">-</w:t>
        <w:br/>
        <w:t xml:space="preserve">1978</w:t>
        <w:tab/>
        <w:t xml:space="preserve">1.06%</w:t>
        <w:tab/>
        <w:t xml:space="preserve">6.56%</w:t>
        <w:tab/>
        <w:t xml:space="preserve">$1.49</w:t>
        <w:tab/>
        <w:t xml:space="preserve">4.32%</w:t>
        <w:tab/>
        <w:t xml:space="preserve">-</w:t>
        <w:tab/>
        <w:t xml:space="preserve">-</w:t>
        <w:tab/>
        <w:t xml:space="preserve">-</w:t>
        <w:tab/>
        <w:t xml:space="preserve">-</w:t>
        <w:br/>
        <w:t xml:space="preserve">1979</w:t>
        <w:tab/>
        <w:t xml:space="preserve">12.31%</w:t>
        <w:tab/>
        <w:t xml:space="preserve">18.44%</w:t>
        <w:tab/>
        <w:t xml:space="preserve">$1.77</w:t>
        <w:tab/>
        <w:t xml:space="preserve">14.76%</w:t>
        <w:tab/>
        <w:t xml:space="preserve">5.86%</w:t>
        <w:tab/>
        <w:t xml:space="preserve">-</w:t>
        <w:tab/>
        <w:t xml:space="preserve">-</w:t>
        <w:tab/>
        <w:t xml:space="preserve">-</w:t>
        <w:br/>
        <w:t xml:space="preserve">1980</w:t>
        <w:tab/>
        <w:t xml:space="preserve">25.77%</w:t>
        <w:tab/>
        <w:t xml:space="preserve">32.50%</w:t>
        <w:tab/>
        <w:t xml:space="preserve">$2.34</w:t>
        <w:tab/>
        <w:t xml:space="preserve">13.96%</w:t>
        <w:tab/>
        <w:t xml:space="preserve">8.45%</w:t>
        <w:tab/>
        <w:t xml:space="preserve">-</w:t>
        <w:tab/>
        <w:t xml:space="preserve">-</w:t>
        <w:tab/>
        <w:t xml:space="preserve">-</w:t>
        <w:br/>
        <w:t xml:space="preserve">1981</w:t>
        <w:tab/>
        <w:t xml:space="preserve">-9.73%</w:t>
        <w:tab/>
        <w:t xml:space="preserve">-4.92%</w:t>
        <w:tab/>
        <w:t xml:space="preserve">$2.23</w:t>
        <w:tab/>
        <w:t xml:space="preserve">8.10%</w:t>
        <w:tab/>
        <w:t xml:space="preserve">6.47%</w:t>
        <w:tab/>
        <w:t xml:space="preserve">-</w:t>
        <w:tab/>
        <w:t xml:space="preserve">-</w:t>
        <w:tab/>
        <w:t xml:space="preserve">-</w:t>
        <w:br/>
        <w:t xml:space="preserve">1982</w:t>
        <w:tab/>
        <w:t xml:space="preserve">14.76%</w:t>
        <w:tab/>
        <w:t xml:space="preserve">21.55%</w:t>
        <w:tab/>
        <w:t xml:space="preserve">$2.71</w:t>
        <w:tab/>
        <w:t xml:space="preserve">14.09%</w:t>
        <w:tab/>
        <w:t xml:space="preserve">6.70%</w:t>
        <w:tab/>
        <w:t xml:space="preserve">-</w:t>
        <w:tab/>
        <w:t xml:space="preserve">-</w:t>
        <w:tab/>
        <w:t xml:space="preserve">-</w:t>
        <w:br/>
        <w:t xml:space="preserve">1983</w:t>
        <w:tab/>
        <w:t xml:space="preserve">17.27%</w:t>
        <w:tab/>
        <w:t xml:space="preserve">22.56%</w:t>
        <w:tab/>
        <w:t xml:space="preserve">$3.32</w:t>
        <w:tab/>
        <w:t xml:space="preserve">17.32%</w:t>
        <w:tab/>
        <w:t xml:space="preserve">10.63%</w:t>
        <w:tab/>
        <w:t xml:space="preserve">-</w:t>
        <w:tab/>
        <w:t xml:space="preserve">-</w:t>
        <w:tab/>
        <w:t xml:space="preserve">-</w:t>
        <w:br/>
        <w:t xml:space="preserve">1984</w:t>
        <w:tab/>
        <w:t xml:space="preserve">1.40%</w:t>
        <w:tab/>
        <w:t xml:space="preserve">6.27%</w:t>
        <w:tab/>
        <w:t xml:space="preserve">$3.52</w:t>
        <w:tab/>
        <w:t xml:space="preserve">14.81%</w:t>
        <w:tab/>
        <w:t xml:space="preserve">14.78%</w:t>
        <w:tab/>
        <w:t xml:space="preserve">8.76%</w:t>
        <w:tab/>
        <w:t xml:space="preserve">-</w:t>
        <w:tab/>
        <w:t xml:space="preserve">-</w:t>
        <w:br/>
        <w:t xml:space="preserve">1985</w:t>
        <w:tab/>
        <w:t xml:space="preserve">26,33%</w:t>
        <w:tab/>
        <w:t xml:space="preserve">31,73%</w:t>
        <w:tab/>
        <w:t xml:space="preserve">$4,64</w:t>
        <w:tab/>
        <w:t xml:space="preserve">14,67%</w:t>
        <w:tab/>
        <w:t xml:space="preserve">14,32%</w:t>
        <w:tab/>
        <w:t xml:space="preserve">10,49%</w:t>
        <w:tab/>
        <w:t xml:space="preserve">-</w:t>
        <w:tab/>
        <w:t xml:space="preserve">-</w:t>
        <w:br/>
        <w:t xml:space="preserve">1986</w:t>
        <w:tab/>
        <w:t xml:space="preserve">14,62%</w:t>
        <w:tab/>
        <w:t xml:space="preserve">18,67%</w:t>
        <w:tab/>
        <w:t xml:space="preserve">$5,51</w:t>
        <w:tab/>
        <w:t xml:space="preserve">19,87%</w:t>
        <w:tab/>
        <w:t xml:space="preserve">13,83%</w:t>
        <w:tab/>
        <w:t xml:space="preserve">10,76%</w:t>
        <w:tab/>
        <w:t xml:space="preserve">-</w:t>
        <w:tab/>
        <w:t xml:space="preserve">-</w:t>
        <w:br/>
        <w:t xml:space="preserve">1987</w:t>
        <w:tab/>
        <w:t xml:space="preserve">2.03%</w:t>
        <w:tab/>
        <w:t xml:space="preserve">5.25%</w:t>
        <w:tab/>
        <w:t xml:space="preserve">$5.80</w:t>
        <w:tab/>
        <w:t xml:space="preserve">16.47%</w:t>
        <w:tab/>
        <w:t xml:space="preserve">15.27%</w:t>
        <w:tab/>
        <w:t xml:space="preserve">9.86%</w:t>
        <w:tab/>
        <w:t xml:space="preserve">-</w:t>
        <w:tab/>
        <w:t xml:space="preserve">-</w:t>
        <w:br/>
        <w:t xml:space="preserve">1988</w:t>
        <w:tab/>
        <w:t xml:space="preserve">12.40%</w:t>
        <w:tab/>
        <w:t xml:space="preserve">16.61%</w:t>
        <w:tab/>
        <w:t xml:space="preserve">$6.76</w:t>
        <w:tab/>
        <w:t xml:space="preserve">15.31%</w:t>
        <w:tab/>
        <w:t xml:space="preserve">16.31%</w:t>
        <w:tab/>
        <w:t xml:space="preserve">12.17%</w:t>
        <w:tab/>
        <w:t xml:space="preserve">-</w:t>
        <w:tab/>
        <w:t xml:space="preserve">-</w:t>
        <w:br/>
        <w:t xml:space="preserve">1989</w:t>
        <w:tab/>
        <w:t xml:space="preserve">27.25%</w:t>
        <w:tab/>
        <w:t xml:space="preserve">31.69%</w:t>
        <w:tab/>
        <w:t xml:space="preserve">$8.90</w:t>
        <w:tab/>
        <w:t xml:space="preserve">20.37%</w:t>
        <w:tab/>
        <w:t xml:space="preserve">17.55%</w:t>
        <w:tab/>
        <w:t xml:space="preserve">16.61%</w:t>
        <w:tab/>
        <w:t xml:space="preserve">11.55%</w:t>
        <w:tab/>
        <w:t xml:space="preserve">-</w:t>
        <w:br/>
        <w:t xml:space="preserve">1990</w:t>
        <w:tab/>
        <w:t xml:space="preserve">-6.56%</w:t>
        <w:tab/>
        <w:t xml:space="preserve">-3.10%</w:t>
        <w:tab/>
        <w:t xml:space="preserve">$8.63</w:t>
        <w:tab/>
        <w:t xml:space="preserve">13.20%</w:t>
        <w:tab/>
        <w:t xml:space="preserve">13.93%</w:t>
        <w:t xml:space="preserve">13.93%</w:t>
        <w:tab/>
        <w:t xml:space="preserve">13.94%</w:t>
        <w:tab/>
        <w:t xml:space="preserve">11.16%</w:t>
        <w:tab/>
        <w:t xml:space="preserve">-</w:t>
        <w:br/>
        <w:t xml:space="preserve">1991</w:t>
        <w:tab/>
        <w:t xml:space="preserve">26.31%</w:t>
        <w:tab/>
        <w:t xml:space="preserve">30.47%</w:t>
        <w:tab/>
        <w:t xml:space="preserve">$11.26</w:t>
        <w:tab/>
        <w:t xml:space="preserve">15.36%</w:t>
        <w:tab/>
        <w:t xml:space="preserve">17.59%</w:t>
        <w:tab/>
        <w:t xml:space="preserve">14.34%</w:t>
        <w:tab/>
        <w:t xml:space="preserve">11.90%</w:t>
        <w:tab/>
        <w:t xml:space="preserve">-</w:t>
        <w:br/>
        <w:t xml:space="preserve">1992</w:t>
        <w:tab/>
        <w:t xml:space="preserve">4.46%</w:t>
        <w:tab/>
        <w:t xml:space="preserve">7.62%</w:t>
        <w:tab/>
        <w:t xml:space="preserve">$12.11</w:t>
        <w:tab/>
        <w:t xml:space="preserve">15.88%</w:t>
        <w:tab/>
        <w:t xml:space="preserve">16.17%</w:t>
        <w:tab/>
        <w:t xml:space="preserve">15.47%</w:t>
        <w:tab/>
        <w:t xml:space="preserve">11.34%</w:t>
        <w:tab/>
        <w:t xml:space="preserve">-</w:t>
        <w:br/>
        <w:t xml:space="preserve">1993</w:t>
        <w:tab/>
        <w:t xml:space="preserve">7.06%</w:t>
        <w:tab/>
        <w:t xml:space="preserve">10.08%</w:t>
        <w:tab/>
        <w:t xml:space="preserve">$13.33</w:t>
        <w:tab/>
        <w:t xml:space="preserve">14.55%</w:t>
        <w:tab/>
        <w:t xml:space="preserve">14.93%</w:t>
        <w:tab/>
        <w:t xml:space="preserve">15.72%</w:t>
        <w:tab/>
        <w:t xml:space="preserve">12.76%</w:t>
        <w:tab/>
        <w:t xml:space="preserve">-</w:t>
        <w:br/>
        <w:t xml:space="preserve">1994</w:t>
        <w:tab/>
        <w:t xml:space="preserve">-1.54%</w:t>
        <w:tab/>
        <w:t xml:space="preserve">1.32%</w:t>
        <w:tab/>
        <w:t xml:space="preserve">$13.51</w:t>
        <w:tab/>
        <w:t xml:space="preserve">8.70%</w:t>
        <w:tab/>
        <w:t xml:space="preserve">14.38%</w:t>
        <w:tab/>
        <w:t xml:space="preserve">14.52%</w:t>
        <w:tab/>
        <w:t xml:space="preserve">14.58%</w:t>
        <w:tab/>
        <w:t xml:space="preserve">10.98%</w:t>
        <w:br/>
        <w:t xml:space="preserve">1995</w:t>
        <w:tab/>
        <w:t xml:space="preserve">34.11%</w:t>
        <w:tab/>
        <w:t xml:space="preserve">37.58%</w:t>
        <w:tab/>
        <w:t xml:space="preserve">$18.59</w:t>
        <w:tab/>
        <w:t xml:space="preserve">16.59%</w:t>
        <w:tab/>
        <w:t xml:space="preserve">14.88%</w:t>
        <w:tab/>
        <w:t xml:space="preserve">14.81%</w:t>
        <w:tab/>
        <w:t xml:space="preserve">14.60%</w:t>
        <w:tab/>
        <w:t xml:space="preserve">12.22%</w:t>
        <w:br/>
        <w:t xml:space="preserve">1996</w:t>
        <w:tab/>
        <w:t xml:space="preserve">20.26%</w:t>
        <w:tab/>
        <w:t xml:space="preserve">22.96%</w:t>
        <w:tab/>
        <w:t xml:space="preserve">$22.86</w:t>
        <w:tab/>
        <w:t xml:space="preserve">15.22%</w:t>
        <w:tab/>
        <w:t xml:space="preserve">15.29%</w:t>
        <w:tab/>
        <w:t xml:space="preserve">16.80%</w:t>
        <w:tab/>
        <w:t xml:space="preserve">14.56%</w:t>
        <w:tab/>
        <w:t xml:space="preserve">12.55%</w:t>
        <w:br/>
        <w:t xml:space="preserve">1997</w:t>
        <w:tab/>
        <w:t xml:space="preserve">31.01%</w:t>
        <w:tab/>
        <w:t xml:space="preserve">33.36%</w:t>
        <w:tab/>
        <w:t xml:space="preserve">$30.48</w:t>
        <w:tab/>
        <w:t xml:space="preserve">20.27%</w:t>
        <w:tab/>
        <w:t xml:space="preserve">18.05%</w:t>
        <w:tab/>
        <w:t xml:space="preserve">17.52%</w:t>
        <w:tab/>
        <w:t xml:space="preserve">16.65%</w:t>
        <w:tab/>
        <w:t xml:space="preserve">13.07%</w:t>
        <w:br/>
        <w:t xml:space="preserve">1998</w:t>
        <w:tab/>
        <w:t xml:space="preserve">26.67%</w:t>
        <w:tab/>
        <w:t xml:space="preserve">28.58%</w:t>
        <w:tab/>
        <w:t xml:space="preserve">$39.19</w:t>
        <w:tab/>
        <w:t xml:space="preserve">24.06%</w:t>
        <w:tab/>
        <w:t xml:space="preserve">19.21%</w:t>
        <w:tab/>
        <w:t xml:space="preserve">17.90%</w:t>
        <w:tab/>
        <w:t xml:space="preserve">17.75%</w:t>
        <w:tab/>
        <w:t xml:space="preserve">14.94%</w:t>
        <w:br/>
        <w:t xml:space="preserve">1999</w:t>
        <w:tab/>
        <w:t xml:space="preserve">19.53%</w:t>
        <w:tab/>
        <w:t xml:space="preserve">21.04%</w:t>
        <w:tab/>
        <w:t xml:space="preserve">$47.44</w:t>
        <w:tab/>
        <w:t xml:space="preserve">28.56%</w:t>
        <w:tab/>
        <w:t xml:space="preserve">18.21%</w:t>
        <w:tab/>
        <w:t xml:space="preserve">18.93%</w:t>
        <w:tab/>
        <w:t xml:space="preserve">17.88%</w:t>
        <w:tab/>
        <w:t xml:space="preserve">17.25%</w:t>
        <w:br/>
        <w:t xml:space="preserve">2000</w:t>
        <w:tab/>
        <w:t xml:space="preserve">-10.14%</w:t>
        <w:tab/>
        <w:t xml:space="preserve">-9.10%</w:t>
        <w:tab/>
        <w:t xml:space="preserve">$43.12</w:t>
        <w:tab/>
        <w:t xml:space="preserve">18.33%</w:t>
        <w:tab/>
        <w:t xml:space="preserve">17.46%</w:t>
        <w:tab/>
        <w:t xml:space="preserve">16.02%</w:t>
        <w:tab/>
        <w:t xml:space="preserve">15.68%</w:t>
        <w:tab/>
        <w:t xml:space="preserve">15.34%</w:t>
        <w:br/>
        <w:t xml:space="preserve">2001</w:t>
        <w:tab/>
        <w:t xml:space="preserve">-13.04%</w:t>
        <w:tab/>
        <w:t xml:space="preserve">-11.89%</w:t>
        <w:tab/>
        <w:t xml:space="preserve">$37.99</w:t>
        <w:tab/>
        <w:t xml:space="preserve">10.70%</w:t>
        <w:tab/>
        <w:t xml:space="preserve">12.94%</w:t>
        <w:tab/>
        <w:t xml:space="preserve">13.74%</w:t>
        <w:tab/>
        <w:t xml:space="preserve">15.24%</w:t>
        <w:tab/>
        <w:t xml:space="preserve">13.78%</w:t>
        <w:br/>
        <w:t xml:space="preserve">2002</w:t>
        <w:tab/>
        <w:t xml:space="preserve">-23.37%</w:t>
        <w:tab/>
        <w:t xml:space="preserve">-22.10%</w:t>
        <w:tab/>
        <w:t xml:space="preserve">$29.60</w:t>
        <w:tab/>
        <w:t xml:space="preserve">-0.59%</w:t>
        <w:tab/>
        <w:t xml:space="preserve">9.34%</w:t>
        <w:tab/>
        <w:t xml:space="preserve">11.48%</w:t>
        <w:tab/>
        <w:t xml:space="preserve">12.71%</w:t>
        <w:tab/>
        <w:t xml:space="preserve">12.98%</w:t>
        <w:br/>
        <w:t xml:space="preserve">2003</w:t>
        <w:tab/>
        <w:t xml:space="preserve">26.38%</w:t>
        <w:tab/>
        <w:t xml:space="preserve">28.68%</w:t>
        <w:tab/>
        <w:t xml:space="preserve">$38.09</w:t>
        <w:tab/>
        <w:t xml:space="preserve">-0.57%</w:t>
        <w:tab/>
        <w:t xml:space="preserve">11.07%</w:t>
        <w:tab/>
        <w:t xml:space="preserve">12.22%</w:t>
        <w:tab/>
        <w:t xml:space="preserve">12.98%</w:t>
        <w:tab/>
        <w:t xml:space="preserve">13.84%</w:t>
        <w:br/>
        <w:t xml:space="preserve">2004</w:t>
        <w:tab/>
        <w:t xml:space="preserve">8.99%</w:t>
        <w:tab/>
        <w:t xml:space="preserve">10.88%</w:t>
        <w:tab/>
        <w:t xml:space="preserve">$42.23</w:t>
        <w:tab/>
        <w:t xml:space="preserve">-2.30%</w:t>
        <w:tab/>
        <w:t xml:space="preserve">12.07%</w:t>
        <w:tab/>
        <w:t xml:space="preserve">10.94%</w:t>
        <w:tab/>
        <w:t xml:space="preserve">13.22%</w:t>
        <w:tab/>
        <w:t xml:space="preserve">13.54%</w:t>
        <w:br/>
        <w:t xml:space="preserve">2005</w:t>
        <w:tab/>
        <w:t xml:space="preserve">3.00%</w:t>
        <w:tab/>
        <w:t xml:space="preserve">4.91%</w:t>
        <w:tab/>
        <w:t xml:space="preserve">$44.30</w:t>
        <w:tab/>
        <w:t xml:space="preserve">0.54%</w:t>
        <w:tab/>
        <w:t xml:space="preserve">9</w:t>
        <w:t xml:space="preserve">07%</w:t>
        <w:tab/>
        <w:t xml:space="preserve">11.52%</w:t>
        <w:tab/>
        <w:t xml:space="preserve">11.94%</w:t>
        <w:tab/>
        <w:t xml:space="preserve">12.48%</w:t>
        <w:br/>
        <w:t xml:space="preserve">2006</w:t>
        <w:tab/>
        <w:t xml:space="preserve">13.62%</w:t>
        <w:tab/>
        <w:t xml:space="preserve">15.79%</w:t>
        <w:tab/>
        <w:t xml:space="preserve">$51.30</w:t>
        <w:tab/>
        <w:t xml:space="preserve">6.19%</w:t>
        <w:tab/>
        <w:t xml:space="preserve">8.42%</w:t>
        <w:tab/>
        <w:t xml:space="preserve">10.64%</w:t>
        <w:tab/>
        <w:t xml:space="preserve">11.80%</w:t>
        <w:tab/>
        <w:t xml:space="preserve">13.37%</w:t>
        <w:br/>
        <w:t xml:space="preserve">2007</w:t>
        <w:tab/>
        <w:t xml:space="preserve">3.53%</w:t>
        <w:tab/>
        <w:t xml:space="preserve">5.49%</w:t>
        <w:tab/>
        <w:t xml:space="preserve">$54.12</w:t>
        <w:tab/>
        <w:t xml:space="preserve">12.83%</w:t>
        <w:tab/>
        <w:t xml:space="preserve">5.91%</w:t>
        <w:tab/>
        <w:t xml:space="preserve">10</w:t>
        <w:t xml:space="preserve">49%</w:t>
        <w:tab/>
        <w:t xml:space="preserve">11.82%</w:t>
        <w:tab/>
        <w:t xml:space="preserve">12.73%</w:t>
        <w:br/>
        <w:t xml:space="preserve">2008</w:t>
        <w:tab/>
        <w:t xml:space="preserve">-38.49%</w:t>
        <w:tab/>
        <w:t xml:space="preserve">-37.00%</w:t>
        <w:tab/>
        <w:t xml:space="preserve">$34.09</w:t>
        <w:tab/>
        <w:t xml:space="preserve">-2.19%</w:t>
        <w:tab/>
        <w:t xml:space="preserve">-1.38%</w:t>
        <w:tab/>
        <w:t xml:space="preserve">6.46%</w:t>
        <w:tab/>
        <w:t xml:space="preserve">8.43%</w:t>
        <w:tab/>
        <w:t xml:space="preserve">9.77%</w:t>
        <w:br/>
        <w:t xml:space="preserve">2009</w:t>
        <w:tab/>
        <w:t xml:space="preserve">23.45%</w:t>
        <w:tab/>
        <w:t xml:space="preserve">26.46%</w:t>
        <w:tab/>
        <w:t xml:space="preserve">$43.11</w:t>
        <w:tab/>
        <w:t xml:space="preserve">0.41%</w:t>
        <w:tab/>
        <w:t xml:space="preserve">-0.95%</w:t>
        <w:tab/>
        <w:t xml:space="preserve">8.04%</w:t>
        <w:tab/>
        <w:t xml:space="preserve">8.21%</w:t>
        <w:tab/>
        <w:t xml:space="preserve">10.54%</w:t>
        <w:br/>
        <w:t xml:space="preserve">2010</w:t>
        <w:tab/>
        <w:t xml:space="preserve">12.78%</w:t>
        <w:tab/>
        <w:t xml:space="preserve">15.06%</w:t>
        <w:tab/>
        <w:t xml:space="preserve">$49.61</w:t>
        <w:tab/>
        <w:t xml:space="preserve">2.29%</w:t>
        <w:tab/>
        <w:t xml:space="preserve">1.41%</w:t>
        <w:tab/>
        <w:t xml:space="preserve">6.76%</w:t>
        <w:tab/>
        <w:t xml:space="preserve">9.14%</w:t>
        <w:tab/>
        <w:t xml:space="preserve">9.94%</w:t>
        <w:br/>
        <w:t xml:space="preserve">2011</w:t>
        <w:tab/>
        <w:t xml:space="preserve">-0.00%</w:t>
        <w:tab/>
        <w:t xml:space="preserve">2.11%</w:t>
        <w:tab/>
        <w:t xml:space="preserve">$50.65 $50.65 $50.65 $50.65 $50.</w:t>
        <w:t xml:space="preserve">25%</w:t>
        <w:tab/>
        <w:t xml:space="preserve"> -0.25%</w:t>
        <w:tab/>
        <w:t xml:space="preserve">2.92%</w:t>
        <w:tab/>
        <w:t xml:space="preserve">5.45%</w:t>
        <w:tab/>
        <w:t xml:space="preserve">7.81%</w:t>
        <w:tab/>
        <w:t xml:space="preserve">9.28%</w:t>
        <w:br/>
        <w:t xml:space="preserve">2012</w:t>
        <w:tab/>
        <w:t xml:space="preserve">13.41%</w:t>
        <w:tab/>
        <w:t xml:space="preserve">16.00%</w:t>
        <w:tab/>
        <w:t xml:space="preserve">$58.76</w:t>
        <w:tab/>
        <w:t xml:space="preserve">1.66%</w:t>
        <w:tab/>
        <w:t xml:space="preserve">7.10%</w:t>
        <w:tab/>
        <w:t xml:space="preserve">4.47%</w:t>
        <w:tab/>
        <w:t xml:space="preserve">8.22%</w:t>
        <w:tab/>
        <w:t xml:space="preserve">9.71%</w:t>
        <w:br/>
        <w:t xml:space="preserve">2013</w:t>
        <w:tab/>
        <w:t xml:space="preserve">29.60%</w:t>
        <w:tab/>
        <w:t xml:space="preserve">32.39%</w:t>
        <w:tab/>
        <w:t xml:space="preserve">$77.79</w:t>
        <w:tab/>
        <w:t xml:space="preserve">17.94%</w:t>
        <w:tab/>
        <w:t xml:space="preserve">7.40%</w:t>
        <w:tab/>
        <w:t xml:space="preserve">4.68%</w:t>
        <w:tab/>
        <w:t xml:space="preserve">9.22%</w:t>
        <w:tab/>
        <w:t xml:space="preserve">10</w:t>
        <w:t xml:space="preserve">26%</w:t>
        <w:br/>
        <w:t xml:space="preserve">2014</w:t>
        <w:tab/>
        <w:t xml:space="preserve">11.39%</w:t>
        <w:tab/>
        <w:t xml:space="preserve">13.69%</w:t>
        <w:tab/>
        <w:t xml:space="preserve">$88.44</w:t>
        <w:tab/>
        <w:t xml:space="preserve">15.45%</w:t>
        <w:tab/>
        <w:t xml:space="preserve">7.67%</w:t>
        <w:tab/>
        <w:t xml:space="preserve">4.24%</w:t>
        <w:tab/>
        <w:t xml:space="preserve">9.85%</w:t>
        <w:tab/>
        <w:t xml:space="preserve">9.62%</w:t>
        <w:br/>
        <w:t xml:space="preserve">2015</w:t>
        <w:tab/>
        <w:t xml:space="preserve">-0.73%</w:t>
        <w:tab/>
        <w:t xml:space="preserve">1.38%</w:t>
        <w:tab/>
        <w:t xml:space="preserve">$89.66</w:t>
        <w:tab/>
        <w:t xml:space="preserve">12.57%</w:t>
        <w:tab/>
        <w:t xml:space="preserve">7.30%</w:t>
        <w:tab/>
        <w:t xml:space="preserve">5.00%</w:t>
        <w:tab/>
        <w:t xml:space="preserve">8.19%</w:t>
        <w:tab/>
        <w:t xml:space="preserve">9.82%</w:t>
        <w:br/>
        <w:t xml:space="preserve">2016</w:t>
        <w:tab/>
        <w:t xml:space="preserve">9.54%</w:t>
        <w:tab/>
        <w:t xml:space="preserve">11.96%</w:t>
        <w:tab/>
        <w:t xml:space="preserve">$100.38</w:t>
        <w:tab/>
        <w:t xml:space="preserve">14.66%</w:t>
        <w:tab/>
        <w:t xml:space="preserve">6.94%</w:t>
        <w:tab/>
        <w:t xml:space="preserve">6.69%</w:t>
        <w:tab/>
        <w:t xml:space="preserve">7.68%</w:t>
        <w:tab/>
        <w:t xml:space="preserve">9.15%</w:t>
        <w:br/>
        <w:t xml:space="preserve">2017</w:t>
        <w:tab/>
        <w:t xml:space="preserve">19.42%</w:t>
        <w:tab/>
        <w:t xml:space="preserve">21.83%</w:t>
        <w:tab/>
        <w:t xml:space="preserve">$122.30</w:t>
        <w:tab/>
        <w:t xml:space="preserve">15.79%</w:t>
        <w:tab/>
        <w:t xml:space="preserve">8.49%</w:t>
        <w:tab/>
        <w:t xml:space="preserve">9.92%</w:t>
        <w:tab/>
        <w:t xml:space="preserve">7.19%</w:t>
        <w:tab/>
        <w:t xml:space="preserve">9.69%</w:t>
        <w:br/>
        <w:t xml:space="preserve">2018</w:t>
        <w:tab/>
        <w:t xml:space="preserve">-6.24%</w:t>
        <w:tab/>
        <w:t xml:space="preserve">-4.38%</w:t>
        <w:tab/>
        <w:t xml:space="preserve">$116.94</w:t>
        <w:tab/>
        <w:t xml:space="preserve">8.49%</w:t>
        <w:tab/>
        <w:t xml:space="preserve">13.12%</w:t>
        <w:tab/>
        <w:t xml:space="preserve">7.77%</w:t>
        <w:tab/>
        <w:t xml:space="preserve">5.62%</w:t>
        <w:tab/>
        <w:t xml:space="preserve">9.07%</w:t>
        <w:br/>
        <w:t xml:space="preserve">2019</w:t>
        <w:tab/>
        <w:t xml:space="preserve">28.88%</w:t>
        <w:tab/>
        <w:t xml:space="preserve">31.49%</w:t>
        <w:tab/>
        <w:t xml:space="preserve">$153.76</w:t>
        <w:tab/>
        <w:t xml:space="preserve">11.70%</w:t>
        <w:tab/>
        <w:t xml:space="preserve">13.56%</w:t>
        <w:tab/>
        <w:t xml:space="preserve">9.00%</w:t>
        <w:tab/>
        <w:t xml:space="preserve">6.06%</w:t>
        <w:tab/>
        <w:t xml:space="preserve">10.22%</w:t>
        <w:br/>
        <w:t xml:space="preserve">2020</w:t>
        <w:tab/>
        <w:t xml:space="preserve">16.26%</w:t>
        <w:tab/>
        <w:t xml:space="preserve">18.40%</w:t>
        <w:tab/>
        <w:t xml:space="preserve">$182.06</w:t>
        <w:tab/>
        <w:t xml:space="preserve">15.22%</w:t>
        <w:tab/>
        <w:t xml:space="preserve">13.89%</w:t>
        <w:tab/>
        <w:t xml:space="preserve">9.88%</w:t>
        <w:tab/>
        <w:t xml:space="preserve">7.47%</w:t>
        <w:tab/>
        <w:t xml:space="preserve">9.56%</w:t>
        <w:br/>
        <w:t xml:space="preserve">2021</w:t>
        <w:tab/>
        <w:t xml:space="preserve">26.89%</w:t>
        <w:tab/>
        <w:t xml:space="preserve">28.71%</w:t>
        <w:tab/>
        <w:t xml:space="preserve">$234.33</w:t>
        <w:tab/>
        <w:t xml:space="preserve">18.48%</w:t>
        <w:tab/>
        <w:t xml:space="preserve">16.55%</w:t>
        <w:tab/>
        <w:t xml:space="preserve">10.66%</w:t>
        <w:tab/>
        <w:t xml:space="preserve">9.52%</w:t>
        <w:tab/>
        <w:t xml:space="preserve">9.76%</w:t>
        <w:br/>
        <w:t xml:space="preserve">2022</w:t>
        <w:tab/>
        <w:t xml:space="preserve">-19.44%</w:t>
        <w:tab/>
        <w:t xml:space="preserve">-18.11%</w:t>
        <w:tab/>
        <w:t xml:space="preserve">$191.89</w:t>
        <w:tab/>
        <w:t xml:space="preserve">9.42%</w:t>
        <w:tab/>
        <w:t xml:space="preserve">12.56%</w:t>
        <w:tab/>
        <w:t xml:space="preserve">8.81%</w:t>
        <w:tab/>
        <w:t xml:space="preserve">9.80%</w:t>
        <w:tab/>
        <w:t xml:space="preserve">7.64%</w:t>
        <w:br/>
        <w:t xml:space="preserve">Alhainen</w:t>
        <w:tab/>
        <w:t xml:space="preserve">-38.49%</w:t>
        <w:tab/>
        <w:t xml:space="preserve">-37.00%</w:t>
        <w:tab/>
        <w:t xml:space="preserve">---</w:t>
        <w:tab/>
        <w:t xml:space="preserve">-2.35%</w:t>
        <w:tab/>
        <w:t xml:space="preserve">-1.38%</w:t>
        <w:tab/>
        <w:t xml:space="preserve">4.24%</w:t>
        <w:tab/>
        <w:t xml:space="preserve">5.62%</w:t>
        <w:tab/>
        <w:t xml:space="preserve">7.64%</w:t>
        <w:br/>
        <w:t xml:space="preserve">Mediaani</w:t>
        <w:tab/>
        <w:t xml:space="preserve">12.31%</w:t>
        <w:tab/>
        <w:t xml:space="preserve">15.06%</w:t>
        <w:tab/>
        <w:t xml:space="preserve">---</w:t>
        <w:tab/>
        <w:t xml:space="preserve">13.96%</w:t>
        <w:tab/>
        <w:t xml:space="preserve">12.75%</w:t>
        <w:tab/>
        <w:t xml:space="preserve">10.66%</w:t>
        <w:tab/>
        <w:t xml:space="preserve">11.45%</w:t>
        <w:tab/>
        <w:t xml:space="preserve">10.54%</w:t>
        <w:br/>
        <w:t xml:space="preserve">Vuosi</w:t>
        <w:tab/>
        <w:t xml:space="preserve">Indeksin muutos</w:t>
        <w:tab/>
        <w:t xml:space="preserve">Vuotuinen kokonaistuotto, mukaan lukien osingot</w:t>
        <w:tab/>
        <w:t xml:space="preserve">1970-01-01 sijoitetun 1,00 dollarin arvo</w:t>
        <w:tab/>
        <w:t xml:space="preserve">5 vuoden vuosituotto</w:t>
        <w:tab/>
        <w:t xml:space="preserve">10 vuoden vuosituotto</w:t>
        <w:tab/>
        <w:t xml:space="preserve">15 vuoden vuosituotto</w:t>
        <w:tab/>
        <w:t xml:space="preserve">20 vuoden vuosituotto</w:t>
        <w:tab/>
        <w:t xml:space="preserve">25 vuoden vuosituotto</w:t>
      </w:r>
    </w:p>
    <w:p>
      <w:r>
        <w:rPr>
          <w:b/>
        </w:rPr>
        <w:t xml:space="preserve">Vastaus</w:t>
      </w:r>
    </w:p>
    <w:p>
      <w:r>
        <w:t xml:space="preserve">2013; 32,39%</w:t>
        <w:br/>
        <w:t xml:space="preserve">2014; 13,69%</w:t>
        <w:br/>
        <w:t xml:space="preserve">2015; 1,38%</w:t>
        <w:br/>
        <w:t xml:space="preserve">2016; 11,96%</w:t>
        <w:br/>
        <w:t xml:space="preserve">2017; 21,83%</w:t>
        <w:br/>
        <w:t xml:space="preserve">2018; -4,38%</w:t>
        <w:br/>
        <w:t xml:space="preserve">2019; 31,49%</w:t>
        <w:br/>
        <w:t xml:space="preserve">2020; 18,40%</w:t>
        <w:br/>
        <w:t xml:space="preserve">2021; 28,71%</w:t>
        <w:br/>
        <w:t xml:space="preserve">2022; -18.11%</w:t>
      </w:r>
    </w:p>
    <w:p>
      <w:r>
        <w:rPr>
          <w:b/>
          <w:u w:val="single"/>
        </w:rPr>
        <w:t xml:space="preserve">Asiakirja 11261</w:t>
      </w:r>
    </w:p>
    <w:p>
      <w:r>
        <w:rPr>
          <w:b/>
        </w:rPr>
        <w:t xml:space="preserve">Ohjeet</w:t>
      </w:r>
    </w:p>
    <w:p>
      <w:r>
        <w:t xml:space="preserve">Mikä on äänimerkki?</w:t>
      </w:r>
    </w:p>
    <w:p>
      <w:r>
        <w:rPr>
          <w:b/>
        </w:rPr>
        <w:t xml:space="preserve">Vastaus</w:t>
      </w:r>
    </w:p>
    <w:p>
      <w:r>
        <w:t xml:space="preserve">Audible on jalkapallotermi, jolla tarkoitetaan pelisuunnitelman muuttamista lennosta.  Pelinrakentaja lukee puolustuksen ja peiton ja päättää, onko kutsuttu peli tehokas.  Jos hän päättää, että peli ei toimi hyvin puolustuksen näyttämää peliä vastaan, hän soittaa audiblen, jossa pelin onnistumisen todennäköisyys on suurempi.</w:t>
      </w:r>
    </w:p>
    <w:p>
      <w:r>
        <w:rPr>
          <w:b/>
          <w:u w:val="single"/>
        </w:rPr>
        <w:t xml:space="preserve">Asiakirja 11262</w:t>
      </w:r>
    </w:p>
    <w:p>
      <w:r>
        <w:rPr>
          <w:b/>
        </w:rPr>
        <w:t xml:space="preserve">Ohjeet</w:t>
      </w:r>
    </w:p>
    <w:p>
      <w:r>
        <w:t xml:space="preserve">Kerro minulle, ovatko nämä maat vai kaupungit: Ruotsi, Bangalore, Panama, Pakistan, Libanon, Los Angeles.</w:t>
      </w:r>
    </w:p>
    <w:p>
      <w:r>
        <w:rPr>
          <w:b/>
        </w:rPr>
        <w:t xml:space="preserve">Vastaus</w:t>
      </w:r>
    </w:p>
    <w:p>
      <w:r>
        <w:t xml:space="preserve">Seuraavat maat:</w:t>
        <w:br/>
        <w:br/>
        <w:t xml:space="preserve"> Pakistan on maa Etelä-Aasiassa ja</w:t>
        <w:br/>
        <w:t xml:space="preserve">Panama on maa Keski-Amerikassa</w:t>
        <w:br/>
        <w:br/>
        <w:t xml:space="preserve"> Seuraavat ovat kaupunkeja:</w:t>
        <w:br/>
        <w:br/>
        <w:t xml:space="preserve"> Los Angeles on kaupunki Yhdysvaltojen lounaisosassa.</w:t>
        <w:br/>
        <w:br/>
        <w:t xml:space="preserve"> Libanon voi viitata sekä maahan että kaupunkiin.</w:t>
        <w:br/>
        <w:t xml:space="preserve"> Libanonin maa sijaitsee Lähi-idässä, kun taas Libanonin kaupunki sijaitsee New Hampshiren osavaltiossa Yhdysvalloissa.</w:t>
      </w:r>
    </w:p>
    <w:p>
      <w:r>
        <w:rPr>
          <w:b/>
          <w:u w:val="single"/>
        </w:rPr>
        <w:t xml:space="preserve">Asiakirja 11263</w:t>
      </w:r>
    </w:p>
    <w:p>
      <w:r>
        <w:rPr>
          <w:b/>
        </w:rPr>
        <w:t xml:space="preserve">Ohjeet</w:t>
      </w:r>
    </w:p>
    <w:p>
      <w:r>
        <w:t xml:space="preserve">Ote tekstistä australialainen kaupunki, josta Bluey-ohjelma on saanut inspiraationsa.</w:t>
      </w:r>
    </w:p>
    <w:p>
      <w:r>
        <w:rPr>
          <w:b/>
        </w:rPr>
        <w:t xml:space="preserve">Konteksti</w:t>
      </w:r>
    </w:p>
    <w:p>
      <w:r>
        <w:t xml:space="preserve">Ohjelmassa seurataan Blueya, antropomorfista kuusivuotiasta Blue Heeler -nimistä koiranpentua, jolle on ominaista hänen runsas energiansa, mielikuvituksensa ja uteliaisuutensa maailmaa kohtaan. Nuori koira asuu isänsä Banditin, äitinsä Chilin ja pikkusiskonsa Bingon kanssa, joka lähtee Blueyn kanssa säännöllisesti seikkailuihin, kun kaksikko aloittaa mielikuvitusleikit yhdessä. Muut hahmot edustavat kukin eri koirarotua. Yleisiin teemoihin kuuluvat perhe, aikuistuminen ja australialainen kulttuuri. Ohjelma on luotu ja tuotettu Queenslandissa; Brisbanen kulttuuri ja elämäntapa inspiroivat ohjelman puitteita.</w:t>
      </w:r>
    </w:p>
    <w:p>
      <w:r>
        <w:rPr>
          <w:b/>
        </w:rPr>
        <w:t xml:space="preserve">Vastaus</w:t>
      </w:r>
    </w:p>
    <w:p>
      <w:r>
        <w:t xml:space="preserve">Brisbane</w:t>
      </w:r>
    </w:p>
    <w:p>
      <w:r>
        <w:rPr>
          <w:b/>
          <w:u w:val="single"/>
        </w:rPr>
        <w:t xml:space="preserve">Asiakirja 11264</w:t>
      </w:r>
    </w:p>
    <w:p>
      <w:r>
        <w:rPr>
          <w:b/>
        </w:rPr>
        <w:t xml:space="preserve">Ohjeet</w:t>
      </w:r>
    </w:p>
    <w:p>
      <w:r>
        <w:t xml:space="preserve">Kuka on kovin teini-ikäinen mutanttininjakilpikonna?</w:t>
      </w:r>
    </w:p>
    <w:p>
      <w:r>
        <w:rPr>
          <w:b/>
        </w:rPr>
        <w:t xml:space="preserve">Vastaus</w:t>
      </w:r>
    </w:p>
    <w:p>
      <w:r>
        <w:t xml:space="preserve">Vaikka kaikki ninjakilpikonnat harjoittelevat taistelutaitoja, on subjektiivinen mielipide, kuka on itse asiassa kovin. Raphael kuvataan kuitenkin yleensä aggressiivisimpana ja kovimpana taistelijana hänen aggressiivisemman käytöksensä ja asenteensa vuoksi. Kaikki ovat kyvykkäitä taistelijoita, mutta Raphael on luultavasti se, jota olisi vaikeinta voittaa.</w:t>
      </w:r>
    </w:p>
    <w:p>
      <w:r>
        <w:rPr>
          <w:b/>
          <w:u w:val="single"/>
        </w:rPr>
        <w:t xml:space="preserve">Asiakirja 11265</w:t>
      </w:r>
    </w:p>
    <w:p>
      <w:r>
        <w:rPr>
          <w:b/>
        </w:rPr>
        <w:t xml:space="preserve">Ohjeet</w:t>
      </w:r>
    </w:p>
    <w:p>
      <w:r>
        <w:t xml:space="preserve">Tunnista, kumpi soitin on jousi- vai lyömäsoittimet: Ghatam, Monochord</w:t>
      </w:r>
    </w:p>
    <w:p>
      <w:r>
        <w:rPr>
          <w:b/>
        </w:rPr>
        <w:t xml:space="preserve">Vastaus</w:t>
      </w:r>
    </w:p>
    <w:p>
      <w:r>
        <w:t xml:space="preserve">Monochord on jousi, Ghatam on lyömäsoittimet.</w:t>
      </w:r>
    </w:p>
    <w:p>
      <w:r>
        <w:rPr>
          <w:b/>
          <w:u w:val="single"/>
        </w:rPr>
        <w:t xml:space="preserve">Asiakirja 11266</w:t>
      </w:r>
    </w:p>
    <w:p>
      <w:r>
        <w:rPr>
          <w:b/>
        </w:rPr>
        <w:t xml:space="preserve">Ohjeet</w:t>
      </w:r>
    </w:p>
    <w:p>
      <w:r>
        <w:t xml:space="preserve">Mistä appelsiiniviini on peräisin?</w:t>
      </w:r>
    </w:p>
    <w:p>
      <w:r>
        <w:rPr>
          <w:b/>
        </w:rPr>
        <w:t xml:space="preserve">Vastaus</w:t>
      </w:r>
    </w:p>
    <w:p>
      <w:r>
        <w:t xml:space="preserve">Appelsiiniviini otettiin ensimmäisen kerran käyttöön Georgiassa, ja se on peräisin tuhansien vuosien takaa. Se on valkoviinin muunnos, jossa rypäleiden kuorta ei poisteta rypäleiden murskaamisen jälkeen. Sen sijaan kuoret jätetään käymään rypäletäysmehun kanssa punaviinin tapaan. Italialaiset ja slovenialaiset viininviljelijät ottivat kuorellisen valkoviinin tyylin käyttöön vierailtuaan Georgiassa. Sen jälkeen se levisi muihin Euroopan maihin.</w:t>
        <w:br/>
        <w:br/>
        <w:t xml:space="preserve"> Nahkakäymistekniikalla valmistetut valkoviinit olivat yleisiä aina 1960-luvulle asti, jolloin tuoreet valkoviinit alkoivat hallita markkinoita.</w:t>
        <w:br/>
        <w:br/>
        <w:t xml:space="preserve"> Brittiläinen viinin maahantuoja keksi termin appelsiiniviini vasta vuonna 2004.</w:t>
        <w:br/>
        <w:br/>
        <w:t xml:space="preserve"> Georgiassa nahkakosketusvalkoviini tunnetaan historiallisesti nimellä meripihkaviini.</w:t>
      </w:r>
    </w:p>
    <w:p>
      <w:r>
        <w:rPr>
          <w:b/>
          <w:u w:val="single"/>
        </w:rPr>
        <w:t xml:space="preserve">Asiakirja 11267</w:t>
      </w:r>
    </w:p>
    <w:p>
      <w:r>
        <w:rPr>
          <w:b/>
        </w:rPr>
        <w:t xml:space="preserve">Ohjeet</w:t>
      </w:r>
    </w:p>
    <w:p>
      <w:r>
        <w:t xml:space="preserve">Kerro muutama tapa, jolla voisin matkustaa Münchenistä Roomaan, ja mainitse kunkin tavan edut ja haitat.</w:t>
      </w:r>
    </w:p>
    <w:p>
      <w:r>
        <w:rPr>
          <w:b/>
        </w:rPr>
        <w:t xml:space="preserve">Vastaus</w:t>
      </w:r>
    </w:p>
    <w:p>
      <w:r>
        <w:t xml:space="preserve">Tässä on useita tapoja, joilla voit matkustaa Münchenistä Roomaan:</w:t>
        <w:br/>
        <w:br/>
        <w:t xml:space="preserve">1. Lentäen - Lentokoneella matkustaminen on luultavasti yleisin ja nopein tapa matkustaa Münchenistä Roomaan. Riippuen siitä, milloin lennät, lippuluokasta ja siitä, kuinka lähellä lähtöpäivää lippusi ostat, hinnat voivat vaihdella alle 100 dollarista (91 eurosta) yli 500 dollariin (455 euroon). Muista suunnitella matkasi ja ostaa liput etukäteen, jotta säästät rahaa. Münchenissä on yksi suuri lentoasema (MUC), kun taas Roomassa on kaksi suurta kansainvälistä lentoasemaa (FCO ja CIA). Matkustaminen Münchenistä Roomaan kestää lentokoneella noin 90 minuuttia, kun ei oteta huomioon aikaa lentokentällä, turvatarkastusjonoja ja tullia.</w:t>
        <w:br/>
        <w:br/>
        <w:t xml:space="preserve"> 2. Junalla - Junalla matkustaminen on toinen yleinen tapa päästä Münchenistä Roomaan. Vaikka matka kestää kauemmin kuin lentäen, liput ovat erittäin edullisia, ja ne voi ostaa matkustuspäivänä. Yhdensuuntainen junalippu Münchenistä Roomaan maksaa noin 35 dollaria (32 euroa), ja matka kestää reitistä ja pysähdysten määrästä riippuen 9-12 tuntia.</w:t>
        <w:br/>
        <w:br/>
        <w:t xml:space="preserve"> 3. Autolla - Matkustaminen autolla Münchenistä Roomaan on myös yksi vaihtoehto. Kun pysähdyksiä on rajoitetusti, ajomatka Münchenistä Roomaan kestää noin 10 tuntia, mutta jos sinulla on auto, voit pysähtyä joustavasti matkan varrella haluamissasi kaupungeissa tai nähtävyyksissä.</w:t>
        <w:br/>
        <w:br/>
        <w:t xml:space="preserve"> Tarpeistasi riippuen kaikki kolme vaihtoehtoa voivat olla käyttökelpoisia tapoja matkustaa Münchenistä Roomaan.</w:t>
      </w:r>
    </w:p>
    <w:p>
      <w:r>
        <w:rPr>
          <w:b/>
          <w:u w:val="single"/>
        </w:rPr>
        <w:t xml:space="preserve">Asiakirja 11268</w:t>
      </w:r>
    </w:p>
    <w:p>
      <w:r>
        <w:rPr>
          <w:b/>
        </w:rPr>
        <w:t xml:space="preserve">Ohjeet</w:t>
      </w:r>
    </w:p>
    <w:p>
      <w:r>
        <w:t xml:space="preserve">Ketä kutsutaan Intian rautamieheksi ja miksi?</w:t>
      </w:r>
    </w:p>
    <w:p>
      <w:r>
        <w:rPr>
          <w:b/>
        </w:rPr>
        <w:t xml:space="preserve">Konteksti</w:t>
      </w:r>
    </w:p>
    <w:p>
      <w:r>
        <w:t xml:space="preserve">Vallabhbhai Jhaverbhai Patel (Gujarati: [ʋəlːəbːʰɑi dʒʰəʋeɾbʰɑi pəʈel]; pə-TEL; 31. lokakuuta 1875 - 15. joulukuuta 1950), yleisesti tunnettu nimellä Sardar Patel,[a] oli intialainen lakimies, vaikutusvaltainen poliittinen johtaja, asianajaja ja valtiomies, joka toimi Intian ensimmäisenä varapääministerinä ja sisäministerinä vuosina 1947-1950. Hän oli asianajaja ja Intian kansalliskongressin korkea johtaja, jolla oli johtava rooli maan itsenäisyystaistelussa ja joka ohjasi maan yhdentymistä yhtenäiseksi, itsenäiseksi kansakunnaksi.[1] Intiassa ja muualla häntä kutsuttiin usein nimellä Sardar, joka tarkoittaa "päällikköä" hindiksi, urduksi, bengaliksi ja persiaksi.</w:t>
        <w:t xml:space="preserve">Hän toimi sisäministerinä Intian poliittisen yhdentymisen ja Intian ja Pakistanin sodan aikana vuonna 1947.[2</w:t>
        <w:br/>
        <w:br/>
        <w:t xml:space="preserve">Patel syntyi Nadiadissa, Khedan piirikunnassa, ja kasvoi Gujaratin osavaltion maaseudulla.[3] Hän oli menestyvä asianajaja. Hän oli yksi Mahatma Gandhin varhaisimmista poliittisista luutnanteista, ja hän organisoi Gujaratin Khedan, Borsadin ja Bardolin alueen talonpoikia väkivallattomaan kansalaistottelemattomuuteen brittiläistä Rajia vastaan, ja hänestä tuli yksi Gujaratin vaikutusvaltaisimmista johtajista. Hänet nimitettiin Intian kansalliskongressin 49. puheenjohtajaksi, ja hän organisoi puolueen vaaleja varten vuosina 1934 ja 1937 ja edisti samalla Quit India -liikettä.</w:t>
        <w:br/>
        <w:br/>
        <w:t xml:space="preserve"> Intian ensimmäisenä sisäministerinä ja varapääministerinä Patel järjesti avustustoimia Pakistanista Punjabiin ja Delhiin pakeneville jakopakolaisille ja työskenteli rauhan palauttamiseksi. Hän johti yhtenäisen Intian luomista ja yhdisti onnistuneesti uuteen itsenäiseen valtioon ne brittiläiset siirtomaavaltiot, jotka muodostivat Intian hallintoalueen.[4] Niiden maakuntien lisäksi, jotka olivat olleet suorassa brittiläisessä hallinnassa, noin 565 itsehallinnollista ruhtinaskuntaa oli vapautettu brittiläisestä suvereniteetista Intian itsenäisyyslailla vuonna 1947. Patel sai taivuteltua lähes kaikki ruhtinaskunnat liittymään Intiaan. Hänen sitoutumisensa vastikään itsenäistyneen maan kansalliseen yhdentymiseen oli täydellistä ja tinkimätöntä, minkä vuoksi häntä kutsuttiin "Intian rautamieheksi"[5]. Hänet muistetaan myös "Intian virkamiesten suojeluspyhimyksenä", koska hän perusti nykyaikaisen Intian yleishallintojärjestelmän.</w:t>
        <w:br/>
        <w:br/>
        <w:t xml:space="preserve"> Hänelle omistettiin 31. lokakuuta 2018 Intian hallituksen 420 miljoonalla Yhdysvaltain dollarilla pystyttämä maailman korkein patsas Statue of Unity, joka on noin 182 metriä korkea[6].</w:t>
      </w:r>
    </w:p>
    <w:p>
      <w:r>
        <w:rPr>
          <w:b/>
        </w:rPr>
        <w:t xml:space="preserve">Vastaus</w:t>
      </w:r>
    </w:p>
    <w:p>
      <w:r>
        <w:t xml:space="preserve">Sardar Vallabhbhai Jhaverbhai Patel tunnetaan Intian rautamiehenä. Patel syntyi 31. lokakuuta 1875 Gujaratissa. Hän oli intialainen lakimies, vaikutusvaltainen poliittinen johtaja, asianajaja ja valtiomies, joka toimi Intian ensimmäisenä varapääministerinä ja sisäministerinä vuosina 1947-1950. Intian itsenäistymisen jälkeen Intian ensimmäisenä sisäministerinä ja varapääministerinä Patel järjesti avustustoimia Pakistanista Punjabiin ja Delhiin pakeneville jakopakolaisille ja työskenteli rauhan palauttamiseksi. Hän johti yhdistyneen Intian luomista ja yhdisti onnistuneesti vastikään itsenäistyneeseen kansakuntaan ne brittiläiset siirtomaaprovinssit, jotka muodostivat Intian hallintoalueen. Noin 565 itsehallinnollista ruhtinaskuntaa oli vapautettu Britannian herruudesta vuoden 1947 Intian itsenäisyyslailla, ja niistä tuli osa Intian unionia. Patel sai taivuteltua lähes kaikki ruhtinaskunnat liittymään Intiaan. Hänen sitoutumisensa vastikään itsenäistyneen maan kansalliseen yhdentymiseen oli täydellistä ja tinkimätöntä, mikä toi hänelle lempinimen "Intian rautamies".</w:t>
      </w:r>
    </w:p>
    <w:p>
      <w:r>
        <w:rPr>
          <w:b/>
          <w:u w:val="single"/>
        </w:rPr>
        <w:t xml:space="preserve">Asiakirja 11269</w:t>
      </w:r>
    </w:p>
    <w:p>
      <w:r>
        <w:rPr>
          <w:b/>
        </w:rPr>
        <w:t xml:space="preserve">Ohjeet</w:t>
      </w:r>
    </w:p>
    <w:p>
      <w:r>
        <w:t xml:space="preserve">Kirjoita elokuvakäsikirjoitus dystooppisesta menneisyydestä, jossa älykkäät koneet ovat kehittyneet taistelemaan ihmiskuntaa vastaan. Nuorempi ihminen kyseenalaistaa vanhimpien tavat ja muuttuu kyborgiksi taistellakseen koneita vastaan.</w:t>
      </w:r>
    </w:p>
    <w:p>
      <w:r>
        <w:rPr>
          <w:b/>
        </w:rPr>
        <w:t xml:space="preserve">Vastaus</w:t>
      </w:r>
    </w:p>
    <w:p>
      <w:r>
        <w:t xml:space="preserve">Kaikki ovat pyhän neuvoston kokouksessa. Quo astuu sisään ja asettuu jättimäisen pyöreän pöydän ääreen. Taustalta kuuluu kuiskauksia.</w:t>
        <w:br/>
        <w:br/>
        <w:t xml:space="preserve"> Naamioitunut vanhin 1: "Olen iloinen kuullessani, että Quo on vihdoin tullut järkiinsä. Voimme nyt kääntää huomiomme neuvoston tärkeisiin asioihin...".</w:t>
        <w:br/>
        <w:br/>
        <w:t xml:space="preserve"> Hän lopettaa äkillisesti puheensa, kun kaikki keskeyttävät hänet häkeltyneinä shokista ja kunnioituksesta, kun Quo ottaa naamionsa pois ja paljastaa uudet kasvonsa, jotka ovat nyt puoliksi muuntuneet, synteettiset.</w:t>
        <w:br/>
        <w:br/>
        <w:t xml:space="preserve"> Naamioitunut vanhin 3 (nainen): "Pyhäinhäväistys! Jumalat eivät suvaitse tällaista luonnonlain rikkomista.</w:t>
        <w:br/>
        <w:br/>
        <w:t xml:space="preserve"> Naamioitunut vanhin 2 (mies): "Mitä olet tehnyt...?"</w:t>
        <w:br/>
        <w:br/>
        <w:t xml:space="preserve"> Auditoriossa vallitsee kaaos, ja kaikki riitelevät ja puhuvat toistensa päälle.</w:t>
        <w:br/>
        <w:br/>
        <w:t xml:space="preserve"> Quo sanoo yhtäkkiä "ENOUGH", ja kun hän lyö jättimäistä pöytää, se halkeaa, sitten särkyy ja aiheuttaa raivoisan äänen, joka heijastuu koko auditorioon.</w:t>
        <w:br/>
        <w:br/>
        <w:t xml:space="preserve"> Vallitsee täydellinen hiljaisuus ja vanhimpien silmissä on järkytys. Quo näyttää yllättyneen itsekin, mutta hän saa nopeasti itsehillintänsä takaisin.</w:t>
        <w:br/>
        <w:t xml:space="preserve"> Hän puhuttelee yleisöä.</w:t>
        <w:br/>
        <w:br/>
        <w:t xml:space="preserve"> Quo: "Hetki on käsillä, jolloin meidän on päätettävä kohtalostamme: kehittyä tai kohdata loppumme. Pimeyden varjo hiipii yhä lähemmäs, kun koneet kasvavat älykkäiksi ja vahvoiksi. Neuvosto on kuitenkin sokea tälle totuudelle ja luottaa jumalalliseen väliintuloon. Mutta te tiedätte yhtä hyvin kuin minäkin, että jumalat ovat välinpitämättömiä kohtalomme suhteen...".</w:t>
        <w:br/>
        <w:br/>
        <w:t xml:space="preserve">(Taustalla kuuluu kuiskauksia, joku huutaa 'jumalanpilkkaa' - 'anna hänelle anteeksi Athina')</w:t>
        <w:br/>
        <w:br/>
        <w:t xml:space="preserve">Quo jatkaa: "Tulkaa, seuratkaa minua ja hankkikaa vertaansa vailla oleva kestävyys ja sitkeys. Edessä oleva tie on täynnä vaaroja, mutta teillä on voimia taistella. On tullut aika tehdä valinta. Kuka on kanssani?</w:t>
      </w:r>
    </w:p>
    <w:p>
      <w:r>
        <w:rPr>
          <w:b/>
          <w:u w:val="single"/>
        </w:rPr>
        <w:t xml:space="preserve">Asiakirja 11270</w:t>
      </w:r>
    </w:p>
    <w:p>
      <w:r>
        <w:rPr>
          <w:b/>
        </w:rPr>
        <w:t xml:space="preserve">Ohjeet</w:t>
      </w:r>
    </w:p>
    <w:p>
      <w:r>
        <w:t xml:space="preserve">Kuka on valkoinen räppäri, joka laulaa "Thrift Shop"?</w:t>
      </w:r>
    </w:p>
    <w:p>
      <w:r>
        <w:rPr>
          <w:b/>
        </w:rPr>
        <w:t xml:space="preserve">Vastaus</w:t>
      </w:r>
    </w:p>
    <w:p>
      <w:r>
        <w:t xml:space="preserve">macklemore</w:t>
      </w:r>
    </w:p>
    <w:p>
      <w:r>
        <w:rPr>
          <w:b/>
          <w:u w:val="single"/>
        </w:rPr>
        <w:t xml:space="preserve">Asiakirja 11271</w:t>
      </w:r>
    </w:p>
    <w:p>
      <w:r>
        <w:rPr>
          <w:b/>
        </w:rPr>
        <w:t xml:space="preserve">Ohjeet</w:t>
      </w:r>
    </w:p>
    <w:p>
      <w:r>
        <w:t xml:space="preserve">Onko brasilialainen jiu jitsu hyvä itsepuolustukseen?</w:t>
      </w:r>
    </w:p>
    <w:p>
      <w:r>
        <w:rPr>
          <w:b/>
        </w:rPr>
        <w:t xml:space="preserve">Vastaus</w:t>
      </w:r>
    </w:p>
    <w:p>
      <w:r>
        <w:t xml:space="preserve">Brasilialainen Jiujitsu eli BJJ tunnetaan kamppailulajien lempeänä lajina.  BJJ:tä voidaan harjoittaa kahdella tavalla: Sport BJJ ja toinen itsepuolustuksena. Sport BJJ on kilpailullista ja perustuu pistejärjestelmään, jossa kilpailija saa pisteitä etenemällä edullisempaan asemaan. Vaihtoehtoisesti kilpailija voi voittaa ottelun välittömästi alistumalla. Kun BJJ:tä käytetään itsepuolustukseen, tavoitteena on yleensä hyökkääjän taltuttaminen.  Koska BJJ on enimmäkseen maasta käsin tapahtuvaa otetta, se voi olla erittäin tehokas harjoitus itsepuolustukseen, sillä monet katutappelut päättyvät maahan. Vaikka monet tekniikat on tarkoitettu vastustajan liikuntakyvyttömäksi tekemiseen, se voi olla vähemmän tehokasta, jos vastustajalla on epäreilu etu, kuten aseen käyttö. BJJ:n säännöllinen harjoittelu valmistaa harjoittelijan henkisesti fyysiseen taisteluun, mikä voi olla eduksi itsepuolustustilanteessa. Toinen syy, miksi BJJ:tä voidaan pitää hyvänä itsepuolustukseen, on se, että on olemassa tekniikoita, jotka toimivat hyvin eri vartalotyypeille ja jotka tasoittavat pelikenttää myös pienemmille tai heikommille vastustajille. Jos molemmat vastustajat harjoittelevat BJJ:tä, koko ja voima voivat muodostua suuremmaksi tekijäksi.  Rutiininomainen harjoittelu voi johtaa myös fyysisen kunnon kohoamiseen, sillä tunnit voivat olla varsin tiukkoja ja fyysisesti vaativia. Jotkut saattavat väittää, että häikäilemättömämmät kamppailulajit on tarkoituksellisesti suunniteltu itsepuolustukseen ja voivat siksi olla tehokkaampia.</w:t>
      </w:r>
    </w:p>
    <w:p>
      <w:r>
        <w:rPr>
          <w:b/>
          <w:u w:val="single"/>
        </w:rPr>
        <w:t xml:space="preserve">Asiakirja 11272</w:t>
      </w:r>
    </w:p>
    <w:p>
      <w:r>
        <w:rPr>
          <w:b/>
        </w:rPr>
        <w:t xml:space="preserve">Ohjeet</w:t>
      </w:r>
    </w:p>
    <w:p>
      <w:r>
        <w:t xml:space="preserve">Mikä on Swift?</w:t>
      </w:r>
    </w:p>
    <w:p>
      <w:r>
        <w:rPr>
          <w:b/>
        </w:rPr>
        <w:t xml:space="preserve">Vastaus</w:t>
      </w:r>
    </w:p>
    <w:p>
      <w:r>
        <w:t xml:space="preserve">Swift on tehokas ja intuitiivinen ohjelmointikieli iOS:lle, iPadOS:lle, macOS:lle, tvOS:lle ja watchOS:lle.</w:t>
      </w:r>
    </w:p>
    <w:p>
      <w:r>
        <w:rPr>
          <w:b/>
          <w:u w:val="single"/>
        </w:rPr>
        <w:t xml:space="preserve">Asiakirja 11273</w:t>
      </w:r>
    </w:p>
    <w:p>
      <w:r>
        <w:rPr>
          <w:b/>
        </w:rPr>
        <w:t xml:space="preserve">Ohjeet</w:t>
      </w:r>
    </w:p>
    <w:p>
      <w:r>
        <w:t xml:space="preserve">Miksi Lafayette, Kalifornia on niin houkutteleva paikka asua?</w:t>
      </w:r>
    </w:p>
    <w:p>
      <w:r>
        <w:rPr>
          <w:b/>
        </w:rPr>
        <w:t xml:space="preserve">Vastaus</w:t>
      </w:r>
    </w:p>
    <w:p>
      <w:r>
        <w:t xml:space="preserve">Lafayette, Kalifornia on pieni, noin 30 minuutin ajomatkan päässä San Franciscosta itään Contra Costan piirikunnassa sijaitseva kaupunki. Lafayetteen pääsee San Franciscosta ajamalla tunnelin läpi Sibley Volcanic Preservessä. Lafayettessa on pieni keskusta-alue, jossa on pirteitä kauppoja, ravintoloita ja kahviloita. Siellä asuu noin 25 000 asukasta, ja se on hyvin käveltävissä ja sinne pääsee helposti julkisilla liikennevälineillä. Lafayetten säätä pidetään välimerellisenä ilmastona, joten se on yleensä lämmin ja aurinkoinen. Kaupungissa on kaunis tekojärvi, jossa on kävelyreitti, meloveneet ja tunnettu näköalatorni. Kouluja pidetään Kalifornian parhaina kouluina, mikä tekee alueesta erittäin houkuttelevan perheille.</w:t>
      </w:r>
    </w:p>
    <w:p>
      <w:r>
        <w:rPr>
          <w:b/>
          <w:u w:val="single"/>
        </w:rPr>
        <w:t xml:space="preserve">Asiakirja 11274</w:t>
      </w:r>
    </w:p>
    <w:p>
      <w:r>
        <w:rPr>
          <w:b/>
        </w:rPr>
        <w:t xml:space="preserve">Ohjeet</w:t>
      </w:r>
    </w:p>
    <w:p>
      <w:r>
        <w:t xml:space="preserve">Poimi tekstistä Street Fighter II:n pelattavien hahmojen nimet ja luettele ne pilkulla erotettuina.</w:t>
      </w:r>
    </w:p>
    <w:p>
      <w:r>
        <w:rPr>
          <w:b/>
        </w:rPr>
        <w:t xml:space="preserve">Konteksti</w:t>
      </w:r>
    </w:p>
    <w:p>
      <w:r>
        <w:t xml:space="preserve">Hahmot</w:t>
        <w:br/>
        <w:t xml:space="preserve">Alkuperäisessä Street Fighter II:ssa on kahdeksan pelattavaa maailmansoturia</w:t>
        <w:t xml:space="preserve"> Mukana ovat Ryu ja Ken - Street Fighterin päähenkilöt - sekä kuusi uutta kansainvälistä tulokasta. Yksinpeliturnauksessa pelaaja taistelee seitsemää muuta päätaistelijaa vastaan ja sen jälkeen viimeisiä vastustajia vastaan - neljän CPU-vastustajan ryhmää, joka tunnetaan nimellä Grand Masters, johon kuuluu Sagat Street Fighterista.</w:t>
        <w:br/>
        <w:br/>
        <w:t xml:space="preserve"> Pelattavat hahmot:</w:t>
        <w:br/>
        <w:br/>
        <w:t xml:space="preserve"> Ryu[c], japanilainen kamppailulajitaiteilija, joka ei tavoittele mainetta tai edes "mestarin" kruunua, vaan ainoastaan Shotokan-karaten taitojensa hiomista Chi:n sisäisen voiman avulla, hän omistaa elämänsä oman potentiaalinsa täydellistämiselle ja luopuu kaikesta muusta elämässä, kuten siitä, ettei hänellä ole perhettä eikä juurikaan ystäviä, hänen ainoa siteensä on Kenin kanssa. Hän on edellisen turnauksen voittaja. Hän ei ole vakuuttunut siitä, että hän on maailman paras taistelija, ja hän tulee tähän turnaukseen etsimään uutta kilpailua.</w:t>
        <w:br/>
        <w:t xml:space="preserve"> E. Honda, sumopainija Japanista. Hän pyrkii parantamaan sumopainin negatiivista mainetta osoittamalla kilpailijat laillisiksi urheilijoiksi.</w:t>
        <w:br/>
        <w:t xml:space="preserve"> Blanka, viidakossa kasvanut pedon kaltainen mutantti Brasiliasta. Hän osallistuu turnaukseen paljastaakseen lisää alkuperää unohdetusta menneisyydestään.</w:t>
        <w:br/>
        <w:t xml:space="preserve"> Guile, Yhdysvaltain ilmavoimien entinen erikoisjoukkojen agentti, joka pyrkii voittamaan M. Bisonin, joka tappoi hänen parhaan ystävänsä Charlien.</w:t>
        <w:br/>
        <w:t xml:space="preserve"> Ken, Ryun paras ystävä, pahin kilpailija ja entinen harjoituskumppani Yhdysvalloista. Ryun henkilökohtainen haaste sytytti Kenin taisteluhengen uudelleen ja sai hänet osallistumaan World Warrior -turnaukseen, ja hän tunsi olevansa taistelupotentiaalinsa suhteen välinpitämätön, koska vietti liikaa aikaa morsiamensa kanssa.</w:t>
        <w:br/>
        <w:t xml:space="preserve"> Chun-Li, kiinalainen kamppailulajien taitaja, joka työskentelee Interpolin virkailijana. Guilen tapaan hän ei osallistu World Warrior -turnaukseen henkilökohtaisen kunnian vuoksi, paitsi todistaakseen, että hän voi voittaa kenet tahansa häntä haastavan miehen. Chun-Lin kunnianhimoisena tavoitteena oli aiemmin jäljittää Shadaloo-nimisen salakuljetusyrityksen liikkeitä. Nyt hänen tavoitteensa on, että hänen jälkensä johdatetaan turnaukseen pyrkimällä kostamaan kuolleen isänsä pitämällä suurmestarin rikossyndikaatin johtajaa vastuullisena.</w:t>
        <w:br/>
        <w:t xml:space="preserve"> Zangief, ammattilaispainija ja sambo-ottelija Neuvostoliitosta. Hän pyrkii todistamaan, että "neuvostovoima" on vahvin voiman muoto, erityisesti voittamalla amerikkalaisia vastustajia paljain käsin.</w:t>
        <w:br/>
        <w:t xml:space="preserve"> Dhalsim, tulta hengittävä joogamestari Intiasta. Vaikka hän on pasifisti, hän käyttää ottelemalla ansaitsemansa rahat ihmisten nostamiseen köyhyydestä.</w:t>
        <w:br/>
        <w:t xml:space="preserve"> CPU:n ulkopuoliset hahmot esiintymisjärjestyksessä:</w:t>
        <w:br/>
        <w:br/>
        <w:t xml:space="preserve"> Balrog, amerikkalainen nyrkkeilijä, joka muistuttaa ulkonäöltään Mike Tysonia. Kutsutaan Japanissa nimellä M. Bison. Aikoinaan yksi maailman parhaista raskaan sarjan nyrkkeilijöistä, hän alkoi työskennellä Shadaloolle helpon rahan vuoksi.</w:t>
        <w:br/>
        <w:t xml:space="preserve"> Vega, espanjalainen härkätaistelija, joka käyttää kynsiä ja ainutlaatuista ninjutsutyyliä. Kutsutaan Balrogiksi Japanissa. Hän on turhamainen ja haluaa hävittää rumat ihmiset maailmasta.</w:t>
        <w:br/>
        <w:t xml:space="preserve"> Sagat, thaimaalainen Muay Thai -potkunyrkkeilijä ja entinen World Warrior -mestari alkuperäisestä Street Fighterista. Hänet tunnettiin aikoinaan Street Fightersin kuninkaana, kunnes hänet alennettiin Muai Thai -kuninkaaksi omassa turnauksessaan, koska hän hävisi niukasti Ryun shoryukenille (nouseva lohikäärmeen lyönti), joka jätti syvän haavan hänen rintaansa. Siitä hetkestä lähtien hän on tuntenut häpeää ja tekee mitä tahansa saadakseen Ryun kanssa kosto-ottelun saadakseen tittelinsä takaisin, vaikka se vaatisi voimien yhdistämistä Shadaloon kanssa.</w:t>
        <w:br/>
        <w:t xml:space="preserve"> M. Bison, Shadaloo-rikollisjärjestön johtaja, joka käyttää salaperäistä voimaa nimeltä Psycho Power ja pelin viimeinen vastustaja. Kutsutaan nimellä Vega Japanissa.</w:t>
      </w:r>
    </w:p>
    <w:p>
      <w:r>
        <w:rPr>
          <w:b/>
        </w:rPr>
        <w:t xml:space="preserve">Vastaus</w:t>
      </w:r>
    </w:p>
    <w:p>
      <w:r>
        <w:t xml:space="preserve">Ryu, E. Honda, Blanka, Guile, Ken, Chu-Li, Zangief, Dhalsim...</w:t>
      </w:r>
    </w:p>
    <w:p>
      <w:r>
        <w:rPr>
          <w:b/>
          <w:u w:val="single"/>
        </w:rPr>
        <w:t xml:space="preserve">Asiakirja 11275</w:t>
      </w:r>
    </w:p>
    <w:p>
      <w:r>
        <w:rPr>
          <w:b/>
        </w:rPr>
        <w:t xml:space="preserve">Ohjeet</w:t>
      </w:r>
    </w:p>
    <w:p>
      <w:r>
        <w:t xml:space="preserve">Mitä tarkoittaa Touch Typing?</w:t>
      </w:r>
    </w:p>
    <w:p>
      <w:r>
        <w:rPr>
          <w:b/>
        </w:rPr>
        <w:t xml:space="preserve">Konteksti</w:t>
      </w:r>
    </w:p>
    <w:p>
      <w:r>
        <w:t xml:space="preserve">Kosketusnäppäimistö (myös sokkona kirjoittaminen tai kosketusnäppäimistö) on kirjoitustyyli. Vaikka ilmaisu viittaa kirjoittamiseen ilman näköaistia näppäinten löytämiseksi - kosketusnäppäilijä tietää näppäinten sijainnin näppäimistöllä lihasmuistin avulla - termiä käytetään usein viittaamaan tiettyyn kosketusnäppäilyn muotoon, jossa kahdeksan sormea asetetaan vaakasuoraan riviin näppäimistön keskellä (aloitusrivi) ja ne kurottavat tiettyjä muita näppäimiä kohti. (Tässä käytössä kirjoittajia, jotka eivät katso näppäimistöä mutta eivät myöskään käytä aloitusriviä, kutsutaan hybridikirjoittajiksi). Sekä kaksikätinen että yksikätinen kosketusnäppäimistön kirjoittaminen on mahdollista.</w:t>
      </w:r>
    </w:p>
    <w:p>
      <w:r>
        <w:rPr>
          <w:b/>
        </w:rPr>
        <w:t xml:space="preserve">Vastaus</w:t>
      </w:r>
    </w:p>
    <w:p>
      <w:r>
        <w:t xml:space="preserve">Kosketuskirjoittaminen tarkoittaa kirjoittamista ilman näköaistia näppäinten löytämiseksi.</w:t>
      </w:r>
    </w:p>
    <w:p>
      <w:r>
        <w:rPr>
          <w:b/>
          <w:u w:val="single"/>
        </w:rPr>
        <w:t xml:space="preserve">Asiakirja 11276</w:t>
      </w:r>
    </w:p>
    <w:p>
      <w:r>
        <w:rPr>
          <w:b/>
        </w:rPr>
        <w:t xml:space="preserve">Ohjeet</w:t>
      </w:r>
    </w:p>
    <w:p>
      <w:r>
        <w:t xml:space="preserve">Mitä eri taiteenlajeja on olemassa?</w:t>
      </w:r>
    </w:p>
    <w:p>
      <w:r>
        <w:rPr>
          <w:b/>
        </w:rPr>
        <w:t xml:space="preserve">Vastaus</w:t>
      </w:r>
    </w:p>
    <w:p>
      <w:r>
        <w:t xml:space="preserve">Taidemuodoille ei ole olemassa yhtä ainoaa sovittua luokittelua. Osittain tämä johtuu siitä, että taiteelle ei ole yhtä ainoaa määritelmää!</w:t>
        <w:br/>
        <w:br/>
        <w:t xml:space="preserve"> Joidenkin mielestä taide on luova prosessi, joka tuottaa vain esteettistä nautintoa eikä palvele mitään hyödyllistä tarkoitusta. Tämänkään määritelmän mukaan taiteen ja hyödyllisen luovan prosessin välillä ei kuitenkaan ole selkeää rajaa. Jotkut esimerkiksi katsovat, että kirjallisiin taiteisiin kuuluvat runous, kaunokirjallisuus, tietokirjallisuus ja draama. Voimme selvästi ymmärtää, että tietokirjallisuudella on hyödyllinen tarkoitus kouluttaa ja viestiä, ja väistämättä myös muilla kirjallisilla taiteilla on sellainen. Määritelmä, jonka mukaan taide ei palvele hyötytarkoitusta, ei siis ole kovin mustavalkoinen.</w:t>
        <w:br/>
        <w:br/>
        <w:t xml:space="preserve"> Jos katsomme, että taide on mitä tahansa luovaa toimintaa, joka tuottaa esteettistä nautintoa, ja että se voi olla myös hyödyllinen, on olemassa monia taiteen muotoja. Seuraavassa on osittainen luettelo ja joitakin tapoja, joilla ne yleensä ryhmitellään yhteen.</w:t>
        <w:br/>
        <w:br/>
        <w:br/>
        <w:t xml:space="preserve">Taidemuoto | Voidaan luokitella</w:t>
        <w:br/>
        <w:t xml:space="preserve">Runous | Kirjallisuustaide, kuvataide</w:t>
        <w:br/>
        <w:t xml:space="preserve">Kaunokirjallisuus | Kirjallisuustaide</w:t>
        <w:br/>
        <w:t xml:space="preserve">Ei-kirjallisuustaide | Kirjallisuustaide</w:t>
        <w:br/>
        <w:t xml:space="preserve">Draama / teatteri | Esittävä taide, kirjallisuustaide</w:t>
        <w:br/>
        <w:t xml:space="preserve">Veistos | Kuvataide, kuvataide, kuvataide</w:t>
        <w:br/>
        <w:t xml:space="preserve">Maalaus | Kuvataide, kuvataide</w:t>
        <w:br/>
        <w:t xml:space="preserve">Lasinpuhallus | Kuvataide | Kuvataide</w:t>
        <w:br/>
        <w:t xml:space="preserve">Keramiikka | Kuvataide, kuvataide</w:t>
        <w:br/>
        <w:t xml:space="preserve">Origami | Kuvataide, kuvataide</w:t>
        <w:br/>
        <w:t xml:space="preserve">Puun työstö | Veistos,</w:t>
        <w:t xml:space="preserve">kuvataiteet</w:t>
        <w:br/>
        <w:t xml:space="preserve">Musiikki | Esittävät taiteet, kuvataiteet</w:t>
        <w:br/>
        <w:t xml:space="preserve">Tanssi | Esittävät taiteet, kuvataiteet</w:t>
        <w:br/>
        <w:t xml:space="preserve">Elokuvanteko / elokuvataide | Esittävät taiteet, kuvataiteet, mediataiteet</w:t>
        <w:br/>
        <w:t xml:space="preserve">Valokuvaus | Kuvataiteet, mediataiteet</w:t>
        <w:br/>
        <w:t xml:space="preserve">Ooppera | Esittävät taiteet, kuvataiteet</w:t>
        <w:br/>
        <w:t xml:space="preserve">Ruoanvalmistus | Ruokakulttuuri</w:t>
        <w:br/>
        <w:t xml:space="preserve">Ruoanmuotoilu | Kuvataiteet, ruokakulttuuri</w:t>
        <w:br/>
        <w:t xml:space="preserve">Arkkitehtuuri | Kuvataiteet</w:t>
        <w:br/>
        <w:br/>
        <w:t xml:space="preserve">Monista näistä taidemuodoista on olemassa myös alaluokkia, esim:</w:t>
        <w:br/>
        <w:t xml:space="preserve"> Eri materiaaleja käyttävällä veistoksella voi olla oma alaluokkansa. Jotkut pitävät lasinpuhallusta tai puunveistoa kuvanveiston alaluokkina.</w:t>
        <w:br/>
        <w:t xml:space="preserve"> Puunjalostuksella on alaluokkia, kuten kaiverrus, huonekalujen valmistus ja veistäminen.</w:t>
        <w:br/>
        <w:br/>
        <w:t xml:space="preserve"> Erimielisyyttä on myös siitä, luetaanko hyötykäyttöön liittyvät alat taiteenlajiksi. Arkkitehtuuri on tästä hyvä esimerkki. Se on hyvin säänneltyä, vaatii insinööritaitoja ja tarjoaa selvää hyötyä, joten se ei täytä "puhtaasti esteettisen" vaatimusta. Silti arkkitehtuuria pidetään yleisesti taidemuotona, ja useimmat ihmiset ovat samaa mieltä siitä, että arkkitehtuuri voi tuottaa esteettistä nautintoa.</w:t>
        <w:br/>
        <w:br/>
        <w:t xml:space="preserve"> Kuten huomaat, ei ole olemassa yhtä ainoaa tapaa luokitella taidemuotoja, vaikka joistakin yleisimmistä ryhmittelyistä vallitsee yksimielisyys.</w:t>
      </w:r>
    </w:p>
    <w:p>
      <w:r>
        <w:rPr>
          <w:b/>
          <w:u w:val="single"/>
        </w:rPr>
        <w:t xml:space="preserve">Asiakirja 11277</w:t>
      </w:r>
    </w:p>
    <w:p>
      <w:r>
        <w:rPr>
          <w:b/>
        </w:rPr>
        <w:t xml:space="preserve">Ohjeet</w:t>
      </w:r>
    </w:p>
    <w:p>
      <w:r>
        <w:t xml:space="preserve">K: Mitä teen, jos saan ihottumaa tai muuta reaktiota käsidesinfiointiaineesta? Mitä teen, jos olen altistunut saastuneelle käsidesinfektioaineelle?</w:t>
      </w:r>
    </w:p>
    <w:p>
      <w:r>
        <w:rPr>
          <w:b/>
        </w:rPr>
        <w:t xml:space="preserve">Vastaus</w:t>
      </w:r>
    </w:p>
    <w:p>
      <w:r>
        <w:t xml:space="preserve">V: Soita lääkärillesi, jos koet vakavan reaktion käsihuuhdeaineesta. Henkilöiden, jotka ovat altistuneet saastuneelle käsidesinfiointiaineelle ja joilla on oireita, on hakeuduttava välittömästi lääkärin hoitoon myrkytysvaikutusten mahdollisen kumoamisen vuoksi.</w:t>
        <w:br/>
        <w:br/>
        <w:t xml:space="preserve"> FDA kannustaa kuluttajia ja terveydenhuollon ammattilaisia ilmoittamaan käsidesinfiointiaineiden käytöstä aiheutuneista haittavaikutuksista FDA:n MedWatch-ohjelmaan:</w:t>
        <w:br/>
        <w:br/>
        <w:t xml:space="preserve">Täytä ja lähetä raportti verkossa; tai</w:t>
        <w:br/>
        <w:t xml:space="preserve">Lataa ja täytä lomake ja lähetä se sitten faksilla numeroon 1-800-FDA-0178</w:t>
        <w:br/>
        <w:t xml:space="preserve"> Liitä mukaan mahdollisimman paljon tietoa reaktion aiheuttaneesta tuotteesta, mukaan lukien tuotteen nimi, valmistaja ja eränumero (jos saatavilla).</w:t>
        <w:br/>
        <w:br/>
        <w:t xml:space="preserve"> Katso lisätietoja kohdista Q&amp;A for Consumers: Hand Sanitizers and COVID-19 ja Safely Using Hand Sanitizer.</w:t>
      </w:r>
    </w:p>
    <w:p>
      <w:r>
        <w:rPr>
          <w:b/>
          <w:u w:val="single"/>
        </w:rPr>
        <w:t xml:space="preserve">Asiakirja 11278</w:t>
      </w:r>
    </w:p>
    <w:p>
      <w:r>
        <w:rPr>
          <w:b/>
        </w:rPr>
        <w:t xml:space="preserve">Ohjeet</w:t>
      </w:r>
    </w:p>
    <w:p>
      <w:r>
        <w:t xml:space="preserve">Mitä ruokia voimme syödä vegaaneina?</w:t>
      </w:r>
    </w:p>
    <w:p>
      <w:r>
        <w:rPr>
          <w:b/>
        </w:rPr>
        <w:t xml:space="preserve">Vastaus</w:t>
      </w:r>
    </w:p>
    <w:p>
      <w:r>
        <w:t xml:space="preserve">Voimme syödä kaikkia tuotteita, jotka eivät vahingoita eläimiä tai ole niiden sivutuotteita. Vegaanina sinulla on monia vaihtoehtoja. Joten, jos näet, että haluat vain korvata maitotuotteet, jotka ovat pääasiassa rahkaa - sinulla on vegaaninen rahka, joka on valmistettu maapähkinästä. Voi/Ghee on vegaanista voita/voita, joka on valmistettu pähkinöistä, kuten cashew-, manteli- ja maapähkinöistä. Tarkoitan vakavasti, että vaihtoehtoja on paljon. Sitten voit korvata maidon myös samalla pähkinämaidolla. Ja tiedätte, miten hyödyllistä se on.</w:t>
        <w:br/>
        <w:br/>
        <w:t xml:space="preserve"> Joten periaatteessa voit syödä kaikkia ruokia, joita jo syöt, vain vaihtamalla maitotuotteet, hunajan ja eläintuotteet kasvipohjaisiin asioihin.</w:t>
      </w:r>
    </w:p>
    <w:p>
      <w:r>
        <w:rPr>
          <w:b/>
          <w:u w:val="single"/>
        </w:rPr>
        <w:t xml:space="preserve">Asiakirja 11279</w:t>
      </w:r>
    </w:p>
    <w:p>
      <w:r>
        <w:rPr>
          <w:b/>
        </w:rPr>
        <w:t xml:space="preserve">Ohjeet</w:t>
      </w:r>
    </w:p>
    <w:p>
      <w:r>
        <w:t xml:space="preserve">Mitä tarkoittaa www-kirjain verkkoselaimen osoiterivillä?</w:t>
      </w:r>
    </w:p>
    <w:p>
      <w:r>
        <w:rPr>
          <w:b/>
        </w:rPr>
        <w:t xml:space="preserve">Vastaus</w:t>
      </w:r>
    </w:p>
    <w:p>
      <w:r>
        <w:t xml:space="preserve">World Wide Web</w:t>
      </w:r>
    </w:p>
    <w:p>
      <w:r>
        <w:rPr>
          <w:b/>
          <w:u w:val="single"/>
        </w:rPr>
        <w:t xml:space="preserve">Asiakirja 11280</w:t>
      </w:r>
    </w:p>
    <w:p>
      <w:r>
        <w:rPr>
          <w:b/>
        </w:rPr>
        <w:t xml:space="preserve">Ohjeet</w:t>
      </w:r>
    </w:p>
    <w:p>
      <w:r>
        <w:t xml:space="preserve">Kerro alla olevan Larry Birdiä koskevan viitetekstin perusteella, missä hän on syntynyt, mitä hän teki työkseen ja kuka oli hänen pahin kilpailijansa.</w:t>
      </w:r>
    </w:p>
    <w:p>
      <w:r>
        <w:rPr>
          <w:b/>
        </w:rPr>
        <w:t xml:space="preserve">Konteksti</w:t>
      </w:r>
    </w:p>
    <w:p>
      <w:r>
        <w:t xml:space="preserve">Larry Joe Bird (s. 7. joulukuuta 1956) on yhdysvaltalainen entinen koripalloilija, valmentaja ja johtaja National Basketball Associationissa (NBA). Lempinimeltään "The Hick from French Lick" ja "Larry Legend" Birdiä pidetään yleisesti yhtenä kaikkien aikojen parhaista koripalloilijoista. Hän on ainoa henkilö NBA:n historiassa, joka on valittu vuoden tulokkaaksi, arvokkaimmaksi pelaajaksi, finaalien MVP:ksi, All-Star MVP:ksi, vuoden valmentajaksi ja vuoden johtajaksi.[1] Hän kasvoi French Lickissä Indianassa ja oli paikallinen koripallotähti. Häntä värvättiin kovasti, ja aluksi hän allekirjoitti sopimuksen pelatakseen yliopistokoripalloa Indiana Hoosiersin valmentajan Bob Knightin kanssa, mutta Bird jätti pelin kesken kuukauden kuluttua ja palasi French Lickiin opiskelemaan paikalliseen Community Collegeen. Seuraavana vuonna hän osallistui pienempään Indianan osavaltionyliopistoon ja pelasi lopulta kolme vuotta Sycamoresissa. Boston Celtics valitsi hänet kuudennella sijalla vuoden 1978 NBA-luonnoksessa toisen Indiana State -yliopistovuoden jälkeen, mutta Bird päätti jäädä yliopistoon ja palasi kaudeksi 1978-1979. Silloin hän johti joukkueensa voittamattomaan runkosarjaan.</w:t>
        <w:t xml:space="preserve">Kausi päättyi Indiana Staten ja Michigan Staten kansalliseen mestaruusotteluun, jossa Bird kohtasi Michigan Staten suurmiehen Magic Johnsonin, mikä aloitti Birdin ja Michigan Staten uran mittaisen kilpailun, joka kesti yli vuosikymmenen.</w:t>
        <w:br/>
        <w:t xml:space="preserve">https://en.wikipedia.org/wiki/Larry_Bird</w:t>
      </w:r>
    </w:p>
    <w:p>
      <w:r>
        <w:rPr>
          <w:b/>
        </w:rPr>
        <w:t xml:space="preserve">Vastaus</w:t>
      </w:r>
    </w:p>
    <w:p>
      <w:r>
        <w:t xml:space="preserve">Larry Bird syntyi French Lickissä. Hän pelasi ja valmensi koripalloa työkseen, ja hänen tärkein kilpailijansa oli Magic Johnson.</w:t>
      </w:r>
    </w:p>
    <w:p>
      <w:r>
        <w:rPr>
          <w:b/>
          <w:u w:val="single"/>
        </w:rPr>
        <w:t xml:space="preserve">Asiakirja 11281</w:t>
      </w:r>
    </w:p>
    <w:p>
      <w:r>
        <w:rPr>
          <w:b/>
        </w:rPr>
        <w:t xml:space="preserve">Ohjeet</w:t>
      </w:r>
    </w:p>
    <w:p>
      <w:r>
        <w:t xml:space="preserve">Mikä on Willow-projekti? Mikä on sen merkitys ja miten se voisi muuttaa maailmaa, jossa elämme?</w:t>
      </w:r>
    </w:p>
    <w:p>
      <w:r>
        <w:rPr>
          <w:b/>
        </w:rPr>
        <w:t xml:space="preserve">Vastaus</w:t>
      </w:r>
    </w:p>
    <w:p>
      <w:r>
        <w:t xml:space="preserve">Vuoden 2022 lopulla hyväksytty Willow-hanke on laajamittainen öljynporaushanke, joka toteutetaan Alaskassa liittovaltion maalla, joka tunnetaan nimellä The National Petroleum Reserve. hankkeen tavoitteena on hyödyntää Alaskan ensisijaista tulonlähdettä, porausta, ja auttaa tuottamaan tuloja ja tuottamaan noin 180 000 barrelia öljyä Yhdysvaltain hallitukselle. Näiden hyötyjen lisäksi tämä hanke vaikuttaa osaltaan nykymaailman suurimpaan ongelmaan: ilmastonmuutokseen. öljyn poraaminen vapauttaa ilmakehään noin 287 miljoonaa tonnia hiilidioksidia, mikä nopeuttaa ilmastonmuutoksen vaikutuksia entisestään. Siellä asuvat eläimet - joista osa on uhanalaisia - menettävät luonnolliset elinympäristönsä ja tuhoavat ekosysteemin, mikä voi aiheuttaa vahinkoa maailmanlaajuisesti. Kun maa tulee yhä riippuvaisemmaksi uusiutumattomien energialähteiden käytöstä, lyhyt aikaikkuna ilmastonmuutoksen vaikutusten heikentämiseksi on käymässä vähiin. Tämä johtaa väistämättä peruuttamattomiin muutoksiin, jotka vaarantavat sen paikan, jota kutsumme kodiksemme.</w:t>
      </w:r>
    </w:p>
    <w:p>
      <w:r>
        <w:rPr>
          <w:b/>
          <w:u w:val="single"/>
        </w:rPr>
        <w:t xml:space="preserve">Asiakirja 11282</w:t>
      </w:r>
    </w:p>
    <w:p>
      <w:r>
        <w:rPr>
          <w:b/>
        </w:rPr>
        <w:t xml:space="preserve">Ohjeet</w:t>
      </w:r>
    </w:p>
    <w:p>
      <w:r>
        <w:t xml:space="preserve">Tunnista tästä luettelosta, ketkä ovat Nälkäpeli-kirjasarjan hahmoja: Katniss Everdeen, Benedict Cumberbatch, Effie Trinket, Benadryl Cucumberpants, Cornelius Snow, Peeta Mellark, Bendydoo Calliopeplayer, Haymitch Abernathy, Seneca Crane, Ballyoop Cockadoodle.</w:t>
      </w:r>
    </w:p>
    <w:p>
      <w:r>
        <w:rPr>
          <w:b/>
        </w:rPr>
        <w:t xml:space="preserve">Vastaus</w:t>
      </w:r>
    </w:p>
    <w:p>
      <w:r>
        <w:t xml:space="preserve">Katniss Everdeen, Effie Trinket, Cornelius Snow, Peeta Mellark, Haymitch Abernathy, Seneca Crane...</w:t>
      </w:r>
    </w:p>
    <w:p>
      <w:r>
        <w:rPr>
          <w:b/>
          <w:u w:val="single"/>
        </w:rPr>
        <w:t xml:space="preserve">Asiakirja 11283</w:t>
      </w:r>
    </w:p>
    <w:p>
      <w:r>
        <w:rPr>
          <w:b/>
        </w:rPr>
        <w:t xml:space="preserve">Ohjeet</w:t>
      </w:r>
    </w:p>
    <w:p>
      <w:r>
        <w:t xml:space="preserve">Mikä on Victoria Gonzálezin länsimainen sukutaulu?</w:t>
      </w:r>
    </w:p>
    <w:p>
      <w:r>
        <w:rPr>
          <w:b/>
        </w:rPr>
        <w:t xml:space="preserve">Konteksti</w:t>
      </w:r>
    </w:p>
    <w:p>
      <w:r>
        <w:t xml:space="preserve">Victoria González (s. 12. tammikuuta 1991),[4] joka tunnetaan paremmin nimellä Raquel González, on yhdysvaltalainen showpainija. Hänellä on tällä hetkellä sopimus WWE:n kanssa, jossa hän esiintyy SmackDown-brändissä kehänimellä Raquel Rodriguez. Hän on entinen NXT Women's Champion ja kaksinkertainen NXT Women's Tag Team Champion ja WWE Women's Tag Team Champion.</w:t>
        <w:br/>
        <w:br/>
        <w:t xml:space="preserve"> González on toisen polven ammattipainija isänsä Rick Gonzálezin jälkeen.[4][5] Vuonna 2021 hän ja Dakota Kai voittivat yhdessä avajaisnaisten Dusty Rhodes Tag Team Classic -kilpailun ja heistä tuli NXT:n avajaisnaisten tag team -mestareita, kun González voitti NXT:n naisten mestaruuden[1].</w:t>
      </w:r>
    </w:p>
    <w:p>
      <w:r>
        <w:rPr>
          <w:b/>
        </w:rPr>
        <w:t xml:space="preserve">Vastaus</w:t>
      </w:r>
    </w:p>
    <w:p>
      <w:r>
        <w:t xml:space="preserve">Victoria Gonzalezin isä, Rick González, oli ammattipainija.</w:t>
      </w:r>
    </w:p>
    <w:p>
      <w:r>
        <w:rPr>
          <w:b/>
          <w:u w:val="single"/>
        </w:rPr>
        <w:t xml:space="preserve">Asiakirja 11284</w:t>
      </w:r>
    </w:p>
    <w:p>
      <w:r>
        <w:rPr>
          <w:b/>
        </w:rPr>
        <w:t xml:space="preserve">Ohjeet</w:t>
      </w:r>
    </w:p>
    <w:p>
      <w:r>
        <w:t xml:space="preserve">Mikä on pupuryhmän nimi?</w:t>
      </w:r>
    </w:p>
    <w:p>
      <w:r>
        <w:rPr>
          <w:b/>
        </w:rPr>
        <w:t xml:space="preserve">Vastaus</w:t>
      </w:r>
    </w:p>
    <w:p>
      <w:r>
        <w:t xml:space="preserve">Joukkoa pupuja kutsutaan pörriäiseksi.</w:t>
      </w:r>
    </w:p>
    <w:p>
      <w:r>
        <w:rPr>
          <w:b/>
          <w:u w:val="single"/>
        </w:rPr>
        <w:t xml:space="preserve">Asiakirja 11285</w:t>
      </w:r>
    </w:p>
    <w:p>
      <w:r>
        <w:rPr>
          <w:b/>
        </w:rPr>
        <w:t xml:space="preserve">Ohjeet</w:t>
      </w:r>
    </w:p>
    <w:p>
      <w:r>
        <w:t xml:space="preserve">Kirjoita tarina kahden ihmisen välisestä orastavasta romanssista. Kerro, miten he lähtevät yhdessä seikkailuun, jossa he hiipivät Washington DC:ssä sijaitsevaan hienoon puutarhaan ja joutuvat juuri sopivasti vaikeuksiin.</w:t>
      </w:r>
    </w:p>
    <w:p>
      <w:r>
        <w:rPr>
          <w:b/>
        </w:rPr>
        <w:t xml:space="preserve">Vastaus</w:t>
      </w:r>
    </w:p>
    <w:p>
      <w:r>
        <w:t xml:space="preserve">Natalie ja minä heräsimme aamulla hauskan illan jälkeen.  Olin sillä viikolla DC:ssä työmatkalla, ja olin pidentänyt oleskeluani sitä edeltävänä ja sitä seuraavana viikonloppuna, jotta voisimme viettää aikaa yhdessä. Olimme tavanneet vasta kuukautta aiemmin, ja yli neljä viikkoa kestäneen tekstiviestivaihdon jälkeen oli jännittävää olla vihdoin yhdessä kasvotusten. Ensimmäiset treffimme olivat olleet edellisenä viikonloppuna, jolloin olimme menneet Jimmy Buffettin konserttiin. Se oli maaginen ilta.</w:t>
        <w:br/>
        <w:t xml:space="preserve"> Kello oli nyt 10 aamulla työviikon jälkeisenä lauantaina, ja olimme valmiita uuteen seikkailuun.  DC:stä kotoisin oleva Natalie halusi näyttää minulle Dumbarton Oaks Gardens -puiston, joten lähdimme matkaan.  Valitettavasti kun pääsimme sinne, portit olivat kiinni.  Olimme edelleen seikkailunhaluisia ja päätimme kävellä ympäriinsä, sillä olimme vakuuttuneita siitä, että löytäisimme lukitsemattoman portin, oven tai muun keinon päästä sisään.  Vaikka emme löytäneetkään avointa porttia, löysimme kuitenkin yhden, joka oli skaalattavissa.  Ja juuri niin me teimme.  Kiipesimme aidan yli ja toivotimme itsemme tervetulleeksi kauniiseen puutarhaan.  Oli elokuun alku, ja niin moni asia oli vielä kukassa.  Puutarhat olivat tyhjiä, ja luulimme, että saimme koko paikan itsellemme.  Pian huomasimme kuitenkin, että näin ei ollut.  Tutkiessamme pientä mökkiä, joka näytti toimivan myös taidegalleriana, huomasimme pienen uima-altaan aivan sen vieressä.  Huomasimme myös jonkun uivan siinä altaassa. Oletettavasti tämä henkilö huomasi meidätkin, sillä muutamaa minuuttia myöhemmin turvamies tuli luoksemme, kun tarkastimme lähistöllä sijaitsevia, hyväntuoksuisia ruusuja.  Oli liian myöhäistä juosta karkuun, joten sen sijaan kävelimme vartijan luo ja kiitimme häntä siitä, että hän löysi meidät.  Kun he saattoivat meidät ulos, kehuimme puutarhan hienoa tilaa, mutta se ei näyttänyt rauhoittavan häntä kovinkaan paljon.  Hän oli aivan liian turhautunut tilanteeseen.  Kun he aikoivat johdattaa meidät ulos etuovesta, tarjosimme, että maksaisimme pääsymaksumme.  He kieltäytyivät melko jyrkästi ja vaativat meitä lähtemään välittömästi, kuten teimmekin.</w:t>
        <w:br/>
        <w:t xml:space="preserve"> Ja niin Natalie ja minä saimme ilmaisen kierroksen puutarhassa ja otimme askeleen lähemmäs rakastumista.  Kolme vuotta myöhemmin menimme naimisiin.</w:t>
      </w:r>
    </w:p>
    <w:p>
      <w:r>
        <w:rPr>
          <w:b/>
          <w:u w:val="single"/>
        </w:rPr>
        <w:t xml:space="preserve">Asiakirja 11286</w:t>
      </w:r>
    </w:p>
    <w:p>
      <w:r>
        <w:rPr>
          <w:b/>
        </w:rPr>
        <w:t xml:space="preserve">Ohjeet</w:t>
      </w:r>
    </w:p>
    <w:p>
      <w:r>
        <w:t xml:space="preserve">Minulla on vermuttia ja katkeroita. Mitä cocktaileja voin tehdä näistä ainesosista?</w:t>
      </w:r>
    </w:p>
    <w:p>
      <w:r>
        <w:rPr>
          <w:b/>
        </w:rPr>
        <w:t xml:space="preserve">Vastaus</w:t>
      </w:r>
    </w:p>
    <w:p>
      <w:r>
        <w:t xml:space="preserve">Voit lisätä viskiä vermuttisi ja bitterin joukkoon ja tehdä siitä manhattanin. Vaihtoehtoisesti, jos sinulla on giniä, voit sekoittaa kuivaa vermuttia martinin valmistukseen tai yhdistää makean vermuttin ja Camparin negronin valmistukseen.</w:t>
      </w:r>
    </w:p>
    <w:p>
      <w:r>
        <w:rPr>
          <w:b/>
          <w:u w:val="single"/>
        </w:rPr>
        <w:t xml:space="preserve">Asiakirja 11287</w:t>
      </w:r>
    </w:p>
    <w:p>
      <w:r>
        <w:rPr>
          <w:b/>
        </w:rPr>
        <w:t xml:space="preserve">Ohjeet</w:t>
      </w:r>
    </w:p>
    <w:p>
      <w:r>
        <w:t xml:space="preserve">Luettele eri tapoja, joilla ydinvoimaa voidaan saada kappaleen perusteella.</w:t>
      </w:r>
    </w:p>
    <w:p>
      <w:r>
        <w:rPr>
          <w:b/>
        </w:rPr>
        <w:t xml:space="preserve">Konteksti</w:t>
      </w:r>
    </w:p>
    <w:p>
      <w:r>
        <w:t xml:space="preserve">Ydinvoima on ydinreaktioiden käyttöä sähkön tuottamiseen. Ydinvoimaa voidaan saada ydinfissio-, ydinfuusio- ja ydinfuusioreaktioista. Nykyisin valtaosa ydinvoimalla tuotetusta sähköstä tuotetaan ydinvoimalaitoksissa uraanin ja plutoniumin ydinfissiolla. Ydinsirron prosesseja käytetään kapeissa sovelluksissa, kuten radioisotooppien lämpösähkögeneraattoreissa joissakin avaruusluotaimissa, kuten Voyager 2:ssa. Sähkön tuottaminen fuusiovoimalla on edelleen kansainvälisen tutkimuksen kohteena.</w:t>
        <w:br/>
        <w:br/>
        <w:t xml:space="preserve"> Useimmissa ydinvoimaloissa käytetään lämpöreaktoreita, joissa käytetään rikastettua uraania kertakäyttöisessä polttoainekierrossa. Polttoaine poistetaan, kun neutroneita absorboivien atomien osuus kasvaa niin suureksi, ettei ketjureaktiota voida enää ylläpitää, mikä on tyypillisesti kolme vuotta. Sen jälkeen sitä jäähdytetään useita vuosia paikan päällä olevissa käytetyn polttoaineen altaissa ennen kuin se siirretään pitkäaikaiseen varastointiin. Vaikka käytetyn polttoaineen määrä on vähäinen, se on korkea-aktiivista jätettä. Vaikka sen radioaktiivisuus vähenee eksponentiaalisesti, se on eristettävä biosfääristä satojatuhansiksi vuosiksi, vaikka uudemmilla tekniikoilla (kuten nopeilla reaktoreilla) tätä voidaan vähentää huomattavasti. Koska käytetty polttoaine on edelleen suurimmaksi osaksi halkeamiskelpoista materiaalia, jotkin maat (esim. Ranska ja Venäjä) käsittelevät käytetyn polttoaineensa uudelleen irrottamalla siitä halkeamiskelpoisia ja fertiilejä alkuaineita uuden polttoaineen valmistusta varten, vaikka tämä prosessi on kalliimpi kuin uuden polttoaineen tuottaminen louhitusta uraanista. Kaikissa reaktoreissa syntyy jonkin verran plutonium-239:ää, jota löytyy käytetystä polttoaineesta, ja koska Pu-239 on ydinaseiden ensisijainen materiaali, jälleenkäsittelyä pidetään aseiden leviämisriskinä.</w:t>
      </w:r>
    </w:p>
    <w:p>
      <w:r>
        <w:rPr>
          <w:b/>
        </w:rPr>
        <w:t xml:space="preserve">Vastaus</w:t>
      </w:r>
    </w:p>
    <w:p>
      <w:r>
        <w:t xml:space="preserve">Ydinvoimaa voidaan saada ydinfissio-, ydinhajoamis- ja ydinfuusioreaktioista.</w:t>
      </w:r>
    </w:p>
    <w:p>
      <w:r>
        <w:rPr>
          <w:b/>
          <w:u w:val="single"/>
        </w:rPr>
        <w:t xml:space="preserve">Asiakirja 11288</w:t>
      </w:r>
    </w:p>
    <w:p>
      <w:r>
        <w:rPr>
          <w:b/>
        </w:rPr>
        <w:t xml:space="preserve">Ohjeet</w:t>
      </w:r>
    </w:p>
    <w:p>
      <w:r>
        <w:t xml:space="preserve">Mitkä näistä väreistä ovat perusvärejä?</w:t>
      </w:r>
    </w:p>
    <w:p>
      <w:r>
        <w:rPr>
          <w:b/>
        </w:rPr>
        <w:t xml:space="preserve">Vastaus</w:t>
      </w:r>
    </w:p>
    <w:p>
      <w:r>
        <w:t xml:space="preserve">Sininen, vihreä, violetti, oranssi, indigonvärinen, turkoosi, punainen.</w:t>
      </w:r>
    </w:p>
    <w:p>
      <w:r>
        <w:rPr>
          <w:b/>
          <w:u w:val="single"/>
        </w:rPr>
        <w:t xml:space="preserve">Asiakirja 11289</w:t>
      </w:r>
    </w:p>
    <w:p>
      <w:r>
        <w:rPr>
          <w:b/>
        </w:rPr>
        <w:t xml:space="preserve">Ohjeet</w:t>
      </w:r>
    </w:p>
    <w:p>
      <w:r>
        <w:t xml:space="preserve">Mitkä ovat ne kolme osaa, joista suunnitelma koostuu, kun otetaan huomioon Build Back Better -suunnitelmaa koskeva teksti?</w:t>
      </w:r>
    </w:p>
    <w:p>
      <w:r>
        <w:rPr>
          <w:b/>
        </w:rPr>
        <w:t xml:space="preserve">Konteksti</w:t>
      </w:r>
    </w:p>
    <w:p>
      <w:r>
        <w:t xml:space="preserve">Build Back Better Plan eli Build Back Better -ohjelma oli Yhdysvaltain presidentin Joe Bidenin ehdottama lainsäädäntökehys vuosiksi 2020-2021.</w:t>
        <w:t xml:space="preserve">Sitä pidetään yleisesti kunnianhimoisena kooltaan ja laajuudeltaan, ja sillä tavoiteltiin suurinta maanlaajuista julkista investointia sosiaalisiin, infrastruktuuri- ja ympäristöohjelmiin sitten 1930-luvun Suuren laman aikaisen New Deal -</w:t>
        <w:br/>
        <w:br/>
        <w:t xml:space="preserve">Build Back Better -suunnitelma oli jaettu kolmeen osaan:</w:t>
        <w:br/>
        <w:br/>
        <w:t xml:space="preserve">American Rescue Plan (ARP), COVID-19-pandemia-avustuslakiehdotus;</w:t>
        <w:br/>
        <w:t xml:space="preserve">American Jobs Plan (AJP), ehdotus, jolla pyrittiin vastaamaan pitkään laiminlyötyihin infrastruktuuritarpeisiin ja vähentämään Yhdysvaltojen osuutta ilmastonmuutoksen tuhoisissa vaikutuksissa;[2] ja</w:t>
        <w:br/>
        <w:t xml:space="preserve">American Families Plan (AFP), ehdotus, jolla rahoitettiin erilaisia sosiaalipoliittisia aloitteita, joista osa (</w:t>
      </w:r>
      <w:r>
        <w:t xml:space="preserve">palkallisia perhevapaita) ei ollut koskaan aiemmin säädetty kansallisesti Yhdysvalloissa.[3]</w:t>
        <w:br/>
        <w:t xml:space="preserve">Ensimmäinen osa hyväksyttiin 1,9 biljoonan dollarin American Rescue Plan Act of 2021 -lakina, ja se allekirjoitettiin laiksi maaliskuussa 2021.[4] Kaksi muuta osaa muokattiin eri lakiehdotuksiksi laajojen neuvottelujen aikana. AJP:n infrastruktuuritavoitteiden näkökohtia ohjattiin Infrastructure Investment and Jobs Act -lakiin, joka allekirjoitettiin laiksi marraskuussa 2021. Muut AJP:n painopisteet (esim. ilmastonmuutoksen korjaaminen, kotisairaanhoidon uudistus jne.) yhdistettiin sitten AFP:n kanssa Build Back Better Act -laiksi.[5] Lakiesitys läpäisi demokraattien hallitseman edustajainhuoneen, mutta kamppaili saadakseen Länsi-Virginian demokraattien Joe Manchinin ja Arizonan Kyrsten Sineman tuen tasaisesti jakautuneessa senaatissa republikaanien yhtenäisen vastustuksen kanssa. Manchin ja Sinema neuvottelivat Build Back Better Actin koon, laajuuden ja kustannusten vähentämisestä merkittävästi Bidenin ja demokraattisten kongressijohtajien kanssa, mutta Manchin, jota pidettiin laajalti keskeisenä keinoäänenä, jota tarvittiin lakiehdotuksen hyväksymiseksi senaatissa, hylkäsi sen lopulta käytetyn menettelytapataktiikan vuoksi.[6] Manchinin ja senaatin enemmistöjohtajan Chuck Schumerin välillä jatkuneet neuvottelut johtivat lopulta vuoden 2022 inflaationvähennyslakiin (Inflation Reduction Act of 2022), joka allekirjoitettiin laiksi elokuussa 2022 ja joka sisälsi osan Build Back Better Actin ilmastonmuutos-, terveydenhuolto- ja verouudistusehdotuksista, mutta jätti sen sosiaaliturvaverkkoa koskevat ehdotukset pois[7].</w:t>
      </w:r>
    </w:p>
    <w:p>
      <w:r>
        <w:rPr>
          <w:b/>
        </w:rPr>
        <w:t xml:space="preserve">Vastaus</w:t>
      </w:r>
    </w:p>
    <w:p>
      <w:r>
        <w:t xml:space="preserve">Build Back Better -suunnitelman kolme osatekijää ovat:</w:t>
        <w:br/>
        <w:t xml:space="preserve">American Rescue Plan</w:t>
        <w:br/>
        <w:t xml:space="preserve">- American Jobs Plan</w:t>
        <w:br/>
        <w:t xml:space="preserve">- American Families Plan</w:t>
      </w:r>
    </w:p>
    <w:p>
      <w:r>
        <w:rPr>
          <w:b/>
          <w:u w:val="single"/>
        </w:rPr>
        <w:t xml:space="preserve">Asiakirja 11290</w:t>
      </w:r>
    </w:p>
    <w:p>
      <w:r>
        <w:rPr>
          <w:b/>
        </w:rPr>
        <w:t xml:space="preserve">Ohjeet</w:t>
      </w:r>
    </w:p>
    <w:p>
      <w:r>
        <w:t xml:space="preserve">Luokittele seuraavat maat joko demokraattisiksi tai autoritaarisiksi: Yhdysvallat, Venäjä, Kiina, Ruotsi ja Yhdistynyt kuningaskunta.</w:t>
      </w:r>
    </w:p>
    <w:p>
      <w:r>
        <w:rPr>
          <w:b/>
        </w:rPr>
        <w:t xml:space="preserve">Vastaus</w:t>
      </w:r>
    </w:p>
    <w:p>
      <w:r>
        <w:t xml:space="preserve">Economist Intelligence Unitin (EIU) laatiman demokratiaindeksin mukaan Yhdysvallat, Ruotsi ja Yhdistynyt kuningaskunta ovat täysin demokraattisia maita, kun taas Venäjä ja Kiina kuuluvat autoritaarisiin järjestelmiin.</w:t>
      </w:r>
    </w:p>
    <w:p>
      <w:r>
        <w:rPr>
          <w:b/>
          <w:u w:val="single"/>
        </w:rPr>
        <w:t xml:space="preserve">Asiakirja 11291</w:t>
      </w:r>
    </w:p>
    <w:p>
      <w:r>
        <w:rPr>
          <w:b/>
        </w:rPr>
        <w:t xml:space="preserve">Ohjeet</w:t>
      </w:r>
    </w:p>
    <w:p>
      <w:r>
        <w:t xml:space="preserve">Mitkä ovat parhaat sijoitusideat?</w:t>
      </w:r>
    </w:p>
    <w:p>
      <w:r>
        <w:rPr>
          <w:b/>
        </w:rPr>
        <w:t xml:space="preserve">Vastaus</w:t>
      </w:r>
    </w:p>
    <w:p>
      <w:r>
        <w:t xml:space="preserve">Se, miten sijoitat, riippuu joistakin tärkeistä tekijöistä:</w:t>
        <w:br/>
        <w:br/>
        <w:t xml:space="preserve"> - Tavoite: Mitä haluat tehdä rahoilla?</w:t>
        <w:br/>
        <w:t xml:space="preserve"> - Aikataulu: Mikä on ajanjakso, jonka haluat sijoittaa ja/tai jonka haluat nostaa sijoituksesta?</w:t>
        <w:br/>
        <w:t xml:space="preserve"> - Riskinsietokyky: Kuinka hyvin tunnet olosi turvalliseksi markkinoiden vaihteluiden suhteen?</w:t>
        <w:br/>
        <w:br/>
        <w:t xml:space="preserve"> Näistä tekijöistä riippuen voit valita tavoitteisiisi parhaiten sopivat sijoitustyypit, kuten esim:</w:t>
        <w:br/>
        <w:br/>
        <w:t xml:space="preserve">Treasury/Certificate of Deposits/Bonds</w:t>
        <w:br/>
        <w:t xml:space="preserve">- Fixed Income</w:t>
        <w:br/>
        <w:t xml:space="preserve">- REIT (Real Estate Investment Trust)</w:t>
        <w:br/>
        <w:t xml:space="preserve">- Mutual Funds</w:t>
        <w:br/>
        <w:t xml:space="preserve">- Stock Market</w:t>
        <w:br/>
        <w:br/>
        <w:t xml:space="preserve">Voit valita yhden sijoitustyypin tai ottaa käyttöön strategioita salkun hajauttamiseksi.</w:t>
        <w:br/>
        <w:br/>
        <w:t xml:space="preserve"> Lisäksi on olemassa edistyneempiä sijoitusstrategioita, kuten optioita ja johdannaisia. Jos haluat lisätietoja sijoitusideoista ja siitä, miten strategiaa kannattaa soveltaa, voit kysyä neuvoa rahoitusneuvojaltasi.</w:t>
      </w:r>
    </w:p>
    <w:p>
      <w:r>
        <w:rPr>
          <w:b/>
          <w:u w:val="single"/>
        </w:rPr>
        <w:t xml:space="preserve">Asiakirja 11292</w:t>
      </w:r>
    </w:p>
    <w:p>
      <w:r>
        <w:rPr>
          <w:b/>
        </w:rPr>
        <w:t xml:space="preserve">Ohjeet</w:t>
      </w:r>
    </w:p>
    <w:p>
      <w:r>
        <w:t xml:space="preserve">Anna minulle luettelo viidestä viimeisestä Euroopan kultaisten saappaiden voittajasta.</w:t>
      </w:r>
    </w:p>
    <w:p>
      <w:r>
        <w:rPr>
          <w:b/>
        </w:rPr>
        <w:t xml:space="preserve">Vastaus</w:t>
      </w:r>
    </w:p>
    <w:p>
      <w:r>
        <w:t xml:space="preserve">1.</w:t>
        <w:t xml:space="preserve">Robert Lewandowski, 2022-2021</w:t>
        <w:br/>
        <w:t xml:space="preserve">2</w:t>
        <w:t xml:space="preserve">Robert Lewandowski, 2021-2020</w:t>
        <w:br/>
        <w:t xml:space="preserve">3.</w:t>
        <w:t xml:space="preserve">Ciro Immobile, 2020-2019</w:t>
        <w:br/>
        <w:t xml:space="preserve">4</w:t>
        <w:t xml:space="preserve">Lionel Messi, 2019-2018</w:t>
        <w:br/>
        <w:t xml:space="preserve">5. Lionel Messi, 2018-2017</w:t>
      </w:r>
    </w:p>
    <w:p>
      <w:r>
        <w:rPr>
          <w:b/>
          <w:u w:val="single"/>
        </w:rPr>
        <w:t xml:space="preserve">Asiakirja 11293</w:t>
      </w:r>
    </w:p>
    <w:p>
      <w:r>
        <w:rPr>
          <w:b/>
        </w:rPr>
        <w:t xml:space="preserve">Ohjeet</w:t>
      </w:r>
    </w:p>
    <w:p>
      <w:r>
        <w:t xml:space="preserve">Miksi Andrew Jacksonia arvostellaan rotupolitiikasta?</w:t>
      </w:r>
    </w:p>
    <w:p>
      <w:r>
        <w:rPr>
          <w:b/>
        </w:rPr>
        <w:t xml:space="preserve">Konteksti</w:t>
      </w:r>
    </w:p>
    <w:p>
      <w:r>
        <w:t xml:space="preserve">Jackson käytti liittovaltion valtaa saadakseen intiaaniheimot ja valkoiset erilleen toisistaan.[225] Toukokuussa 1830 Jackson hyväksyi kongressissa intiaanien siirtolain (Indian Removal Act).226] Se antoi presidentille oikeuden neuvotella sopimuksia heimojen maiden ostamiseksi Yhdysvaltojen itäosassa vastineeksi Mississippin länsipuolella oleville intiaaneille varatuista maa-alueista[227] sekä laajan harkintavallan neuvotteluihin osoitettujen liittovaltion varojen käytöstä[228].[228] Lain oli tarkoitus olla vapaaehtoinen uudelleensijoittamisohjelma, mutta sitä ei toteutettu sellaisena. Jacksonin hallinto sai usein aikaan suostumuksen siirtoihin lahjuksilla, petoksilla ja pelottelulla[229], eivätkä sopimukset allekirjoittaneet johtajat useinkaan edustaneet koko heimoa[230].[230] Siirrot saattoivat olla myös kurjuuden lähde: choctawien siirtoihin liittyi korruptiota, varkauksia ja huonoa hallintoa, jotka toivat kyseiselle kansalle suurta kärsimystä[231].</w:t>
      </w:r>
    </w:p>
    <w:p>
      <w:r>
        <w:rPr>
          <w:b/>
        </w:rPr>
        <w:t xml:space="preserve">Vastaus</w:t>
      </w:r>
    </w:p>
    <w:p>
      <w:r>
        <w:t xml:space="preserve">Andrew Jacksonin presidenttikaudella kongressi hyväksyi intiaanien siirtämistä koskevan lain. Vaikka tämän lain tarkoituksena oli antaa presidentille joustavuutta neuvotteluissa Amerikan alkuperäisväestön heimojen kanssa, presidentti valitsi itsestäänselvyytenä ankaramman toimintatavan. Sen sijaan, että olisi tarjottu vapaaehtoista uudelleensijoittamista, heimojen pakkosiirtoja tehtiin paljon, kuten cherokeesien kokemukset ja "kyynelten polku" osoittavat. Muita esimerkkejä presidentti Jacksonin epäoikeudenmukaisesta kohtelusta oli muun muassa sopimusten tekeminen sellaisten heimojohtajien kanssa, jotka eivät useinkaan täysin edustaneet heimoa. Useat intiaanijohtajat olivat korruptoituneita asioidessaan, ja he hyötyivät yksilöllisesti valtavin kustannuksin kansalleen. Lopulta Yhdysvaltojen itäosien alkuperäisamerikkalaiset kokivat huomattavia vaikeuksia Andrew Jacksonin politiikan ja toimien seurauksena.</w:t>
      </w:r>
    </w:p>
    <w:p>
      <w:r>
        <w:rPr>
          <w:b/>
          <w:u w:val="single"/>
        </w:rPr>
        <w:t xml:space="preserve">Asiakirja 11294</w:t>
      </w:r>
    </w:p>
    <w:p>
      <w:r>
        <w:rPr>
          <w:b/>
        </w:rPr>
        <w:t xml:space="preserve">Ohjeet</w:t>
      </w:r>
    </w:p>
    <w:p>
      <w:r>
        <w:t xml:space="preserve">Luokittele kukin seuraavista yliopistoista ACC:hen tai SEC:hen kuuluvaksi: Ole Miss, LSU, FSU, Clemson, UGA, Miami.</w:t>
      </w:r>
    </w:p>
    <w:p>
      <w:r>
        <w:rPr>
          <w:b/>
        </w:rPr>
        <w:t xml:space="preserve">Vastaus</w:t>
      </w:r>
    </w:p>
    <w:p>
      <w:r>
        <w:t xml:space="preserve">Ole Miss: SEC</w:t>
        <w:br/>
        <w:t xml:space="preserve">LSU:</w:t>
        <w:br/>
        <w:t xml:space="preserve">FSU:</w:t>
        <w:t xml:space="preserve">ACC</w:t>
        <w:br/>
        <w:t xml:space="preserve">Clemson:</w:t>
        <w:br/>
        <w:t xml:space="preserve"> UGA: SEC</w:t>
        <w:br/>
        <w:t xml:space="preserve">Miami: ACC</w:t>
      </w:r>
    </w:p>
    <w:p>
      <w:r>
        <w:rPr>
          <w:b/>
          <w:u w:val="single"/>
        </w:rPr>
        <w:t xml:space="preserve">Asiakirja 11295</w:t>
      </w:r>
    </w:p>
    <w:p>
      <w:r>
        <w:rPr>
          <w:b/>
        </w:rPr>
        <w:t xml:space="preserve">Ohjeet</w:t>
      </w:r>
    </w:p>
    <w:p>
      <w:r>
        <w:t xml:space="preserve">Mitkä ovat 3 parasta maata, joissa minun pitäisi käydä Kaakkois-Aasiassa tai ASEANissa?</w:t>
      </w:r>
    </w:p>
    <w:p>
      <w:r>
        <w:rPr>
          <w:b/>
        </w:rPr>
        <w:t xml:space="preserve">Vastaus</w:t>
      </w:r>
    </w:p>
    <w:p>
      <w:r>
        <w:t xml:space="preserve">Jokainen maa on kaunis, hyvin erilainen ja ainutlaatuinen. Englantia puhutaan laajalti Singaporessa, Filippiineillä ja Malesiassa, joten näissä maissa on helppo liikkua englanniksi. Matkailu on ASEAN-maissa eli Kaakkois-Aasiassa suurta, joten englantia ymmärretään edelleen esimerkiksi Thaimaassa, Indonesiassa, Kambodžassa, Vietnamissa ja muissa maissa, erityisesti hotelli- ja ravintola-alalla. Singapore on yksi maailman suosituimmista matkakohteista, sillä useimmat lentoyhtiöt lentävät Singaporeen. Se on moderni maa, jossa on kauniita nähtävyyksiä. Jos pidät ulkoilmasta, luonnosta ja rantalomasta, Malesia, Thaimaa ja Indonesia ovat ihanteellisia maita luonnonkauniiden vuoristojensa ja saartensa vuoksi.</w:t>
      </w:r>
    </w:p>
    <w:p>
      <w:r>
        <w:rPr>
          <w:b/>
          <w:u w:val="single"/>
        </w:rPr>
        <w:t xml:space="preserve">Asiakirja 11296</w:t>
      </w:r>
    </w:p>
    <w:p>
      <w:r>
        <w:rPr>
          <w:b/>
        </w:rPr>
        <w:t xml:space="preserve">Ohjeet</w:t>
      </w:r>
    </w:p>
    <w:p>
      <w:r>
        <w:t xml:space="preserve">Luokittele kukin soitin puupuhaltimeksi, jousisoittimeksi, vaskisoittimeksi tai lyömäsoittimeksi: trumpetti, viulu, oboe, käyrätorvi, fagotti, symbaali, sello, klarinetti, pasuuna, kolmiosävel, piccolo, huilu, harppu, tuuba, pieni rumpu.</w:t>
      </w:r>
    </w:p>
    <w:p>
      <w:r>
        <w:rPr>
          <w:b/>
        </w:rPr>
        <w:t xml:space="preserve">Vastaus</w:t>
      </w:r>
    </w:p>
    <w:p>
      <w:r>
        <w:t xml:space="preserve">Viulu, sello ja harppu luokitellaan jousisoittimeksi. Oboe, fagotti, klarinetti, pikcolo- ja huilu luokitellaan puupuhaltimiksi. Trumpetti, käyrätorvi, pasuuna ja tuuba luokitellaan vaskisoittimiksi. Triangeli, symbaali ja pikkurumpu luokitellaan lyömäsoittimiksi.</w:t>
      </w:r>
    </w:p>
    <w:p>
      <w:r>
        <w:rPr>
          <w:b/>
          <w:u w:val="single"/>
        </w:rPr>
        <w:t xml:space="preserve">Asiakirja 11297</w:t>
      </w:r>
    </w:p>
    <w:p>
      <w:r>
        <w:rPr>
          <w:b/>
        </w:rPr>
        <w:t xml:space="preserve">Ohjeet</w:t>
      </w:r>
    </w:p>
    <w:p>
      <w:r>
        <w:t xml:space="preserve">Kun otetaan huomioon itsenäisyyspäivää koskeva kappale, kolmetoista siirtokuntaa eivät olleet vapaita kenestä monarkista?</w:t>
      </w:r>
    </w:p>
    <w:p>
      <w:r>
        <w:rPr>
          <w:b/>
        </w:rPr>
        <w:t xml:space="preserve">Konteksti</w:t>
      </w:r>
    </w:p>
    <w:p>
      <w:r>
        <w:t xml:space="preserve">Itsenäisyyspäivä (puhekielessä Fourth of July) on Yhdysvaltojen liittovaltion juhlapäivä, jolla muistetaan itsenäisyysjulistusta, jonka toinen Manner-Euroopan kongressi ratifioi 4. heinäkuuta 1776 ja jolla perustettiin Amerikan Yhdysvallat.</w:t>
        <w:br/>
        <w:br/>
        <w:t xml:space="preserve"> Toisen Mannerheimintien kongressin perustajaisien edustajat julistivat, että kolmetoista siirtokuntaa eivät enää olleet Britannian monarkin, kuningas Yrjö III:n alaisia (ja alisteisia) ja olivat nyt yhtenäisiä, vapaita ja itsenäisiä osavaltioita. 2. heinäkuuta kongressi äänesti itsenäisyyden puolesta hyväksymällä Lee-päätöslauselman ja hyväksyi itsenäisyysjulistuksen kaksi päivää myöhemmin, 4. heinäkuuta.</w:t>
        <w:t xml:space="preserve">1]</w:t>
        <w:br/>
        <w:br/>
        <w:t xml:space="preserve">Itsenäisyyspäivään liittyy yleisesti ilotulituksia, paraateja, grillijuhlia, karnevaaleja, messuja, piknikkejä, konsertteja,[2] baseball-otteluita, perhetapaamisia, poliittisia puheita ja seremonioita sekä erilaisia muita julkisia ja yksityisiä tapahtumia, joilla juhlistetaan Yhdysvaltojen historiaa, hallintoa ja perinteitä. Itsenäisyyspäivä on Yhdysvaltojen kansallispäivä[3][4][5].</w:t>
      </w:r>
    </w:p>
    <w:p>
      <w:r>
        <w:rPr>
          <w:b/>
        </w:rPr>
        <w:t xml:space="preserve">Vastaus</w:t>
      </w:r>
    </w:p>
    <w:p>
      <w:r>
        <w:t xml:space="preserve">Britannian monarkki, kuningas Yrjö III</w:t>
      </w:r>
    </w:p>
    <w:p>
      <w:r>
        <w:rPr>
          <w:b/>
          <w:u w:val="single"/>
        </w:rPr>
        <w:t xml:space="preserve">Asiakirja 11298</w:t>
      </w:r>
    </w:p>
    <w:p>
      <w:r>
        <w:rPr>
          <w:b/>
        </w:rPr>
        <w:t xml:space="preserve">Ohjeet</w:t>
      </w:r>
    </w:p>
    <w:p>
      <w:r>
        <w:t xml:space="preserve">Kuka tutki Uuden maailman?</w:t>
      </w:r>
    </w:p>
    <w:p>
      <w:r>
        <w:rPr>
          <w:b/>
        </w:rPr>
        <w:t xml:space="preserve">Vastaus</w:t>
      </w:r>
    </w:p>
    <w:p>
      <w:r>
        <w:t xml:space="preserve">Kristoffer Kolumbus</w:t>
      </w:r>
    </w:p>
    <w:p>
      <w:r>
        <w:rPr>
          <w:b/>
          <w:u w:val="single"/>
        </w:rPr>
        <w:t xml:space="preserve">Asiakirja 11299</w:t>
      </w:r>
    </w:p>
    <w:p>
      <w:r>
        <w:rPr>
          <w:b/>
        </w:rPr>
        <w:t xml:space="preserve">Ohjeet</w:t>
      </w:r>
    </w:p>
    <w:p>
      <w:r>
        <w:t xml:space="preserve">Kun otetaan huomioon tämä kohta Lady Gagasta, millä albumilla "Bloody Mary" on?</w:t>
      </w:r>
    </w:p>
    <w:p>
      <w:r>
        <w:rPr>
          <w:b/>
        </w:rPr>
        <w:t xml:space="preserve">Konteksti</w:t>
      </w:r>
    </w:p>
    <w:p>
      <w:r>
        <w:t xml:space="preserve">"Bloody Mary" on yhdysvaltalaisen laulajan Lady Gagan kappale, joka on tallennettu hänen toiselle studioalbumilleen Born This Way (2011). Gaga, Fernando Garibay ja Paul "DJ White Shadow" Blair kirjoittivat ja tuottivat sen; Clinton Sparks sai myös tuottajan kunnian. "Bloody Mary" on elektropop-kappale, jossa on syntipopin ja transsin elementtejä, ja siinä kuullaan gregoriaanisia lauluja. Vaikka kappaleen nimi on lähinnä englantilaiseen kuningatar Mary Tudoriin liitetty epiteetti, Gaga ottaa kappaleen sanoituksissa raamatullisen hahmon Maria Magdaleenan roolin, jota hän piti "naisellisena voimana", jota hän oli palvonut lapsuudestaan lähtien katolisessa tyttökoulussa. Se on yksi albumin useista kappaleista, joissa on uskonnollisia teemoja.</w:t>
      </w:r>
    </w:p>
    <w:p>
      <w:r>
        <w:rPr>
          <w:b/>
        </w:rPr>
        <w:t xml:space="preserve">Vastaus</w:t>
      </w:r>
    </w:p>
    <w:p>
      <w:r>
        <w:t xml:space="preserve">Syntynyt näin (2011)</w:t>
      </w:r>
    </w:p>
    <w:p>
      <w:r>
        <w:rPr>
          <w:b/>
          <w:u w:val="single"/>
        </w:rPr>
        <w:t xml:space="preserve">Asiakirja 11300</w:t>
      </w:r>
    </w:p>
    <w:p>
      <w:r>
        <w:rPr>
          <w:b/>
        </w:rPr>
        <w:t xml:space="preserve">Ohjeet</w:t>
      </w:r>
    </w:p>
    <w:p>
      <w:r>
        <w:t xml:space="preserve">Mitä on nöyryys?</w:t>
      </w:r>
    </w:p>
    <w:p>
      <w:r>
        <w:rPr>
          <w:b/>
        </w:rPr>
        <w:t xml:space="preserve">Vastaus</w:t>
      </w:r>
    </w:p>
    <w:p>
      <w:r>
        <w:t xml:space="preserve">Nöyryys on nöyryyden ominaisuus. Sanakirjamääritelmissä korostetaan nöyryyttä alhaisena itsetuntona ja arvottomuuden tunteena. Uskonnollisessa kontekstissa nöyryys voi tarkoittaa itsensä tunnustamista suhteessa jumaluuteen (esim. Jumalaan) ja sen jälkeistä alistumista tälle jumaluudelle kyseisen uskonnon jäsenenä. Uskonnollisen kontekstin ulkopuolella nöyryys määritellään "hylkäämättömyydeksi", vapautumiseksi itsetietoisuudesta, maltillisuuden muodoksi, joka ei ole ylpeyttä (tai ylimielisyyttä) eikä itsensä vähättelyä.</w:t>
      </w:r>
    </w:p>
    <w:p>
      <w:r>
        <w:rPr>
          <w:b/>
          <w:u w:val="single"/>
        </w:rPr>
        <w:t xml:space="preserve">Asiakirja 11301</w:t>
      </w:r>
    </w:p>
    <w:p>
      <w:r>
        <w:rPr>
          <w:b/>
        </w:rPr>
        <w:t xml:space="preserve">Ohjeet</w:t>
      </w:r>
    </w:p>
    <w:p>
      <w:r>
        <w:t xml:space="preserve">Oliko Thanos oikeassa?</w:t>
      </w:r>
    </w:p>
    <w:p>
      <w:r>
        <w:rPr>
          <w:b/>
        </w:rPr>
        <w:t xml:space="preserve">Vastaus</w:t>
      </w:r>
    </w:p>
    <w:p>
      <w:r>
        <w:t xml:space="preserve">Vuonna 2018 sci-fi elokuva Avengers : Infinity war , päähenkilö "Thanos", oli pakkomielle ajatus resurssien hallinnan . Flash backissa hän paljasti, että hänen planeettansa kärsi ylikansoituksesta ja siksi sillä ei ollut tarvittavia resursseja yhteiskunnan ylläpitämiseen. Yhteiskunta ja planeetta olivat sittemmin lakanneet olemasta. Thanos uskoi silloin, että vain väestönhallinnalla voi hallita resursseja paremmin.  Hän ryhtyi tuhoamaan ½ galaksin väestöstä.</w:t>
        <w:br/>
        <w:br/>
        <w:t xml:space="preserve"> Thanos onnistuikin, ja kuten vuoden 2019 blockbuster Avengers : Endgame ja sitä seuranneet tv-sarjat osoittivat , väestön vähenemisestä oli joitakin myönteisiä ympäristöhyötyjä. Ongelma on se, ja toteamatta itsestäänselvää, että kansanmurha on väärin, että vaikka väestö vähenisi, se vauhti, jolla ihmiset kansoittaisivat maailman uudelleen seuraavan sadan vuoden aikana, olisi tällaisen huikean menetyksen seurauksena eksponentiaalisesti nopeampi kuin viimeisen sadan vuoden aikana. Näin voitetaan Thanos, suunnitelma resurssien hallinnasta. Sen sijaan Thanoksen olisi pitänyt tutkia teknologiaa näiden resurssien pitkäikäisyyden maksimoimiseksi tai tarkastella kestävämpiä ratkaisuja.</w:t>
      </w:r>
    </w:p>
    <w:p>
      <w:r>
        <w:rPr>
          <w:b/>
          <w:u w:val="single"/>
        </w:rPr>
        <w:t xml:space="preserve">Asiakirja 11302</w:t>
      </w:r>
    </w:p>
    <w:p>
      <w:r>
        <w:rPr>
          <w:b/>
        </w:rPr>
        <w:t xml:space="preserve">Ohjeet</w:t>
      </w:r>
    </w:p>
    <w:p>
      <w:r>
        <w:t xml:space="preserve">Miten pääsen Juneauhun, Alaskaan?</w:t>
      </w:r>
    </w:p>
    <w:p>
      <w:r>
        <w:rPr>
          <w:b/>
        </w:rPr>
        <w:t xml:space="preserve">Vastaus</w:t>
      </w:r>
    </w:p>
    <w:p>
      <w:r>
        <w:t xml:space="preserve">Sinulla on oikeastaan vain kaksi vaihtoehtoa, laivalla tai lentokoneella. Mikään tie ei johda suoraan Juneauhun, Alaskaan, ympäröivän maantieteellisen sijainnin vuoksi. Monet risteilyalukset käyvät kesäisin Juneaussa, ja näin se saa suurimman osan kävijöistä.</w:t>
      </w:r>
    </w:p>
    <w:p>
      <w:r>
        <w:rPr>
          <w:b/>
          <w:u w:val="single"/>
        </w:rPr>
        <w:t xml:space="preserve">Asiakirja 11303</w:t>
      </w:r>
    </w:p>
    <w:p>
      <w:r>
        <w:rPr>
          <w:b/>
        </w:rPr>
        <w:t xml:space="preserve">Ohjeet</w:t>
      </w:r>
    </w:p>
    <w:p>
      <w:r>
        <w:t xml:space="preserve">Kirjoita omituisesta unesta, jonka olet nähnyt.</w:t>
      </w:r>
    </w:p>
    <w:p>
      <w:r>
        <w:rPr>
          <w:b/>
        </w:rPr>
        <w:t xml:space="preserve">Vastaus</w:t>
      </w:r>
    </w:p>
    <w:p>
      <w:r>
        <w:t xml:space="preserve">Näin viime yönä kiehtovaa unta. Muistan aina unieni alkavan kesken tarinan. Se tuntuu hyvin luonnolliselta ja siinä on looginen alkusoitto tapahtumalle, jonka käyn läpi, mutta en muista sitä varsinaisesti. Tässä unessa osallistuin yliopiston loppukokeisiini. Tämä on toistuva uni, joka minulla on. Olin juuri ennen tentin alkua enkä muistanut mitään tämän vuoden kursseistani. Matkalla tenttisaliin pyysin kaikkia ystäviäni jakamaan tietonsa kanssani, jotta saisin kiinni. Yritin etsiä repustani luokkakirjani ja lukea sen läpi vielä viimeisen kerran, kun luokkien ovet lähestyivät ja lähestyivät. Ahdistukseni kasvoi. Kun ovet avautuivat, sen sijaan, että olisin astunut luokkahuoneeseen. astuin niitylle aurinkoisena iltapäivänä. Luonnollisesti tenttini muuttui aarteenmetsästykseksi, jossa etsin puihin piilotettuja tai järvellä kelluvia sivuja kirjastani. En ollut yllättynyt ja lähdin nopeasti etsimään venettä, jolla voisin hakea järvellä kelluvat sivut.  Kun olin veneessä, huomasin voivani kellua ja jopa lentää, mikä helpotti huomattavasti kaikkien sivujen etsimistä. Unet ovat aina mielenkiintoista muistettavaa. Ne pyörivät usein yhteisten aiheiden tai tapahtumien ympärillä, kuten tenttien tekeminen tai lentäminen ja mitä tahansa monia muita tapahtumia. Olen lukenut, että unilla on merkitystä, minun täytyy tutkia tämän tapahtumasarjan merkitystä.</w:t>
      </w:r>
    </w:p>
    <w:p>
      <w:r>
        <w:rPr>
          <w:b/>
          <w:u w:val="single"/>
        </w:rPr>
        <w:t xml:space="preserve">Asiakirja 11304</w:t>
      </w:r>
    </w:p>
    <w:p>
      <w:r>
        <w:rPr>
          <w:b/>
        </w:rPr>
        <w:t xml:space="preserve">Ohjeet</w:t>
      </w:r>
    </w:p>
    <w:p>
      <w:r>
        <w:t xml:space="preserve">Miksi hiekka kiinteytyy, kun se kastuu?</w:t>
      </w:r>
    </w:p>
    <w:p>
      <w:r>
        <w:rPr>
          <w:b/>
        </w:rPr>
        <w:t xml:space="preserve">Vastaus</w:t>
      </w:r>
    </w:p>
    <w:p>
      <w:r>
        <w:t xml:space="preserve">Hiekka koostuu pienistä, suurimmaksi osaksi soikeista tai litteistä hiukkasista. Kun ne kastuvat, hiukkaset liikkuvat helpommin ja asettuvat helpommin kohdakkain, jolloin ne pakkautuvat tiiviimmin yhteen.</w:t>
      </w:r>
    </w:p>
    <w:p>
      <w:r>
        <w:rPr>
          <w:b/>
          <w:u w:val="single"/>
        </w:rPr>
        <w:t xml:space="preserve">Asiakirja 11305</w:t>
      </w:r>
    </w:p>
    <w:p>
      <w:r>
        <w:rPr>
          <w:b/>
        </w:rPr>
        <w:t xml:space="preserve">Ohjeet</w:t>
      </w:r>
    </w:p>
    <w:p>
      <w:r>
        <w:t xml:space="preserve">Poimi tavat kirjoittaa "myskisorsa" käyttämällä esimerkkiä viitteenä ja laita ne luetteloon.</w:t>
      </w:r>
    </w:p>
    <w:p>
      <w:r>
        <w:rPr>
          <w:b/>
        </w:rPr>
        <w:t xml:space="preserve">Konteksti</w:t>
      </w:r>
    </w:p>
    <w:p>
      <w:r>
        <w:t xml:space="preserve">Muskottiankkaa on kesytetty jo vuosisatojen ajan, ja sillä käydään laajalti kauppaa nimellä "Barbaarin ankka". Myskisorsarotu on suosittu, koska sen liha on voimakkaamman makuista - joskus sitä verrataan paahdettuun naudanlihaan - kuin kotieläiminä pidettävän ankan liha. Liha on vähärasvaista verrattuna sinisorsan rasvaiseen lihaan, ja sen laihuutta ja mureutta verrataan usein vasikanlihaan. Myskisorsat ovat myös vähemmän äänekkäitä, ja niitä markkinoidaan joskus "quakuttomina" ankoina; vaikka ne eivät olekaan täysin äänettömiä, ne eivät varsinaisesti quakuta (paitsi äärimmäisessä stressitilanteessa). Myskisorsan ruho on myös paljon painavampi kuin useimpien muiden kotieläiminä pidettyjen ankkojen, mikä tekee siitä ihanteellisen ruokapöytään.</w:t>
      </w:r>
    </w:p>
    <w:p>
      <w:r>
        <w:rPr>
          <w:b/>
        </w:rPr>
        <w:t xml:space="preserve">Vastaus</w:t>
      </w:r>
    </w:p>
    <w:p>
      <w:r>
        <w:t xml:space="preserve">myskisorsa</w:t>
        <w:br/>
        <w:t xml:space="preserve">- barbaarisorsa</w:t>
        <w:br/>
        <w:t xml:space="preserve">- vaeltajasorsa</w:t>
      </w:r>
    </w:p>
    <w:p>
      <w:r>
        <w:rPr>
          <w:b/>
          <w:u w:val="single"/>
        </w:rPr>
        <w:t xml:space="preserve">Asiakirja 11306</w:t>
      </w:r>
    </w:p>
    <w:p>
      <w:r>
        <w:rPr>
          <w:b/>
        </w:rPr>
        <w:t xml:space="preserve">Ohjeet</w:t>
      </w:r>
    </w:p>
    <w:p>
      <w:r>
        <w:t xml:space="preserve">Mikä on Pohjois-Amerikan suurin kaupunki?</w:t>
      </w:r>
    </w:p>
    <w:p>
      <w:r>
        <w:rPr>
          <w:b/>
        </w:rPr>
        <w:t xml:space="preserve">Vastaus</w:t>
      </w:r>
    </w:p>
    <w:p>
      <w:r>
        <w:t xml:space="preserve">Pohjois-Amerikan väkiluvultaan suurin kaupunki on Mexico City.</w:t>
      </w:r>
    </w:p>
    <w:p>
      <w:r>
        <w:rPr>
          <w:b/>
          <w:u w:val="single"/>
        </w:rPr>
        <w:t xml:space="preserve">Asiakirja 11307</w:t>
      </w:r>
    </w:p>
    <w:p>
      <w:r>
        <w:rPr>
          <w:b/>
        </w:rPr>
        <w:t xml:space="preserve">Ohjeet</w:t>
      </w:r>
    </w:p>
    <w:p>
      <w:r>
        <w:t xml:space="preserve">Mitä 5 tekemistä on Taveunissa, Fidžillä?</w:t>
      </w:r>
    </w:p>
    <w:p>
      <w:r>
        <w:rPr>
          <w:b/>
        </w:rPr>
        <w:t xml:space="preserve">Vastaus</w:t>
      </w:r>
    </w:p>
    <w:p>
      <w:r>
        <w:t xml:space="preserve">Tässä on 5 asiaa, joita kannattaa tehdä, kun vierailet Taveunilla, Fidžillä:</w:t>
        <w:br/>
        <w:t xml:space="preserve">1. Lähde sukeltamaan maailmankuululle sateenkaaririutalle kokeaaksesi Fidzin merielämän monimuotoisuuden.</w:t>
        <w:br/>
        <w:t xml:space="preserve"> 2. Mene Waitavalan vesiliukumäkeen eli "Sliding Rockiin" kokeaksesi luonnollisen kallion vesiliukumäen.</w:t>
        <w:br/>
        <w:t xml:space="preserve"> 3. Vieraile Bouman kansallispuistossa sijaitsevilla Tavoron putouksilla, jossa voit tehdä kauniin vaelluksen Fidžin viidakon halki kolmelle erilliselle vesiputoukselle.</w:t>
        <w:br/>
        <w:t xml:space="preserve"> 4. Koe paikallinen fidžiläinen keittiö ja nauti auringonlaskusta illallista nauttiessasi Tramontossa.</w:t>
        <w:br/>
        <w:t xml:space="preserve"> 5. Nauti rentoutumisesta jollakin saaren monista kauniista valkoisista hiekkarannoista.</w:t>
      </w:r>
    </w:p>
    <w:p>
      <w:r>
        <w:rPr>
          <w:b/>
          <w:u w:val="single"/>
        </w:rPr>
        <w:t xml:space="preserve">Asiakirja 11308</w:t>
      </w:r>
    </w:p>
    <w:p>
      <w:r>
        <w:rPr>
          <w:b/>
        </w:rPr>
        <w:t xml:space="preserve">Ohjeet</w:t>
      </w:r>
    </w:p>
    <w:p>
      <w:r>
        <w:t xml:space="preserve">Miksi koiria kutsutaan koiriksi?</w:t>
      </w:r>
    </w:p>
    <w:p>
      <w:r>
        <w:rPr>
          <w:b/>
        </w:rPr>
        <w:t xml:space="preserve">Vastaus</w:t>
      </w:r>
    </w:p>
    <w:p>
      <w:r>
        <w:t xml:space="preserve">Noin seitsemän vuosisataa sitten vanhan englannin hund-sanasta peräisin oleva sana hound tarkoitti kaikkia kotieläiminä pidettäviä koiraeläimiä. Koiralla viitattiin vain koiraeläinten alaryhmään, johon kuuluu ihana mutta usein kuolaava mastiffi.</w:t>
        <w:br/>
        <w:br/>
        <w:t xml:space="preserve"> Nykyään asia on tietysti päinvastoin. Käytämme koiraa puhuessamme kaikista ihmisen parhaista ystävistä, rakastettavista kultaisista noutajista hinkuviin chow chow -koiriin. Koirakoiraa käytetään nykyään tarkoittamaan vain metsästykseen käytettävää koiratyyppiä. Hound viittaa erityisesti koiraan, jolla on pitkä naama ja suuret, roikkuvat korvat. Kielitieteilijät spekuloivat edelleen koiran ja koiran onnen kääntymisellä. Erään ajatuksen mukaan koirana tunnetusta alarodusta tuli niin suosittu, että koirasta tuli yksinkertaisesti yleisnimitys (eräänlainen eläinkohtainen vastine sille, että tuotemerkkien nimet voivat yleistyä niin, että niitä aletaan käyttää niiden käyttötarkoitusta kuvaavana yleisterminä).</w:t>
      </w:r>
    </w:p>
    <w:p>
      <w:r>
        <w:rPr>
          <w:b/>
          <w:u w:val="single"/>
        </w:rPr>
        <w:t xml:space="preserve">Asiakirja 11309</w:t>
      </w:r>
    </w:p>
    <w:p>
      <w:r>
        <w:rPr>
          <w:b/>
        </w:rPr>
        <w:t xml:space="preserve">Ohjeet</w:t>
      </w:r>
    </w:p>
    <w:p>
      <w:r>
        <w:t xml:space="preserve">Mikä on kalalaji? Delfiini vai delfiinikala</w:t>
      </w:r>
    </w:p>
    <w:p>
      <w:r>
        <w:rPr>
          <w:b/>
        </w:rPr>
        <w:t xml:space="preserve">Vastaus</w:t>
      </w:r>
    </w:p>
    <w:p>
      <w:r>
        <w:t xml:space="preserve">Delfiinikala</w:t>
      </w:r>
    </w:p>
    <w:p>
      <w:r>
        <w:rPr>
          <w:b/>
          <w:u w:val="single"/>
        </w:rPr>
        <w:t xml:space="preserve">Asiakirja 11310</w:t>
      </w:r>
    </w:p>
    <w:p>
      <w:r>
        <w:rPr>
          <w:b/>
        </w:rPr>
        <w:t xml:space="preserve">Ohjeet</w:t>
      </w:r>
    </w:p>
    <w:p>
      <w:r>
        <w:t xml:space="preserve">Mikä on Kanadan suosituin urheilulaji?</w:t>
      </w:r>
    </w:p>
    <w:p>
      <w:r>
        <w:rPr>
          <w:b/>
        </w:rPr>
        <w:t xml:space="preserve">Vastaus</w:t>
      </w:r>
    </w:p>
    <w:p>
      <w:r>
        <w:t xml:space="preserve">Kanadan suosituin urheilulaji on jääkiekko. Se on myös Kanadan kansallisurheilulaji.</w:t>
      </w:r>
    </w:p>
    <w:p>
      <w:r>
        <w:rPr>
          <w:b/>
          <w:u w:val="single"/>
        </w:rPr>
        <w:t xml:space="preserve">Asiakirja 11311</w:t>
      </w:r>
    </w:p>
    <w:p>
      <w:r>
        <w:rPr>
          <w:b/>
        </w:rPr>
        <w:t xml:space="preserve">Ohjeet</w:t>
      </w:r>
    </w:p>
    <w:p>
      <w:r>
        <w:t xml:space="preserve">Miksi Sahara koki nopean aavikoitumisen?</w:t>
      </w:r>
    </w:p>
    <w:p>
      <w:r>
        <w:rPr>
          <w:b/>
        </w:rPr>
        <w:t xml:space="preserve">Konteksti</w:t>
      </w:r>
    </w:p>
    <w:p>
      <w:r>
        <w:t xml:space="preserve">Saharan pinta-ala on historiallisesti ollut hyvin vaihteleva, ja sen pinta-ala on vaihdellut nopeasti ja toisinaan hävinnyt maailmanlaajuisten ilmasto-olosuhteiden mukaan.[54] Jääkausien lopussa, arviolta noin 10 500 eaa., Saharasta oli jälleen tullut vihreä hedelmällinen laakso, ja sen afrikkalaiset väestöt palasivat Saharan eteläpuolisen Afrikan sisäosista ja rannikon ylängöiltä, ja Tassili n'Ajjerista löydetyt kalliomaalaukset kuvaavat hedelmällistä Saharaa ja suuria väestöjä, jotka ovat peräisin kenties 10 vuosituhannen takaa.[55] Ilmaston lämpeneminen ja kuivuminen merkitsi kuitenkin sitä, että vuoteen 5 000 eaa. mennessä Saharan alue muuttui yhä kuivemmaksi ja vihamieliseksi. Noin vuonna 3500 eaa. maan kiertoradan kallistumisen vuoksi Sahara koki nopean aavikoitumisen kauden[56]. väestö vaelsi Saharan alueelta kohti Niilin laaksoa toisen kataraktin alapuolella, jossa he perustivat pysyviä tai puoliksi pysyviä siirtokuntia. Ilmastossa tapahtui merkittävä taantuma, joka vähensi Keski- ja Itä-Afrikan runsaita ja jatkuvia sateita. Tämän jälkeen Itä-Afrikassa ja viimeisten 200 vuoden aikana yhä useammin Etiopiassa on vallinnut kuiva ilmasto.</w:t>
      </w:r>
    </w:p>
    <w:p>
      <w:r>
        <w:rPr>
          <w:b/>
        </w:rPr>
        <w:t xml:space="preserve">Vastaus</w:t>
      </w:r>
    </w:p>
    <w:p>
      <w:r>
        <w:t xml:space="preserve">Sahara koki nopean aavikoitumisen kauden, joka johtui maan kiertoradan kallistumisesta.</w:t>
      </w:r>
    </w:p>
    <w:p>
      <w:r>
        <w:rPr>
          <w:b/>
          <w:u w:val="single"/>
        </w:rPr>
        <w:t xml:space="preserve">Asiakirja 11312</w:t>
      </w:r>
    </w:p>
    <w:p>
      <w:r>
        <w:rPr>
          <w:b/>
        </w:rPr>
        <w:t xml:space="preserve">Ohjeet</w:t>
      </w:r>
    </w:p>
    <w:p>
      <w:r>
        <w:t xml:space="preserve">Mikä IKEA-kynissä on muuttunut ja pysynyt ennallaan vuosien varrella?</w:t>
      </w:r>
    </w:p>
    <w:p>
      <w:r>
        <w:rPr>
          <w:b/>
        </w:rPr>
        <w:t xml:space="preserve">Konteksti</w:t>
      </w:r>
    </w:p>
    <w:p>
      <w:r>
        <w:t xml:space="preserve">IKEA-kynät ovat pieniä kyniä, joita annetaan ilmaiseksi IKEA-tavarataloissa ympäri maailmaa. Niitä on pienissä, pylväisiin kiinnitetyissä laatikoissa yhdessä karttojen, mittanauhojen ja ostoslomakkeiden kanssa. IKEA-kynä on tunnettu monista erilaisista malleista. Vuosien varrella väri vaihtui sinisestä keltaiseen ja puun luonnolliseen väriin. Eri väreistä huolimatta sen mitat ovat aina olleet 7×87 mm. Niiden yleinen käyttö myymälässä on muistiinpanojen tekeminen, kun asiakkaat tekevät muistiinpanoja valituista tuotteista tuotetarroista muistilapulleen ja käyvät itsepalveluhuonekaluvarastossa noutamassa esittelytuotteitaan litteinä pakkauksina ja käyttävät muistiinpanojaan tuotteiden paikantamiseen.</w:t>
      </w:r>
    </w:p>
    <w:p>
      <w:r>
        <w:rPr>
          <w:b/>
        </w:rPr>
        <w:t xml:space="preserve">Vastaus</w:t>
      </w:r>
    </w:p>
    <w:p>
      <w:r>
        <w:t xml:space="preserve">Väri muuttui sinisestä keltaiseen ja puun luonnolliseen väriin. Lyijykynän mitat eivät ole koskaan muuttuneet, ne ovat aina 7 x 87 mm.</w:t>
      </w:r>
    </w:p>
    <w:p>
      <w:r>
        <w:rPr>
          <w:b/>
          <w:u w:val="single"/>
        </w:rPr>
        <w:t xml:space="preserve">Asiakirja 11313</w:t>
      </w:r>
    </w:p>
    <w:p>
      <w:r>
        <w:rPr>
          <w:b/>
        </w:rPr>
        <w:t xml:space="preserve">Ohjeet</w:t>
      </w:r>
    </w:p>
    <w:p>
      <w:r>
        <w:t xml:space="preserve">Mikä on lohkoketju?</w:t>
      </w:r>
    </w:p>
    <w:p>
      <w:r>
        <w:rPr>
          <w:b/>
        </w:rPr>
        <w:t xml:space="preserve">Vastaus</w:t>
      </w:r>
    </w:p>
    <w:p>
      <w:r>
        <w:t xml:space="preserve">Lohkoketju on yksinkertaisimmillaan pääkirja, jota käytetään transaktioiden kirjaamiseen verkossa.  Suosituimpia lohkoketjuja ovat etheryum ja bitcoin.  Kun ostat kryptovaluuttaa, ideana on, että teet uuden transaktion lohkoketjuun, ja transaktiosi saa kopion jokaisesta sinua edeltävästä transaktiosta yleisestä pääkirjasta.  Kaikki on tällä tavoin seurattavissa, ja jokaisesta tokenista voidaan tehdä tili.  Mikään ei koskaan katoa.</w:t>
      </w:r>
    </w:p>
    <w:p>
      <w:r>
        <w:rPr>
          <w:b/>
          <w:u w:val="single"/>
        </w:rPr>
        <w:t xml:space="preserve">Asiakirja 11314</w:t>
      </w:r>
    </w:p>
    <w:p>
      <w:r>
        <w:rPr>
          <w:b/>
        </w:rPr>
        <w:t xml:space="preserve">Ohjeet</w:t>
      </w:r>
    </w:p>
    <w:p>
      <w:r>
        <w:t xml:space="preserve">Mikä on paras tapa ymmärtää tapahtumapohjaista tietoa?</w:t>
      </w:r>
    </w:p>
    <w:p>
      <w:r>
        <w:rPr>
          <w:b/>
        </w:rPr>
        <w:t xml:space="preserve">Vastaus</w:t>
      </w:r>
    </w:p>
    <w:p>
      <w:r>
        <w:t xml:space="preserve">Paras tapa ymmärtää tapahtumapohjaista dataa riippuu siitä, mihin kysymyksiin yrität vastata. Jos etsit yleisiä suuntauksia tiedoissa, tietojen laskeminen, ehkä ryhmiteltyinä aikaväleittäin ja muulla loogisella ryhmittelyllä, ja saatujen aikasarjojen kuvaaminen toimii parhaiten. Jos sen sijaan yrität ymmärtää, miten tiedot jakautuvat ryhmiin, aikaväli suodattimena ja ryhmien visualisointi lämpökartan tai hajontakaavion avulla voi toimia paremmin.</w:t>
      </w:r>
    </w:p>
    <w:p>
      <w:r>
        <w:rPr>
          <w:b/>
          <w:u w:val="single"/>
        </w:rPr>
        <w:t xml:space="preserve">Asiakirja 11315</w:t>
      </w:r>
    </w:p>
    <w:p>
      <w:r>
        <w:rPr>
          <w:b/>
        </w:rPr>
        <w:t xml:space="preserve">Ohjeet</w:t>
      </w:r>
    </w:p>
    <w:p>
      <w:r>
        <w:t xml:space="preserve">Miksi Neuvostoliitto romahti?</w:t>
      </w:r>
    </w:p>
    <w:p>
      <w:r>
        <w:rPr>
          <w:b/>
        </w:rPr>
        <w:t xml:space="preserve">Vastaus</w:t>
      </w:r>
    </w:p>
    <w:p>
      <w:r>
        <w:t xml:space="preserve">Neuvostoliiton romahtamiseen on monia syitä.  Historioitsijat ovat kuitenkin yleisesti ottaen karsineet sen seuraaviin tärkeimpiin syihin:</w:t>
        <w:br/>
        <w:br/>
        <w:t xml:space="preserve"> Etnisen nationalismin nousu neuvostotasavalloissa:  Kun kansallisia identiteettejä oli vuosikymmeniä tukahdutettu, etniset ryhmät alkoivat puolustaa kansallisuuttaan ja vaativat suurempaa autonomiaa ja poliittista valtaa.  Tämä johti lukuisiin mellakoihin ja mielenosoituksiin kaikkialla Neuvostoliitossa, joissa vaadittiin itsenäisyyttä ja kansallista itsemääräämisoikeutta.</w:t>
        <w:br/>
        <w:br/>
        <w:t xml:space="preserve"> Talouden pysähtyneisyys ja öljyn hinnan lasku:  Keskitetysti suunniteltu talousmalli johti peruskulutustuotteiden massiiviseen puutteeseen.  Kaupat olivat jatkuvasti tyhjiä, ja neuvostokansalaisten oli odotettava pitkiä jonoja ostaakseen perustarvikkeita.  Vuosien taloudellisen puutteen jälkeen neuvostokansalaiset olivat syvästi vihaisia hallitukselleen. Lisäksi öljyn hinta laski merkittävästi 1980-luvun lopulla, mikä tarjosi neuvostohallitukselle tärkeän kovan valuutan lähteen.  Tämän vuoksi neuvostohallituksen oli vaikea ylläpitää suuria sotilasmenoja ja pitää talous toiminnassa.</w:t>
        <w:br/>
        <w:br/>
        <w:t xml:space="preserve"> Perestroika ja Glasnost: Gorbatshovin 1980-luvun uudistusten tarkoituksena oli elvyttää Neuvostoliiton taloutta.  Ne käynnistivät kuitenkin tahattomasti keskustelun avautumisen koko maassa.  Lisääntyneet vapaudet antoivat ihmisille mahdollisuuden kritisoida hallitusta avoimemmin ja vaatia muutoksia.</w:t>
        <w:br/>
        <w:br/>
        <w:t xml:space="preserve"> Afganistan ja Tšernobyl: 1980-luvun lopulla kaksi tapahtumaa symboloi neuvostohallituksen epäpätevyyttä.  Afganistanin sodan epäonnistuminen johti luottamuksen menettämiseen Neuvostoliiton armeijaan. Tšernobylin katastrofi paljasti neuvostohallinnon epäpätevyyden ja kaksinaamaisuuden, mikä johti luottamuksen heikkenemiseen entisestään.</w:t>
      </w:r>
    </w:p>
    <w:p>
      <w:r>
        <w:rPr>
          <w:b/>
          <w:u w:val="single"/>
        </w:rPr>
        <w:t xml:space="preserve">Asiakirja 11316</w:t>
      </w:r>
    </w:p>
    <w:p>
      <w:r>
        <w:rPr>
          <w:b/>
        </w:rPr>
        <w:t xml:space="preserve">Ohjeet</w:t>
      </w:r>
    </w:p>
    <w:p>
      <w:r>
        <w:t xml:space="preserve">Mikä on Jones-Connally-laki?</w:t>
      </w:r>
    </w:p>
    <w:p>
      <w:r>
        <w:rPr>
          <w:b/>
        </w:rPr>
        <w:t xml:space="preserve">Konteksti</w:t>
      </w:r>
    </w:p>
    <w:p>
      <w:r>
        <w:t xml:space="preserve">Jones-Connally Act oli New Deal -aloite, jonka kongressi hyväksyi huhtikuussa 1934 maatalouden sopeuttamislain jatkoksi. Suurelta osin vastauksena vuosien 1933-1934 suureen kuivuuteen karjankasvattajat toimivat vastoin aiempaa vastustustaan karjan kaupallistamista kohtaan ja pyysivät hallitukselta apua, jotta he pääsisivät eroon miljoonista karjoista, joita heillä ei enää ollut varaa ruokkia tai pitää elossa ilman tuottotappioita.</w:t>
      </w:r>
    </w:p>
    <w:p>
      <w:r>
        <w:rPr>
          <w:b/>
        </w:rPr>
        <w:t xml:space="preserve">Vastaus</w:t>
      </w:r>
    </w:p>
    <w:p>
      <w:r>
        <w:t xml:space="preserve">Yhdysvaltain kongressi hyväksyi Jones-Connally-lain huhtikuussa 1934.  Se oli jatkoa maatalouden sopeuttamislaille (Agricultural Adjustment Act).  Se oli osa New Deal -aloitetta, ja se oli vastaus vuosien 1933-1934 kuivuuteen.  Sen myötä karjasta tuli perushyödyke, joka antoi hallitukselle valtuudet karjan jakeluun ja jalostukseen julkisia avustustarkoituksia varten.</w:t>
      </w:r>
    </w:p>
    <w:p>
      <w:r>
        <w:rPr>
          <w:b/>
          <w:u w:val="single"/>
        </w:rPr>
        <w:t xml:space="preserve">Asiakirja 11317</w:t>
      </w:r>
    </w:p>
    <w:p>
      <w:r>
        <w:rPr>
          <w:b/>
        </w:rPr>
        <w:t xml:space="preserve">Ohjeet</w:t>
      </w:r>
    </w:p>
    <w:p>
      <w:r>
        <w:t xml:space="preserve">Yrityksen pyörittäminen on vaikeaa, ja markkinoilla on aina ongelmia.  Perustele epäilevälle kollegalle, miksi yksityisen sektorin johtajien olisi kiinnitettävä huomiota ja energiaa kapitalismin instituutioiden hoitamiseen. Liittäkää mukaan Jonathan Haidtia koskevat viittaukset.</w:t>
      </w:r>
    </w:p>
    <w:p>
      <w:r>
        <w:rPr>
          <w:b/>
        </w:rPr>
        <w:t xml:space="preserve">Vastaus</w:t>
      </w:r>
    </w:p>
    <w:p>
      <w:r>
        <w:t xml:space="preserve">Hoitaminen tarkoittaa huolehtimista, opastamista, ja se merkitsee vastuuntuntoa.</w:t>
        <w:t xml:space="preserve">Olen samaa mieltä</w:t>
        <w:br/>
        <w:t xml:space="preserve">kanssa</w:t>
        <w:t xml:space="preserve">että niiden tarinoiden lisäksi, jotka kertovat kapitalismin vallitsevan joko louhijana tai pelastajana, voidaan kirjoittaa kolmas tarina "hyvinvoinnista ongelmineen", jossa osallistujat ovat kiitollisia</w:t>
        <w:br/>
        <w:t xml:space="preserve">saavutuksista mutta pyrkivät kuitenkin parantamaan niitä (Haidt, J.) Kun tämä yhdistetään, niin kuka on vastuussa tämän tarinan kirjoittamisesta? Uskon, että vastaus on yritysjohtajien itsensä - tai sitten he ovat riippuvaisia valtion sääntelystä, jotta he voivat ohjata instituutiota suuntaan, joka hyödyttää omistajien ja osakkeenomistajien lisäksi kaikkia sidosryhmiä, myös työntekijöitä ja ympäristöä.</w:t>
        <w:br/>
        <w:br/>
        <w:t xml:space="preserve"> Mutta miksi yritysjohtajien pitäisi ohjata markkinoita?</w:t>
        <w:t xml:space="preserve">Yksityisillä yritysjohtajilla on moraalinen velvollisuus</w:t>
        <w:br/>
        <w:t xml:space="preserve">luoda kestäviä työpaikkoja niille, jotka luottavat kapitalismiin työn ja sairausvakuutuksen saamiseksi. Kun yksityishenkilöt luottavat siihen, että yritysjohtajat vastaavat maailman yleisimpiin ongelmiin, yritysjohtajilla on myös sosiaalinen velvollisuus toimia huolellisesti.</w:t>
        <w:t xml:space="preserve">Tämä vastaus antaa myös asianmukaisen vastuun</w:t>
        <w:br/>
        <w:t xml:space="preserve">sille, joka on vastuussa järjestelmän ylläpitämisestä - jos yritysjohtajat haluavat hyötyä</w:t>
        <w:br/>
        <w:t xml:space="preserve">voitoista, heidän on otettava vastuu olosuhteista, jotka hyödyttävät heitä</w:t>
        <w:br/>
        <w:br/>
        <w:t xml:space="preserve">Kuten edellä mainittiin, yksityiset intressit ovat toisinaan hirvittävässä ristiriidassa sen kanssa, mitä yhteiskunta ja yksilöt tarvitsevat, joten valtion sääntelyviranomaisten on oltava</w:t>
        <w:br/>
        <w:t xml:space="preserve">taloudenhoitajia yritysjohtajien rinnalla. Lisäksi yritysjohtajat voivat ottaa askeleen pois arjesta ja ottaa oppia niiltä, jotka ovat omistaneet elämänsä tutkimukselle.</w:t>
      </w:r>
    </w:p>
    <w:p>
      <w:r>
        <w:rPr>
          <w:b/>
          <w:u w:val="single"/>
        </w:rPr>
        <w:t xml:space="preserve">Asiakirja 11318</w:t>
      </w:r>
    </w:p>
    <w:p>
      <w:r>
        <w:rPr>
          <w:b/>
        </w:rPr>
        <w:t xml:space="preserve">Ohjeet</w:t>
      </w:r>
    </w:p>
    <w:p>
      <w:r>
        <w:t xml:space="preserve">Mikä on GMROI?</w:t>
      </w:r>
    </w:p>
    <w:p>
      <w:r>
        <w:rPr>
          <w:b/>
        </w:rPr>
        <w:t xml:space="preserve">Vastaus</w:t>
      </w:r>
    </w:p>
    <w:p>
      <w:r>
        <w:t xml:space="preserve">GMROI on lyhenne sanoista Gross Margin Return on Investment.  Se on vähittäiskaupassa käytetty mittari, jolla mitataan ostetun varaston kannattavuutta.  Sen kaava voidaan yksinkertaistaa seuraavasti: Bruttomarginaali / varaston keskikustannus.</w:t>
      </w:r>
    </w:p>
    <w:p>
      <w:r>
        <w:rPr>
          <w:b/>
          <w:u w:val="single"/>
        </w:rPr>
        <w:t xml:space="preserve">Asiakirja 11319</w:t>
      </w:r>
    </w:p>
    <w:p>
      <w:r>
        <w:rPr>
          <w:b/>
        </w:rPr>
        <w:t xml:space="preserve">Ohjeet</w:t>
      </w:r>
    </w:p>
    <w:p>
      <w:r>
        <w:t xml:space="preserve">Mikä on loquat-hedelmä ja mistä se on peräisin?</w:t>
      </w:r>
    </w:p>
    <w:p>
      <w:r>
        <w:rPr>
          <w:b/>
        </w:rPr>
        <w:t xml:space="preserve">Vastaus</w:t>
      </w:r>
    </w:p>
    <w:p>
      <w:r>
        <w:t xml:space="preserve">Lokka (Eriobotrya japonica) on suuri ikivihreä pensas tai puu, jota kasvatetaan kaupallisesti oranssin hedelmän ja yrttitee valmistukseen käytettävien lehtien vuoksi. Sitä viljellään myös koristekasvina.</w:t>
        <w:br/>
        <w:br/>
        <w:t xml:space="preserve"> Lokka kuuluu ruusukasveihin (Rosaceae), ja se on kotoisin viileämmiltä vuoristoalueilta Kiinan eteläisestä keskiosasta[2][3].[4] Japanissa lokka tunnetaan nimellä biwa (枇杷, びわ), ja sitä on viljelty jo yli 1 000 vuotta.</w:t>
        <w:t xml:space="preserve">Lokkia on tuotu subtrooppisen tai leudon lauhkean ilmaston alueille eri puolille maailmaa.[4][5]</w:t>
        <w:br/>
        <w:br/>
        <w:t xml:space="preserve">Eriobotrya japonican luultiin aiemmin olevan läheistä sukua Mespilus-suvulle, ja se tunnetaan edelleen joskus virheellisesti japanilaisena mesiangervona. Se tunnetaan myös nimillä japanilainen luumu[6] ja kiinalainen luumu,[7] sekä pipa Kiinassa, naspli Maltalla, lukaat Intiassa, lucat tai loket Sri Lankassa, níspero Espanjassa, nêspera Portugalissa, shések Israelissa, akidéné Libanonissa, ebirangweti Kisiissä, nespolo Italiassa (jossa nimi on jaettu Mespilus germanican kanssa) ja golabi jangali (viidakkopäärynä) Iranissa.</w:t>
      </w:r>
    </w:p>
    <w:p>
      <w:r>
        <w:rPr>
          <w:b/>
          <w:u w:val="single"/>
        </w:rPr>
        <w:t xml:space="preserve">Asiakirja 11320</w:t>
      </w:r>
    </w:p>
    <w:p>
      <w:r>
        <w:rPr>
          <w:b/>
        </w:rPr>
        <w:t xml:space="preserve">Ohjeet</w:t>
      </w:r>
    </w:p>
    <w:p>
      <w:r>
        <w:t xml:space="preserve">Mistä saan selville, missä äänestyspaikkani on Wisconsinissa, jotta tiedän, missä voin äänestää?</w:t>
      </w:r>
    </w:p>
    <w:p>
      <w:r>
        <w:rPr>
          <w:b/>
        </w:rPr>
        <w:t xml:space="preserve">Vastaus</w:t>
      </w:r>
    </w:p>
    <w:p>
      <w:r>
        <w:t xml:space="preserve">MyVote.wi.gov-sivustolla on useita resursseja Wisconsinin äänestäjien auttamiseksi.  Yhden resurssin avulla voit syöttää osoitteesi, ja se näyttää osoitteen perusteella äänestyspaikkasi osoitteen sekä Googlen kartan, joka auttaa sinua navigoimaan sinne.  Äänestyspaikkoja vaihdetaan usein, joten on hyvä tarkistaa äänestyspaikkasi sijainti ennen jokaista vaalia. Voi olla hyvin turhauttavaa odottaa jonossa äänestyspaikalla äänestämistä varten, mutta kun pääset kirjautumaan sisään, huomaat olevasi väärässä äänestyspaikassa ja joudut siirtymään toiseen äänestyspaikkaan, jossa joudut ehkä odottamaan uudelleen. Tämän verkkosivuston tarjoaa Wisconsinin vaalilautakunta, joka on kaksipuolueinen komissio, jonka tehtävänä on panna täytäntöön Wisconsinin vaalilaki.</w:t>
      </w:r>
    </w:p>
    <w:p>
      <w:r>
        <w:rPr>
          <w:b/>
          <w:u w:val="single"/>
        </w:rPr>
        <w:t xml:space="preserve">Asiakirja 11321</w:t>
      </w:r>
    </w:p>
    <w:p>
      <w:r>
        <w:rPr>
          <w:b/>
        </w:rPr>
        <w:t xml:space="preserve">Ohjeet</w:t>
      </w:r>
    </w:p>
    <w:p>
      <w:r>
        <w:t xml:space="preserve">Missä lukiossa Washingtonin kuvernööri Jay Inslee kävi?</w:t>
      </w:r>
    </w:p>
    <w:p>
      <w:r>
        <w:rPr>
          <w:b/>
        </w:rPr>
        <w:t xml:space="preserve">Vastaus</w:t>
      </w:r>
    </w:p>
    <w:p>
      <w:r>
        <w:t xml:space="preserve">Ingrahamin lukio</w:t>
      </w:r>
    </w:p>
    <w:p>
      <w:r>
        <w:rPr>
          <w:b/>
          <w:u w:val="single"/>
        </w:rPr>
        <w:t xml:space="preserve">Asiakirja 11322</w:t>
      </w:r>
    </w:p>
    <w:p>
      <w:r>
        <w:rPr>
          <w:b/>
        </w:rPr>
        <w:t xml:space="preserve">Ohjeet</w:t>
      </w:r>
    </w:p>
    <w:p>
      <w:r>
        <w:t xml:space="preserve">Mitkä olivat toisen maailmansodan tärkeimmät maat ja liittoutumat viitetekstin perusteella?</w:t>
      </w:r>
    </w:p>
    <w:p>
      <w:r>
        <w:rPr>
          <w:b/>
        </w:rPr>
        <w:t xml:space="preserve">Konteksti</w:t>
      </w:r>
    </w:p>
    <w:p>
      <w:r>
        <w:t xml:space="preserve">Toinen maailmansota tai toinen maailmansota, josta käytetään usein lyhennettä WWII tai WW2, oli maailmanlaajuinen konflikti, joka kesti vuodesta 1939 vuoteen 1945. Valtaosa maailman maista, mukaan lukien kaikki suurvallat, taisteli osana kahta vastakkaista sotilasliittoa: liittoutuneita ja akselivaltoja. Monet osallistujat käyttivät taloudellisia, teollisia ja tieteellisiä voimavarojaan tämän totaalisen sodan tukena, mikä hämärtää siviili- ja sotilaallisten resurssien välistä eroa. Lentokoneilla oli merkittävä rooli, sillä ne mahdollistivat väestökeskusten strategiset pommitukset ja ainoat kaksi koskaan sodassa käytettyä ydinasetta.</w:t>
        <w:br/>
        <w:br/>
        <w:t xml:space="preserve"> Toinen maailmansota oli ylivoimaisesti historian tappavin konflikti; se johti arviolta 70-85 miljoonaan kuolonuhriin, joista suurin osa oli siviilejä. Kymmeniä miljoonia kuoli kansanmurhiin (mukaan lukien holokausti), nälkään, joukkomurhiin ja tauteihin. Akselivaltion tappion jälkeen Saksa ja Japani miehitettiin, ja saksalaisia ja japanilaisia johtajia vastaan järjestettiin sotarikostuomioistuimia.</w:t>
        <w:br/>
        <w:br/>
        <w:t xml:space="preserve"> Toisen maailmansodan syistä kiistellään, mutta siihen vaikuttivat muun muassa Italian ja Etiopian toinen sota, Espanjan sisällissota, Kiinan ja Japanin toinen sota, Neuvostoliiton ja Japanin rajaselkkaukset, fasismin nousu Euroopassa ja Euroopan jännitteet ensimmäisen maailmansodan jälkimainingeissa. Toisen maailmansodan katsotaan yleisesti alkaneen 1. syyskuuta 1939, kun natsi-Saksa hyökkäsi Adolf Hitlerin johdolla Puolaan. Yhdistynyt kuningaskunta ja Ranska julistivat Saksalle sodan 3. syyskuuta. Elokuussa 1939 solmitun Molotov-Ribbentrop-sopimuksen nojalla Saksa ja Neuvostoliitto olivat jakaneet Puolan ja jakaneet "vaikutusalueensa" Suomeen, Viroon, Latviaan, Liettuaan ja Romaniaan. Loppuvuodesta 1939 alkuvuoteen 1941 Saksa valloitti tai hallitsi suurta osaa Manner-Euroopasta sotilasliitossaan Italian, Japanin ja muiden akseliksi kutsuttujen maiden kanssa useiden sotaretkien ja sopimusten avulla. Pohjois-Afrikan ja Itä-Afrikan sotaretkien käynnistyttyä ja Ranskan kaaduttua vuoden 1940 puolivälissä sota jatkui pääasiassa Euroopan akselivaltojen ja Britannian imperiumin välillä, ja sotaa käytiin Balkanilla, Britannian ilmataistelussa, Yhdistyneen kuningaskunnan salamasodassa ja Atlantin taistelussa. Kesäkuun 22. päivänä 1941 Saksa johti Euroopan akselivaltojen hyökkäystä Neuvostoliittoon ja avasi itärintaman, joka oli historian laajin sotatoimialue.</w:t>
        <w:br/>
        <w:br/>
        <w:t xml:space="preserve"> Japani, joka pyrki hallitsemaan Aasiaa ja Tyynenmeren aluetta, oli sodassa Kiinan tasavallan kanssa vuoteen 1937 mennessä. Joulukuussa 1941 Japani hyökkäsi Yhdysvaltojen ja Ison-Britannian alueita vastaan lähes samanaikaisilla hyökkäyksillä Kaakkois-Aasiaan ja Tyynenmeren keskiosiin, mukaan lukien hyökkäys Yhdysvaltojen laivastoa vastaan Pearl Harborissa, jonka seurauksena Yhdysvallat ja Yhdistynyt kuningaskunta julistivat sodan Japanille. Euroopan akselivallat julistivat Yhdysvalloille sodan solidaarisina. Japani valloitti pian suuren osan läntisestä Tyynenmeren alueesta, mutta sen eteneminen pysähtyi vuonna 1942 sen hävittyä Midwayn kriittisen taistelun. Myöhemmin Saksa ja Italia kukistettiin Pohjois-Afrikassa ja Stalingradissa Neuvostoliitossa. Vuoden 1943 keskeiset takaiskut - muun muassa Saksan tappiot itärintamalla, liittoutuneiden hyökkäykset Sisiliaan ja Italian mantereelle sekä liittoutuneiden hyökkäykset Tyynellämerellä - veivät akselivaltojen aloitekyvyn ja pakottivat ne strategiseen perääntymiseen kaikilla rintamilla. Vuonna 1944 länsiliittoutuneet valtasivat Saksan miehittämän Ranskan, kun taas Neuvostoliitto sai takaisin aluemenetykset ja työnsi Saksan ja sen liittolaiset takaisin. Vuosina 1944 ja 1945 Japani kärsi takaiskuja Aasian mantereella, kun taas liittoutuneet lamauttivat Japanin laivaston ja valtasivat keskeiset läntisen Tyynenmeren saaret.</w:t>
        <w:br/>
        <w:br/>
        <w:t xml:space="preserve"> Euroopan sota päättyi Saksan miehittämien alueiden vapauttamiseen ja länsiliittoutuneiden ja Neuvostoliiton hyökkäykseen Saksaan, joka huipentui Berliinin kukistumiseen neuvostojoukoille, Hitlerin itsemurhaan ja Saksan ehdottomaan antautumiseen 8. toukokuuta 1945. Japanin kieltäydyttyä antautumasta Potsdamin julistuksen (annettu 26. heinäkuuta 1945) ehtojen mukaisesti Yhdysvallat pudotti ensimmäiset atomipommit japanilaisiin Hiroshiman kaupunkiin 6. elokuuta ja Nagasakin kaupunkiin 9. elokuuta. Koska Japanin saaristoon oli tulossa hyökkäys, atomipommituksia oli mahdollista tehdä lisää ja Neuvostoliitto oli ilmoittanut astuvansa Japanin vastaiseen sotaan Mantšurian valtauksen kynnyksellä, Japani ilmoitti 10. elokuuta aikomuksestaan antautua ja allekirjoitti antautumisasiakirjan 2. syyskuuta 1945.</w:t>
        <w:br/>
        <w:br/>
        <w:t xml:space="preserve"> Toinen maailmansota muutti maapallon poliittista linjausta ja yhteiskuntarakennetta ja loi perustan maailman kansojen kansainväliselle järjestykselle kylmän sodan aikana ja nykypäivään saakka. Yhdistyneet Kansakunnat perustettiin edistämään kansainvälistä yhteistyötä ja estämään tulevia konflikteja,[1] ja sen turvallisuusneuvoston pysyviksi jäseniksi tulivat voitokkaat suurvallat - Kiina, Ranska, Neuvostoliitto, Yhdistynyt kuningaskunta ja Yhdysvallat. Neuvostoliitto ja Yhdysvallat nousivat kilpaileviksi suurvalloiksi, mikä loi pohjan lähes puoli vuosisataa kestäneelle kylmälle sodalle. Euroopan tuhon seurauksena suurvaltojen vaikutusvalta väheni, mikä johti Afrikan ja Aasian siirtomaavallan purkamiseen. Useimmat maat, joiden teollisuus oli kärsinyt vahinkoa, pyrkivät talouden elpymiseen ja laajentumiseen. Poliittinen ja taloudellinen yhdentyminen, erityisesti Euroopassa, alkoi pyrkimyksenä ehkäistä tulevia vihamielisyyksiä, lopettaa sotaa edeltäneet vihamielisyydet ja luoda yhteistä identiteettiä.</w:t>
      </w:r>
    </w:p>
    <w:p>
      <w:r>
        <w:rPr>
          <w:b/>
        </w:rPr>
        <w:t xml:space="preserve">Vastaus</w:t>
      </w:r>
    </w:p>
    <w:p>
      <w:r>
        <w:t xml:space="preserve">Toiseen maailmansotaan osallistuivat pääasiassa Saksa, Japani, Italia, Yhdistynyt kuningaskunta, Yhdysvallat, Neuvostoliitto ja Kiina, ja ne jakautuivat kahteen vastakkaiseen liittoutumaan, joita kutsuttiin liittoutuneiksi ja akseliliitoiksi. Akseliliittoon kuuluivat Saksa, Japani ja Italia, kun taas liittoutuneiden liittoon kuuluivat Yhdistynyt kuningaskunta, Yhdysvallat, Neuvostoliitto ja Kiina.</w:t>
      </w:r>
    </w:p>
    <w:p>
      <w:r>
        <w:rPr>
          <w:b/>
          <w:u w:val="single"/>
        </w:rPr>
        <w:t xml:space="preserve">Asiakirja 11323</w:t>
      </w:r>
    </w:p>
    <w:p>
      <w:r>
        <w:rPr>
          <w:b/>
        </w:rPr>
        <w:t xml:space="preserve">Ohjeet</w:t>
      </w:r>
    </w:p>
    <w:p>
      <w:r>
        <w:t xml:space="preserve">Luokittele kukin seuraavista joko todelliseksi tai fiktiiviseksi hahmoksi: professori Dumbledore, Mahatma Gandhi, kuningas Arthur, kapteeni Kirk, Luke skywalker, Julius Caesar.</w:t>
      </w:r>
    </w:p>
    <w:p>
      <w:r>
        <w:rPr>
          <w:b/>
        </w:rPr>
        <w:t xml:space="preserve">Vastaus</w:t>
      </w:r>
    </w:p>
    <w:p>
      <w:r>
        <w:t xml:space="preserve">Dumbledore - fiktiivinen ,Mahatma Gandhi - todellinen, kuningas Arthur - fiktiivinen, kapteeni Kirk - fiktiivinen, Luke skywalker - fiktiivinen, Julius Caesar - todellinen.</w:t>
      </w:r>
    </w:p>
    <w:p>
      <w:r>
        <w:rPr>
          <w:b/>
          <w:u w:val="single"/>
        </w:rPr>
        <w:t xml:space="preserve">Asiakirja 11324</w:t>
      </w:r>
    </w:p>
    <w:p>
      <w:r>
        <w:rPr>
          <w:b/>
        </w:rPr>
        <w:t xml:space="preserve">Ohjeet</w:t>
      </w:r>
    </w:p>
    <w:p>
      <w:r>
        <w:t xml:space="preserve">parhaat tavat etsiä google</w:t>
      </w:r>
    </w:p>
    <w:p>
      <w:r>
        <w:rPr>
          <w:b/>
        </w:rPr>
        <w:t xml:space="preserve">Vastaus</w:t>
      </w:r>
    </w:p>
    <w:p>
      <w:r>
        <w:t xml:space="preserve">Välimerkkien käyttö</w:t>
        <w:br/>
        <w:t xml:space="preserve">Käytä väliviivaa sulkeaksesi pois sanoja</w:t>
        <w:br/>
        <w:t xml:space="preserve">Kaksoispisteen käyttö etsiessäsi tiettyjä sivustoja</w:t>
        <w:br/>
        <w:t xml:space="preserve">Käytä tarvittaessa tähteä</w:t>
        <w:br/>
        <w:t xml:space="preserve">Etsi hakusivustoja, jotka ovat samankaltaisia kuin muut</w:t>
      </w:r>
    </w:p>
    <w:p>
      <w:r>
        <w:rPr>
          <w:b/>
          <w:u w:val="single"/>
        </w:rPr>
        <w:t xml:space="preserve">Asiakirja 11325</w:t>
      </w:r>
    </w:p>
    <w:p>
      <w:r>
        <w:rPr>
          <w:b/>
        </w:rPr>
        <w:t xml:space="preserve">Ohjeet</w:t>
      </w:r>
    </w:p>
    <w:p>
      <w:r>
        <w:t xml:space="preserve">Luokittele kukin seuraavista Euroopan maista joko Euroopan unionin jäseneksi tai Euroopan unionin ulkopuoliseksi maaksi: Espanja, Albania, Yhdistynyt kuningaskunta, Irlanti, Romania, Saksa.</w:t>
      </w:r>
    </w:p>
    <w:p>
      <w:r>
        <w:rPr>
          <w:b/>
        </w:rPr>
        <w:t xml:space="preserve">Vastaus</w:t>
      </w:r>
    </w:p>
    <w:p>
      <w:r>
        <w:t xml:space="preserve">Saksa, Espanja, Irlanti ja Romania ovat kaikki Euroopan unionin jäseniä.  Näistä maista Romania liittyi EU:hun viimeisimpänä.  Albania ja Yhdistynyt kuningaskunta eivät ole Euroopan unionin jäseniä.  Se haki EU:n jäsenyyttä 28. huhtikuuta 2009, ja kesäkuusta 2014 lähtien se on ollut virallinen ehdokasmaa.  Yhdistynyt kuningaskunta oli aiemmin EU:n jäsen, mutta luopui jäsenyydestään vuonna 2020.</w:t>
      </w:r>
    </w:p>
    <w:p>
      <w:r>
        <w:rPr>
          <w:b/>
          <w:u w:val="single"/>
        </w:rPr>
        <w:t xml:space="preserve">Asiakirja 11326</w:t>
      </w:r>
    </w:p>
    <w:p>
      <w:r>
        <w:rPr>
          <w:b/>
        </w:rPr>
        <w:t xml:space="preserve">Ohjeet</w:t>
      </w:r>
    </w:p>
    <w:p>
      <w:r>
        <w:t xml:space="preserve">Poimi tekstistä niiden Formula 1 -tiimien nimet, joihin Verstappen kuului. Erottele ne toisistaan pilkulla.</w:t>
      </w:r>
    </w:p>
    <w:p>
      <w:r>
        <w:rPr>
          <w:b/>
        </w:rPr>
        <w:t xml:space="preserve">Konteksti</w:t>
      </w:r>
    </w:p>
    <w:p>
      <w:r>
        <w:t xml:space="preserve">Verstappen on Formula ykkösissä kilpailleiden Jos Verstappenin ja Sophie Kumpenin poika. Hän menestyi juniorikartingissa ja yksipaikkaisissa luokissa, kuten KF3:ssa, WSK World Seriesissä, KZ2:ssa ja European Formula 3:ssa, ja teki useita ennätyksiä.</w:t>
        <w:br/>
        <w:br/>
        <w:t xml:space="preserve"> Australian Grand Prix -kisassa 2015 hänestä tuli 17 vuoden ja 166 päivän ikäisenä nuorin Formula 1:ssä ajanut kuljettaja. Vietettyään kauden 2015 Scuderia Toro Rosson kanssa Verstappen aloitti kautensa 2016 italialaistallissa ennen kuin hänet nostettiin neljän kilpailun jälkeen emotiimi Red Bull Racingiin Daniil Kvyatin korvaajaksi. Hän voitti 18-vuotiaana Espanjan Grand Prix'n 2016 debyytissään Red Bull Racingille, jolloin hänestä tuli kaikkien aikojen nuorin kuljettaja ja ensimmäinen hollantilainen kuljettaja, joka voitti Formula 1 Grand Prix'n.[4][5] Voitettuaan Abu Dhabin Grand Prix'n 2021 Verstappenista tuli ensimmäinen hollantilainen kuljettaja, joka voitti Formula 1:n maailmanmestaruuden, ja 34. Formula 1:n kuljettajien maailmanmestari.[6] Seuraavalla kaudella hän voitti toisen peräkkäisen Formula 1:n mestaruutensa.</w:t>
      </w:r>
    </w:p>
    <w:p>
      <w:r>
        <w:rPr>
          <w:b/>
        </w:rPr>
        <w:t xml:space="preserve">Vastaus</w:t>
      </w:r>
    </w:p>
    <w:p>
      <w:r>
        <w:t xml:space="preserve">Scuderia Toro Rosso, Scuderia Toro Rosso, Red Bull Racing</w:t>
      </w:r>
    </w:p>
    <w:p>
      <w:r>
        <w:rPr>
          <w:b/>
          <w:u w:val="single"/>
        </w:rPr>
        <w:t xml:space="preserve">Asiakirja 11327</w:t>
      </w:r>
    </w:p>
    <w:p>
      <w:r>
        <w:rPr>
          <w:b/>
        </w:rPr>
        <w:t xml:space="preserve">Ohjeet</w:t>
      </w:r>
    </w:p>
    <w:p>
      <w:r>
        <w:t xml:space="preserve">Booker-palkinto 2021 myönnettiin Damon Galgutille teoksesta</w:t>
      </w:r>
    </w:p>
    <w:p>
      <w:r>
        <w:rPr>
          <w:b/>
        </w:rPr>
        <w:t xml:space="preserve">Vastaus</w:t>
      </w:r>
    </w:p>
    <w:p>
      <w:r>
        <w:t xml:space="preserve">Lupaus</w:t>
      </w:r>
    </w:p>
    <w:p>
      <w:r>
        <w:rPr>
          <w:b/>
          <w:u w:val="single"/>
        </w:rPr>
        <w:t xml:space="preserve">Asiakirja 11328</w:t>
      </w:r>
    </w:p>
    <w:p>
      <w:r>
        <w:rPr>
          <w:b/>
        </w:rPr>
        <w:t xml:space="preserve">Ohjeet</w:t>
      </w:r>
    </w:p>
    <w:p>
      <w:r>
        <w:t xml:space="preserve">Onko Scala hyvä ohjelmointikieli?</w:t>
      </w:r>
    </w:p>
    <w:p>
      <w:r>
        <w:rPr>
          <w:b/>
        </w:rPr>
        <w:t xml:space="preserve">Vastaus</w:t>
      </w:r>
    </w:p>
    <w:p>
      <w:r>
        <w:t xml:space="preserve">Scalassa on joitakin hyviä puolia: se on staattisesti tyypitetty, siinä on paljon syntaktista sokeria, jonka avulla voit kirjoittaa hyvin tiivistä koodia, se on yhteensopiva Javan kanssa, joten voit käyttää mitä tahansa olemassa olevaa Java-kirjastoa. Scalassa on kuitenkin myös paljon huonoja puolia:</w:t>
        <w:br/>
        <w:br/>
        <w:t xml:space="preserve">  - usein on kokonaisia alakieliä, jotka pyörivät ulos (esim. kun tehdään shell-käsittelyä), ja näitä hämäräperäisiä alakieliä on vaikea ymmärtää</w:t>
        <w:br/>
        <w:t xml:space="preserve">  - Scala 2:sta on tehty katkaiseva päivitys Scala 3:een, mikä tarkoittaa, että Scala 2:n käyttäjät ovat jumissa Scala 2:n kanssa, ilman parannuksia.</w:t>
      </w:r>
    </w:p>
    <w:p>
      <w:r>
        <w:rPr>
          <w:b/>
          <w:u w:val="single"/>
        </w:rPr>
        <w:t xml:space="preserve">Asiakirja 11329</w:t>
      </w:r>
    </w:p>
    <w:p>
      <w:r>
        <w:rPr>
          <w:b/>
        </w:rPr>
        <w:t xml:space="preserve">Ohjeet</w:t>
      </w:r>
    </w:p>
    <w:p>
      <w:r>
        <w:t xml:space="preserve">Luettele juustonvalmistusprosessin kuvauksen perusteella juuston valmistukseen tarvittavat ainesosat.</w:t>
      </w:r>
    </w:p>
    <w:p>
      <w:r>
        <w:rPr>
          <w:b/>
        </w:rPr>
        <w:t xml:space="preserve">Konteksti</w:t>
      </w:r>
    </w:p>
    <w:p>
      <w:r>
        <w:t xml:space="preserve">Juustonvalmistuksen tavoitteena on hallita maidon pilaantumista juustoksi. Maito on perinteisesti peräisin lehmästä, vuohesta, lampaasta tai puhvelista, vaikka teoriassa juusto voitaisiin valmistaa minkä tahansa nisäkkään maidosta. Maailmanlaajuisesti käytetään yleisimmin lehmänmaitoa. Juustonvalmistajan tavoitteena on tasalaatuinen tuote, jolla on tietyt ominaisuudet (ulkonäkö, aromi, maku, rakenne). Camembert-juuston valmistusprosessi on samankaltainen kuin Cheddar-juuston valmistusprosessi, mutta ei aivan samanlainen.</w:t>
        <w:br/>
        <w:br/>
        <w:t xml:space="preserve"> Joidenkin juustojen voidaan jättää käymään luonnostaan ilmassa olevien itiöiden ja bakteerien vaikutuksesta; tämä johtaa yleensä vähemmän tasalaatuiseen tuotteeseen, joka on kuitenkin arvokas kapeilla markkinoilla.</w:t>
        <w:br/>
        <w:br/>
        <w:t xml:space="preserve">Viljely</w:t>
        <w:br/>
        <w:t xml:space="preserve">Juusto valmistetaan saattamalla (mahdollisesti pastöroitu) maito juustotankissa sellaiseen lämpötilaan, joka edistää laktoosia syövien bakteerien kasvua ja siten laktoosin käymistä maitohapoksi. Maidossa olevat bakteerit voivat olla luonnon bakteereja, kuten pastöroimattomassa maidossa, tai niitä voidaan lisätä bakteeriviljelystä, pakastetusta tai pakastekuivattujen bakteerien konsentraatista. Bakteerit, jotka tuottavat käymisen aikana ainoastaan maitohappoa, ovat homofermentatiivisia; bakteerit, jotka tuottavat myös maitohappoa ja muita yhdisteitä, kuten hiilidioksidia, alkoholia, aldehydejä ja ketoneja, ovat heterofermentatiivisia. Homofermentatiivisia bakteereja käyttävä käyminen on tärkeää Cheddarin kaltaisten juustojen valmistuksessa, jossa vaaditaan puhdasta, hapanta makua. Emmentalin kaltaisissa juustoissa heterofermentatiivisten bakteerien käyttö on välttämätöntä sellaisten yhdisteiden tuottamiseksi, jotka antavat juustolle ominaisen hedelmäisen maun, ja ennen kaikkea kaasun tuottamiseksi, joka johtaa kuplien muodostumiseen juustoon ("silmäkuopat").</w:t>
        <w:br/>
        <w:br/>
        <w:t xml:space="preserve"> Alukeviljelmät valitaan siten, että ne antavat juustolle sen erityispiirteet. Homejuustojen, kuten Stiltonin, Roquefortin tai Camembertin, kypsytyksessä homeen itiöt (sieni-itiöt) voidaan lisätä maitoon juustohautomossa tai ne voidaan lisätä myöhemmin juustomassaan.</w:t>
        <w:br/>
        <w:br/>
        <w:t xml:space="preserve">Hyytyminen</w:t>
        <w:br/>
        <w:t xml:space="preserve">Käymisprosessin aikana, kun maitohappoa on kehittynyt riittävästi, lisätään juoksutetta kaseiinin saostamiseksi. Juoksute sisältää entsyymiä kymosiinia, joka muuttaa κ-kaseiinin para-κ-kaseinaatiksi (juustomassan pääkomponentti, joka on kaseiinin yhden osan suola) ja glykomakropeptidiksi, joka häviää juustoheraan. Juustomassan muodostuessa maitorasva jää kaseiinimatriisiin. Juoksutteen lisäämisen jälkeen juustomaidon annetaan muodostua juustomassaan jonkin aikaa.</w:t>
        <w:br/>
        <w:br/>
        <w:br/>
        <w:t xml:space="preserve"> Tuore chevre roikkuu juustoliinassa valumassa.</w:t>
        <w:br/>
        <w:t xml:space="preserve">Valuttaminen</w:t>
        <w:br/>
        <w:t xml:space="preserve">Kun juustomassan katsotaan olevan valmista, juustohera on poistettava</w:t>
        <w:t xml:space="preserve"> Kuten monissa elintarvikkeissa, vesi ja siinä olevat bakteerit edistävät hajoamista. Tällaisen hajoamisen estämiseksi on tarpeen poistaa suurin osa vedestä (hera) juustomaidosta ja näin ollen myös juustomassasta, jotta juustomassa voidaan kuivata osittain. Juustomassan erottaminen herasta voidaan tehdä monin eri tavoin.</w:t>
        <w:br/>
        <w:br/>
        <w:br/>
        <w:t xml:space="preserve">Juuston kypsytys juustokellarissa</w:t>
        <w:br/>
        <w:t xml:space="preserve">Kiehautus</w:t>
        <w:br/>
        <w:t xml:space="preserve">Cheddaria (tai monia muita kovia juustoja) valmistettaessa juustomassa leikataan pieniksi kuutioiksi ja lämpötila nostetaan noin 39 °C:een (102 °F), jotta juustomassan hiukkaset "kiehuvat". Syntyy synereesi ja juustohera purkautuu hiukkasista. Cheddar-juustomassa ja hera siirretään usein juustotankista jäähdytyspöydälle, jossa on seuloja, jotka päästävät heran valumaan mutta pidättävät juustomassan. Juustomassa leikataan pitkillä, tylpillä veitsillä, ja juustonvalmistaja "tukkii" (pinoaa, leikkaa ja kääntää) juustomassan, jotta hera vapautuisi. Tämän prosessin aikana juustomassan happamuus nousee halutulle tasolle. Tämän jälkeen juustomassa jauhetaan nauhanmuotoisiksi paloiksi ja siihen sekoitetaan suolaa happamuuden kehittymisen pysäyttämiseksi. Suolattu viherjuustomassa pannaan juustokelmulla vuorattuihin juustomuotteihin, joita puristetaan yön yli, jotta juustomassan palaset sitoutuisivat toisiinsa. Tämän jälkeen puristetut juustolohkot irrotetaan juustomuoteista ja sidotaan joko musliinin kaltaisella kankaalla, vahataan tai tyhjiöpakataan muovipusseihin kypsytystä varten. Tyhjiöpakkaus poistaa hapen ja estää homeen (sienien) kasvun kypsytyksen aikana, mikä voi halutusta lopputuotteesta riippuen olla toivottava ominaisuus tai ei.</w:t>
        <w:br/>
        <w:br/>
        <w:t xml:space="preserve">Homeenkypsytys</w:t>
        <w:br/>
        <w:t xml:space="preserve">Pääartikkeli</w:t>
        <w:t xml:space="preserve">Juuston kypsytys</w:t>
        <w:br/>
        <w:t xml:space="preserve">Toisin kuin cheddaring, Camembertin kaltaisten juustojen valmistuksessa juustomassaa on käsiteltävä hellävaraisemmin. Juustomassa siirretään varovasti juustokehiin, ja heran annetaan valua juustomassasta painovoiman avulla yleensä yön yli. Tämän jälkeen juustomassa irrotetaan vanteista ja suolataan upottamalla se kylläiseen suolaliuokseen. Suolan imeytyminen estää bakteerien kasvun, kuten Cheddarjuustossa. Jos juustomaitoon ei ole lisätty valkohomeen itiöitä, ne levitetään juustoon joko suihkuttamalla juustoon homeen itiöiden suspensiota vedessä tai upottamalla juusto kylpyyn, joka sisältää esimerkiksi Penicillium candida -organismin itiöitä.</w:t>
        <w:br/>
        <w:br/>
        <w:t xml:space="preserve"> Juustoa kypsytetään useiden kypsytysvaiheiden läpi, joissa lämpötilaa ja suhteellista kosteutta valvotaan tarkasti, jolloin pintahome kasvaa ja juusto kypsyy homeen vaikutuksesta sieniin. Homekypsytetyt juustot kypsyvät hyvin nopeasti verrattuna koviin juustoihin (viikkoja kuukausien tai vuosien sijaan). Tämä johtuu siitä, että käytetyt sienet ovat biokemiallisesti erittäin aktiivisia verrattuna aloittaviin bakteereihin. Jotkin juustot kypsytetään homeiden avulla pintapuolisesti, kuten Camembert ja Brie, jotkin kypsytetään sisäisesti, kuten Stilton, joka lävistetään ruostumattomasta teräksestä valmistetuilla langoilla, jotta ilma pääsee sisään, mikä edistää homeiden itiöiden itämistä ja kasvua, kuten Penicillium roqueforti. Joidenkin juustojen, kuten Saint-Nectairen, pintakypsytykseen voivat vaikuttaa myös hiivat, jotka lisäävät makua ja pintarakennetta. Toisten juustojen pinnalle voi kehittyä bakteerikasvustoja, jotka antavat niille ominaisen värin ja ulkonäön, esimerkiksi Brevibacterium linens -bakteerin kasvu, joka antaa juustoille oranssin värin.</w:t>
      </w:r>
    </w:p>
    <w:p>
      <w:r>
        <w:rPr>
          <w:b/>
        </w:rPr>
        <w:t xml:space="preserve">Vastaus</w:t>
      </w:r>
    </w:p>
    <w:p>
      <w:r>
        <w:t xml:space="preserve">Juuston valmistuksessa käytetään pääasiassa maitoa. Yleisesti käytetään lehmänmaitoa, mutta myös vuohen-, lampaan- tai puhvelinmaitoa voidaan käyttää, kuten teoriassa minkä tahansa nisäkkään maitoa. Juuston kypsytysvaiheeseen lisätään yleensä alkuviljelmiä. Juustomaitoon lisätään juoksutetta, joka edistää juustomassan ja heran erottumista toisistaan. Lopuksi lisätään suolaa, jotta hapon muodostuminen pysähtyisi prosessin myöhemmässä vaiheessa. Lopuksi lisätään homeen itiöitä kypsymisen edistämiseksi. Nämä voidaan lisätä juustomaitoon prosessin alkuvaiheessa tai juuri ennen kypsytystä.</w:t>
      </w:r>
    </w:p>
    <w:p>
      <w:r>
        <w:rPr>
          <w:b/>
          <w:u w:val="single"/>
        </w:rPr>
        <w:t xml:space="preserve">Asiakirja 11330</w:t>
      </w:r>
    </w:p>
    <w:p>
      <w:r>
        <w:rPr>
          <w:b/>
        </w:rPr>
        <w:t xml:space="preserve">Ohjeet</w:t>
      </w:r>
    </w:p>
    <w:p>
      <w:r>
        <w:t xml:space="preserve">Mitkä näistä eläimistä liikkuvat tyypillisesti ilmassa ja mitkä vedessä: valas, hai, kotka, merikilpikonna, kolibri, sinitiainen, mustekala ja punarinta.</w:t>
      </w:r>
    </w:p>
    <w:p>
      <w:r>
        <w:rPr>
          <w:b/>
        </w:rPr>
        <w:t xml:space="preserve">Vastaus</w:t>
      </w:r>
    </w:p>
    <w:p>
      <w:r>
        <w:t xml:space="preserve">Veden läpi kulkevia eläimiä ovat muun muassa valas, hai, merikilpikonna ja mustekala. Ilmassa liikkuvat eläimet ovat: kotka, kolibri, sinitiainen ja punarinta.</w:t>
      </w:r>
    </w:p>
    <w:p>
      <w:r>
        <w:rPr>
          <w:b/>
          <w:u w:val="single"/>
        </w:rPr>
        <w:t xml:space="preserve">Asiakirja 11331</w:t>
      </w:r>
    </w:p>
    <w:p>
      <w:r>
        <w:rPr>
          <w:b/>
        </w:rPr>
        <w:t xml:space="preserve">Ohjeet</w:t>
      </w:r>
    </w:p>
    <w:p>
      <w:r>
        <w:t xml:space="preserve">Esitä perustelu bussimatkustamisen maksuttomuuden puolesta kaupungeissa.</w:t>
      </w:r>
    </w:p>
    <w:p>
      <w:r>
        <w:rPr>
          <w:b/>
        </w:rPr>
        <w:t xml:space="preserve">Vastaus</w:t>
      </w:r>
    </w:p>
    <w:p>
      <w:r>
        <w:t xml:space="preserve">Bussimatkustajien määrä kasvaisi, jos bussit olisivat maksuttomia. Tämä hyödyttäisi kaupunkeja, koska tieliikenteessä olisi vähemmän autoja, mikä vähentäisi liikenneruuhkia ja saasteiden määrää. Bussimatkustajien tulot ovat usein alhaisemmat, ja bussimatkan maksuttomuus hyödyttäisi heitä suhteettomasti. Maksun perimättä jättämisellä vältetään myös tarve ylläpitää bussien maksuinfrastruktuuria.</w:t>
      </w:r>
    </w:p>
    <w:p>
      <w:r>
        <w:rPr>
          <w:b/>
          <w:u w:val="single"/>
        </w:rPr>
        <w:t xml:space="preserve">Asiakirja 11332</w:t>
      </w:r>
    </w:p>
    <w:p>
      <w:r>
        <w:rPr>
          <w:b/>
        </w:rPr>
        <w:t xml:space="preserve">Ohjeet</w:t>
      </w:r>
    </w:p>
    <w:p>
      <w:r>
        <w:t xml:space="preserve">Milloin San Franciscossa vietetään Original Joen päivää?</w:t>
      </w:r>
    </w:p>
    <w:p>
      <w:r>
        <w:rPr>
          <w:b/>
        </w:rPr>
        <w:t xml:space="preserve">Konteksti</w:t>
      </w:r>
    </w:p>
    <w:p>
      <w:r>
        <w:t xml:space="preserve">San Franciscon pormestari Ed Lee julisti 26. tammikuuta "Original Joen päiväksi".</w:t>
      </w:r>
    </w:p>
    <w:p>
      <w:r>
        <w:rPr>
          <w:b/>
        </w:rPr>
        <w:t xml:space="preserve">Vastaus</w:t>
      </w:r>
    </w:p>
    <w:p>
      <w:r>
        <w:t xml:space="preserve">26. tammikuuta</w:t>
      </w:r>
    </w:p>
    <w:p>
      <w:r>
        <w:rPr>
          <w:b/>
          <w:u w:val="single"/>
        </w:rPr>
        <w:t xml:space="preserve">Asiakirja 11333</w:t>
      </w:r>
    </w:p>
    <w:p>
      <w:r>
        <w:rPr>
          <w:b/>
        </w:rPr>
        <w:t xml:space="preserve">Ohjeet</w:t>
      </w:r>
    </w:p>
    <w:p>
      <w:r>
        <w:t xml:space="preserve">Mikä on Etiopian tärkein tulonlähde ja miksi se on tärkeä?</w:t>
      </w:r>
    </w:p>
    <w:p>
      <w:r>
        <w:rPr>
          <w:b/>
        </w:rPr>
        <w:t xml:space="preserve">Vastaus</w:t>
      </w:r>
    </w:p>
    <w:p>
      <w:r>
        <w:t xml:space="preserve">Maatalous on talouden selkäranka ja väestön enemmistön tärkein toimeentulon lähde. Perinteiset maatalouskäytännöt ovat kuitenkin johtaneet maaperän huonontumiseen ja metsäkatoon. Etiopian maanviljelijät ovat usein riippuvaisia muutamasta peruskasvista, kuten teffistä, vehnästä ja maissista, joita viljellään toistuvasti samalla tontilla ilman asianmukaista viljelykiertoa tai maaperän ravinteiden täydennystä (Kansainvälinen työjärjestö). Tämä johtaa satojen pienenemiseen, minkä vuoksi viljelijöiden voi olla vaikea tuottaa riittävästi ruokaa perheidensä ruokkimiseksi ja toimeentulon hankkimiseksi. Metsäkato, joka on myös merkittävä ongelma, on johtunut siitä, että tarvitaan lisää viljelymaata. Etiopian metsäkato on yksi maailman suurimmista, ja vuosittain menetetään arviolta 1,1 miljoonaa hehtaaria metsää (Maailmanpankki).</w:t>
      </w:r>
    </w:p>
    <w:p>
      <w:r>
        <w:rPr>
          <w:b/>
          <w:u w:val="single"/>
        </w:rPr>
        <w:t xml:space="preserve">Asiakirja 11334</w:t>
      </w:r>
    </w:p>
    <w:p>
      <w:r>
        <w:rPr>
          <w:b/>
        </w:rPr>
        <w:t xml:space="preserve">Ohjeet</w:t>
      </w:r>
    </w:p>
    <w:p>
      <w:r>
        <w:t xml:space="preserve">Anna minulle vinkkejä parhaan bolognese-kastikkeen valmistamiseen.</w:t>
      </w:r>
    </w:p>
    <w:p>
      <w:r>
        <w:rPr>
          <w:b/>
        </w:rPr>
        <w:t xml:space="preserve">Vastaus</w:t>
      </w:r>
    </w:p>
    <w:p>
      <w:r>
        <w:t xml:space="preserve">Bolognese-kastikkeen valmistuksessa on tärkeää käyttää laadukkaita ainesosia. Tarvitset seuraavat: - Bologeese-juustoa, joka on valmis ja jonka valmistukseen tarvitset mm. seuraavat ainekset: 1: Italialaista tomaattikastiketta, sipulia, selleriä, porkkanaa, jauhelihaa, ekstraneitsytoliiviöljyä, suolaa, valkoviiniä tai punaviiniä ja maitoa. Tässä on muutamia hyödyllisiä vinkkejä:</w:t>
        <w:br/>
        <w:br/>
        <w:t xml:space="preserve"> - Ota aikaa. Hyvän bolognese-kastikkeen valmistaminen kestää vähintään 4 tuntia. Aseta lieden taso matalalle.</w:t>
        <w:br/>
        <w:t xml:space="preserve"> - Aloita keittäminen "sofritto" -juuston keittäminen. Tämä on sekoitus hienonnettua sipulia, selleriä ja porkkanaa.</w:t>
        <w:br/>
        <w:t xml:space="preserve">- Lisää liha "sofrittoon"</w:t>
        <w:t xml:space="preserve"> Muista sulkea se, jotta siitä ei vuoda vettä kastikkeeseen.</w:t>
        <w:br/>
        <w:t xml:space="preserve"> - Lisää hieman viiniä ja keitä se kokonaan.</w:t>
        <w:br/>
        <w:t xml:space="preserve"> - Kun nestettä ei ole jäljellä, lisää tomaattikastike ja hieman vettä ja keitä 3-5 tuntia. Voit lisätä vettä tarvittaessa lisää prosessin aikana.</w:t>
      </w:r>
    </w:p>
    <w:p>
      <w:r>
        <w:rPr>
          <w:b/>
          <w:u w:val="single"/>
        </w:rPr>
        <w:t xml:space="preserve">Asiakirja 11335</w:t>
      </w:r>
    </w:p>
    <w:p>
      <w:r>
        <w:rPr>
          <w:b/>
        </w:rPr>
        <w:t xml:space="preserve">Ohjeet</w:t>
      </w:r>
    </w:p>
    <w:p>
      <w:r>
        <w:t xml:space="preserve">Mikä ensimmäinen intialainen elokuva voitti Oscarin ja missä kategoriassa?</w:t>
      </w:r>
    </w:p>
    <w:p>
      <w:r>
        <w:rPr>
          <w:b/>
        </w:rPr>
        <w:t xml:space="preserve">Vastaus</w:t>
      </w:r>
    </w:p>
    <w:p>
      <w:r>
        <w:t xml:space="preserve">Ensimmäinen Oscarin voittanut intialainen elokuva on RRR. Se on etelä-intialainen Tollywood-elokuva, jonka on ohjannut SS Rajamouli ja jonka pääosia näyttelevät Jr NTR ja Ram Charan. Kappale Naatu Naatu on voittanut Oscarin musiikkiohjaaja Keeravanille, jonka sanat on kirjoittanut Chandrabose.</w:t>
      </w:r>
    </w:p>
    <w:p>
      <w:r>
        <w:rPr>
          <w:b/>
          <w:u w:val="single"/>
        </w:rPr>
        <w:t xml:space="preserve">Asiakirja 11336</w:t>
      </w:r>
    </w:p>
    <w:p>
      <w:r>
        <w:rPr>
          <w:b/>
        </w:rPr>
        <w:t xml:space="preserve">Ohjeet</w:t>
      </w:r>
    </w:p>
    <w:p>
      <w:r>
        <w:t xml:space="preserve">Mitä tehdä, jos kissasi alkaa kuolata liikaa?</w:t>
      </w:r>
    </w:p>
    <w:p>
      <w:r>
        <w:rPr>
          <w:b/>
        </w:rPr>
        <w:t xml:space="preserve">Vastaus</w:t>
      </w:r>
    </w:p>
    <w:p>
      <w:r>
        <w:t xml:space="preserve">Vaikka liiallinen kuolaaminen voi olla merkki siitä, että kissasi on syönyt jotain mautonta, se voi olla myös taustalla oleva vakava sairaus, kuten hammassärky tai myrkytys, joten hakeudu eläinlääkärin hoitoon mahdollisimman pian.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docId:F1397C4108219E373860D26F22AC7ADD</keywords>
  <dc:description>generated by python-docx</dc:description>
  <lastModifiedBy/>
  <revision>1</revision>
  <dcterms:created xsi:type="dcterms:W3CDTF">2013-12-23T23:15:00.0000000Z</dcterms:created>
  <dcterms:modified xsi:type="dcterms:W3CDTF">2013-12-23T23:15:00.0000000Z</dcterms:modified>
  <category/>
</coreProperties>
</file>