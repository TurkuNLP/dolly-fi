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9153</w:t>
      </w:r>
    </w:p>
    <w:p>
      <w:r>
        <w:rPr>
          <w:b/>
        </w:rPr>
        <w:t xml:space="preserve">Ohjeet</w:t>
      </w:r>
    </w:p>
    <w:p>
      <w:r>
        <w:t xml:space="preserve">Mikä näistä ohjelmointikielistä eroaa muista: C++, Java, Go, Scala?</w:t>
      </w:r>
    </w:p>
    <w:p>
      <w:r>
        <w:rPr>
          <w:b/>
        </w:rPr>
        <w:t xml:space="preserve">Vastaus</w:t>
      </w:r>
    </w:p>
    <w:p>
      <w:r>
        <w:t xml:space="preserve">Kaikki nämä ovat yleiskäyttöisiä ohjelmointikieliä, jotka ovat oliokeskeisiä. Scala on kuitenkin luettelon ainoa funktionaalinen ohjelmointikieli. Scala on rakennettu toimimaan Javan virtuaalikoneella, ja sillä on samanlainen rakenne kuin Javalla. Mutta funktionaalisten ohjelmointikonstruktioiden käyttö tekee siitä sopivamman dataintensiivisiin ja hajautettuihin sovelluksiin.</w:t>
        <w:br/>
        <w:br/>
        <w:t xml:space="preserve"> Useimmat tämän luettelon kielet tukevat jonkinlaisia funktionaalisen ohjelmoinnin rakenteita, mutta Scala on ainoa kieli, jonka ydinajatuksena on funktionaalinen ohjelmointi.</w:t>
      </w:r>
    </w:p>
    <w:p>
      <w:r>
        <w:rPr>
          <w:b/>
          <w:u w:val="single"/>
        </w:rPr>
        <w:t xml:space="preserve">Asiakirja 9154</w:t>
      </w:r>
    </w:p>
    <w:p>
      <w:r>
        <w:rPr>
          <w:b/>
        </w:rPr>
        <w:t xml:space="preserve">Ohjeet</w:t>
      </w:r>
    </w:p>
    <w:p>
      <w:r>
        <w:t xml:space="preserve">Kuinka monta kierrosta ammattilaisgolfissa pelataan?</w:t>
      </w:r>
    </w:p>
    <w:p>
      <w:r>
        <w:rPr>
          <w:b/>
        </w:rPr>
        <w:t xml:space="preserve">Vastaus</w:t>
      </w:r>
    </w:p>
    <w:p>
      <w:r>
        <w:t xml:space="preserve">Ammattilaisgolfturnauksessa pelataan neljä kierrosta.</w:t>
      </w:r>
    </w:p>
    <w:p>
      <w:r>
        <w:rPr>
          <w:b/>
          <w:u w:val="single"/>
        </w:rPr>
        <w:t xml:space="preserve">Asiakirja 9155</w:t>
      </w:r>
    </w:p>
    <w:p>
      <w:r>
        <w:rPr>
          <w:b/>
        </w:rPr>
        <w:t xml:space="preserve">Ohjeet</w:t>
      </w:r>
    </w:p>
    <w:p>
      <w:r>
        <w:t xml:space="preserve">Luettele joitakin syitä, miksi kissat ovat parhaita lemmikkejä.</w:t>
      </w:r>
    </w:p>
    <w:p>
      <w:r>
        <w:rPr>
          <w:b/>
        </w:rPr>
        <w:t xml:space="preserve">Vastaus</w:t>
      </w:r>
    </w:p>
    <w:p>
      <w:r>
        <w:t xml:space="preserve">Ne ovat pehmoisia</w:t>
        <w:br/>
        <w:t xml:space="preserve">- Ne ovat itsenäisiä</w:t>
        <w:br/>
        <w:t xml:space="preserve">- Ne ovat hyvin usein sidoksissa ihmisiinsä</w:t>
        <w:br/>
        <w:t xml:space="preserve">- Ne tarjoavat emotionaalista tukea</w:t>
        <w:br/>
        <w:t xml:space="preserve">- Ne ovat vähemmän vaativia kuin koirat</w:t>
        <w:br/>
        <w:t xml:space="preserve">- Ne ovat helppohoitoisia</w:t>
        <w:br/>
        <w:t xml:space="preserve">- Ne eivät tarvitse jatkuvaa huomiota ympäri vuorokauden</w:t>
        <w:br/>
        <w:t xml:space="preserve">- Ne voidaan kouluttaa käyttämään pönttölaatikkoa tai jopa oikeaa käymälää</w:t>
        <w:br/>
        <w:t xml:space="preserve">- Ne eivät vie paljoa tilaa</w:t>
        <w:br/>
        <w:t xml:space="preserve">- Ne eivät vaadi paljon kalliita leluja,</w:t>
        <w:t xml:space="preserve">laitteita tai sänkyjä</w:t>
        <w:br/>
        <w:t xml:space="preserve">- Niiden ei tarvitse ulkoilla joka</w:t>
        <w:br/>
        <w:t xml:space="preserve">- Ne eivät sotke paljon</w:t>
        <w:br/>
        <w:t xml:space="preserve">- Ne ovat usein paljon helpompia hoitaa kuin koirat</w:t>
        <w:br/>
        <w:t xml:space="preserve">- Ne eivät kuolaa</w:t>
        <w:br/>
        <w:t xml:space="preserve">- Ne eivät nuole kasvojasi</w:t>
        <w:br/>
        <w:t xml:space="preserve">- Ne eivät pureskele huonekalujasi</w:t>
        <w:br/>
        <w:t xml:space="preserve">- Ne ovat erittäin söpöjä</w:t>
      </w:r>
    </w:p>
    <w:p>
      <w:r>
        <w:rPr>
          <w:b/>
          <w:u w:val="single"/>
        </w:rPr>
        <w:t xml:space="preserve">Asiakirja 9156</w:t>
      </w:r>
    </w:p>
    <w:p>
      <w:r>
        <w:rPr>
          <w:b/>
        </w:rPr>
        <w:t xml:space="preserve">Ohjeet</w:t>
      </w:r>
    </w:p>
    <w:p>
      <w:r>
        <w:t xml:space="preserve">Mikä on Intian suosituin urheilulaji?</w:t>
      </w:r>
    </w:p>
    <w:p>
      <w:r>
        <w:rPr>
          <w:b/>
        </w:rPr>
        <w:t xml:space="preserve">Vastaus</w:t>
      </w:r>
    </w:p>
    <w:p>
      <w:r>
        <w:t xml:space="preserve">Intian suosituin urheilulaji on kriketti</w:t>
      </w:r>
    </w:p>
    <w:p>
      <w:r>
        <w:rPr>
          <w:b/>
          <w:u w:val="single"/>
        </w:rPr>
        <w:t xml:space="preserve">Asiakirja 9157</w:t>
      </w:r>
    </w:p>
    <w:p>
      <w:r>
        <w:rPr>
          <w:b/>
        </w:rPr>
        <w:t xml:space="preserve">Ohjeet</w:t>
      </w:r>
    </w:p>
    <w:p>
      <w:r>
        <w:t xml:space="preserve">Miten minun pitäisi suunnitella matka Eurooppaan?</w:t>
      </w:r>
    </w:p>
    <w:p>
      <w:r>
        <w:rPr>
          <w:b/>
        </w:rPr>
        <w:t xml:space="preserve">Vastaus</w:t>
      </w:r>
    </w:p>
    <w:p>
      <w:r>
        <w:t xml:space="preserve">Euroopan-matkan suunnittelu muistuttaa joiltakin osin minkä tahansa matkan suunnittelua, mutta on toisilta osin aivan erilaista. Tämä johtuu siitä, että Eurooppa on monimuotoinen maanosa, joka koostuu maista, joilla kullakin on ainutlaatuinen kulttuuri, maantiede ja ilmasto. Lisäksi jokaisella maalla on jotakin ainutlaatuista tekemistä. Kun suunnittelet matkaasi Eurooppaan, mieti siis ensin, millaisen kokemuksen haluat, esimerkiksi haluatko modernimman loman vai maalaismaiseman, haluatko viettää aikaa rannalla vai mieluummin osallistua talviurheiluun tai -aktiviteetteihin. Mieti myös, pidätkö lämpimämmästä ilmastosta vai nautitko talvisesta säästä. Kun olet selvittänyt tämän, mieti budjettisi ja kuinka monta päivää voit matkustaa. Kun olet päättänyt kaikki nämä parametrit, voit laatia matkasuunnitelmasi ja joko tehdä matkavaraukset itse tai pyytää matkatoimistoa tekemään sen puolestasi.</w:t>
      </w:r>
    </w:p>
    <w:p>
      <w:r>
        <w:rPr>
          <w:b/>
          <w:u w:val="single"/>
        </w:rPr>
        <w:t xml:space="preserve">Asiakirja 9158</w:t>
      </w:r>
    </w:p>
    <w:p>
      <w:r>
        <w:rPr>
          <w:b/>
        </w:rPr>
        <w:t xml:space="preserve">Ohjeet</w:t>
      </w:r>
    </w:p>
    <w:p>
      <w:r>
        <w:t xml:space="preserve">Miten harjoittelisit maratonia varten?</w:t>
      </w:r>
    </w:p>
    <w:p>
      <w:r>
        <w:rPr>
          <w:b/>
        </w:rPr>
        <w:t xml:space="preserve">Vastaus</w:t>
      </w:r>
    </w:p>
    <w:p>
      <w:r>
        <w:t xml:space="preserve">Jos et juokse säännöllisesti, mutta olet yleisesti ottaen hyvässä kunnossa, maratonin suorittaminen vaatisi useita kuukausia harjoittelua. Juokseminen vähintään 3 tai mieluummin 4 kertaa viikossa on välttämätöntä. Harjoituskuormitusta kannattaa lisätä asteittain. Hyvä ohje on, että kokonaiskilometrimäärää ei saa lisätä yli 10 % viikossa. Yhden viikoittaisista juoksuista tulisi olla pitkä juoksu. Voit aloittaa sellaisella matkalla, jonka pystyt tällä hetkellä juoksemaan, ja lisätä sitä vähitellen joka viikko, kunnes pystyt juoksemaan 30 kilometriä. Sinun ei pitäisi tarvita tätä pidempiä harjoitusjuoksuja. Sinun pitäisi pystyä juoksemaan 30 km noin 6 viikkoa ennen tavoitemaratonasi. Viimeisinä viikkoina ennen maratonia vähennä sitä noin 20 kilometriin. Viikon muiden juoksujen pitäisi olla lyhyempiä. Aloita niin lyhyistä kuin sinulle sopii, ja lisää niitä sitten, kunnes ne ovat 10-12 km. Sinun tulisi juosta kaikki nämä lenkit kevyellä vauhdilla, jolla voit käydä keskustelua.</w:t>
        <w:br/>
        <w:t xml:space="preserve"> Onnea maratonille!</w:t>
      </w:r>
    </w:p>
    <w:p>
      <w:r>
        <w:rPr>
          <w:b/>
          <w:u w:val="single"/>
        </w:rPr>
        <w:t xml:space="preserve">Asiakirja 9159</w:t>
      </w:r>
    </w:p>
    <w:p>
      <w:r>
        <w:rPr>
          <w:b/>
        </w:rPr>
        <w:t xml:space="preserve">Ohjeet</w:t>
      </w:r>
    </w:p>
    <w:p>
      <w:r>
        <w:t xml:space="preserve">Luokittele kukin seuraavista joustavaksi tai taipumattomaksi: voimistelija, joogaohjaaja, teräs, kumi, nahka, puu.</w:t>
      </w:r>
    </w:p>
    <w:p>
      <w:r>
        <w:rPr>
          <w:b/>
        </w:rPr>
        <w:t xml:space="preserve">Vastaus</w:t>
      </w:r>
    </w:p>
    <w:p>
      <w:r>
        <w:t xml:space="preserve">Voimistelija:</w:t>
        <w:t xml:space="preserve">Joustava</w:t>
        <w:br/>
        <w:t xml:space="preserve">Joogaohjaaja:</w:t>
        <w:t xml:space="preserve">Joustava</w:t>
        <w:br/>
        <w:t xml:space="preserve">Teräs:</w:t>
        <w:t xml:space="preserve">Joustamaton</w:t>
        <w:br/>
        <w:t xml:space="preserve">Kumi: Joustava</w:t>
        <w:br/>
        <w:t xml:space="preserve">Nahka:</w:t>
        <w:t xml:space="preserve">Joustava</w:t>
        <w:br/>
        <w:t xml:space="preserve">Puu: Joustamaton</w:t>
      </w:r>
    </w:p>
    <w:p>
      <w:r>
        <w:rPr>
          <w:b/>
          <w:u w:val="single"/>
        </w:rPr>
        <w:t xml:space="preserve">Asiakirja 9160</w:t>
      </w:r>
    </w:p>
    <w:p>
      <w:r>
        <w:rPr>
          <w:b/>
        </w:rPr>
        <w:t xml:space="preserve">Ohjeet</w:t>
      </w:r>
    </w:p>
    <w:p>
      <w:r>
        <w:t xml:space="preserve">Luokittele nämä eri soittimet joko lyömäsoittimiksi tai puupuhaltimiksi: huilu, klarinetti, rumpu, fagotti, marimba, symbaali.</w:t>
      </w:r>
    </w:p>
    <w:p>
      <w:r>
        <w:rPr>
          <w:b/>
        </w:rPr>
        <w:t xml:space="preserve">Vastaus</w:t>
      </w:r>
    </w:p>
    <w:p>
      <w:r>
        <w:t xml:space="preserve">Rumpu, marimba ja symbaali ovat lyömäsoittimia. Huilu, klarinetti ja fagotti ovat puupuhaltimia.</w:t>
      </w:r>
    </w:p>
    <w:p>
      <w:r>
        <w:rPr>
          <w:b/>
          <w:u w:val="single"/>
        </w:rPr>
        <w:t xml:space="preserve">Asiakirja 9161</w:t>
      </w:r>
    </w:p>
    <w:p>
      <w:r>
        <w:rPr>
          <w:b/>
        </w:rPr>
        <w:t xml:space="preserve">Ohjeet</w:t>
      </w:r>
    </w:p>
    <w:p>
      <w:r>
        <w:t xml:space="preserve">Mistä ikuisessa sodassa on kyse?</w:t>
      </w:r>
    </w:p>
    <w:p>
      <w:r>
        <w:rPr>
          <w:b/>
        </w:rPr>
        <w:t xml:space="preserve">Vastaus</w:t>
      </w:r>
    </w:p>
    <w:p>
      <w:r>
        <w:t xml:space="preserve">Ikuinen sota on Joe Haldemanin kirjoittama ja vuonna 1974 julkaistu teos. Se seuraa päähenkilön, William Mandellan, tarinaa, kun hänet värvätään taistelemaan tähtienväliseen sotaan tauralaisia vastaan. Kirja palkittiin Nebula-palkinnolla vuonna 1975 ja Hugo- ja Locus-palkinnoilla vuonna 1976.</w:t>
        <w:br/>
        <w:br/>
        <w:t xml:space="preserve"> Ikuinen sota käsittelee sotilaan sotakokemuksen teemoja ja edustaa kirjailijan kokemusta Vietnamin sodasta. Jatko-osat, Ikuinen rauha (1997) ja Ikuisesti vapaa (1999), seurasivat ja ovat suoria jatko-osia alkuperäiselle romaanille.</w:t>
      </w:r>
    </w:p>
    <w:p>
      <w:r>
        <w:rPr>
          <w:b/>
          <w:u w:val="single"/>
        </w:rPr>
        <w:t xml:space="preserve">Asiakirja 9162</w:t>
      </w:r>
    </w:p>
    <w:p>
      <w:r>
        <w:rPr>
          <w:b/>
        </w:rPr>
        <w:t xml:space="preserve">Ohjeet</w:t>
      </w:r>
    </w:p>
    <w:p>
      <w:r>
        <w:t xml:space="preserve">Mikä on toinen nimi Egyptin suurelle pyramidille?</w:t>
      </w:r>
    </w:p>
    <w:p>
      <w:r>
        <w:rPr>
          <w:b/>
        </w:rPr>
        <w:t xml:space="preserve">Vastaus</w:t>
      </w:r>
    </w:p>
    <w:p>
      <w:r>
        <w:t xml:space="preserve">Giza, Khufu</w:t>
      </w:r>
    </w:p>
    <w:p>
      <w:r>
        <w:rPr>
          <w:b/>
          <w:u w:val="single"/>
        </w:rPr>
        <w:t xml:space="preserve">Asiakirja 9163</w:t>
      </w:r>
    </w:p>
    <w:p>
      <w:r>
        <w:rPr>
          <w:b/>
        </w:rPr>
        <w:t xml:space="preserve">Ohjeet</w:t>
      </w:r>
    </w:p>
    <w:p>
      <w:r>
        <w:t xml:space="preserve">Kerro minulle, ovatko nämä Pokemonit keiju- vai myrkkytyyppisiä: Clefable, Jigglypuff, Rapidash, Arbok, Nidorino, Zubat.</w:t>
      </w:r>
    </w:p>
    <w:p>
      <w:r>
        <w:rPr>
          <w:b/>
        </w:rPr>
        <w:t xml:space="preserve">Vastaus</w:t>
      </w:r>
    </w:p>
    <w:p>
      <w:r>
        <w:t xml:space="preserve">Clefable:</w:t>
        <w:t xml:space="preserve">Fairy</w:t>
        <w:br/>
        <w:t xml:space="preserve">Jigglypuff</w:t>
        <w:br/>
        <w:t xml:space="preserve">Rapidash:</w:t>
        <w:br/>
        <w:t xml:space="preserve">Arbok:</w:t>
        <w:br/>
        <w:t xml:space="preserve">Nidorino:</w:t>
        <w:t xml:space="preserve">Zubat:</w:t>
        <w:t xml:space="preserve">Myrkky</w:t>
        <w:br/>
        <w:t xml:space="preserve">Zubat: Myrkky</w:t>
      </w:r>
    </w:p>
    <w:p>
      <w:r>
        <w:rPr>
          <w:b/>
          <w:u w:val="single"/>
        </w:rPr>
        <w:t xml:space="preserve">Asiakirja 9164</w:t>
      </w:r>
    </w:p>
    <w:p>
      <w:r>
        <w:rPr>
          <w:b/>
        </w:rPr>
        <w:t xml:space="preserve">Ohjeet</w:t>
      </w:r>
    </w:p>
    <w:p>
      <w:r>
        <w:t xml:space="preserve">Poimi seuraavasta tekstistä viittaukset sähkökaloihin muinaisissa teksteissä.</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kirjoittajat, kuten Plinius vanhempi ja Scribonius Largus, todistivat sähkömonnien ja sähkösäteiden antamien sähköiskujen puuduttavan vaikutuksen ja tiesivät, että tällaiset sähköiskut voivat kulkea pitkin johtavia esineitä.</w:t>
      </w:r>
    </w:p>
    <w:p>
      <w:r>
        <w:rPr>
          <w:b/>
          <w:u w:val="single"/>
        </w:rPr>
        <w:t xml:space="preserve">Asiakirja 9165</w:t>
      </w:r>
    </w:p>
    <w:p>
      <w:r>
        <w:rPr>
          <w:b/>
        </w:rPr>
        <w:t xml:space="preserve">Ohjeet</w:t>
      </w:r>
    </w:p>
    <w:p>
      <w:r>
        <w:t xml:space="preserve">Miksi Stephen A. Smith on loistava toimittaja?</w:t>
      </w:r>
    </w:p>
    <w:p>
      <w:r>
        <w:rPr>
          <w:b/>
        </w:rPr>
        <w:t xml:space="preserve">Vastaus</w:t>
      </w:r>
    </w:p>
    <w:p>
      <w:r>
        <w:t xml:space="preserve">Monet pitävät Stephen A. Smithiä loistavana toimittajana, koska hän esiintyy televisiossa viihdyttävästi ja pelkäämättä kollegoidensa ristiriitaisia näkemyksiä. Lisäksi Stephen A. Smithillä on laaja kokemus useiden sanomalehtien ja SLAM Magazinen suosittuna kirjoittajana ennen tv-uraansa ESPN:ssä.</w:t>
      </w:r>
    </w:p>
    <w:p>
      <w:r>
        <w:rPr>
          <w:b/>
          <w:u w:val="single"/>
        </w:rPr>
        <w:t xml:space="preserve">Asiakirja 9166</w:t>
      </w:r>
    </w:p>
    <w:p>
      <w:r>
        <w:rPr>
          <w:b/>
        </w:rPr>
        <w:t xml:space="preserve">Ohjeet</w:t>
      </w:r>
    </w:p>
    <w:p>
      <w:r>
        <w:t xml:space="preserve">Missä sijaitsee Robersonin museo ja tiedekeskus?</w:t>
      </w:r>
    </w:p>
    <w:p>
      <w:r>
        <w:rPr>
          <w:b/>
        </w:rPr>
        <w:t xml:space="preserve">Konteksti</w:t>
      </w:r>
    </w:p>
    <w:p>
      <w:r>
        <w:t xml:space="preserve">Roberson Museum and Science Center sijaitsee Binghamtonissa, New Yorkissa. Museon näyttelyt keskittyvät taiteeseen, paikallishistoriaan, tieteeseen ja luonnonhistoriaan.</w:t>
      </w:r>
    </w:p>
    <w:p>
      <w:r>
        <w:rPr>
          <w:b/>
        </w:rPr>
        <w:t xml:space="preserve">Vastaus</w:t>
      </w:r>
    </w:p>
    <w:p>
      <w:r>
        <w:t xml:space="preserve">Roberson Museum and Science Center sijaitsee Binghamtonissa, New Yorkissa. Museon näyttelyt keskittyvät taiteeseen, paikallishistoriaan, tieteeseen ja luonnonhistoriaan.</w:t>
        <w:br/>
        <w:br/>
        <w:t xml:space="preserve"> Museon keskipiste on vuonna 1904 rakennettu Robersonin kartano, jonka on suunnitellut paikallinen arkkitehti C. Edward Vosbury. Kartanoon tehtiin 1960- ja 1980-luvuilla nykyaikaisempia lisäyksiä, joilla laajennettiin näyttelytiloja, sisällytettiin planetaario, lisättiin toimistoja ja parannettiin holveja ja kokoelmien valmistelutiloja.</w:t>
        <w:br/>
        <w:br/>
        <w:t xml:space="preserve"> Museossa on vaihtuvia näyttelyitä ja suuri pienoisjuna-asetelma, joka kuvaa alueen maisemia 1950-luvulla. Museossa järjestetään vuosittain erityistapahtumia, kuten Robersonin kartanon koristelu jouluksi, ruoka- ja viinifestivaali, halloween-tapahtumia, tieteiskirjallisuuskonferensseja, pienoisjuna- ja nukkemessut ja paljon muuta.</w:t>
      </w:r>
    </w:p>
    <w:p>
      <w:r>
        <w:rPr>
          <w:b/>
          <w:u w:val="single"/>
        </w:rPr>
        <w:t xml:space="preserve">Asiakirja 9167</w:t>
      </w:r>
    </w:p>
    <w:p>
      <w:r>
        <w:rPr>
          <w:b/>
        </w:rPr>
        <w:t xml:space="preserve">Ohjeet</w:t>
      </w:r>
    </w:p>
    <w:p>
      <w:r>
        <w:t xml:space="preserve">Mikä on suosituin koiran nimi</w:t>
      </w:r>
    </w:p>
    <w:p>
      <w:r>
        <w:rPr>
          <w:b/>
        </w:rPr>
        <w:t xml:space="preserve">Vastaus</w:t>
      </w:r>
    </w:p>
    <w:p>
      <w:r>
        <w:t xml:space="preserve">bella</w:t>
      </w:r>
    </w:p>
    <w:p>
      <w:r>
        <w:rPr>
          <w:b/>
          <w:u w:val="single"/>
        </w:rPr>
        <w:t xml:space="preserve">Asiakirja 9168</w:t>
      </w:r>
    </w:p>
    <w:p>
      <w:r>
        <w:rPr>
          <w:b/>
        </w:rPr>
        <w:t xml:space="preserve">Ohjeet</w:t>
      </w:r>
    </w:p>
    <w:p>
      <w:r>
        <w:t xml:space="preserve">Kumpi on lintu vai kala: Keltajalkainen lokki, Keltaevätonnikala.</w:t>
      </w:r>
    </w:p>
    <w:p>
      <w:r>
        <w:rPr>
          <w:b/>
        </w:rPr>
        <w:t xml:space="preserve">Vastaus</w:t>
      </w:r>
    </w:p>
    <w:p>
      <w:r>
        <w:t xml:space="preserve">Keltaevätonnikala on kala, keltalokki on lintu.</w:t>
      </w:r>
    </w:p>
    <w:p>
      <w:r>
        <w:rPr>
          <w:b/>
          <w:u w:val="single"/>
        </w:rPr>
        <w:t xml:space="preserve">Asiakirja 9169</w:t>
      </w:r>
    </w:p>
    <w:p>
      <w:r>
        <w:rPr>
          <w:b/>
        </w:rPr>
        <w:t xml:space="preserve">Ohjeet</w:t>
      </w:r>
    </w:p>
    <w:p>
      <w:r>
        <w:t xml:space="preserve">Anna minulle luettelo Yhdistyneen kuningaskunnan viidestä viimeisimmästä pääministeristä.</w:t>
      </w:r>
    </w:p>
    <w:p>
      <w:r>
        <w:rPr>
          <w:b/>
        </w:rPr>
        <w:t xml:space="preserve">Vastaus</w:t>
      </w:r>
    </w:p>
    <w:p>
      <w:r>
        <w:t xml:space="preserve">1.</w:t>
        <w:t xml:space="preserve">Rishi Sunak</w:t>
        <w:br/>
        <w:t xml:space="preserve">2.</w:t>
        <w:t xml:space="preserve">Elizabeth Truss</w:t>
        <w:br/>
        <w:t xml:space="preserve">3.</w:t>
        <w:t xml:space="preserve">Boris Johnson</w:t>
        <w:br/>
        <w:t xml:space="preserve">4.</w:t>
        <w:t xml:space="preserve">Theresa May</w:t>
        <w:br/>
        <w:t xml:space="preserve">5. David Cameron</w:t>
      </w:r>
    </w:p>
    <w:p>
      <w:r>
        <w:rPr>
          <w:b/>
          <w:u w:val="single"/>
        </w:rPr>
        <w:t xml:space="preserve">Asiakirja 9170</w:t>
      </w:r>
    </w:p>
    <w:p>
      <w:r>
        <w:rPr>
          <w:b/>
        </w:rPr>
        <w:t xml:space="preserve">Ohjeet</w:t>
      </w:r>
    </w:p>
    <w:p>
      <w:r>
        <w:t xml:space="preserve">Koska viiteartikkelin, Anna avioliiton päivämäärä Intian näyttelijä Shahrukh Khan</w:t>
      </w:r>
    </w:p>
    <w:p>
      <w:r>
        <w:rPr>
          <w:b/>
        </w:rPr>
        <w:t xml:space="preserve">Konteksti</w:t>
      </w:r>
    </w:p>
    <w:p>
      <w:r>
        <w:t xml:space="preserve">Vaikka Khanille annettiin syntymänimi Shahrukh Khan, hän haluaa, että hänen nimensä kirjoitetaan Shah Rukh Khaniksi, ja hänestä käytetään yleisesti lyhennettä SRK.[35] Hän meni naimisiin Punjabi Hindu -nimisen Gauri Chibberin kanssa perinteisessä hindulaisten hääseremoniassa 25. lokakuuta 1991, kuuden vuoden seurustelun jälkeen.[36][37] Heillä on poika Aryan (syntynyt 1997)[38] ja tytär Suhana (syntynyt 2000)[39] Vuonna 2013 heistä tuli kolmannen lapsen, AbRam-nimisen pojan[40] vanhemmat, joka syntyi sijaisäidin kautta.[41] Molemmat hänen vanhemmat lapsensa ovat ilmaisseet kiinnostuksensa viihdeteollisuuteen; Khan on todennut, että Aryan, joka opiskeli elokuvantekoa USC:n elokuvataidekoulussa Kaliforniassa, pyrkii kirjailijaohjaajaksi,[42][43] kun taas Suhana, joka toimi apulaisohjaajana Khanin elokuvassa Zero (2018), opiskelee draamaa ja näyttelemistä New Yorkin yliopiston Tisch School of the Arts -yliopistossa korkeakouluopintoja varten.[44][45] Suhana debytoi näyttelijänä marraskuussa 2019 lyhytelokuvassa "The Grey Part of Blue."[46] Khanin mukaan hän uskoo vahvasti islamiin, mutta arvostaa myös vaimonsa uskontoa. Hänen lapsensa noudattavat molempia uskontoja; hänen kotonaan Koraani sijaitsee hindujumalien murti-taulun vieressä[47].</w:t>
      </w:r>
    </w:p>
    <w:p>
      <w:r>
        <w:rPr>
          <w:b/>
        </w:rPr>
        <w:t xml:space="preserve">Vastaus</w:t>
      </w:r>
    </w:p>
    <w:p>
      <w:r>
        <w:t xml:space="preserve">Shahrukh Khan meni naimisiin Gaurin kanssa perinteisessä hinduhäissä 25. lokakuuta 1991.</w:t>
      </w:r>
    </w:p>
    <w:p>
      <w:r>
        <w:rPr>
          <w:b/>
          <w:u w:val="single"/>
        </w:rPr>
        <w:t xml:space="preserve">Asiakirja 9171</w:t>
      </w:r>
    </w:p>
    <w:p>
      <w:r>
        <w:rPr>
          <w:b/>
        </w:rPr>
        <w:t xml:space="preserve">Ohjeet</w:t>
      </w:r>
    </w:p>
    <w:p>
      <w:r>
        <w:t xml:space="preserve">Mitkä ovat kuunpimennystä koskevat tärkeät seikat kyseisessä tekstissä?</w:t>
      </w:r>
    </w:p>
    <w:p>
      <w:r>
        <w:rPr>
          <w:b/>
        </w:rPr>
        <w:t xml:space="preserve">Konteksti</w:t>
      </w:r>
    </w:p>
    <w:p>
      <w:r>
        <w:t xml:space="preserve">Kuunpimennys on tähtitieteellinen tapahtuma, joka tapahtuu, kun Kuu siirtyy Maan varjoon, jolloin Kuu pimenee. Tällainen kohdistus tapahtuu pimennyskauden aikana, noin kuuden kuukauden välein, täysikuun vaiheen aikana, jolloin Kuun kiertoradan taso on lähimpänä Maan kiertoradan tasoa.</w:t>
        <w:br/>
        <w:t xml:space="preserve"> Tämä voi tapahtua vain silloin, kun Aurinko, Maa ja Kuu ovat täsmälleen tai hyvin tarkasti samassa linjassa (syzygiassa) Maan ollessa näiden kahden välillä, mikä voi tapahtua vain täysikuun yönä, kun Kuu on lähellä jompaakumpaa kuunsolmua. Kuunpimennyksen tyyppi ja pituus riippuvat Kuun läheisyydestä kuun solmuun.</w:t>
      </w:r>
    </w:p>
    <w:p>
      <w:r>
        <w:rPr>
          <w:b/>
        </w:rPr>
        <w:t xml:space="preserve">Vastaus</w:t>
      </w:r>
    </w:p>
    <w:p>
      <w:r>
        <w:t xml:space="preserve">1. Kun Kuu siirtyy Maan varjoon, jolloin Kuu pimenee, tapahtuu tähtitieteellinen tapahtuma, joka tunnetaan nimellä kuunpimennys.</w:t>
        <w:br/>
        <w:t xml:space="preserve"> 2. Kun Kuun kiertorata on lähellä Maata , täysikuun vaiheen aikana tapahtuu kuunpimennys.</w:t>
        <w:br/>
        <w:t xml:space="preserve"> 3. Kuunpimennys voi tapahtua vain silloin, kun Aurinko, Maa ja Kuu ovat täsmälleen samassa linjassa Maan kanssa.</w:t>
        <w:br/>
        <w:t xml:space="preserve"> 4. Kuunpimennyksen tyyppi ja pituus riippuvat siitä, kuinka lähellä Kuu on Kuun solmua.</w:t>
      </w:r>
    </w:p>
    <w:p>
      <w:r>
        <w:rPr>
          <w:b/>
          <w:u w:val="single"/>
        </w:rPr>
        <w:t xml:space="preserve">Asiakirja 9172</w:t>
      </w:r>
    </w:p>
    <w:p>
      <w:r>
        <w:rPr>
          <w:b/>
        </w:rPr>
        <w:t xml:space="preserve">Ohjeet</w:t>
      </w:r>
    </w:p>
    <w:p>
      <w:r>
        <w:t xml:space="preserve">Poimi annetusta tekstistä FAO:n mittaustulokset nälästä. Erottele ne pilkulla.</w:t>
      </w:r>
    </w:p>
    <w:p>
      <w:r>
        <w:rPr>
          <w:b/>
        </w:rPr>
        <w:t xml:space="preserve">Konteksti</w:t>
      </w:r>
    </w:p>
    <w:p>
      <w:r>
        <w:t xml:space="preserve">Nälän määrittelyyn ja mittaamiseen on olemassa yksi maailmanlaajuisesti tunnustettu lähestymistapa, jota yleisesti käyttävät ne, jotka tutkivat nälkää sosiaalisena ongelmana tai työskentelevät sen lievittämiseksi. Kyseessä on Yhdistyneiden Kansakuntien FAO:n mittaustapa, johon viitataan yleensä nimellä krooninen aliravitsemus (tai vanhemmissa julkaisuissa nimellä "food deprivation", "chronic hunger" tai yksinkertaisesti "hunger").</w:t>
        <w:t xml:space="preserve">FAO:</w:t>
        <w:br/>
        <w:br/>
        <w:t xml:space="preserve">Nälkä tai krooninen aliravitsemus vallitsee silloin, kun "kalorien saanti on alle ravinnon vähimmäisenergiantarpeen (MDER</w:t>
        <w:t xml:space="preserve"> MDER on energiamäärä, joka tarvitaan kevyeen toimintaan ja saavutettuun pituuteen nähden hyväksyttävän vähimmäispainon ylläpitämiseen." FAO käyttää eri maissa erilaisia MDER-kynnysarvoja ilmasto- ja kulttuuritekijöiden vaihtelun vuoksi. Tyypillisesti käytetään vuosittaista "taseen" lähestymistapaa, jossa ruokavalion vähimmäisenergiantarve suhteutetaan vuoden aikana kulutettuihin arvioituihin kokonaiskaloreihin.</w:t>
        <w:t xml:space="preserve">FAO:n määritelmissä nälkä erotetaan aliravitsemuksesta ja ruokaturvattomuudesta:[5][6][7]</w:t>
        <w:br/>
        <w:t xml:space="preserve">Aliravitsemus johtuu "makro- ja/tai mikroravintoaineiden puutoksista, liiallisesta tai epätasapainoisesta kulutuksesta". FAO:n määritelmän mukaan kaikki nälkäiset ihmiset kärsivät aliravitsemuksesta, mutta aliravitut ihmiset eivät välttämättä ole nälkäisiä.</w:t>
        <w:t xml:space="preserve">He saattavat saada riittävästi raakakaloreita välttääkseen nälän, mutta heiltä puuttuu välttämättömiä mikroravintoaineita, tai he saattavat jopa kuluttaa liikaa raakakaloreita ja siten kärsiä lihavuudesta.[7][6][5]</w:t>
        <w:br/>
        <w:t xml:space="preserve">Ruokaturvattomuudesta on kyse silloin, kun ihmiset ovat vaarassa tai huolissaan siitä, etteivät he pysty tyydyttämään mieltymyksiään ruoan suhteen, mukaan lukien raakakalorien ja ravintoarvon suhteen. FAO:n määritelmän mukaan kaikki nälkäiset ihmiset ovat ruokaturvattomia, mutta kaikki ruokaturvattomat ihmiset eivät ole nälkäisiä (vaikka nälän ja vakavan ruokaturvattomuuden välillä on hyvin paljon päällekkäisyyttä). FAO on raportoinut, että puutteellinen ruokaturva johtaa usein samanaikaisesti lasten kasvun hidastumiseen ja aikuisten lihavuuteen.</w:t>
        <w:t xml:space="preserve">Maailmanlaajuisella tai alueellisella tasolla toimivien nälänhätäaputoimijoiden keskuudessa yhä yleisemmin käytetty ruokaturvattomuuden mittari on IPC-asteikko.[7][6][5]</w:t>
        <w:br/>
        <w:t xml:space="preserve">Akuuttia nälänhätää käytetään tyypillisesti kuvaamaan nälänhädän kaltaista nälkää, vaikkakaan sille ei ole laajalti hyväksyttyä virallista määritelmää. Nälänhoidon yhteydessä "akuuttia nälkää" kokevat ihmiset voivat kärsiä myös "kroonisesta nälästä".</w:t>
        <w:t xml:space="preserve">Sanaa käytetään lähinnä ilmaisemaan vakavuutta, ei pitkäaikaista kestoa.[7][8][5]</w:t>
        <w:br/>
        <w:t xml:space="preserve">Kaikki nälänhoidon alalla toimivat järjestöt eivät käytä FAO:n määritelmää nälästä. Jotkin käyttävät laajempaa määritelmää, joka on enemmän päällekkäinen aliravitsemuksen kanssa.</w:t>
        <w:t xml:space="preserve">Vaihtoehtoisissa määritelmissä mennään kuitenkin yleensä pidemmälle kuin yleisesti ymmärretyssä merkityksessä, jonka mukaan nälkä on kivulias tai epämiellyttävä motivaatiotila; ruoan kaipuu on jotain, jota kaikki ihmiset usein kokevat, myös kaikkein varakkaimmat, eikä se sinänsä ole sosiaalinen ongelma.[9][7][6][5]</w:t>
        <w:br/>
        <w:br/>
        <w:t xml:space="preserve">Erittäin vähäistä ruoan saantia voidaan kuvata "ruokaturvattomuudeksi, johon liittyy nälkä". Kuvausta muutettiin vuonna 2006 kansallisten tilastojen komitean suosituksesta (National Research Council, 2006), jotta nälän fysiologinen tila voitaisiin erottaa ruoan saatavuutta kuvaavista indikaattoreista.[10] Ruokaturvattomuudesta on kyse silloin, kun yhden tai useamman kotitalouden jäsenen ruoan saanti on vähentynyt ja ruokailutottumukset ovat häiriintyneet ajoittain vuoden aikana, koska kotitaloudelta puuttuu rahaa ja muita resursseja ruokaan.[11] Ruokaturvallisuustilastoja mitataan kyselytutkimuksen avulla, joka perustuu kotitalouksien vastauksiin kysymyksiin, jotka koskevat sitä, onko kotitaloudella ollut mahdollisuus saada riittävästi ruokaa tarpeidensa tyydyttämiseksi.[12]</w:t>
      </w:r>
    </w:p>
    <w:p>
      <w:r>
        <w:rPr>
          <w:b/>
        </w:rPr>
        <w:t xml:space="preserve">Vastaus</w:t>
      </w:r>
    </w:p>
    <w:p>
      <w:r>
        <w:t xml:space="preserve">Nälkä tai krooninen aliravitsemus, Aliravitsemus, Ruokaturvattomuus, Akuutti nälänhätä</w:t>
      </w:r>
    </w:p>
    <w:p>
      <w:r>
        <w:rPr>
          <w:b/>
          <w:u w:val="single"/>
        </w:rPr>
        <w:t xml:space="preserve">Asiakirja 9173</w:t>
      </w:r>
    </w:p>
    <w:p>
      <w:r>
        <w:rPr>
          <w:b/>
        </w:rPr>
        <w:t xml:space="preserve">Ohjeet</w:t>
      </w:r>
    </w:p>
    <w:p>
      <w:r>
        <w:t xml:space="preserve">Kuka on Brandon Sanderson?</w:t>
      </w:r>
    </w:p>
    <w:p>
      <w:r>
        <w:rPr>
          <w:b/>
        </w:rPr>
        <w:t xml:space="preserve">Konteksti</w:t>
      </w:r>
    </w:p>
    <w:p>
      <w:r>
        <w:t xml:space="preserve">Brandon Winn Sanderson[1] (s. 19. joulukuuta 1975) on yhdysvaltalainen fantasia- ja tieteiskirjailija. Hänet tunnetaan parhaiten Cosmere-universumista, johon suurin osa hänen fantasiaromaaneistaan, erityisesti Mistborn-sarja ja The Stormlight Archive, sijoittuvat. Cosmere-maailman ulkopuolella hän on kirjoittanut useita nuorten ja aikuisten sarjoja, kuten The Reckoners, Skyward-sarja[a] ja Alcatraz-sarja. Hänet tunnetaan myös Robert Jordanin korkean fantasian sarjan The Wheel of Time viimeistelystä. Sanderson on luonut useita graafisten romaanien fantasiasarjoja, kuten White Sand ja Dark One.</w:t>
        <w:br/>
        <w:br/>
        <w:t xml:space="preserve"> Hän loi Sandersonin taikuuden lait ja popularisoi ajatuksen "kovan magian" ja "pehmeän magian" järjestelmistä. Vuonna 2008 Sanderson aloitti kirjailija Dan Wellsin ja sarjakuvapiirtäjä Howard Taylerin kanssa podcastin nimeltä Writing Excuses, jossa käsitellään aiheita genrekirjallisuuden ja webcomicien luomisesta. Vuonna 2016 yhdysvaltalainen mediayhtiö DMG Entertainment lisensoi Sandersonin koko Cosmere-universumin elokuvaoikeudet, mutta sittemmin oikeudet ovat palautuneet takaisin Sandersonille. Sandersonin maaliskuussa 2022 järjestämästä Kickstarter-kampanjasta tuli historian menestynein, sillä 185 341 tukijaa lupasi 41 754 153 dollaria.</w:t>
      </w:r>
    </w:p>
    <w:p>
      <w:r>
        <w:rPr>
          <w:b/>
        </w:rPr>
        <w:t xml:space="preserve">Vastaus</w:t>
      </w:r>
    </w:p>
    <w:p>
      <w:r>
        <w:t xml:space="preserve">Brandon Sanderson on yhdysvaltalainen kirjailija, joka kirjoittaa pääasiassa fantasiaa ja tieteiskirjallisuutta. Hänet tunnetaan Cosmere-maailman luomisesta, fantasiamaailman, johon monet hänen kirjoistaan sijoittuvat. Hänen merkittävimpiä Cosmere-teoksiaan ovat The Stormlight Archive ja Mistborn-sarja. Cosmere-maailman ulkopuolella hänet tunnetaan myös YA-kirjallisuudesta, kuten The Reckoners- ja Skyward-sarjoista. Lisäksi hänet tunnetaan "kovan" ja "pehmeän" magiajärjestelmän käsitteiden popularisoinnista fantasiamaailmoissa.</w:t>
      </w:r>
    </w:p>
    <w:p>
      <w:r>
        <w:rPr>
          <w:b/>
          <w:u w:val="single"/>
        </w:rPr>
        <w:t xml:space="preserve">Asiakirja 9174</w:t>
      </w:r>
    </w:p>
    <w:p>
      <w:r>
        <w:rPr>
          <w:b/>
        </w:rPr>
        <w:t xml:space="preserve">Ohjeet</w:t>
      </w:r>
    </w:p>
    <w:p>
      <w:r>
        <w:t xml:space="preserve">Kuvaile, miten suunnittelit isän ja pojan yläkoulumatkan...</w:t>
      </w:r>
    </w:p>
    <w:p>
      <w:r>
        <w:rPr>
          <w:b/>
        </w:rPr>
        <w:t xml:space="preserve">Vastaus</w:t>
      </w:r>
    </w:p>
    <w:p>
      <w:r>
        <w:t xml:space="preserve">Lähdimme poikani kanssa pyöräilyretkelle San Franciscosta Los Angelesiin juuri ennen kuin poikani college-hakemukset ja esseet olivat määrä jättää. Aloittaaksemme matkamme vuokrasimme kuorma-auton ja kuljetimme pyörämme LA:sta San Franciscoon. Palautimme kuorma-auton San Franciscossa ja aloitimme matkan pyörillämme. Matkamme kesti kahdeksan päivää ja oli täynnä seikkailuja ja odottamattomia käänteitä. Jouduimme yöpymään motelleissa ja leirintäalueilla matkan varrella ja kestämään pyöräilyä monta ylämäkeä. Ateriamme maistuivat parhaimmilta pitkällisen päivittäisen matkan jälkeen, ja nautinnollisinta olivat syvälliset keskustelut, joita kävimme ilman puhelimen tai sosiaalisen median keskeytyksiä. Kerroin ennen puhumattomista nuoruudenkokemuksistani, joita minulla oli Iranissa varttuessani. Hän vaikutti ilahtuvan kuullessaan kokemuksiani ja tehdessään muistiinpanoja joka askeleella.</w:t>
        <w:br/>
        <w:t xml:space="preserve"> Kun mietimme matkaamme, kohtasimme lukuisia haasteita. Eksyimme useiden kilometrien ajaksi, ja vaikean tilanteemme pahentamiseksi pyörämme hajosivat matkan varrella. Lisäksi poliisi haastoi meidät oikeuteen, koska ajoimme pyörillä moottoritiellä, ja kävi kimppuumme fyysisesti. Kaikista näistä vastoinkäymisistä huolimatta ajoimme joka päivä jopa 80 mailia.</w:t>
        <w:br/>
        <w:t xml:space="preserve"> Vielä tänäkin päivänä poikani muistelee usein matkaamme ja sitä, miten se lähensi meitä. Hän tunnustaa myös hengellisen kasvun, jota koimme matkan seurauksena.</w:t>
        <w:br/>
        <w:t xml:space="preserve"> Hänet hyväksyttiin ainoana opiskelijana Berkelyyn, ja monta kuukautta myöhemmin kysyin häneltä, mikä erotti hänet kaikista A:n opiskelijoista, ja hän vastasi, että minun collegessa kirjoittamani essee ja meidän SF-pyöräretkemme.</w:t>
      </w:r>
    </w:p>
    <w:p>
      <w:r>
        <w:rPr>
          <w:b/>
          <w:u w:val="single"/>
        </w:rPr>
        <w:t xml:space="preserve">Asiakirja 9175</w:t>
      </w:r>
    </w:p>
    <w:p>
      <w:r>
        <w:rPr>
          <w:b/>
        </w:rPr>
        <w:t xml:space="preserve">Ohjeet</w:t>
      </w:r>
    </w:p>
    <w:p>
      <w:r>
        <w:t xml:space="preserve">Kerro tämän James Pressdeetä koskevan tekstin perusteella, mitä urheilulajeja he harrastivat, mitä palkintoja he voittivat, milloin he ovat syntyneet ja ovatko he vielä elossa.</w:t>
      </w:r>
    </w:p>
    <w:p>
      <w:r>
        <w:rPr>
          <w:b/>
        </w:rPr>
        <w:t xml:space="preserve">Konteksti</w:t>
      </w:r>
    </w:p>
    <w:p>
      <w:r>
        <w:t xml:space="preserve">James Stuart Pressdee (19. kesäkuuta 1933 - 20. heinäkuuta 2016)[1] oli walesilainen ykkösluokan kriketinpelaaja. Hän oli vasenkätinen kehrääjä ja aggressiivinen oikeakätinen lyöjä. Hän pelasi myös jalkapalloa jalkapalloliigassa ja Walesin jalkapalloliigassa, jossa hän pelasi vasempana puolustajana.</w:t>
        <w:br/>
        <w:br/>
        <w:t xml:space="preserve">Jalkapalloura</w:t>
        <w:br/>
        <w:t xml:space="preserve">Hän voitti walesilaisen nuorisokapteenin jalkapallossa ja oli Swansea Townin palveluksessa, jossa hän tarjosi luotettavaa puolustuspuolustusta. Hän siirtyi ammattilaiseksi Vetch Fieldillä elokuussa 1951. Hän debytoi liigassa Swansean hävitessä kotonaan Evertonille 2-0 maaliskuussa 1954. Hän esiintyi kahdeksan kertaa toisessa divisioonassa ennen kuin keskittyi krikettiuraansa.</w:t>
        <w:t xml:space="preserve">Hän pelasi myös Brecon Corinthiansin ja Llanellyn joukkueissa Walesin jalkapalloliigassa.[2]</w:t>
        <w:br/>
        <w:br/>
        <w:t xml:space="preserve">Krikettiura</w:t>
        <w:br/>
        <w:t xml:space="preserve">Pressdee debytoi Glamorganin joukkueessa Nottinghamshirea vastaan Cardiff Arms Parkissa vain 16-vuotiaana, mikä teki hänestä kreivikunnan nuorimman pelaajan sodanjälkeisellä kaudella.[3]</w:t>
        <w:br/>
        <w:br/>
        <w:t xml:space="preserve">Pressdee oli Glamorganin joukkueen vakiokasvo vuodesta 1955 lähtien, ja hän teki tuhat juoksua kauden aikana kuudesti, ja 1911 juoksua vuonna 1962 oli hänen parhaansa. Hän teki 13 vuosisataa, joista yhden North-Eastern Transvaalissa. Pelasi 322 ottelua Glamorgan CCC:ssä vuosina 1949-1965.</w:t>
        <w:br/>
        <w:br/>
        <w:t xml:space="preserve"> Pressdee oli epäjohdonmukainen keilaaja. Vuonna 1955 hän otti 71 wickettiä, mutta seitsemän seuraavan kauden aikana hän sai vain 54 wickettiä, mutta sitten vuosina 1963 ja 1964 hän nousi esiin moniottelijana ja saavutti molemmilla kausilla tuplasti (1000 juoksua ja 100 wickettiä). Vuonna 1965 hän teki Swanseassa Yorkshirea vastaan 9 kertaa 43 lyöntiä.[4][5] Pressdee muutti Etelä-Afrikkaan vuonna 1965, jossa hän pelasi North-Eastern Transvaalin joukkueessa vuoteen 1969-70 asti. Hän voitti South African Cricket Annual Cricketer of the Year -palkinnon vuonna 1966 otettuaan 33 wickets.</w:t>
        <w:br/>
        <w:br/>
        <w:t xml:space="preserve"> Pressdee palasi Walesiin 1980-luvulla ja toimi Etelä-Walesin krikettiliiton Glamorgan Colts -joukkueen kapteenina.</w:t>
      </w:r>
    </w:p>
    <w:p>
      <w:r>
        <w:rPr>
          <w:b/>
        </w:rPr>
        <w:t xml:space="preserve">Vastaus</w:t>
      </w:r>
    </w:p>
    <w:p>
      <w:r>
        <w:t xml:space="preserve">James Stuart Pressdee pelasi sekä jalkapalloa että krikettiä. Vaikka hän oli epäjohdonmukainen keilaaja, hän voitti Etelä-Afrikan kriketin vuoden kriketinpelaajan palkinnon vuonna 1966. Ennen ammattiurheilu-uraansa James voitti walesilaisen nuorisopäällystön mestaruuden jalkapallossa Swansea Townissa. Jame syntyi 19. kesäkuuta 1933, ja hän kuoli 20. heinäkuuta 2016 83-vuotiaana.</w:t>
      </w:r>
    </w:p>
    <w:p>
      <w:r>
        <w:rPr>
          <w:b/>
          <w:u w:val="single"/>
        </w:rPr>
        <w:t xml:space="preserve">Asiakirja 9176</w:t>
      </w:r>
    </w:p>
    <w:p>
      <w:r>
        <w:rPr>
          <w:b/>
        </w:rPr>
        <w:t xml:space="preserve">Ohjeet</w:t>
      </w:r>
    </w:p>
    <w:p>
      <w:r>
        <w:t xml:space="preserve">Kerro minulle, mikä on hyvä ja mikä huono johtaja: Sympaattinen, avoin, demokraattinen, mikrojohtaminen, osoittaa aina luottamusta, osoittaa aina epäilyä, pelotteleva.</w:t>
      </w:r>
    </w:p>
    <w:p>
      <w:r>
        <w:rPr>
          <w:b/>
        </w:rPr>
        <w:t xml:space="preserve">Vastaus</w:t>
      </w:r>
    </w:p>
    <w:p>
      <w:r>
        <w:t xml:space="preserve">Hyvä johtaja: Avoin, demokraattinen, osoittaa aina luottamusta.</w:t>
        <w:br/>
        <w:t xml:space="preserve"> Huono johtaja: Mikrojohtaminen, osoittaa aina epäilyä, pelottelee.</w:t>
      </w:r>
    </w:p>
    <w:p>
      <w:r>
        <w:rPr>
          <w:b/>
          <w:u w:val="single"/>
        </w:rPr>
        <w:t xml:space="preserve">Asiakirja 9177</w:t>
      </w:r>
    </w:p>
    <w:p>
      <w:r>
        <w:rPr>
          <w:b/>
        </w:rPr>
        <w:t xml:space="preserve">Ohjeet</w:t>
      </w:r>
    </w:p>
    <w:p>
      <w:r>
        <w:t xml:space="preserve">Kenelle laivastoristi myönnetään?</w:t>
      </w:r>
    </w:p>
    <w:p>
      <w:r>
        <w:rPr>
          <w:b/>
        </w:rPr>
        <w:t xml:space="preserve">Konteksti</w:t>
      </w:r>
    </w:p>
    <w:p>
      <w:r>
        <w:t xml:space="preserve">Merivoimien risti on Yhdysvaltain merivoimien toiseksi korkein sotilasansiomerkki, joka myönnetään merimiehille ja merijalkaväen sotilaille, jotka ovat kunnostautuneet poikkeuksellisesta sankarillisuudesta taistelussa aseistettua vihollisjoukkoa vastaan.Mitali vastaa armeijan ansioristiä, ilma- ja avaruusjoukkojen ilmavoimien ristiä ja rannikkovartioston risti.</w:t>
        <w:br/>
        <w:br/>
        <w:t xml:space="preserve"> Merivoimien ristin myöntää merivoimien ministeri, ja se voidaan myöntää myös muiden asevoimien jäsenille sekä ulkomaiselle sotilashenkilöstölle, joka palvelee Yhdysvaltain merivoimien palveluksessa. Laivastoristi perustettiin kongressin lailla (Public Law 65-253) ja hyväksyttiin 4. helmikuuta 1919.</w:t>
      </w:r>
    </w:p>
    <w:p>
      <w:r>
        <w:rPr>
          <w:b/>
        </w:rPr>
        <w:t xml:space="preserve">Vastaus</w:t>
      </w:r>
    </w:p>
    <w:p>
      <w:r>
        <w:t xml:space="preserve">Merivoimien risti myönnetään merimiehille ja merijalkaväen sotilaille, jotka ovat osoittaneet sankaruutta taistelussa aseistettua vihollisjoukkoa vastaan.</w:t>
      </w:r>
    </w:p>
    <w:p>
      <w:r>
        <w:rPr>
          <w:b/>
          <w:u w:val="single"/>
        </w:rPr>
        <w:t xml:space="preserve">Asiakirja 9178</w:t>
      </w:r>
    </w:p>
    <w:p>
      <w:r>
        <w:rPr>
          <w:b/>
        </w:rPr>
        <w:t xml:space="preserve">Ohjeet</w:t>
      </w:r>
    </w:p>
    <w:p>
      <w:r>
        <w:t xml:space="preserve">Mikä on metaversio?</w:t>
      </w:r>
    </w:p>
    <w:p>
      <w:r>
        <w:rPr>
          <w:b/>
        </w:rPr>
        <w:t xml:space="preserve">Vastaus</w:t>
      </w:r>
    </w:p>
    <w:p>
      <w:r>
        <w:t xml:space="preserve">Tieteiskirjallisuudessa "metaversio" on internetin hypoteettinen iteraatio yhtenäisenä, universaalina ja immersiivisenä virtuaalimaailmana, jota helpottaa virtuaalitodellisuus- ja lisätyn todellisuuden kuulokkeiden käyttö. Yleiskielessä "metaversio" on 3D-virtuaalimaailmojen verkosto, jossa keskitytään sosiaalisiin ja taloudellisiin yhteyksiin.</w:t>
        <w:br/>
        <w:br/>
        <w:t xml:space="preserve"> Termi "metaversio" on peräisin vuonna 1992 ilmestyneestä tieteisromaanista Snow Crash, joka on portmanteau sanoista "meta" ja "universumi". Metaversioiden kehitys liittyy usein virtuaalitodellisuusteknologian kehittymiseen, koska immersiota koskevat vaatimukset kasvavat. Viimeaikainen kiinnostus metaversioiden kehittämiseen on saanut vaikutteita Web3:sta, joka on käsite internetin hajautetusta iteraatiosta. Web3:a ja metaversiota on käytetty iskulauseina, joilla on liioiteltu erilaisten toisiinsa liittyvien teknologioiden ja hankkeiden kehityksen edistymistä suhdetoimintatarkoituksessa. Tietojen yksityisyys, käyttäjien riippuvuus ja käyttäjien turvallisuus ovat metaversiossa huolenaiheita, jotka juontavat juurensa koko sosiaalisen median ja videopeliteollisuuden haasteista.</w:t>
      </w:r>
    </w:p>
    <w:p>
      <w:r>
        <w:rPr>
          <w:b/>
          <w:u w:val="single"/>
        </w:rPr>
        <w:t xml:space="preserve">Asiakirja 9179</w:t>
      </w:r>
    </w:p>
    <w:p>
      <w:r>
        <w:rPr>
          <w:b/>
        </w:rPr>
        <w:t xml:space="preserve">Ohjeet</w:t>
      </w:r>
    </w:p>
    <w:p>
      <w:r>
        <w:t xml:space="preserve">Ensinnäkin on tärkeää tietää, mikä on tavoitteesi polkupyörän kanssa. Jos menet ulos perheen kanssa, voit valita tavallisen polkupyörän, mutta jos menet käyttämään kilpailuun, on parempi valita kehittyneempi hiilikuitupyörä, jotta saat enemmän suorituskykyä kilpailuissa.</w:t>
      </w:r>
    </w:p>
    <w:p>
      <w:r>
        <w:rPr>
          <w:b/>
        </w:rPr>
        <w:t xml:space="preserve">Vastaus</w:t>
      </w:r>
    </w:p>
    <w:p>
      <w:r>
        <w:t xml:space="preserve">Se on oikein, mutta suosittelen myös polkupyörän ostamisen tarkoituksen tarkistamista ja kustannus-hyötysuhteen arviointia.</w:t>
      </w:r>
    </w:p>
    <w:p>
      <w:r>
        <w:rPr>
          <w:b/>
          <w:u w:val="single"/>
        </w:rPr>
        <w:t xml:space="preserve">Asiakirja 9180</w:t>
      </w:r>
    </w:p>
    <w:p>
      <w:r>
        <w:rPr>
          <w:b/>
        </w:rPr>
        <w:t xml:space="preserve">Ohjeet</w:t>
      </w:r>
    </w:p>
    <w:p>
      <w:r>
        <w:t xml:space="preserve">Haluan suunnitella lomaa kesällä. Mistä tiedän, minne voin mennä?</w:t>
      </w:r>
    </w:p>
    <w:p>
      <w:r>
        <w:rPr>
          <w:b/>
        </w:rPr>
        <w:t xml:space="preserve">Vastaus</w:t>
      </w:r>
    </w:p>
    <w:p>
      <w:r>
        <w:t xml:space="preserve">Parhaan matkakohteen valintaan liittyy useita vaiheita. Ensinnäkin sinun on mietittävä, kuinka kauan haluat lomailla. Tämä määrittää, kuinka paljon matka-aikaa on riittävästi. Toiseksi sinun on mietittävä, millaisen loman haluat ja milloin haluat lähteä. Pitäisikö sen olla rentouttava loma lämpimällä säällä? Vai haluatko tutustua nähtävyyksiin kaupungissa, jossa on leuto lämpötila? Haluatko lähteä patikoimaan? Vai hiihtämään? Ilmastovyöhykkeet ovat hyvin erilaisia, joten riippuu siitä, millaisen loman haluat viettää. Kolmanneksi sinun on mietittävä perille pääsyä. Haluatko päästä sinne autolla vai junalla? Vai haluatko lentää lentokoneella? Tärkeää on myös miettiä koko loman budjettia. Jotkin kohteet ovat kalliimpia kuin toiset.</w:t>
        <w:br/>
        <w:t xml:space="preserve"> Näiden vaiheiden noudattaminen kaventaa mahdollisten lomakohteiden luetteloa.</w:t>
      </w:r>
    </w:p>
    <w:p>
      <w:r>
        <w:rPr>
          <w:b/>
          <w:u w:val="single"/>
        </w:rPr>
        <w:t xml:space="preserve">Asiakirja 9181</w:t>
      </w:r>
    </w:p>
    <w:p>
      <w:r>
        <w:rPr>
          <w:b/>
        </w:rPr>
        <w:t xml:space="preserve">Ohjeet</w:t>
      </w:r>
    </w:p>
    <w:p>
      <w:r>
        <w:t xml:space="preserve">Mikä on Brasilian pääkaupunki?</w:t>
      </w:r>
    </w:p>
    <w:p>
      <w:r>
        <w:rPr>
          <w:b/>
        </w:rPr>
        <w:t xml:space="preserve">Vastaus</w:t>
      </w:r>
    </w:p>
    <w:p>
      <w:r>
        <w:t xml:space="preserve">Brasilian pääkaupunki on Rio de Janeiro.</w:t>
      </w:r>
    </w:p>
    <w:p>
      <w:r>
        <w:rPr>
          <w:b/>
          <w:u w:val="single"/>
        </w:rPr>
        <w:t xml:space="preserve">Asiakirja 9182</w:t>
      </w:r>
    </w:p>
    <w:p>
      <w:r>
        <w:rPr>
          <w:b/>
        </w:rPr>
        <w:t xml:space="preserve">Ohjeet</w:t>
      </w:r>
    </w:p>
    <w:p>
      <w:r>
        <w:t xml:space="preserve">Mikä on flamencon alkuperä?</w:t>
      </w:r>
    </w:p>
    <w:p>
      <w:r>
        <w:rPr>
          <w:b/>
        </w:rPr>
        <w:t xml:space="preserve">Vastaus</w:t>
      </w:r>
    </w:p>
    <w:p>
      <w:r>
        <w:t xml:space="preserve">Flamenco on tanssin ja musiikin muoto, joka yhdistetään yleisesti Etelä-Espanjan andalusialaiseen romaniyhteisöön. Flamencon juurien uskotaan juontavan juurensa romanien muuttoliikkeeseen Länsi-Intiassa sijaitsevasta Rajasthanin osavaltiosta Espanjaan 9.-14. vuosisadan välisenä aikana.</w:t>
      </w:r>
    </w:p>
    <w:p>
      <w:r>
        <w:rPr>
          <w:b/>
          <w:u w:val="single"/>
        </w:rPr>
        <w:t xml:space="preserve">Asiakirja 9183</w:t>
      </w:r>
    </w:p>
    <w:p>
      <w:r>
        <w:rPr>
          <w:b/>
        </w:rPr>
        <w:t xml:space="preserve">Ohjeet</w:t>
      </w:r>
    </w:p>
    <w:p>
      <w:r>
        <w:t xml:space="preserve">Miten arvioida yhtälö, jossa on useita operaatioita?</w:t>
      </w:r>
    </w:p>
    <w:p>
      <w:r>
        <w:rPr>
          <w:b/>
        </w:rPr>
        <w:t xml:space="preserve">Vastaus</w:t>
      </w:r>
    </w:p>
    <w:p>
      <w:r>
        <w:t xml:space="preserve">Käytä PEMDAS-järjestystä (Parantheses, Exponents, Multiplication, Division, Addition and Substraction) laskutoimitusten suoritusjärjestyksenä.</w:t>
      </w:r>
    </w:p>
    <w:p>
      <w:r>
        <w:rPr>
          <w:b/>
          <w:u w:val="single"/>
        </w:rPr>
        <w:t xml:space="preserve">Asiakirja 9184</w:t>
      </w:r>
    </w:p>
    <w:p>
      <w:r>
        <w:rPr>
          <w:b/>
        </w:rPr>
        <w:t xml:space="preserve">Ohjeet</w:t>
      </w:r>
    </w:p>
    <w:p>
      <w:r>
        <w:t xml:space="preserve">Mitä ovat kalorit ja mikä ero on hyvien ja huonojen kalorien välillä?</w:t>
      </w:r>
    </w:p>
    <w:p>
      <w:r>
        <w:rPr>
          <w:b/>
        </w:rPr>
        <w:t xml:space="preserve">Vastaus</w:t>
      </w:r>
    </w:p>
    <w:p>
      <w:r>
        <w:t xml:space="preserve">Kalorit ovat fysikaalisia yksiköitä, joilla mitataan lämpöä ja energiaa. Rasvan, proteiinin ja hiilihydraattien (tunnetaan myös nimellä makroravintoaineet tai lyhyesti makrot) sisältämä ravintoenergia ilmaistaan kilokaloreina (kcal tai Cal), ja se muodostaa päivittäisen kalorien saannin. Kehomme tarvitsee näiden makroravintoaineiden tuottamaa energiaa toimiakseen kunnolla. Jos kulutat vähemmän kaloreita kuin poltat, laihdut. Jos taas kulutat enemmän kaloreita kuin kulutat, lihot. Kalorit luokitellaan hyviksi tai huonoiksi niiden lähteiden ja niiden positiivisten tai negatiivisten vaikutusten perusteella kehossamme. Negatiivisia vaikutuksia kehoon ovat muun muassa lisääntynyt sydän- ja verisuonitautien riski, tulehdus ja masennus. Huonot kalorit ovat peräisin esimerkiksi lihasta, rasvasta, sokerista ja prosessoiduista elintarvikkeista. Hyvät kalorit saadaan syömällä täysjyväruokavaliota, jossa on runsaasti hedelmiä, vihanneksia, palkokasveja, kalaa ja pähkinöitä. Kuuntele siis kehoasi ja tee sitä, mikä tuntuu oikealta, ja vältä ajattelemasta "hyvän" tai "huonon" ruoan termein. Ole vain tietoinen siitä, miltä eri elintarvikkeet tuntuvat, ja mielesi virittyy siihen automaattisesti ajan mittaan ja auttaa sinua torjumaan huonoja kaloreita sisältävien ruokien himoa.</w:t>
      </w:r>
    </w:p>
    <w:p>
      <w:r>
        <w:rPr>
          <w:b/>
          <w:u w:val="single"/>
        </w:rPr>
        <w:t xml:space="preserve">Asiakirja 9185</w:t>
      </w:r>
    </w:p>
    <w:p>
      <w:r>
        <w:rPr>
          <w:b/>
        </w:rPr>
        <w:t xml:space="preserve">Ohjeet</w:t>
      </w:r>
    </w:p>
    <w:p>
      <w:r>
        <w:t xml:space="preserve">Mistä tiedät, onko kananrinta kypsää?</w:t>
      </w:r>
    </w:p>
    <w:p>
      <w:r>
        <w:rPr>
          <w:b/>
        </w:rPr>
        <w:t xml:space="preserve">Vastaus</w:t>
      </w:r>
    </w:p>
    <w:p>
      <w:r>
        <w:t xml:space="preserve">Kun sisälämpötila saavuttaa vähintään 150 F:n lämpötilan.</w:t>
      </w:r>
    </w:p>
    <w:p>
      <w:r>
        <w:rPr>
          <w:b/>
          <w:u w:val="single"/>
        </w:rPr>
        <w:t xml:space="preserve">Asiakirja 9186</w:t>
      </w:r>
    </w:p>
    <w:p>
      <w:r>
        <w:rPr>
          <w:b/>
        </w:rPr>
        <w:t xml:space="preserve">Ohjeet</w:t>
      </w:r>
    </w:p>
    <w:p>
      <w:r>
        <w:t xml:space="preserve">Kuinka monta jaksoa Game of Thronesin toisella kaudella Alan Taylor ohjasi?</w:t>
      </w:r>
    </w:p>
    <w:p>
      <w:r>
        <w:rPr>
          <w:b/>
        </w:rPr>
        <w:t xml:space="preserve">Vastaus</w:t>
      </w:r>
    </w:p>
    <w:p>
      <w:r>
        <w:t xml:space="preserve">Alan Taylor ohjasi Game of Thronesin toisen kauden kaksi ensimmäistä, kahdeksannen ja viimeisen jakson.</w:t>
      </w:r>
    </w:p>
    <w:p>
      <w:r>
        <w:rPr>
          <w:b/>
          <w:u w:val="single"/>
        </w:rPr>
        <w:t xml:space="preserve">Asiakirja 9187</w:t>
      </w:r>
    </w:p>
    <w:p>
      <w:r>
        <w:rPr>
          <w:b/>
        </w:rPr>
        <w:t xml:space="preserve">Ohjeet</w:t>
      </w:r>
    </w:p>
    <w:p>
      <w:r>
        <w:t xml:space="preserve">Mitkä ovat Singaporesta annetussa tekstissä esitetyt tärkeimmät luvut? Ilmoittakaa ne luettelemalla.</w:t>
      </w:r>
    </w:p>
    <w:p>
      <w:r>
        <w:rPr>
          <w:b/>
        </w:rPr>
        <w:t xml:space="preserve">Konteksti</w:t>
      </w:r>
    </w:p>
    <w:p>
      <w:r>
        <w:t xml:space="preserve">Singapore (/ˈsɪŋ(ɡ)əpɔːr/), virallisesti Singaporen tasavalta, on saarivaltio ja kaupunkivaltio Kaakkois-Aasiassa. Se sijaitsee noin yhden leveysasteen (137 kilometriä) pohjoiseen päiväntasaajalta Malaijin niemimaan eteläkärjen edustalla ja rajoittuu lännessä Malakan salmeen, etelässä Singaporen salmeen, idässä Etelä-Kiinanmereen ja pohjoisessa Johorin salmeen. Maan alue koostuu yhdestä pääsaaresta, 63 satelliittisaaresta ja -saarekkeesta sekä yhdestä ulkosaarekkeesta, joiden yhteenlaskettu pinta-ala on kasvanut 25 prosenttia maan itsenäistymisen jälkeen laajojen maansiirtohankkeiden tuloksena. Sen väestötiheys on maailman kolmanneksi suurin. Monikulttuurisen väestönsä vuoksi Singaporessa on neljä virallista kieltä, ja se on tunnustanut tarpeen kunnioittaa maan suurimpien etnisten ryhmien kulttuuri-identiteettejä: Englanti, malaiji, mandariini ja tamili. Englanti on lingua franca, ja monet julkiset palvelut ovat saatavilla vain englanniksi. Monirotuisuus on kirjattu perustuslakiin, ja se määrittää edelleen kansallista politiikkaa koulutuksen, asumisen ja politiikan aloilla.</w:t>
      </w:r>
    </w:p>
    <w:p>
      <w:r>
        <w:rPr>
          <w:b/>
        </w:rPr>
        <w:t xml:space="preserve">Vastaus</w:t>
      </w:r>
    </w:p>
    <w:p>
      <w:r>
        <w:t xml:space="preserve">- Maantieteellinen sijainti päiväntasaajasta:</w:t>
        <w:br/>
        <w:t xml:space="preserve"> - Singaporessa on 1 pääsaari, 63 pienempää saarta ja 1 ulkosaari</w:t>
        <w:br/>
        <w:t xml:space="preserve">- Pinta-ala on kasvanut 25 % maan itsenäistymisen jälkeen</w:t>
        <w:br/>
        <w:t xml:space="preserve">- Singaporessa on maailman kolmanneksi tihein väestö</w:t>
        <w:br/>
        <w:t xml:space="preserve">- Singaporessa on 4 virallista kieltä</w:t>
        <w:t xml:space="preserve"> Englanti, malaiji, mandariini ja tamili.</w:t>
      </w:r>
    </w:p>
    <w:p>
      <w:r>
        <w:rPr>
          <w:b/>
          <w:u w:val="single"/>
        </w:rPr>
        <w:t xml:space="preserve">Asiakirja 9188</w:t>
      </w:r>
    </w:p>
    <w:p>
      <w:r>
        <w:rPr>
          <w:b/>
        </w:rPr>
        <w:t xml:space="preserve">Ohjeet</w:t>
      </w:r>
    </w:p>
    <w:p>
      <w:r>
        <w:t xml:space="preserve">Kerro minulle, sijaitseeko kukin näistä viinialueista Kaliforniassa vai Italiassa: Napa, Sonoma, Healdsburg, Toscana, Veneto.</w:t>
      </w:r>
    </w:p>
    <w:p>
      <w:r>
        <w:rPr>
          <w:b/>
        </w:rPr>
        <w:t xml:space="preserve">Vastaus</w:t>
      </w:r>
    </w:p>
    <w:p>
      <w:r>
        <w:t xml:space="preserve">Napa:</w:t>
        <w:br/>
        <w:t xml:space="preserve">Sonoma: California</w:t>
        <w:br/>
        <w:t xml:space="preserve">Healdsburg:</w:t>
        <w:t xml:space="preserve">Kalifornia</w:t>
        <w:br/>
        <w:t xml:space="preserve">Toscana: Italia</w:t>
        <w:br/>
        <w:t xml:space="preserve">Veneto: Italia Veneto: Italia</w:t>
      </w:r>
    </w:p>
    <w:p>
      <w:r>
        <w:rPr>
          <w:b/>
          <w:u w:val="single"/>
        </w:rPr>
        <w:t xml:space="preserve">Asiakirja 9189</w:t>
      </w:r>
    </w:p>
    <w:p>
      <w:r>
        <w:rPr>
          <w:b/>
        </w:rPr>
        <w:t xml:space="preserve">Ohjeet</w:t>
      </w:r>
    </w:p>
    <w:p>
      <w:r>
        <w:t xml:space="preserve">Poimi seuraavassa kappaleessa olevat kreikankieliset termit ja niiden lyhyt määritelmä luettelemalla ne.</w:t>
      </w:r>
    </w:p>
    <w:p>
      <w:r>
        <w:rPr>
          <w:b/>
        </w:rPr>
        <w:t xml:space="preserve">Konteksti</w:t>
      </w:r>
    </w:p>
    <w:p>
      <w:r>
        <w:t xml:space="preserve">Meno (/ˈmiːnoʊ/; kreikaksi Μένων, Ménōn) on Platonin kirjoittama sokraattinen dialogi. Meno aloittaa dialogin kysymällä Sokrateelta, onko hyve opittavissa, hankitaanko se harjoittelemalla vai tuleeko se luonnostaan. 1 Jotta voidaan selvittää, onko hyve opittavissa vai ei, Sokrates sanoo Menolle, että ensin on määriteltävä, mitä hyve on. Kun henkilöhahmot puhuvat hyveestä tai pikemminkin aretesta, he viittaavat hyveeseen yleensä eivätkä tiettyihin hyveisiin, kuten oikeudenmukaisuuteen tai maltillisuuteen. Teoksen ensimmäinen osa esittelee Sokrateen dialektista tyyliä; Meno, joka ei kykene määrittelemään hyveen riittävää määritelmää, vaipuu hämmennykseen eli aporiaan. 2 Sokrates ehdottaa, että he etsisivät yhdessä hyveen riittävää määritelmää.</w:t>
        <w:t xml:space="preserve">Vastauksena Meno esittää, että on mahdotonta etsiä sellaista, mitä ei tiedä, koska ei pysty määrittämään, onko löytänyt sen.</w:t>
        <w:br/>
        <w:br/>
        <w:t xml:space="preserve">Sokrates haastaa Menon väitteen, jota usein kutsutaan "Menon paradoksiksi" tai "oppijan paradoksiksi", esittelemällä teorian tiedosta muistamisena (anamnesis). Kuten dialogissa esitetään, teoria ehdottaa, että sielut ovat kuolemattomia ja tietävät kaiken ruumiittomassa tilassa; ruumiillisessa tilassa oppiminen on itse asiassa prosessi, jossa muistellaan sitä, minkä sielu tiesi ennen ruumiiseen tuloaan.[4] Sokrates demonstroi muistelua käytännössä esittämällä matemaattisen arvoituksen eräälle Menon orjalle.[5] Tämän jälkeen Sokrates ja Meno palaavat hypoteesimenetelmää käyttäen kysymykseen siitä, onko hyve opetettavissa. Lähellä dialogin loppua Meno esittää toisen kuuluisan arvoituksen, jota kutsutaan nimellä "Menon ongelma" tai "tiedon arvo-ongelma" ja jossa kysytään, miksi tietoa arvostetaan enemmän kuin oikeaa uskoa.[6] Vastauksena Sokrates esittää kuuluisan ja hieman arvoituksellisen eron tiedon ja oikean uskon välillä.</w:t>
      </w:r>
    </w:p>
    <w:p>
      <w:r>
        <w:rPr>
          <w:b/>
        </w:rPr>
        <w:t xml:space="preserve">Vastaus</w:t>
      </w:r>
    </w:p>
    <w:p>
      <w:r>
        <w:t xml:space="preserve">arete: hyveet yleensä, ts. tietyn hyveen sijasta</w:t>
        <w:br/>
        <w:t xml:space="preserve">- aporia: sekaannus</w:t>
        <w:br/>
        <w:t xml:space="preserve">- anamnesis: tiedon muistaminen</w:t>
      </w:r>
    </w:p>
    <w:p>
      <w:r>
        <w:rPr>
          <w:b/>
          <w:u w:val="single"/>
        </w:rPr>
        <w:t xml:space="preserve">Asiakirja 9190</w:t>
      </w:r>
    </w:p>
    <w:p>
      <w:r>
        <w:rPr>
          <w:b/>
        </w:rPr>
        <w:t xml:space="preserve">Ohjeet</w:t>
      </w:r>
    </w:p>
    <w:p>
      <w:r>
        <w:t xml:space="preserve">Anna minulle luettelo kirjoista, jotka ovat pitkiä ja vaikeita lukea. Sellaisia kirjoja, joilla voisin tehdä vaikutuksen johonkin paljon lukevaan.</w:t>
      </w:r>
    </w:p>
    <w:p>
      <w:r>
        <w:rPr>
          <w:b/>
        </w:rPr>
        <w:t xml:space="preserve">Vastaus</w:t>
      </w:r>
    </w:p>
    <w:p>
      <w:r>
        <w:t xml:space="preserve">Kun puhut jollekin hyvin lukeneelle henkilölle, valitsisin kirjallisuuden klassikoita. Seuraavat kirjat vaativat hyvin yksityiskohtaista lukemista, jotta niitä voisi ymmärtää, koska niissä analysoidaan monimutkaisia aiheita.</w:t>
        <w:t xml:space="preserve">Ne ovat pitkiä, mutta niitä pidetään myös mestariteoksina:</w:t>
        <w:br/>
        <w:br/>
        <w:t xml:space="preserve">- Dostojevskin "Rikos ja rangaistus"</w:t>
        <w:br/>
        <w:t xml:space="preserve">- James Joycen "Ulysses"</w:t>
        <w:br/>
        <w:t xml:space="preserve">- Thomas Mannin "Taikavuori"</w:t>
        <w:br/>
        <w:t xml:space="preserve">- Thomas Pynchonin "Painovoiman sateenkaari"</w:t>
        <w:br/>
        <w:t xml:space="preserve">- Miguel de Cervantesin "Don Quijote"</w:t>
        <w:br/>
        <w:t xml:space="preserve">- David Foster Wallacen "Ääretön huvitus"</w:t>
      </w:r>
    </w:p>
    <w:p>
      <w:r>
        <w:rPr>
          <w:b/>
          <w:u w:val="single"/>
        </w:rPr>
        <w:t xml:space="preserve">Asiakirja 9191</w:t>
      </w:r>
    </w:p>
    <w:p>
      <w:r>
        <w:rPr>
          <w:b/>
        </w:rPr>
        <w:t xml:space="preserve">Ohjeet</w:t>
      </w:r>
    </w:p>
    <w:p>
      <w:r>
        <w:t xml:space="preserve">Kuka voitti Montenegron presidentinvaalit ja kuinka suuren osan äänistä hän sai kullakin kierroksella?</w:t>
      </w:r>
    </w:p>
    <w:p>
      <w:r>
        <w:rPr>
          <w:b/>
        </w:rPr>
        <w:t xml:space="preserve">Konteksti</w:t>
      </w:r>
    </w:p>
    <w:p>
      <w:r>
        <w:t xml:space="preserve">Montenegrossa pidettiin presidentinvaalit 19. maaliskuuta 2023. Pitkään virassa ollut presidentti Milo Đukanović oli vaalikelpoinen uudelleen.[1] Koska yksikään ehdokas ei saanut äänten enemmistöä, järjestettiin toinen kierros 2. huhtikuuta. Ensimmäisellä kierroksella populistisen DPS-puolueen johtaja Đukanović sai 35 prosenttia äänistä ja tuli ensimmäiseksi. Jakov Milatović, vastaperustetun keskustalaisen Eurooppa Nyt! -liikkeen ehdokas, joka ajoi korruption vastaisella ohjelmalla, ylitti gallupit saaden 29 prosenttia äänistä ja kohtasi Đukanovićin toisella kierroksella. Andrija Mandić, yksi oikeistopopulistisen DF:n johtajista, sai 19 prosenttia äänistä ja sijoittui ensimmäisellä kierroksella kolmanneksi.[2][3] Toisen kierroksen loppukilpailun tuloksena Milatović voitti Milo Đukanovićin murskavoitolla, ja hänestä tuli ensimmäinen vaaleilla valittu presidentti, joka ei ollut Đukanovićin DPS:n jäsen sitten monipuoluejärjestelmän käyttöönoton vuonna 1990, ja hän voitti noin 60 prosenttia kansanäänistä. Kyseessä oli ensimmäinen kerta sitten vuoden 1997 vaalien, jolloin järjestettiin vaalikierros, mikä oli ensimmäinen presidentinvaalikierros sen jälkeen, kun Montenegro itsenäistyi vuonna 2006, ja myös ensimmäinen vaali sitten vuoden 1997, jossa uudelleenvalintaa aktiivisesti tavoittelevalta presidentiltä evättiin toinen kausi.</w:t>
      </w:r>
    </w:p>
    <w:p>
      <w:r>
        <w:rPr>
          <w:b/>
        </w:rPr>
        <w:t xml:space="preserve">Vastaus</w:t>
      </w:r>
    </w:p>
    <w:p>
      <w:r>
        <w:t xml:space="preserve">Voittajaksi selviytyi Jakov Milatović, joka sai ensimmäisellä kierroksella 29 prosenttia äänistä ja toisella kierroksella 60 prosenttia äänistä.</w:t>
      </w:r>
    </w:p>
    <w:p>
      <w:r>
        <w:rPr>
          <w:b/>
          <w:u w:val="single"/>
        </w:rPr>
        <w:t xml:space="preserve">Asiakirja 9192</w:t>
      </w:r>
    </w:p>
    <w:p>
      <w:r>
        <w:rPr>
          <w:b/>
        </w:rPr>
        <w:t xml:space="preserve">Ohjeet</w:t>
      </w:r>
    </w:p>
    <w:p>
      <w:r>
        <w:t xml:space="preserve">Miksi Chris Kurodan lempinimi on tämän tekstin perusteella CK5?</w:t>
      </w:r>
    </w:p>
    <w:p>
      <w:r>
        <w:rPr>
          <w:b/>
        </w:rPr>
        <w:t xml:space="preserve">Konteksti</w:t>
      </w:r>
    </w:p>
    <w:p>
      <w:r>
        <w:t xml:space="preserve">Chris Kuroda, joka on toiminut Phishin valaistusjohtajana vuodesta 1989 lähtien, luo bändin konserttien aikana taidokkaita valonäytöksiä, jotka joskus improvisoidaan samalla tavalla kuin bändin musiikki.[266][267] Justin Taylor The Baffler -lehdestä kirjoitti: "Voit vihata tätä musiikkia kaikin puolin ja silti olla valmis antamaan Chris Kurodalle MacArthurin "neronleimaus"-apurahan siitä, mitä hän saa aikaan valolaitteistollaan."[267] Fanit kutsuvat Kurodaa usein yhtyeen epäviralliseksi viidenneksi jäseneksi, ja hänelle on annettu lempinimi "CK5"[268].</w:t>
      </w:r>
    </w:p>
    <w:p>
      <w:r>
        <w:rPr>
          <w:b/>
        </w:rPr>
        <w:t xml:space="preserve">Vastaus</w:t>
      </w:r>
    </w:p>
    <w:p>
      <w:r>
        <w:t xml:space="preserve">Chris Kurodan lempinimi, CK5, lisää numeron 5 hänen nimikirjaimeensa. Tämä johtuu siitä, että hänen improvisoidut valoshow'nsa Phishin konserttien aikana antavat hänelle bändin viidenteen jäseneen verrattavan roolin.</w:t>
      </w:r>
    </w:p>
    <w:p>
      <w:r>
        <w:rPr>
          <w:b/>
          <w:u w:val="single"/>
        </w:rPr>
        <w:t xml:space="preserve">Asiakirja 9193</w:t>
      </w:r>
    </w:p>
    <w:p>
      <w:r>
        <w:rPr>
          <w:b/>
        </w:rPr>
        <w:t xml:space="preserve">Ohjeet</w:t>
      </w:r>
    </w:p>
    <w:p>
      <w:r>
        <w:t xml:space="preserve">Mikä on IFSC?</w:t>
      </w:r>
    </w:p>
    <w:p>
      <w:r>
        <w:rPr>
          <w:b/>
        </w:rPr>
        <w:t xml:space="preserve">Vastaus</w:t>
      </w:r>
    </w:p>
    <w:p>
      <w:r>
        <w:t xml:space="preserve">Intian rahoitusjärjestelmäkoodi (IFS-koodi tai IFSC) on aakkosnumeerinen koodi, joka helpottaa sähköistä varainsiirtoa Intiassa. Koodi yksilöi yksiselitteisesti jokaisen pankin sivukonttorin, joka osallistuu Intian kolmeen tärkeimpään maksu- ja selvitysjärjestelmään: NEFT (National Electronic Funds Transfer), RTGS (Real Time Gross Settlement) ja IMPS (Immediate Payment Service).</w:t>
        <w:br/>
        <w:br/>
        <w:t xml:space="preserve"> IFSC on 11-merkkinen koodi, jonka neljä ensimmäistä aakkosmerkkiä edustavat pankin nimeä ja kuusi viimeistä merkkiä (yleensä numeromerkkejä, mutta ne voivat olla myös aakkosmerkkejä) edustavat konttoria. Viides merkki on 0 (nolla) ja se on varattu tulevaa käyttöä varten. NEFT- ja RTGS-järjestelmät käyttävät pankin IFS-koodia viestien ohjaamiseen kohdepankkeihin/-sivukonttoreihin.</w:t>
      </w:r>
    </w:p>
    <w:p>
      <w:r>
        <w:rPr>
          <w:b/>
          <w:u w:val="single"/>
        </w:rPr>
        <w:t xml:space="preserve">Asiakirja 9194</w:t>
      </w:r>
    </w:p>
    <w:p>
      <w:r>
        <w:rPr>
          <w:b/>
        </w:rPr>
        <w:t xml:space="preserve">Ohjeet</w:t>
      </w:r>
    </w:p>
    <w:p>
      <w:r>
        <w:t xml:space="preserve">Mitkä ovat apuvälineitä ADD:n ja ADHD:n torjumiseksi?</w:t>
      </w:r>
    </w:p>
    <w:p>
      <w:r>
        <w:rPr>
          <w:b/>
        </w:rPr>
        <w:t xml:space="preserve">Vastaus</w:t>
      </w:r>
    </w:p>
    <w:p>
      <w:r>
        <w:t xml:space="preserve">Päivittäinen liikunta, riittävä uni, sokerin vähentäminen, meditaatio, listojen laatiminen, tiedostojen värikoodaaminen, korostuskynän käyttö lukemiseen.</w:t>
      </w:r>
    </w:p>
    <w:p>
      <w:r>
        <w:rPr>
          <w:b/>
          <w:u w:val="single"/>
        </w:rPr>
        <w:t xml:space="preserve">Asiakirja 9195</w:t>
      </w:r>
    </w:p>
    <w:p>
      <w:r>
        <w:rPr>
          <w:b/>
        </w:rPr>
        <w:t xml:space="preserve">Ohjeet</w:t>
      </w:r>
    </w:p>
    <w:p>
      <w:r>
        <w:t xml:space="preserve">Kuinka paljon enemmän talo maksoi kuin alun perin oli suunniteltu? Ilmaise absoluuttisena tai nimellisenä erona, älä prosentteina.</w:t>
      </w:r>
    </w:p>
    <w:p>
      <w:r>
        <w:rPr>
          <w:b/>
        </w:rPr>
        <w:t xml:space="preserve">Konteksti</w:t>
      </w:r>
    </w:p>
    <w:p>
      <w:r>
        <w:t xml:space="preserve">Sacramento Union -lehti kertoi 14. maaliskuuta 1909, että Robert E. Cranston oli aloittamassa Sellon &amp; Hemmingsin arkkitehtitoimiston suunnitteleman, 10 000 dollaria maksavan asunnon ja autotallin rakentamista.</w:t>
        <w:br/>
        <w:br/>
        <w:t xml:space="preserve"> Rakennuslupa myönnettiin Cranstonille kaksi kuukautta myöhemmin (20. toukokuuta 1909).16 Siinä ilmoitettiin, että kaksikerroksisen runkoasunnon ja autotallin odotettiin maksavan 11 000 dollaria, mikä oli enemmän kuin maaliskuussa arvioitu hinta. Kolme vuotta myöhemmin, kun talo myytiin Gearyn perheelle, Sacramento Been toimittaja kertoi talon maksaneen yli 25 000 dollaria.</w:t>
      </w:r>
    </w:p>
    <w:p>
      <w:r>
        <w:rPr>
          <w:b/>
        </w:rPr>
        <w:t xml:space="preserve">Vastaus</w:t>
      </w:r>
    </w:p>
    <w:p>
      <w:r>
        <w:t xml:space="preserve">15 000 dollaria enemmän kuin alun perin suunniteltiin. Talo maksoi 25 000 dollaria, mutta alun perin sen hinnaksi oli ilmoitettu 10 000 dollaria. $25,000 - $10,000 = $15,000</w:t>
      </w:r>
    </w:p>
    <w:p>
      <w:r>
        <w:rPr>
          <w:b/>
          <w:u w:val="single"/>
        </w:rPr>
        <w:t xml:space="preserve">Asiakirja 9196</w:t>
      </w:r>
    </w:p>
    <w:p>
      <w:r>
        <w:rPr>
          <w:b/>
        </w:rPr>
        <w:t xml:space="preserve">Ohjeet</w:t>
      </w:r>
    </w:p>
    <w:p>
      <w:r>
        <w:t xml:space="preserve">Onko Ironbottom Sound lautapeli?</w:t>
      </w:r>
    </w:p>
    <w:p>
      <w:r>
        <w:rPr>
          <w:b/>
        </w:rPr>
        <w:t xml:space="preserve">Konteksti</w:t>
      </w:r>
    </w:p>
    <w:p>
      <w:r>
        <w:t xml:space="preserve">Ironbottom Sound, alaotsikolla "The Guadalcanal Campaign", on Quarterdeck Gamesin vuonna 1981 julkaisema laivaston lautapeli, joka simuloi Guadalcanalin meritaistelua toisen maailmansodan aikana. Eri kustantajat ovat julkaisseet siitä neljä painosta neljänkymmenen vuoden aikana.</w:t>
      </w:r>
    </w:p>
    <w:p>
      <w:r>
        <w:rPr>
          <w:b/>
        </w:rPr>
        <w:t xml:space="preserve">Vastaus</w:t>
      </w:r>
    </w:p>
    <w:p>
      <w:r>
        <w:t xml:space="preserve">Ironbottom Sound, alaotsikolla The Guadalcanal Campaign, on Quarterdeck Gamesin vuonna 1981 julkaisema laivaston lautapeli, joka simuloi Guadalcanalin meritaistelua toisen maailmansodan aikana. Eri kustantajat ovat julkaisseet siitä neljä painosta neljänkymmenen vuoden aikana.</w:t>
      </w:r>
    </w:p>
    <w:p>
      <w:r>
        <w:rPr>
          <w:b/>
          <w:u w:val="single"/>
        </w:rPr>
        <w:t xml:space="preserve">Asiakirja 9197</w:t>
      </w:r>
    </w:p>
    <w:p>
      <w:r>
        <w:rPr>
          <w:b/>
        </w:rPr>
        <w:t xml:space="preserve">Ohjeet</w:t>
      </w:r>
    </w:p>
    <w:p>
      <w:r>
        <w:t xml:space="preserve">Kestikö kupoli niin kauan kuin se oli suunniteltu?</w:t>
      </w:r>
    </w:p>
    <w:p>
      <w:r>
        <w:rPr>
          <w:b/>
        </w:rPr>
        <w:t xml:space="preserve">Konteksti</w:t>
      </w:r>
    </w:p>
    <w:p>
      <w:r>
        <w:t xml:space="preserve">Joulukuussa 2015 sattuneen jäämyrskyn jälkeen 13 vuotta vanha kupoli romahti. Siinä järjestettiin useita tapahtumia sisäurheilijoille, kuten harjoituksia ja tapaamisia, kaikkien talviurheilujoukkueiden harjoitustila, liikuntatunteja ja erilaisia yhteisötapahtumia.</w:t>
        <w:br/>
        <w:br/>
        <w:t xml:space="preserve"> Kupolin suunnitteli Air Structures American Technologies Inc. ja se maksoi 3 miljoonaa dollaria, kun se rakennettiin vuonna 2002. Sen oli tarkoitus kestää 15-20 vuotta.</w:t>
      </w:r>
    </w:p>
    <w:p>
      <w:r>
        <w:rPr>
          <w:b/>
        </w:rPr>
        <w:t xml:space="preserve">Vastaus</w:t>
      </w:r>
    </w:p>
    <w:p>
      <w:r>
        <w:t xml:space="preserve">Ei, se ei ollut. Kupoli kesti vain 13 vuotta, mutta se oli suunniteltu kestämään 15-20 vuotta.</w:t>
      </w:r>
    </w:p>
    <w:p>
      <w:r>
        <w:rPr>
          <w:b/>
          <w:u w:val="single"/>
        </w:rPr>
        <w:t xml:space="preserve">Asiakirja 9198</w:t>
      </w:r>
    </w:p>
    <w:p>
      <w:r>
        <w:rPr>
          <w:b/>
        </w:rPr>
        <w:t xml:space="preserve">Ohjeet</w:t>
      </w:r>
    </w:p>
    <w:p>
      <w:r>
        <w:t xml:space="preserve">Jos Gayan saaresta on annettu viiteteksti, kuinka monta patikointireittiä ja viiden tähden lomakeskusta saarella on?</w:t>
      </w:r>
    </w:p>
    <w:p>
      <w:r>
        <w:rPr>
          <w:b/>
        </w:rPr>
        <w:t xml:space="preserve">Konteksti</w:t>
      </w:r>
    </w:p>
    <w:p>
      <w:r>
        <w:t xml:space="preserve">Gaya-saari (malaijiksi Pulau Gaya) on suuri malesialainen 1 465 hehtaarin saari, joka sijaitsee vain 10 minuutin päässä Kota Kinabalusta, Sabahissa, ja on osa Tunku Abdul Rahmanin kansallispuistoa. Gaya-saari on saanut nimensä bajau-sanasta "Gayo", joka tarkoittaa isoa, ja sen pinta-ala on 15 km2 (3 700 eekkeriä) ja sen korkeus on jopa 300 metriä. Useat harjanteet kohoavat yli 180 metrin korkeuteen, ja niiden huippu on 300 metrin korkeudessa, pitkin Gayan saaren selkärankaa.</w:t>
        <w:br/>
        <w:br/>
        <w:t xml:space="preserve"> Gaya on Tunku Abdul Rahmanin kansallispuiston suurin saari, joka on lähimpänä Kota Kinabalun keskustaa, ja sitä peittää tiheä trooppinen metsä. Se on ollut metsäpuisto vuodesta 1923 lähtien. Saarella on 20 kilometriä patikointireittejä ja kolme viiden tähden lomakeskusta: Gayana Marine Resort, jossa sijaitsee meriekologian tutkimuskeskus, naapurissa sijaitseva Gaya Island Resort (YTL Hotel Group) ja Bunga Raya Island Resort saaren koillisosassa. Historiallisesti Gaya-saarella sijaitsi myös englantilaisten siirtomaaherrojen British North Borneo Companyn satama, jonka kansansankari Mat Salleh hävitti 9. heinäkuuta 1897.</w:t>
        <w:br/>
        <w:br/>
        <w:t xml:space="preserve"> Viime vuosina on ollut suunnitelma tehdä Gaya-saaresta kaupunkisaari ja matkailukeskus[1].[2] Aiemmin on myös ehdotettu köysiradan rakentamista kaupungin keskustaan[3].</w:t>
      </w:r>
    </w:p>
    <w:p>
      <w:r>
        <w:rPr>
          <w:b/>
        </w:rPr>
        <w:t xml:space="preserve">Vastaus</w:t>
      </w:r>
    </w:p>
    <w:p>
      <w:r>
        <w:t xml:space="preserve">Gaya-saarella on 20 kilometriä vaellusreittejä ja kolme viiden tähden lomakeskusta.</w:t>
      </w:r>
    </w:p>
    <w:p>
      <w:r>
        <w:rPr>
          <w:b/>
          <w:u w:val="single"/>
        </w:rPr>
        <w:t xml:space="preserve">Asiakirja 9199</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Hänet vihittiin papiksi 14. kesäkuuta 1862, minkä jälkeen hän opetti Torinossa sijaitsevassa salesiaanien opintotalossa vuoteen 1875 asti. Cagliero johti ensimmäiset kymmenen salesialaista Amerikkaan ja perusti viisi taloa Uruguayhin ja Argentiinaan vuosina 1875-1877, minkä jälkeen hänestä tuli seuransa hengellinen johtaja ja Torinon Marian kristittyjen tyttärien ensimmäinen pääjohtaja. Hänet nimitettiin 20. marraskuuta 1883 Argentiinassa sijaitsevan Pohjois-Patagonian uuden kirkkoherran proapostoliseksi kirkkoherraksi.</w:t>
      </w:r>
    </w:p>
    <w:p>
      <w:r>
        <w:rPr>
          <w:b/>
        </w:rPr>
        <w:t xml:space="preserve">Vastaus</w:t>
      </w:r>
    </w:p>
    <w:p>
      <w:r>
        <w:t xml:space="preserve">14. kesäkuuta 1862 - jolloin Giovanni Cagliero vihittiin papiksi</w:t>
        <w:br/>
        <w:t xml:space="preserve">- 1875 - jolloin Giovanni Cagliero lopetti opettamisen Torinon salesiaanien opintotalossa</w:t>
        <w:br/>
        <w:t xml:space="preserve">- 1875 - jolloin Giovanni Cagliero johti ensimmäiset kymmenen salesialaista Amerikkaan ja perusti viisi taloa Uruguayhin ja Argentiinaan</w:t>
        <w:br/>
        <w:t xml:space="preserve">- 1877 -</w:t>
      </w:r>
      <w:r>
        <w:t xml:space="preserve">viisi taloa Uruguayhin ja Argentiinaan</w:t>
        <w:t xml:space="preserve">Kun Giovanni Cagliero sai päätökseen viiden talon perustamisen Uruguayhin ja Argentiinaan</w:t>
        <w:br/>
        <w:t xml:space="preserve">- 20. marraskuuta 1883 - Kun Giovanni Cagliero nimitettiin Pohjois-Patagonian uuden kirkkoherranviraston proapostoliseksi kirkkoherraksi, Argentiinassa</w:t>
      </w:r>
    </w:p>
    <w:p>
      <w:r>
        <w:rPr>
          <w:b/>
          <w:u w:val="single"/>
        </w:rPr>
        <w:t xml:space="preserve">Asiakirja 9200</w:t>
      </w:r>
    </w:p>
    <w:p>
      <w:r>
        <w:rPr>
          <w:b/>
        </w:rPr>
        <w:t xml:space="preserve">Ohjeet</w:t>
      </w:r>
    </w:p>
    <w:p>
      <w:r>
        <w:t xml:space="preserve">Kun otetaan huomioon tämä teksti Battlefield 3:sta Wikipediassa, mitä luokkia voit pelata pelissä?</w:t>
      </w:r>
    </w:p>
    <w:p>
      <w:r>
        <w:rPr>
          <w:b/>
        </w:rPr>
        <w:t xml:space="preserve">Konteksti</w:t>
      </w:r>
    </w:p>
    <w:p>
      <w:r>
        <w:t xml:space="preserve">Battlefield 3:n moninpeliotteluissa pelaajat ottavat yhden neljästä roolista: Assault, Support, Engineer ja Recon. Assault-luokka keskittyy rynnäkkökivääriin ja joukkuetovereiden parantamiseen. Support-luokka keskittyy kevyisiin konekivääreihin ja ammusten toimittamiseen. Engineer-luokka keskittyy ajoneuvojen tukemiseen ja tuhoamiseen. Recon-luokka keskittyy tarkka-ampumiseen ja vihollisten havaitsemiseen. Aseiden mekaniikkaa on muutettu uuden moottorin hyödyntämiseksi: yhteensopiviin aseisiin voidaan liittää jalustat, jotka voidaan ottaa käyttöön makuuasennossa tai sopivien maisemien läheisyydessä ja jotka parantavat merkittävästi tarkkuutta ja vähentävät rekyyliä. Aseiden tukahduttava tuli sumentaa näköä ja vähentää tulituksen kohteena olevien tarkkuutta sekä terveyden uusiutumista.[12][13] Recon-luokka voi asettaa radiomajakan minne tahansa kartalle, ja kaikki ryhmän jäsenet voivat spawnata majakan sijainnin mukaan.[14][14].</w:t>
      </w:r>
    </w:p>
    <w:p>
      <w:r>
        <w:rPr>
          <w:b/>
        </w:rPr>
        <w:t xml:space="preserve">Vastaus</w:t>
      </w:r>
    </w:p>
    <w:p>
      <w:r>
        <w:t xml:space="preserve">Battlefield 3:ssa voit pelata yhdellä neljästä luokasta: Support, Assault, Engineer ja Recon. Heillä kaikilla oli erilaiset varusteet ja kyvyt.</w:t>
      </w:r>
    </w:p>
    <w:p>
      <w:r>
        <w:rPr>
          <w:b/>
          <w:u w:val="single"/>
        </w:rPr>
        <w:t xml:space="preserve">Asiakirja 9201</w:t>
      </w:r>
    </w:p>
    <w:p>
      <w:r>
        <w:rPr>
          <w:b/>
        </w:rPr>
        <w:t xml:space="preserve">Ohjeet</w:t>
      </w:r>
    </w:p>
    <w:p>
      <w:r>
        <w:t xml:space="preserve">Keitä ovat almohadit</w:t>
      </w:r>
    </w:p>
    <w:p>
      <w:r>
        <w:rPr>
          <w:b/>
        </w:rPr>
        <w:t xml:space="preserve">Konteksti</w:t>
      </w:r>
    </w:p>
    <w:p>
      <w:r>
        <w:t xml:space="preserve">Almohad-kalifaatti (IPA: /ˈælməhæd/; arabiaksi: خِلَافَةُ ٱلْمُوَحِّدِينَ tai دَوْلَةُ ٱلْمُوَحِّدِينَ tai ٱلدَّوْلَةُ ٱلْمُوَحِّدِيَّةُ arabian kielestä: ٱلْمُوَحِّدُونَ, latinaksi: al-Muwaḥḥidūn, lit.'ne, jotka tunnustavat Jumalan ykseyttä'[8][9][10]: 246 ) oli 1200-luvulla perustettu Pohjois-Afrikan berberimuslimien valtakunta.</w:t>
        <w:t xml:space="preserve">Suurimmillaan se hallitsi suurta osaa Iberian niemimaata (Al-Andalus) ja Pohjois-Afrikkaa (Maghreb).[3][11][12]</w:t>
        <w:br/>
        <w:br/>
        <w:t xml:space="preserve">Almohad-liikkeen perusti Ibn Tumart berberien masmuda-heimojen keskuudessa, mutta Almohad-kalifaatin ja sen hallitsevan dynastian perusti hänen kuolemansa jälkeen Abd al-Mu'min al-Gumi.</w:t>
      </w:r>
    </w:p>
    <w:p>
      <w:r>
        <w:rPr>
          <w:b/>
        </w:rPr>
        <w:t xml:space="preserve">Vastaus</w:t>
      </w:r>
    </w:p>
    <w:p>
      <w:r>
        <w:t xml:space="preserve">Almohad oli Ibn Tumartin ja berberiheimojen perustama Pohjois-Afrikan berberimuslimien valtakunta. He hallitsivat Marokkoa 12. vuosisadalla. He hallitsivat Al Andalusta ja Pohjois-Afrikkaa. Ne perustettiin noin vuonna 1120.</w:t>
      </w:r>
    </w:p>
    <w:p>
      <w:r>
        <w:rPr>
          <w:b/>
          <w:u w:val="single"/>
        </w:rPr>
        <w:t xml:space="preserve">Asiakirja 9202</w:t>
      </w:r>
    </w:p>
    <w:p>
      <w:r>
        <w:rPr>
          <w:b/>
        </w:rPr>
        <w:t xml:space="preserve">Ohjeet</w:t>
      </w:r>
    </w:p>
    <w:p>
      <w:r>
        <w:t xml:space="preserve">Mikä on kalalaji? Marliini vai dobermanni</w:t>
      </w:r>
    </w:p>
    <w:p>
      <w:r>
        <w:rPr>
          <w:b/>
        </w:rPr>
        <w:t xml:space="preserve">Vastaus</w:t>
      </w:r>
    </w:p>
    <w:p>
      <w:r>
        <w:t xml:space="preserve">Marlin</w:t>
      </w:r>
    </w:p>
    <w:p>
      <w:r>
        <w:rPr>
          <w:b/>
          <w:u w:val="single"/>
        </w:rPr>
        <w:t xml:space="preserve">Asiakirja 9203</w:t>
      </w:r>
    </w:p>
    <w:p>
      <w:r>
        <w:rPr>
          <w:b/>
        </w:rPr>
        <w:t xml:space="preserve">Ohjeet</w:t>
      </w:r>
    </w:p>
    <w:p>
      <w:r>
        <w:t xml:space="preserve">Mitkä ovat Sveitsin kansalliskielet?</w:t>
      </w:r>
    </w:p>
    <w:p>
      <w:r>
        <w:rPr>
          <w:b/>
        </w:rPr>
        <w:t xml:space="preserve">Vastaus</w:t>
      </w:r>
    </w:p>
    <w:p>
      <w:r>
        <w:t xml:space="preserve">Sveitsin kansalliskielet ovat saksa, ranska, italia ja romani.</w:t>
      </w:r>
    </w:p>
    <w:p>
      <w:r>
        <w:rPr>
          <w:b/>
          <w:u w:val="single"/>
        </w:rPr>
        <w:t xml:space="preserve">Asiakirja 9204</w:t>
      </w:r>
    </w:p>
    <w:p>
      <w:r>
        <w:rPr>
          <w:b/>
        </w:rPr>
        <w:t xml:space="preserve">Ohjeet</w:t>
      </w:r>
    </w:p>
    <w:p>
      <w:r>
        <w:t xml:space="preserve">Mikä on Amsterdamin suurimman rautatieaseman nimi?</w:t>
      </w:r>
    </w:p>
    <w:p>
      <w:r>
        <w:rPr>
          <w:b/>
        </w:rPr>
        <w:t xml:space="preserve">Vastaus</w:t>
      </w:r>
    </w:p>
    <w:p>
      <w:r>
        <w:t xml:space="preserve">Amsterdamin suurin rautatieasema on Centraal Station.</w:t>
      </w:r>
    </w:p>
    <w:p>
      <w:r>
        <w:rPr>
          <w:b/>
          <w:u w:val="single"/>
        </w:rPr>
        <w:t xml:space="preserve">Asiakirja 9205</w:t>
      </w:r>
    </w:p>
    <w:p>
      <w:r>
        <w:rPr>
          <w:b/>
        </w:rPr>
        <w:t xml:space="preserve">Ohjeet</w:t>
      </w:r>
    </w:p>
    <w:p>
      <w:r>
        <w:t xml:space="preserve">Mikä on Georgian pääkaupunki?</w:t>
      </w:r>
    </w:p>
    <w:p>
      <w:r>
        <w:rPr>
          <w:b/>
        </w:rPr>
        <w:t xml:space="preserve">Vastaus</w:t>
      </w:r>
    </w:p>
    <w:p>
      <w:r>
        <w:t xml:space="preserve">Atlanta on Georgian pääkaupunki</w:t>
      </w:r>
    </w:p>
    <w:p>
      <w:r>
        <w:rPr>
          <w:b/>
          <w:u w:val="single"/>
        </w:rPr>
        <w:t xml:space="preserve">Asiakirja 9206</w:t>
      </w:r>
    </w:p>
    <w:p>
      <w:r>
        <w:rPr>
          <w:b/>
        </w:rPr>
        <w:t xml:space="preserve">Ohjeet</w:t>
      </w:r>
    </w:p>
    <w:p>
      <w:r>
        <w:t xml:space="preserve">Mitä maantieteellisiä ja topologisia piirteitä Bajardon kunnan alueella on kuvattu tässä tekstissä?</w:t>
      </w:r>
    </w:p>
    <w:p>
      <w:r>
        <w:rPr>
          <w:b/>
        </w:rPr>
        <w:t xml:space="preserve">Konteksti</w:t>
      </w:r>
    </w:p>
    <w:p>
      <w:r>
        <w:t xml:space="preserve">Bajardo (myös Baiardo) (liguuriksi Baiardu) on kunta Imperian maakunnassa Italian Ligurian alueella. Se sijaitsee noin 110 kilometriä Genovasta lounaaseen ja noin 25 kilometriä Imperiasta länteen.</w:t>
        <w:br/>
        <w:br/>
        <w:t xml:space="preserve"> Sen pääkylä, Bajardo, on keskiaikainen kylä, joka sijaitsee 900 metrin korkeudessa Nervia-joen altaan päässä olevalla huipulla.</w:t>
      </w:r>
    </w:p>
    <w:p>
      <w:r>
        <w:rPr>
          <w:b/>
        </w:rPr>
        <w:t xml:space="preserve">Vastaus</w:t>
      </w:r>
    </w:p>
    <w:p>
      <w:r>
        <w:t xml:space="preserve">Bajardo sijaitsee noin 110 kilometriä Genovasta lounaaseen ja noin 25 kilometriä Imperiasta länteen. Sen pääkylä sijaitsee 900 metrin korkeudessa.</w:t>
      </w:r>
    </w:p>
    <w:p>
      <w:r>
        <w:rPr>
          <w:b/>
          <w:u w:val="single"/>
        </w:rPr>
        <w:t xml:space="preserve">Asiakirja 9207</w:t>
      </w:r>
    </w:p>
    <w:p>
      <w:r>
        <w:rPr>
          <w:b/>
        </w:rPr>
        <w:t xml:space="preserve">Ohjeet</w:t>
      </w:r>
    </w:p>
    <w:p>
      <w:r>
        <w:t xml:space="preserve">Kerro, missä Eurovision laulukilpailut vuonna 1987 järjestettiin ja kuinka monta maata niihin osallistui.</w:t>
      </w:r>
    </w:p>
    <w:p>
      <w:r>
        <w:rPr>
          <w:b/>
        </w:rPr>
        <w:t xml:space="preserve">Konteksti</w:t>
      </w:r>
    </w:p>
    <w:p>
      <w:r>
        <w:t xml:space="preserve">Eurovision laulukilpailu 1987 oli 32. vuosittainen Eurovision laulukilpailu. Ne järjestettiin Brysselissä, Belgiassa, sen jälkeen, kun maa oli voittanut vuoden 1986 kilpailun Sandra Kimin kappaleella "J'aime la vie". Kilpailun järjestivät Euroopan yleisradioliitto (EBU) ja isäntänä toimiva Radio-télévision belge de la Communauté française (RTBF), ja se pidettiin Centenary Palace -salissa 9. toukokuuta 1987 (joka oli myös Eurooppa-päivä), ja sen juonsi ranskalais-belgialainen laulaja Viktor Lazlo.</w:t>
        <w:br/>
        <w:br/>
        <w:t xml:space="preserve"> Kilpailuun osallistui 22 maata, joista Kreikka ja Italia palasivat kilpailuun edellisvuoden poissaolon jälkeen. Tämä oli siihen asti suurin kilpailijamaiden määrä.</w:t>
        <w:br/>
        <w:br/>
        <w:t xml:space="preserve"> Kilpailun voitti Irlanti kappaleella "Hold Me Now", jonka oli säveltänyt Johnny Logan, joka oli voittanut myös vuoden 1980 kilpailun. Hän on edelleen ainoa esiintyjä, joka on voittanut Eurovision laulukilpailun kahdesti.</w:t>
      </w:r>
    </w:p>
    <w:p>
      <w:r>
        <w:rPr>
          <w:b/>
        </w:rPr>
        <w:t xml:space="preserve">Vastaus</w:t>
      </w:r>
    </w:p>
    <w:p>
      <w:r>
        <w:t xml:space="preserve">Eurovision laulukilpailu 1987 järjestettiin Brysselissä, Belgiassa, ja siihen osallistui kaksikymmentäkaksi maata.</w:t>
      </w:r>
    </w:p>
    <w:p>
      <w:r>
        <w:rPr>
          <w:b/>
          <w:u w:val="single"/>
        </w:rPr>
        <w:t xml:space="preserve">Asiakirja 9208</w:t>
      </w:r>
    </w:p>
    <w:p>
      <w:r>
        <w:rPr>
          <w:b/>
        </w:rPr>
        <w:t xml:space="preserve">Ohjeet</w:t>
      </w:r>
    </w:p>
    <w:p>
      <w:r>
        <w:t xml:space="preserve">Kuinka vanha Trey Anastasio oli tämän tekstin perusteella, kun hän perusti Phishin?</w:t>
      </w:r>
    </w:p>
    <w:p>
      <w:r>
        <w:rPr>
          <w:b/>
        </w:rPr>
        <w:t xml:space="preserve">Konteksti</w:t>
      </w:r>
    </w:p>
    <w:p>
      <w:r>
        <w:t xml:space="preserve">Ernest Joseph "Trey" Anastasio III[1] (s. 30. syyskuuta 1964[2][3]) on yhdysvaltalainen kitaristi, laulaja ja lauluntekijä, joka tunnetaan parhaiten rockyhtye Phishin kitaristina, jonka hän perusti vuonna 1983. Hän on nimensä mukaisesti säveltänyt 152 Phishin alkuperäistä kappaletta, joista 141 on soolokrediittiä, minkä lisäksi koko yhtyeelle on annettu 41 krediittiä.[4] Työskentelynsä Phishin kanssa lisäksi Anastasio on julkaissut 11 sooloalbumia ja ollut mukana useissa sivuprojekteissa, kuten Trey Anastasio Band, Oysterhead, Ghosts of the Forest, Phil Lesh and Friends ja Surrender to the Air.</w:t>
      </w:r>
    </w:p>
    <w:p>
      <w:r>
        <w:rPr>
          <w:b/>
        </w:rPr>
        <w:t xml:space="preserve">Vastaus</w:t>
      </w:r>
    </w:p>
    <w:p>
      <w:r>
        <w:t xml:space="preserve">Tämän kohdan perusteella Trey oli todennäköisesti 19-vuotias. Hän syntyi syyskuun lopussa vuonna 1964, joten on 25 prosentin todennäköisyys, että hän oli 20-vuotias, kun hän perusti Phishin.</w:t>
      </w:r>
    </w:p>
    <w:p>
      <w:r>
        <w:rPr>
          <w:b/>
          <w:u w:val="single"/>
        </w:rPr>
        <w:t xml:space="preserve">Asiakirja 9209</w:t>
      </w:r>
    </w:p>
    <w:p>
      <w:r>
        <w:rPr>
          <w:b/>
        </w:rPr>
        <w:t xml:space="preserve">Ohjeet</w:t>
      </w:r>
    </w:p>
    <w:p>
      <w:r>
        <w:t xml:space="preserve">Kuka on CyberPunk 2077:n päähenkilö?</w:t>
      </w:r>
    </w:p>
    <w:p>
      <w:r>
        <w:rPr>
          <w:b/>
        </w:rPr>
        <w:t xml:space="preserve">Konteksti</w:t>
      </w:r>
    </w:p>
    <w:p>
      <w:r>
        <w:t xml:space="preserve">Cyberpunk 2077 on CD Projekt Redin kehittämä ja CD Projektin julkaisema toimintaroolipeli vuodelta 2020. Pelaaja asettuu Night Cityyn, Cyberpunk-universumiin sijoittuvaan avoimeen maailmaan, ja hän omaksuu V-nimellä tunnetun räätälöitävissä olevan palkkasoturin roolin, joka voi hankkia hakkerointi- ja konetaitoja sekä lähitaistelu- ja kaukotaisteluvaihtoehtoja. Päätarinassa seurataan V:n kamppailua, kun he joutuvat tekemisiin salaperäisen kyberneettisen implantin kanssa, joka uhkaa korvata heidän ruumiinsa vain V:n havaitseman edesmenneen julkkiksen persoonallisuudella ja muistoilla; näiden kahden on työskenneltävä yhdessä, jotta heidät voidaan erottaa toisistaan ja pelastaa V:n henki.</w:t>
      </w:r>
    </w:p>
    <w:p>
      <w:r>
        <w:rPr>
          <w:b/>
        </w:rPr>
        <w:t xml:space="preserve">Vastaus</w:t>
      </w:r>
    </w:p>
    <w:p>
      <w:r>
        <w:t xml:space="preserve">Päätarina pyörii päähenkilö V:n ympärillä, kun hän joutuu tekemisiin salaperäisen kyberneettisen implantin kanssa, joka uhkaa korvata hänen kehonsa toisen henkilön muistoilla.</w:t>
      </w:r>
    </w:p>
    <w:p>
      <w:r>
        <w:rPr>
          <w:b/>
          <w:u w:val="single"/>
        </w:rPr>
        <w:t xml:space="preserve">Asiakirja 9210</w:t>
      </w:r>
    </w:p>
    <w:p>
      <w:r>
        <w:rPr>
          <w:b/>
        </w:rPr>
        <w:t xml:space="preserve">Ohjeet</w:t>
      </w:r>
    </w:p>
    <w:p>
      <w:r>
        <w:t xml:space="preserve">Mitkä kaksi Yhdysvaltain osavaltiota eivät noudata kesäaikaa?</w:t>
      </w:r>
    </w:p>
    <w:p>
      <w:r>
        <w:rPr>
          <w:b/>
        </w:rPr>
        <w:t xml:space="preserve">Vastaus</w:t>
      </w:r>
    </w:p>
    <w:p>
      <w:r>
        <w:t xml:space="preserve">Arizona ja Havaiji.</w:t>
      </w:r>
    </w:p>
    <w:p>
      <w:r>
        <w:rPr>
          <w:b/>
          <w:u w:val="single"/>
        </w:rPr>
        <w:t xml:space="preserve">Asiakirja 9211</w:t>
      </w:r>
    </w:p>
    <w:p>
      <w:r>
        <w:rPr>
          <w:b/>
        </w:rPr>
        <w:t xml:space="preserve">Ohjeet</w:t>
      </w:r>
    </w:p>
    <w:p>
      <w:r>
        <w:t xml:space="preserve">Mitä inflaatio on?</w:t>
      </w:r>
    </w:p>
    <w:p>
      <w:r>
        <w:rPr>
          <w:b/>
        </w:rPr>
        <w:t xml:space="preserve">Vastaus</w:t>
      </w:r>
    </w:p>
    <w:p>
      <w:r>
        <w:t xml:space="preserve">Inflaatio on tavaroiden ja palvelujen hintojen nousuvauhti tietyn ajanjakson aikana. Korkea inflaatioarvo merkitsee tavaroiden ja hyödykkeiden hintojen suurempaa nousua, mikä johtaa valuutan arvon alenemiseen ajan mittaan.</w:t>
      </w:r>
    </w:p>
    <w:p>
      <w:r>
        <w:rPr>
          <w:b/>
          <w:u w:val="single"/>
        </w:rPr>
        <w:t xml:space="preserve">Asiakirja 9212</w:t>
      </w:r>
    </w:p>
    <w:p>
      <w:r>
        <w:rPr>
          <w:b/>
        </w:rPr>
        <w:t xml:space="preserve">Ohjeet</w:t>
      </w:r>
    </w:p>
    <w:p>
      <w:r>
        <w:t xml:space="preserve">Kuka on paras yliopistojalkapallovalmentaja?</w:t>
      </w:r>
    </w:p>
    <w:p>
      <w:r>
        <w:rPr>
          <w:b/>
        </w:rPr>
        <w:t xml:space="preserve">Vastaus</w:t>
      </w:r>
    </w:p>
    <w:p>
      <w:r>
        <w:t xml:space="preserve">Huhtikuussa 2023 Nick Saban on kaikkien aikojen paras valmentaja, sillä hän on voittanut 7 nykyaikaista mestaruutta LSU:ssa ja Alabamassa.  Kirby Smart on kuitenkin aivan hänen kannoillaan kahdella viimeisellä kansallisella mestaruudella Georgiassa sen jälkeen, kun hän on ohjannut neljä Sabanin eliittimestaruuspuolustusta Alabamassa.  On ajateltavissa, että Kirby ohittaa Sabanin, kun hän voittaa back-to-back-to-back-mestaruuksia, mitä Saban ei ole koskaan tehnyt.</w:t>
      </w:r>
    </w:p>
    <w:p>
      <w:r>
        <w:rPr>
          <w:b/>
          <w:u w:val="single"/>
        </w:rPr>
        <w:t xml:space="preserve">Asiakirja 9213</w:t>
      </w:r>
    </w:p>
    <w:p>
      <w:r>
        <w:rPr>
          <w:b/>
        </w:rPr>
        <w:t xml:space="preserve">Ohjeet</w:t>
      </w:r>
    </w:p>
    <w:p>
      <w:r>
        <w:t xml:space="preserve">Mikä on ensisijainen energialähde kotien lämmityksessä Koillis-Yhdysvalloissa.</w:t>
      </w:r>
    </w:p>
    <w:p>
      <w:r>
        <w:rPr>
          <w:b/>
        </w:rPr>
        <w:t xml:space="preserve">Vastaus</w:t>
      </w:r>
    </w:p>
    <w:p>
      <w:r>
        <w:t xml:space="preserve">Öljylämmitteiset uunit ovat pääasiallinen lämmönlähde kodeissa Koillis-Englannissa, erityisesti Uuden-Englannin osavaltioissa.</w:t>
      </w:r>
    </w:p>
    <w:p>
      <w:r>
        <w:rPr>
          <w:b/>
          <w:u w:val="single"/>
        </w:rPr>
        <w:t xml:space="preserve">Asiakirja 9214</w:t>
      </w:r>
    </w:p>
    <w:p>
      <w:r>
        <w:rPr>
          <w:b/>
        </w:rPr>
        <w:t xml:space="preserve">Ohjeet</w:t>
      </w:r>
    </w:p>
    <w:p>
      <w:r>
        <w:t xml:space="preserve">Mitä alla olevia nimiä käytetään enemmän pojille tai tytöille vuonna 2023?</w:t>
      </w:r>
    </w:p>
    <w:p>
      <w:r>
        <w:rPr>
          <w:b/>
        </w:rPr>
        <w:t xml:space="preserve">Vastaus</w:t>
      </w:r>
    </w:p>
    <w:p>
      <w:r>
        <w:t xml:space="preserve">Amy, Babara, Claire, Daniel, Eric, Florence, George, Hilary, Illy, Lilly, Molly, Molly, Nancy, Olive, Paula, Robert, Stanley, Tara, Urs, Victoria, Wallace, Young, Zara</w:t>
      </w:r>
    </w:p>
    <w:p>
      <w:r>
        <w:rPr>
          <w:b/>
          <w:u w:val="single"/>
        </w:rPr>
        <w:t xml:space="preserve">Asiakirja 9215</w:t>
      </w:r>
    </w:p>
    <w:p>
      <w:r>
        <w:rPr>
          <w:b/>
        </w:rPr>
        <w:t xml:space="preserve">Ohjeet</w:t>
      </w:r>
    </w:p>
    <w:p>
      <w:r>
        <w:t xml:space="preserve">mikä työmatkatapa sopii parhaiten Marin Countystä San Franciscon keskustaan?</w:t>
      </w:r>
    </w:p>
    <w:p>
      <w:r>
        <w:rPr>
          <w:b/>
        </w:rPr>
        <w:t xml:space="preserve">Vastaus</w:t>
      </w:r>
    </w:p>
    <w:p>
      <w:r>
        <w:t xml:space="preserve">Marin Countystä pääsee San Franciscon keskustaan monella eri tavalla.  Voit ajaa autolla, mikä voi olla nopeaa aamulla, esimerkiksi 45 minuuttia tai vähemmän, jos lähdet ennen aamukahdeksaa.  Kotiin ajaminen voi kuitenkin kestää jopa puolitoista tuntia tai enemmänkin liikenteestä riippuen.</w:t>
        <w:br/>
        <w:br/>
        <w:t xml:space="preserve"> Voit käyttää bussia, joka kestää yleensä noin tunnin ja viisitoista minuuttia kumpaankin suuntaan.  Voit myös viedä polkupyörän bussipysäkille, jolloin bussi kuljettaa pyöräsi, mutta pyöräpaikat voivat täyttyä ennen bussiin nousemista, joten tarkista reitti ennen kuin kokeilet tätä menetelmää.</w:t>
        <w:br/>
        <w:br/>
        <w:t xml:space="preserve"> Myös lautat, jotka vievät Larkspurista Ferry Buildingiin, ovat erittäin suosittuja.  Voit ajaa lauttalaiturille, pysäköidä autosi ja nousta lautalle San Franciscon keskustaan.  Kun sää on hyvä, tämä voi olla ihana tapa joko rentoutua tai vaihtaa kuulumisia töistä.  Lautoilla voi esiintyä säähäiriöitä ja peruutuksia, joten tarkista sää ennen kuin kokeilet tätä menetelmää.</w:t>
        <w:br/>
        <w:br/>
        <w:t xml:space="preserve"> Voit myös ajaa polkupyörällä tai jopa juosta koko matkan San Franciscon keskustaan Marin Countystä.  Pyöräily kestää yleensä tunnista puoleentoista tuntiin edestakaisin, mutta tarkista sää ja kuntotasosi ennen kuin sitoudut tähän.  Ja ennen kaikkea varmista, että syöt päivän aikana riittävästi kaloreita, jotta voit tankata kotiinkuljetuksen!  Jotkut pelottomat sielut ovat lähteneet veteen ja uineet Cavallo Pointista Aquatic Parkiin, mikä vaatii paljon harjoittelua ja suunnittelua.</w:t>
        <w:br/>
        <w:br/>
        <w:t xml:space="preserve"> On monia tapoja pendelöidä San Franciscoon Marinista, joten voit vapaasti yhdistellä ja kokeilla uusia menetelmiä pitämään itsesi tyytyväisenä, kunnossa ja motivoituneena siihen mahtavaan työpaikkaan kaupungissa!</w:t>
      </w:r>
    </w:p>
    <w:p>
      <w:r>
        <w:rPr>
          <w:b/>
          <w:u w:val="single"/>
        </w:rPr>
        <w:t xml:space="preserve">Asiakirja 9216</w:t>
      </w:r>
    </w:p>
    <w:p>
      <w:r>
        <w:rPr>
          <w:b/>
        </w:rPr>
        <w:t xml:space="preserve">Ohjeet</w:t>
      </w:r>
    </w:p>
    <w:p>
      <w:r>
        <w:t xml:space="preserve">luokittele kukin seuraavista joko kaupungiksi tai maakunnaksi: Yhdysvallat, Meksiko, Kanada, Syracuse, Austin, Mumbai, Japani, Tokio.</w:t>
      </w:r>
    </w:p>
    <w:p>
      <w:r>
        <w:rPr>
          <w:b/>
        </w:rPr>
        <w:t xml:space="preserve">Vastaus</w:t>
      </w:r>
    </w:p>
    <w:p>
      <w:r>
        <w:t xml:space="preserve">Esittämässäsi luettelossa ovat seuraavat maat: Yhdysvallat, Meksiko, Kanada ja Japani. Seuraavat ovat kaupunkeja: Syracuse, Austin, Mumbai, Tokio.</w:t>
      </w:r>
    </w:p>
    <w:p>
      <w:r>
        <w:rPr>
          <w:b/>
          <w:u w:val="single"/>
        </w:rPr>
        <w:t xml:space="preserve">Asiakirja 9217</w:t>
      </w:r>
    </w:p>
    <w:p>
      <w:r>
        <w:rPr>
          <w:b/>
        </w:rPr>
        <w:t xml:space="preserve">Ohjeet</w:t>
      </w:r>
    </w:p>
    <w:p>
      <w:r>
        <w:t xml:space="preserve">Kun otetaan huomioon tämä kappale Kultaisista arkistoista, kertokaa minulle, mikä se on, mihin se on menossa ja kuka/miten se on luotu.</w:t>
      </w:r>
    </w:p>
    <w:p>
      <w:r>
        <w:rPr>
          <w:b/>
        </w:rPr>
        <w:t xml:space="preserve">Konteksti</w:t>
      </w:r>
    </w:p>
    <w:p>
      <w:r>
        <w:t xml:space="preserve">Voyager Golden Records on kaksi äänilevyä, jotka olivat molemmissa vuonna 1977 laukaistuissa Voyager-avaruusaluksissa.Levyt sisältävät ääniä ja kuvia, jotka on valittu kuvaamaan elämän ja kulttuurin monimuotoisuutta Maassa, ja ne on tarkoitettu kaikille älykkäille maan ulkopuolisille elämänmuodoille, jotka saattavat löytää ne. Levyt ovat aikakapseli.</w:t>
        <w:br/>
        <w:br/>
        <w:t xml:space="preserve"> Vaikka kumpikaan Voyager-avaruusalus ei ole matkalla kohti mitään tiettyä tähteä, Voyager 1 ohittaa 1,6 valovuoden etäisyydeltä tähden Gliese 445, joka sijaitsee tällä hetkellä Camelopardalis-tähdistössä, noin 40 000 vuoden kuluttua.</w:t>
        <w:t xml:space="preserve">2]</w:t>
        <w:br/>
        <w:br/>
        <w:t xml:space="preserve">Carl Sagan totesi, että "Avaruusalus tullaan kohtaamaan ja levy soitetaan vain, jos tähtienvälisessä avaruudessa on kehittyneitä avaruusmatkailusivilisaatioita, mutta tämän 'pullon' laukaiseminen kosmiseen 'valtamereen' kertoo jotakin hyvin toivoa herättävää elämästä tällä planeetalla."</w:t>
        <w:br/>
        <w:br/>
        <w:t xml:space="preserve">Levyn sisällön valitsi NASA:lle komitea, jonka puheenjohtajana toimi Cornellin yliopistossa Carl Sagan. Sisällön valinta levylle kesti lähes vuoden. Sagan ja hänen työtoverinsa kokosivat 115 kuvaa ja erilaisia luonnonääniä, kuten aallokon, tuulen, ukkosen ja eläinten (mukaan lukien lintujen ja valaiden laulut) ääniä. Tähän he lisäsivät ihmiskuntaa edustavaa äänisisältöä: puhuttuja tervehdyksiä 55 muinaisella ja nykyaikaisella kielellä, mukaan lukien YK:n pääsihteerin Kurt Waldheimin englanninkielinen tervehdys ja Saganin kuusivuotiaan pojan Nickin tervehdys; muita ihmisääniä, kuten askeleita ja naurua (Saganin);[1] inspiroiva viesti Per aspera ad astra morsekoodilla; ja musiikkikappaleita eri kulttuureista ja aikakausilta. Levyllä on myös Yhdysvaltain presidentin Jimmy Carterin painettu viesti[5].</w:t>
      </w:r>
    </w:p>
    <w:p>
      <w:r>
        <w:rPr>
          <w:b/>
        </w:rPr>
        <w:t xml:space="preserve">Vastaus</w:t>
      </w:r>
    </w:p>
    <w:p>
      <w:r>
        <w:t xml:space="preserve">NASA:n komitea perusti vuonna 1977 Carl Saganin johdolla Voyager Golden Recordsin, jonka tarkoituksena oli suunnata 1,6 valovuoden etäisyydellä Gliese 445 -tähdestä, joka sijaitsee tällä hetkellä Camelopardalis-tähdistössä, kulkevalle tähdelle noin 40 000 vuoden kuluessa. Tarjottu sisältö kuvaa elämän ja kulttuurin monimuotoisuutta maapallolla äänien ja kuvien avulla.</w:t>
      </w:r>
    </w:p>
    <w:p>
      <w:r>
        <w:rPr>
          <w:b/>
          <w:u w:val="single"/>
        </w:rPr>
        <w:t xml:space="preserve">Asiakirja 9218</w:t>
      </w:r>
    </w:p>
    <w:p>
      <w:r>
        <w:rPr>
          <w:b/>
        </w:rPr>
        <w:t xml:space="preserve">Ohjeet</w:t>
      </w:r>
    </w:p>
    <w:p>
      <w:r>
        <w:t xml:space="preserve">Mitkä ovat James Hightowerin saavutuksia?</w:t>
      </w:r>
    </w:p>
    <w:p>
      <w:r>
        <w:rPr>
          <w:b/>
        </w:rPr>
        <w:t xml:space="preserve">Konteksti</w:t>
      </w:r>
    </w:p>
    <w:p>
      <w:r>
        <w:t xml:space="preserve">James Allen Hightower (s. 11. tammikuuta 1943) on yhdysvaltalainen syndikoitu kolumnisti, progressiivinen[1][2] poliittinen aktivisti ja kirjailija. Vuosina 1983-1991 hän toimi Teksasin maatalousministeriön valittuna komissaarina. Hän julkaisee kuukausittain The Hightower Lowdown -uutiskirjettä, joka on tunnettu perusteellisesta tutkivasta raportoinnistaan.</w:t>
      </w:r>
    </w:p>
    <w:p>
      <w:r>
        <w:rPr>
          <w:b/>
        </w:rPr>
        <w:t xml:space="preserve">Vastaus</w:t>
      </w:r>
    </w:p>
    <w:p>
      <w:r>
        <w:t xml:space="preserve">James Allen Hightower (s. 11. tammikuuta 1943) on yhdysvaltalainen syndikoitu kolumnisti, edistyksellinen poliittinen aktivisti ja kirjailija. Vuosina 1983-1991 hän toimi Teksasin maatalousministeriön valittuna komissaarina. Hän julkaisee kuukausittain The Hightower Lowdown -uutiskirjettä, joka on tunnettu perusteellisesta tutkivasta raportoinnistaan.</w:t>
      </w:r>
    </w:p>
    <w:p>
      <w:r>
        <w:rPr>
          <w:b/>
          <w:u w:val="single"/>
        </w:rPr>
        <w:t xml:space="preserve">Asiakirja 9219</w:t>
      </w:r>
    </w:p>
    <w:p>
      <w:r>
        <w:rPr>
          <w:b/>
        </w:rPr>
        <w:t xml:space="preserve">Ohjeet</w:t>
      </w:r>
    </w:p>
    <w:p>
      <w:r>
        <w:t xml:space="preserve">Mitkä ovat ilmastonmuutoksen tärkeimmät vaikutukset maapalloon.</w:t>
      </w:r>
    </w:p>
    <w:p>
      <w:r>
        <w:rPr>
          <w:b/>
        </w:rPr>
        <w:t xml:space="preserve">Konteksti</w:t>
      </w:r>
    </w:p>
    <w:p>
      <w:r>
        <w:t xml:space="preserve">Ilmastonmuutoksen vuoksi aavikot laajenevat, ja helleaallot ja maastopalot yleistyvät.Arktisen alueen lisääntynyt lämpeneminen on vaikuttanut ikiroudan sulamiseen, jäätiköiden vetäytymiseen ja merijään katoamiseen. Korkeammat lämpötilat aiheuttavat myös voimakkaampia myrskyjä, kuivuutta ja muita sään ääri-ilmiöitä. Nopeat ympäristömuutokset vuoristoissa, koralliriutoilla ja arktisella alueella pakottavat monet lajit siirtymään muualle tai kuolemaan sukupuuttoon.Vaikka ponnistelut tulevan lämpenemisen minimoimiseksi onnistuisivat, jotkin vaikutukset jatkuvat vuosisatoja. Näitä ovat valtamerten lämpeneminen, happamoituminen ja merenpinnan nousu.</w:t>
        <w:br/>
        <w:t xml:space="preserve"> Ilmastonmuutos uhkaa ihmisiä lisääntyvillä tulvilla, äärimmäisellä kuumuudella, lisääntyvällä ruoan ja veden niukkuudella, sairauksien lisääntymisellä ja taloudellisilla menetyksillä. Myös ihmisten muuttoliike ja konfliktit voivat olla seurausta.</w:t>
      </w:r>
    </w:p>
    <w:p>
      <w:r>
        <w:rPr>
          <w:b/>
        </w:rPr>
        <w:t xml:space="preserve">Vastaus</w:t>
      </w:r>
    </w:p>
    <w:p>
      <w:r>
        <w:t xml:space="preserve">Voimakkaammat myrskyt ja kuivuus; helleaallot ja maastopalot yleistyvät; eläinlajien sukupuuttoon kuoleminen; lisääntynyt ruoan ja veden niukkuus.</w:t>
      </w:r>
    </w:p>
    <w:p>
      <w:r>
        <w:rPr>
          <w:b/>
          <w:u w:val="single"/>
        </w:rPr>
        <w:t xml:space="preserve">Asiakirja 9220</w:t>
      </w:r>
    </w:p>
    <w:p>
      <w:r>
        <w:rPr>
          <w:b/>
        </w:rPr>
        <w:t xml:space="preserve">Ohjeet</w:t>
      </w:r>
    </w:p>
    <w:p>
      <w:r>
        <w:t xml:space="preserve">Miten päästä Istanbuliin Yhdysvalloista?</w:t>
      </w:r>
    </w:p>
    <w:p>
      <w:r>
        <w:rPr>
          <w:b/>
        </w:rPr>
        <w:t xml:space="preserve">Vastaus</w:t>
      </w:r>
    </w:p>
    <w:p>
      <w:r>
        <w:t xml:space="preserve">Jos haluat matkustaa Istanbuliin, Turkkiin, Yhdysvalloista, tarvitset e-viisumin, jopa Yhdysvaltain kansalainen. Turkki ei ole Schengen-maa. Hanki e-viisumi osoitteesta https://www.evisa.gov.tr/en/ ja täytä henkilötietosi, mukaan lukien arvioitu maahantulopäivä. Tämän jälkeen maksat 50 dollaria per viisumi sivustolla. Prosessin lopussa saat latauslinkin e-viisumin pdf-tiedostolle, jotta voit tulostaa sen.</w:t>
      </w:r>
    </w:p>
    <w:p>
      <w:r>
        <w:rPr>
          <w:b/>
          <w:u w:val="single"/>
        </w:rPr>
        <w:t xml:space="preserve">Asiakirja 9221</w:t>
      </w:r>
    </w:p>
    <w:p>
      <w:r>
        <w:rPr>
          <w:b/>
        </w:rPr>
        <w:t xml:space="preserve">Ohjeet</w:t>
      </w:r>
    </w:p>
    <w:p>
      <w:r>
        <w:t xml:space="preserve">Kuinka kauan Winston Churchill oli Yhdistyneen kuningaskunnan pääministeri.</w:t>
      </w:r>
    </w:p>
    <w:p>
      <w:r>
        <w:rPr>
          <w:b/>
        </w:rPr>
        <w:t xml:space="preserve">Konteksti</w:t>
      </w:r>
    </w:p>
    <w:p>
      <w:r>
        <w:t xml:space="preserve">Sir Winston Leonard Spencer Churchill[a] (30. marraskuuta 1874 - 24. tammikuuta 1965) oli brittiläinen valtiomies, sotilas ja kirjailija, joka toimi Yhdistyneen kuningaskunnan pääministerinä kahdesti: toisen maailmansodan aikana vuosina 1940-1945 ja uudelleen vuosina 1951-1955. Kahta vuotta vuosina 1922-1924 lukuun ottamatta hän oli parlamentin jäsen vuosina 1900-1964 ja edusti yhteensä viittä vaalipiiriä. Ideologisesti hän oli talousliberaali ja imperialisti ja kuului suurimman osan urastaan konservatiivipuolueeseen, jota hän johti vuosina 1940-1955. Hän oli liberaalipuolueen jäsen vuosina 1904-1924.</w:t>
      </w:r>
    </w:p>
    <w:p>
      <w:r>
        <w:rPr>
          <w:b/>
        </w:rPr>
        <w:t xml:space="preserve">Vastaus</w:t>
      </w:r>
    </w:p>
    <w:p>
      <w:r>
        <w:t xml:space="preserve">Yhteensä 9 vuotta kahdessa jaksossa vuosina 1940-1945 ja 1951-1955.</w:t>
      </w:r>
    </w:p>
    <w:p>
      <w:r>
        <w:rPr>
          <w:b/>
          <w:u w:val="single"/>
        </w:rPr>
        <w:t xml:space="preserve">Asiakirja 9222</w:t>
      </w:r>
    </w:p>
    <w:p>
      <w:r>
        <w:rPr>
          <w:b/>
        </w:rPr>
        <w:t xml:space="preserve">Ohjeet</w:t>
      </w:r>
    </w:p>
    <w:p>
      <w:r>
        <w:t xml:space="preserve">Kirjoita tarina pimeästä ja pelottavasta yöstä.</w:t>
      </w:r>
    </w:p>
    <w:p>
      <w:r>
        <w:rPr>
          <w:b/>
        </w:rPr>
        <w:t xml:space="preserve">Vastaus</w:t>
      </w:r>
    </w:p>
    <w:p>
      <w:r>
        <w:t xml:space="preserve">Yö oli järkähtämättömän pimeä ja tuuli purevan kylmä. Yhtäkkiä kuulin rumpujen äänen. Rytmi oli aavemainen ja iski sydämeeni käsittämätöntä pelkoa. Lopetin itkemisen ja katsoin ylös arkkuun. Jähmetyin, miksi sieltä kuului ääntä? Katsoin ympärilleni ja katselin muita, mutta kukaan ei huomannut arkun ääniä. Työnnyin ihmisten läpi päästäkseni lähemmäs ja vakuuttaakseni itselleni, etten kuvitellut mitään ääntä. Mitä lähemmäs kävelin, sitä kovemmaksi ääni kävi.</w:t>
        <w:br/>
        <w:t xml:space="preserve">                    Halusin tehdä jotain. He olisivat voineet olla elossa! Yhä useammat ihmiset jättivät jäähyväiset. Pian he laskisivat arkun alas. Harkitsematta nykäisen ulos väkijoukosta ja seison aivan arkun vieressä, tunnen nyt kaikkien katseet tuijottavan minua. Oli liian myöhäistä kääntyä takaisin, joko joudun nolatuksi loppuelämäkseni tai pelastan jonkun hautautumasta elävältä. Kurottaudun arkun luo, mutta yhtäkkiä näen jonkun ilmestyvän aivan arkun päälle.</w:t>
        <w:br/>
        <w:t xml:space="preserve">                     "Hei" lausui outo henkilö. Ääni kuulosti siltä kuin kynnet liitutaululla voisivat puhua. Otan askeleen taaksepäin ja katson häntä tarkkaan. He näyttävät leijuvan hieman irti arkun pinnasta kuin.....</w:t>
        <w:br/>
        <w:t xml:space="preserve">                     "GHOST!!!!" Huudan. Lyön käteni yhteen suuni ympärillä. Lähden juoksemaan pää alaspäin, en halua nähdä kaikkien reaktioita. Pimeässä on niin vaikea nähdä, mutta jatkan vain juoksemista. Kompastun keppiin, joka makasi keskellä polkua. Olen iloinen, että olen nyt tarpeeksi kaukana hautajaisista, ettei kukaan näe minun kaatuvan.</w:t>
        <w:br/>
        <w:t xml:space="preserve">                   Katson ylös ja näen haamun vain hädin tuskin metrin päässä minusta virnistys kasvoillaan. Ovatko he seuranneet minua koko ajan? Hieron silmiäni toivoen, etteivät ne olisi enää siellä, kun avaan ne uudelleen.</w:t>
        <w:br/>
        <w:t xml:space="preserve">                  "Piditkö rumpusoolostani?" haamu kysyi. Katsoin hänen käsiinsä ja huomasin, että hänellä oli rumpukapulat kädessään.</w:t>
        <w:br/>
        <w:t xml:space="preserve">                    "En todellakaan", vastasin. En tiennyt paljoa tytöstä, jonka hautajaiset olivat, mutta yhden asian tiesin, että hän rakasti rummuttamista ja että hänen nimensä oli Callie.</w:t>
        <w:br/>
        <w:t xml:space="preserve">                     "Onko nimesi Callie?"</w:t>
        <w:t xml:space="preserve">Kysyin</w:t>
        <w:br/>
        <w:t xml:space="preserve">               Bingo", hän vastasi</w:t>
        <w:t xml:space="preserve">Istuimme hetken hiljaa.</w:t>
        <w:br/>
        <w:t xml:space="preserve">                                   "Aika syvältä, kun joutuu katsomaan omia hautajaisia" Hän tuo esiin lopettaakseen hiljaisuuden. Naurahdan epämukavasti, tuohon en voisi samaistua.</w:t>
        <w:br/>
        <w:t xml:space="preserve">                     "Miksi voin nähdä sinut?" Purskahdan uteliaisuuttani.</w:t>
        <w:br/>
        <w:t xml:space="preserve">               "Se on vähän niin kuin se yksi hääperinne, jossa kukkakimppu heitetään väkijoukkoon ja se, joka sen saa kiinni, menee seuraavaksi naimisiin. Paitsi että jos näet haamun hautajaisissa, se tarkoittaa, että olet seuraava kuoleva." Hän kohauttaa olkapäitään.</w:t>
        <w:br/>
        <w:t xml:space="preserve">                        "Voi", sanon ja käsittelen, mitä hän juuri sanoi. Sitten tajuan sen. Kirjaimellisesti. Puu osui minuun ja se oli kohtalokas.</w:t>
      </w:r>
    </w:p>
    <w:p>
      <w:r>
        <w:rPr>
          <w:b/>
          <w:u w:val="single"/>
        </w:rPr>
        <w:t xml:space="preserve">Asiakirja 9223</w:t>
      </w:r>
    </w:p>
    <w:p>
      <w:r>
        <w:rPr>
          <w:b/>
        </w:rPr>
        <w:t xml:space="preserve">Ohjeet</w:t>
      </w:r>
    </w:p>
    <w:p>
      <w:r>
        <w:t xml:space="preserve">Mitä muutoksia on tehtävä H1b-arpajaismenettelyssä?</w:t>
      </w:r>
    </w:p>
    <w:p>
      <w:r>
        <w:rPr>
          <w:b/>
        </w:rPr>
        <w:t xml:space="preserve">Vastaus</w:t>
      </w:r>
    </w:p>
    <w:p>
      <w:r>
        <w:t xml:space="preserve">H1B-hakemusmenettelyä on muutettava siten, että siihen sisällytetään joitakin varausvaatimuksia. Niille ansioille, jotka saavat korkeamman prosenttiosuuden ja jotka palkataan tason 1 yrityksiin, olisi varattava tietty määrä. Koska samat henkilöt jättävät suuren määrän H1b-hakemuksia, hallituksen ei pitäisi tunnustaa heidän useita hakemuksiaan. H1b-hakijoiden on lain mukaan työskenneltävä projektin parissa, ja heidän asiakastietonsa ja palkkakuitit edellisiltä kuudelta kuukaudelta on todennettava hakuprosessin aikana. Sen sijaan, että myöhemmin suoritetaan lisäarvontoja, harkitse muutaman hakijan valitsemista alkuperäisen arvonnan yhteydessä ja odotuslistanumeron ilmoittamista, jotta hakijat ovat ainakin tietoisia alkuperäisen valintansa mahdollisista muutoksista.</w:t>
      </w:r>
    </w:p>
    <w:p>
      <w:r>
        <w:rPr>
          <w:b/>
          <w:u w:val="single"/>
        </w:rPr>
        <w:t xml:space="preserve">Asiakirja 9224</w:t>
      </w:r>
    </w:p>
    <w:p>
      <w:r>
        <w:rPr>
          <w:b/>
        </w:rPr>
        <w:t xml:space="preserve">Ohjeet</w:t>
      </w:r>
    </w:p>
    <w:p>
      <w:r>
        <w:t xml:space="preserve">Mitkä olivat viisi myydyintä British Leylandin valmistamaa brittiläistä urheiluautoa?</w:t>
      </w:r>
    </w:p>
    <w:p>
      <w:r>
        <w:rPr>
          <w:b/>
        </w:rPr>
        <w:t xml:space="preserve">Vastaus</w:t>
      </w:r>
    </w:p>
    <w:p>
      <w:r>
        <w:t xml:space="preserve">1.</w:t>
        <w:t xml:space="preserve">MGB; valmistettiin noin 524 000</w:t>
        <w:br/>
        <w:t xml:space="preserve">2</w:t>
        <w:t xml:space="preserve">Triumph Spitfire; valmistettiin noin 315 000</w:t>
        <w:br/>
        <w:t xml:space="preserve">3</w:t>
        <w:t xml:space="preserve">MG Midget; valmistettiin noin 235 000</w:t>
        <w:br/>
        <w:t xml:space="preserve">4</w:t>
        <w:t xml:space="preserve">Triumph TR7; valmistettiin noin 115 000</w:t>
        <w:br/>
        <w:t xml:space="preserve">5</w:t>
        <w:t xml:space="preserve">Triumph TR7; valmistettiin noin 115 000</w:t>
      </w:r>
      <w:r>
        <w:t xml:space="preserve"> Triumph TR6; valmistettiin noin 92 000 kappaletta.</w:t>
      </w:r>
    </w:p>
    <w:p>
      <w:r>
        <w:rPr>
          <w:b/>
          <w:u w:val="single"/>
        </w:rPr>
        <w:t xml:space="preserve">Asiakirja 9225</w:t>
      </w:r>
    </w:p>
    <w:p>
      <w:r>
        <w:rPr>
          <w:b/>
        </w:rPr>
        <w:t xml:space="preserve">Ohjeet</w:t>
      </w:r>
    </w:p>
    <w:p>
      <w:r>
        <w:t xml:space="preserve">Mikä on Lean-valmistus</w:t>
      </w:r>
    </w:p>
    <w:p>
      <w:r>
        <w:rPr>
          <w:b/>
        </w:rPr>
        <w:t xml:space="preserve">Konteksti</w:t>
      </w:r>
    </w:p>
    <w:p>
      <w:r>
        <w:t xml:space="preserve">Lean-valmistus on tuotantomenetelmä, jolla pyritään ensisijaisesti lyhentämään tuotantojärjestelmän sisäisiä aikoja sekä toimittajien ja asiakkaiden vasteaikoja. Se liittyy läheisesti toiseen käsitteeseen, jota kutsutaan just-in-time-valmistukseksi (lyhyesti JIT-valmistus). Just-in-time-valmistuksessa tuotanto pyritään sovittamaan kysyntään toimittamalla vain tilattuja tavaroita, ja siinä keskitytään tehokkuuteen, tuottavuuteen (sitoutuen jatkuvaan parantamiseen) ja "hukan" vähentämiseen sekä tuottajan että tavarantoimittajan kannalta. Lean-valmistus noudattaa just-in-time-lähestymistapaa ja keskittyy lisäksi lyhentämään sykli-, virtaus- ja läpimenoaikoja poistamalla edelleen toimintoja, jotka eivät tuo lisäarvoa asiakkaalle[1].[2] Lean-valmistukseen osallistuvat myös valmistusprosessin ulkopuolella työskentelevät henkilöt, kuten markkinointi ja asiakaspalvelu.</w:t>
      </w:r>
    </w:p>
    <w:p>
      <w:r>
        <w:rPr>
          <w:b/>
        </w:rPr>
        <w:t xml:space="preserve">Vastaus</w:t>
      </w:r>
    </w:p>
    <w:p>
      <w:r>
        <w:t xml:space="preserve">Lean on tuotantomenetelmä.</w:t>
      </w:r>
    </w:p>
    <w:p>
      <w:r>
        <w:rPr>
          <w:b/>
          <w:u w:val="single"/>
        </w:rPr>
        <w:t xml:space="preserve">Asiakirja 9226</w:t>
      </w:r>
    </w:p>
    <w:p>
      <w:r>
        <w:rPr>
          <w:b/>
        </w:rPr>
        <w:t xml:space="preserve">Ohjeet</w:t>
      </w:r>
    </w:p>
    <w:p>
      <w:r>
        <w:t xml:space="preserve">Tunnista, kumpi soitin on jousi- vai lyömäsoittimet: Atumpan, Axatse, Baryton.</w:t>
      </w:r>
    </w:p>
    <w:p>
      <w:r>
        <w:rPr>
          <w:b/>
        </w:rPr>
        <w:t xml:space="preserve">Vastaus</w:t>
      </w:r>
    </w:p>
    <w:p>
      <w:r>
        <w:t xml:space="preserve">Atumpan ja Axatse ovat lyömäsoittimia, Baryton jousisoittimia.</w:t>
      </w:r>
    </w:p>
    <w:p>
      <w:r>
        <w:rPr>
          <w:b/>
          <w:u w:val="single"/>
        </w:rPr>
        <w:t xml:space="preserve">Asiakirja 9227</w:t>
      </w:r>
    </w:p>
    <w:p>
      <w:r>
        <w:rPr>
          <w:b/>
        </w:rPr>
        <w:t xml:space="preserve">Ohjeet</w:t>
      </w:r>
    </w:p>
    <w:p>
      <w:r>
        <w:t xml:space="preserve">Mitkä ovat 5 todella hyvää golfpallomerkkiä amatööripelaajille?</w:t>
      </w:r>
    </w:p>
    <w:p>
      <w:r>
        <w:rPr>
          <w:b/>
        </w:rPr>
        <w:t xml:space="preserve">Vastaus</w:t>
      </w:r>
    </w:p>
    <w:p>
      <w:r>
        <w:t xml:space="preserve">Vice, Bridgestone, Taylormade, Srixon ja Callaway</w:t>
      </w:r>
    </w:p>
    <w:p>
      <w:r>
        <w:rPr>
          <w:b/>
          <w:u w:val="single"/>
        </w:rPr>
        <w:t xml:space="preserve">Asiakirja 9228</w:t>
      </w:r>
    </w:p>
    <w:p>
      <w:r>
        <w:rPr>
          <w:b/>
        </w:rPr>
        <w:t xml:space="preserve">Ohjeet</w:t>
      </w:r>
    </w:p>
    <w:p>
      <w:r>
        <w:t xml:space="preserve">Kirjoita lyhyt tarina miehestä, joka löytää osittain rakennetun puumajan.</w:t>
      </w:r>
    </w:p>
    <w:p>
      <w:r>
        <w:rPr>
          <w:b/>
        </w:rPr>
        <w:t xml:space="preserve">Vastaus</w:t>
      </w:r>
    </w:p>
    <w:p>
      <w:r>
        <w:t xml:space="preserve">Eräs mies osti tontin ja alkoi tutkia maata.  Jonkin ajan kuluttua mies löysi osittain rakennetun puumajan, joka ei ollut liian kaukana maasta ja jossa hänen lapsensa voisivat leikkiä turvallisesti.  Mies palasi kotiin työpajalleen keräämään puuta ja työkaluja puumajan rakentamisen loppuun saattamiseksi.  Saavuttuaan työpajalleen hän kuitenkin huomasi, että hän tarvitsisi lisää puuta puumajan viimeistelyyn.  Pettyneenä hän alkoi laittaa työkalujaan pois, kun hän kuuli ohi ajavan rekan, joka toi puutavaraa myyntiin.  Ostettuaan materiaalin hän palasi puumajalle työkalujensa ja materiaalin kanssa ja aloitti työt.  Kun puumaja oli valmis, hän kutsui lapsensa yllättämään heidät, ja kun he näkivät puumajan, he huusivat ilosta ja alkoivat heti leikkiä siinä, mikä teki miehen hyvin onnelliseksi.</w:t>
      </w:r>
    </w:p>
    <w:p>
      <w:r>
        <w:rPr>
          <w:b/>
          <w:u w:val="single"/>
        </w:rPr>
        <w:t xml:space="preserve">Asiakirja 9229</w:t>
      </w:r>
    </w:p>
    <w:p>
      <w:r>
        <w:rPr>
          <w:b/>
        </w:rPr>
        <w:t xml:space="preserve">Ohjeet</w:t>
      </w:r>
    </w:p>
    <w:p>
      <w:r>
        <w:t xml:space="preserve">Milloin Silvio Berlusconi on syntynyt, kuinka kauan hän on ollut Italian pääministerinä ja mikä on hänen lempinimensä?</w:t>
      </w:r>
    </w:p>
    <w:p>
      <w:r>
        <w:rPr>
          <w:b/>
        </w:rPr>
        <w:t xml:space="preserve">Konteksti</w:t>
      </w:r>
    </w:p>
    <w:p>
      <w:r>
        <w:t xml:space="preserve">Silvio Berlusconi (/ˌbɛərlʊˈskoʊni/ BAIR-luu-SKOH-nee; italia: [ˈsilvjo berluˈskoːni] (kuuntele); s. 29. syyskuuta 1936) on italialainen mediamagnaatti ja poliitikko, joka toimi Italian pääministerinä neljässä hallituksessa vuosina 1994-1995, 2001-2006 ja 2008-2011.</w:t>
        <w:t xml:space="preserve">2] Hän oli edustajainhuoneen jäsen vuodesta 1994 vuoteen 2013, ja hän on toiminut tasavallan senaatin jäsenenä vuodesta 2022 ja sitä ennen maaliskuusta marraskuuhun 2013 sekä Euroopan parlamentin jäsenenä vuodesta 2019 ja sitä ennen vuodesta 1999 vuoteen</w:t>
        <w:br/>
        <w:br/>
        <w:t xml:space="preserve">Berlusconi on Mediasetin määräysvaltainen osakkeenomistaja, ja hän omisti italialaisen jalkapalloseuran A.C. Milanin vuosina 1986-2017. Hän on saanut lempinimen Il Cavaliere (Ritari) työelämän ansiomerkkinsä vuoksi.</w:t>
        <w:br/>
        <w:t xml:space="preserve"> Työn ansioristi (ital. Ordine al Merito del Lavoro) on italialainen ritarikunta, jonka kuningas Vittorio Emanuele III perusti vuonna 1923.</w:t>
        <w:t xml:space="preserve">henkilöille, jotka "ovat tehneet ainutlaatuisia ansioita" maataloudessa, teollisuudessa ja kaupassa, käsityöläisalalla, lainanannossa ja vakuutusalalla.[1] Se on jatkoa aiemmalle, vuonna 1901 perustetulle Ordine al Merito Agrario, Industriale e Commerciale -järjestykselle.[2] Ritarikunnan jäsenet voivat käyttää titteliä Cavaliere del lavoro.[3</w:t>
        <w:br/>
        <w:br/>
        <w:t xml:space="preserve">Hän erosi vapaaehtoisesti tästä ritarikunnasta maaliskuussa 2014.[4] Vuonna 2018 Forbes rankkasi hänet maailman 190. rikkaimmaksi mieheksi, jonka nettovarallisuus on 8 miljardia Yhdysvaltain dollaria.</w:t>
        <w:t xml:space="preserve">5][6] Vuonna 2009 Forbes sijoitti hänet maailman vaikutusvaltaisimpien ihmisten listalla 12. sijalle, koska hän hallitsi Italian politiikkaa yli kahdenkymmenen vuoden ajan keskusta-oikeistolaisen koalition johdossa.</w:t>
        <w:br/>
        <w:br/>
        <w:t xml:space="preserve">Berlusconi oli pääministerinä yhteensä yhdeksän vuotta, mikä tekee hänestä pisimpään sodanjälkeistä Italian pääministeriä ja kolmanneksi pisimpään Italian yhdistymisen jälkeen toimineen pääministerin Benito Mussolinin ja Giovanni Giolitin jälkeen. Hän johti keskustaoikeistolaista Forza Italia -puoluetta vuosina 1994-2009 ja sen seuraajapuoluetta Vapauden kansaa vuosina 2009-2013. Marraskuusta 2013 lähtien hän on johtanut uudistettua Forza Italiaa.[8] Berlusconi oli G8-maiden korkein johtaja vuosina 2009-2011, ja hänellä on tällä hetkellä ennätys G8-huippukokousten isännöinnissä (hän on isännöinyt kolme huippukokousta Italiassa). Toimittuaan lähes 19 vuotta maan alahuoneen, edustajainhuoneen, jäsenenä hänestä tuli Italian vuoden 2013 parlamenttivaalien jälkeen senaatin jäsen.</w:t>
      </w:r>
    </w:p>
    <w:p>
      <w:r>
        <w:rPr>
          <w:b/>
        </w:rPr>
        <w:t xml:space="preserve">Vastaus</w:t>
      </w:r>
    </w:p>
    <w:p>
      <w:r>
        <w:t xml:space="preserve">Silvio Berlusconi on syntynyt 29. syyskuuta 1936, ja hän on toiminut Italian pääministerinä yhteensä yhdeksän vuotta (vuosina 1994-1995, 2001-2006 ja 2008-2011). Hänen lempinimensä on Il Cavaliere (Ritari), koska hänelle on myönnetty työansioristi, joka on italialainen ritarikunnan kunniamerkki, joka myönnetään henkilöille, jotka ovat "erityisen ansioituneita" maatalouden, teollisuuden ja kaupan, käsityön, lainanannon ja vakuutustoiminnan alalla.</w:t>
      </w:r>
    </w:p>
    <w:p>
      <w:r>
        <w:rPr>
          <w:b/>
          <w:u w:val="single"/>
        </w:rPr>
        <w:t xml:space="preserve">Asiakirja 9230</w:t>
      </w:r>
    </w:p>
    <w:p>
      <w:r>
        <w:rPr>
          <w:b/>
        </w:rPr>
        <w:t xml:space="preserve">Ohjeet</w:t>
      </w:r>
    </w:p>
    <w:p>
      <w:r>
        <w:t xml:space="preserve">Minkälainen eläin on Diaea dorsata?</w:t>
      </w:r>
    </w:p>
    <w:p>
      <w:r>
        <w:rPr>
          <w:b/>
        </w:rPr>
        <w:t xml:space="preserve">Konteksti</w:t>
      </w:r>
    </w:p>
    <w:p>
      <w:r>
        <w:t xml:space="preserve">Diaea dorsata on yksi pienemmistä rapuhämähäkeistä, jonka levinneisyysalue on palearktinen[1].[2] Naaraat voivat kasvaa jopa 6 mm:n ja urokset 4 mm:n mittaisiksi. Prosoma ja jalat ovat vihreät, opisthosoma on kellertävä ja siinä on ruskea merkki.</w:t>
      </w:r>
    </w:p>
    <w:p>
      <w:r>
        <w:rPr>
          <w:b/>
        </w:rPr>
        <w:t xml:space="preserve">Vastaus</w:t>
      </w:r>
    </w:p>
    <w:p>
      <w:r>
        <w:t xml:space="preserve">Diaea dorsata on yksi pienemmistä rapuhämähäkeistä, jonka levinneisyysalue on palearktinen. Naaraat voivat kasvaa jopa 6 millimetriin ja urokset 4 millimetriin. Prosoma ja jalat ovat vihreät, opisthosoma on kellertävä ja siinä on ruskea merkki.</w:t>
      </w:r>
    </w:p>
    <w:p>
      <w:r>
        <w:rPr>
          <w:b/>
          <w:u w:val="single"/>
        </w:rPr>
        <w:t xml:space="preserve">Asiakirja 9231</w:t>
      </w:r>
    </w:p>
    <w:p>
      <w:r>
        <w:rPr>
          <w:b/>
        </w:rPr>
        <w:t xml:space="preserve">Ohjeet</w:t>
      </w:r>
    </w:p>
    <w:p>
      <w:r>
        <w:t xml:space="preserve">Kuinka kauan tennisottelu kestää?</w:t>
      </w:r>
    </w:p>
    <w:p>
      <w:r>
        <w:rPr>
          <w:b/>
        </w:rPr>
        <w:t xml:space="preserve">Vastaus</w:t>
      </w:r>
    </w:p>
    <w:p>
      <w:r>
        <w:t xml:space="preserve">Tennisottelu pelataan yleensä paras kolmesta tai viidestä sarjasta, jossa jokainen sarja pelataan ensimmäisestä kuuteen peliin vähintään kahden pelin marginaalilla. Tiebreak pelataan, jos molemmat osapuolet voittavat 6 peliä. Pelaajien suhteellinen taito, taukojen tiheys ja muut tekijät voivat vaikuttaa tennisottelun pituuteen, mutta yleensä paras kolmesta -sarja kestää noin 90 minuuttia ja paras viidestä -sarja noin 2,5-3 tuntia.</w:t>
      </w:r>
    </w:p>
    <w:p>
      <w:r>
        <w:rPr>
          <w:b/>
          <w:u w:val="single"/>
        </w:rPr>
        <w:t xml:space="preserve">Asiakirja 9232</w:t>
      </w:r>
    </w:p>
    <w:p>
      <w:r>
        <w:rPr>
          <w:b/>
        </w:rPr>
        <w:t xml:space="preserve">Ohjeet</w:t>
      </w:r>
    </w:p>
    <w:p>
      <w:r>
        <w:t xml:space="preserve">Mikä on GeneBass?</w:t>
      </w:r>
    </w:p>
    <w:p>
      <w:r>
        <w:rPr>
          <w:b/>
        </w:rPr>
        <w:t xml:space="preserve">Vastaus</w:t>
      </w:r>
    </w:p>
    <w:p>
      <w:r>
        <w:t xml:space="preserve">GeneBass on CRISPR-Cas9-seulonta-alusta nisäkässolujen geenien funktionaaliseen analyysiin suurella läpimitalla. GeneBass-alustan avulla tutkijat voivat systemaattisesti aktivoida tai tukahduttaa kiinnostavia geenejä ja tutkia niiden vaikutuksia soluprosesseihin, kuten solujen lisääntymiseen, erilaistumiseen ja eloonjäämiseen. Järjestelmässä käytetään yhdistettyä lentiviruskirjastoa, joka sisältää ohjaavia RNA:ita, jotka kohdistuvat kaikkiin ihmisen tai hiiren genomin geeneihin ja jotka voidaan tuoda soluihin virustransduktion avulla. Opas-RNA:t on suunniteltu kohdistumaan genomin tiettyihin alueisiin, jotka sijaitsevat kunkin geenin transkription aloituskohtien vieressä, mikä mahdollistaa geenien spesifisen ja tehokkaan aktivoinnin tai tukahduttamisen. GeneBass-kokeisiin liittyy tyypillisesti suurten solumäärien transduktio, jonka jälkeen solut valitaan tai lajitellaan kiinnostavien erityisten fenotyyppien perusteella. Ohjaus-RNA-kirjaston korkean läpimenon sekvensointia ennen ja jälkeen valinnan voidaan käyttää sellaisten geenien tunnistamiseen, jotka ovat välttämättömiä tietyille soluprosesseille tai jotka ovat mukana sairauksien kulkureiteissä.</w:t>
      </w:r>
    </w:p>
    <w:p>
      <w:r>
        <w:rPr>
          <w:b/>
          <w:u w:val="single"/>
        </w:rPr>
        <w:t xml:space="preserve">Asiakirja 9233</w:t>
      </w:r>
    </w:p>
    <w:p>
      <w:r>
        <w:rPr>
          <w:b/>
        </w:rPr>
        <w:t xml:space="preserve">Ohjeet</w:t>
      </w:r>
    </w:p>
    <w:p>
      <w:r>
        <w:t xml:space="preserve">Miten valitsen parhaat banaanit?</w:t>
      </w:r>
    </w:p>
    <w:p>
      <w:r>
        <w:rPr>
          <w:b/>
        </w:rPr>
        <w:t xml:space="preserve">Vastaus</w:t>
      </w:r>
    </w:p>
    <w:p>
      <w:r>
        <w:t xml:space="preserve">Se riippuu siitä, milloin haluat syödä ne. Jos haluat syödä ne heti, etsi lähes kokonaan keltaisia. Jos odotat muutaman päivän, enintään 1 tuuman verran vihreää pinnalla. Ja jos odotat niiden kestävän viikon, valitse noin puoliksi vihreitä.</w:t>
      </w:r>
    </w:p>
    <w:p>
      <w:r>
        <w:rPr>
          <w:b/>
          <w:u w:val="single"/>
        </w:rPr>
        <w:t xml:space="preserve">Asiakirja 9234</w:t>
      </w:r>
    </w:p>
    <w:p>
      <w:r>
        <w:rPr>
          <w:b/>
        </w:rPr>
        <w:t xml:space="preserve">Ohjeet</w:t>
      </w:r>
    </w:p>
    <w:p>
      <w:r>
        <w:t xml:space="preserve">Luettele tekstistä ne eri jumalat, joiden luona Bhrigu vieraili. Luettele tulokset pilkulla erotetussa muodossa.</w:t>
      </w:r>
    </w:p>
    <w:p>
      <w:r>
        <w:rPr>
          <w:b/>
        </w:rPr>
        <w:t xml:space="preserve">Konteksti</w:t>
      </w:r>
    </w:p>
    <w:p>
      <w:r>
        <w:t xml:space="preserve">Kerran tietäjät halusivat päättää, mille jumaluudelle rituaali omistetaan. Tietäjät nimittivät tietäjä Bhrigun valitsemaan jumalan. Bhrigu päätti testata jumalia. Hän meni ensin Svargan kuninkaan Indran luo, joka ei välittänyt tietäjästä ja oli kiireinen nauttiessaan apsaroiden tanssista taivaassa. Bhrigu kirosi Indran, että häneen viitataan kaikkialla maailmankaikkeudessa vain itsekkäänä sieluna. Seuraavaksi hän vieraili Brahman luona. Brahma oli neljän päänsä kanssa kiireinen veedojen laulamisessa, meditaation suorittamisessa, maailman luomisessa ja viettämässä aikaa vaimonsa Saraswatin kanssa. Seuraavaksi hän vieraili Shivan luona. Shiva oli kiireinen Rudradhyanamissaan vaimonsa Parvatin ollessa hänen jalkojensa juuressa. Bhrigu kirosi Shivaa, että häntä palvottaisiin vain muodottomassa Lingamissa. Lopulta Bhrigu meni Vishnun luo. Vishnu nukkui Adisheshan päällä, ja Lakshmi oli hänen jalkojensa juuressa. Kun Bhrigu saapui, hän näki ensin Vishnun jalat ja tunsi itsensä nöyryytetyksi. Raivostuneena hän potkaisi Vishnua rintaan. Herättyään Vishnu alkoi hieroa Bhrigun jalkoja ja palveli häntä hyvin vieraanvaraisesti. Bhrigu oli tyytyväinen ja käski tietäjiä suorittamaan riittejä Vishnulle. Lakshmi riitautui Vishnun kanssa, koska hänestä tuntui, että Bhrigu loukkasi häntä epäsuorasti lyömällä Vishnua rintaan siellä, missä hän asui, ja lähti siksi Vaikunthasta.</w:t>
        <w:br/>
        <w:br/>
        <w:t xml:space="preserve"> Hän asettui maan päälle naamioituneena nuoren viisauden kaltaiseksi pojaksi muinaiseen Karvirin kaupunkiin ja meditoi Vishnun nimeä (kannattajat pitävät sitä Mahalakshmi-temppelin sijaintipaikkana). Vishnu saapui pian maan päälle etsien puolisoaan. Hän ei löytänyt häntä, vaan asettui Seshachalamin kukkuloille. Tämä sattui olemaan se paikka Tirupatissa, jossa Varaha oli levännyt ja opettanut karmajoogaa ihmisille Kali Yugan alkuun asti pelastettuaan Bhudevin pahalta Hiranyaksalta.</w:t>
        <w:t xml:space="preserve">Vishnu istui muurahaispesään valepuvussaan, joka sijaitsi tamarindipuun alla, ja alkoi laulaa vaimonsa Mahalakshmin nimeä.</w:t>
        <w:br/>
        <w:br/>
        <w:t xml:space="preserve">Koko maa synkistyi. Parvatin ja Saraswatin pyynnöstä Shiva ja Brahma inkarnoituivat lehmäksi ja vasikaksi Cholan valtakunnassa. Cholan valtakunnan paimen laidunsi tätä lehmää ja vasikkaa päivittäin Seshachalamin kukkuloilla. Lehmällä oli tapana kaataa päivittäin maitoa muurahaispesään Vishnun janoa lievittääkseen. Tämän vuoksi lehmä ja vasikka muuttuivat kalpeiksi ja epäterveiksi. Paimen huomasi tämän ja tunsi, että jokin oli pielessä. Seuraavana päivänä paimen vei eläimet laitumelle, ja tapansa mukaan lehmä kaatoi maitoa muurahaispesään. Paimen näki tämän teon ja heitti kirveen (parasu) lehmän ja vasikan päälle. Vishnu huomasi sen, ja suojellakseen heitä Vishnu nousi muurahaispesästä ja kirves osui hänen omaan otsaansa (veri valui namamina hänen päähänsä). Raivostunut Vishnu kirosi paimenen, että tämä kuolisi välittömästi, ja tämä sortui oman kirveensä iskuun. Tämä uutinen tavoitti Chola-kuninkaan. Hallitsija epäili paimenen poissaoloa. Hän meni lähelle laidunmaata ja näki yllätyksekseen paimenen ruumiin. Hän meni laitumelle, jossa lehmät tarjosivat maitoa Vishnulle. Vishnu oli kuitenkin naamioitunut, joten kuningas ei voinut tunnistaa häntä. Kuningas viritti nuolensa uskoen, että maidon pitäisi palvella valtakuntaa eikä hänen näkemäänsä poikaa. Vishnu ilmestyi jälleen kerran esiin ja kasvoi valtavaksi, esti nuolia kulkemasta pidemmälle ja kirosi kuningasta siitä, ettei hän ollut pitänyt yllä valtakuntansa dharmaa. Kuningas katui ja antautui jumaluuden jalkoihin. Toisin kuin paimen, kuningas oli tajunnut virheensä, mikä miellytti Vishnua, ja siksi hän antoi hänelle lahjan, jonka mukaan hän nai kuninkaan tyttären seuraavassa syntymässään.</w:t>
        <w:br/>
        <w:br/>
        <w:t xml:space="preserve"> Seuraavassa syntymässään Vishnu inkarnoitui Srinivasana naiselle nimeltä Vakuladevi. Sanotaan, että Dvapara Yugassa Krishna esitti Yashodalle siunauksen, jonka mukaan hän syntyisi edelliselle Kali Yugassa. Vakuladevia pidetään Yashodan jälleensyntymänä. Sillä välin jumalatar Lakshmi syntyi Akasha Raja -nimisen Chola-kuninkaan palatsissa, joka oli seuraava syntymä. Srinivasa oli metsän asukas. Eräänä päivänä hän tapasi kauniin tytön nimeltä Padmavati, Chola-dynastian prinsessan. Padmavati rakastui Srinivasaan ja päätti mennä hänen kanssaan naimisiin. Vishnun Chola-kuninkaalle heidän edellisissä syntymissään antaman lahjan mukaan Srinivasan on naitava Chola-dynastian prinsessa Padmavati. Avioliittokuluja varten Srinivasa lainasi Kuberalta rikkauksia ja lupasi maksaa lainan korkoineen takaisin Kali Yugan lopussa.</w:t>
      </w:r>
    </w:p>
    <w:p>
      <w:r>
        <w:rPr>
          <w:b/>
        </w:rPr>
        <w:t xml:space="preserve">Vastaus</w:t>
      </w:r>
    </w:p>
    <w:p>
      <w:r>
        <w:t xml:space="preserve">Indra, Brahma, Saraswati, Shiva, Parvati, Vishnu, Lakshmi.</w:t>
      </w:r>
    </w:p>
    <w:p>
      <w:r>
        <w:rPr>
          <w:b/>
          <w:u w:val="single"/>
        </w:rPr>
        <w:t xml:space="preserve">Asiakirja 9235</w:t>
      </w:r>
    </w:p>
    <w:p>
      <w:r>
        <w:rPr>
          <w:b/>
        </w:rPr>
        <w:t xml:space="preserve">Ohjeet</w:t>
      </w:r>
    </w:p>
    <w:p>
      <w:r>
        <w:t xml:space="preserve">Kerro, kumpi näistä muusikoista on kitaristi vai basisti:  Eddie Van Halen, Nikki Sixx, Steve Harris, Billy Sheehan, Steve Vai, Joe Satriani, Matthias Jabs, Jimmy Bain, Mick Mars, Vivian Campbell, Angus Young.</w:t>
      </w:r>
    </w:p>
    <w:p>
      <w:r>
        <w:rPr>
          <w:b/>
        </w:rPr>
        <w:t xml:space="preserve">Vastaus</w:t>
      </w:r>
    </w:p>
    <w:p>
      <w:r>
        <w:t xml:space="preserve">Eddie Van Halen - kitaristi</w:t>
        <w:br/>
        <w:t xml:space="preserve">Nikki Sixx - basisti</w:t>
        <w:br/>
        <w:t xml:space="preserve">Steve Harris - basisti</w:t>
        <w:br/>
        <w:t xml:space="preserve">Billy Sheehan - basisti</w:t>
        <w:br/>
        <w:t xml:space="preserve">Steve Vai - kitaristi</w:t>
        <w:br/>
        <w:t xml:space="preserve">Joe Satriani - kitaristi</w:t>
        <w:br/>
        <w:t xml:space="preserve">Matthias Jabs - kitaristi</w:t>
        <w:br/>
        <w:t xml:space="preserve">Jimmy Bain - basisti</w:t>
        <w:br/>
        <w:t xml:space="preserve">Mick M</w:t>
        <w:t xml:space="preserve">rs - kitaristi Mick Mars -</w:t>
        <w:t xml:space="preserve">kitaristi Mick Mars -</w:t>
        <w:t xml:space="preserve">kitaristi Mick Mars - kita</w:t>
        <w:t xml:space="preserve">isti Mick Mars - kita</w:t>
        <w:t xml:space="preserve">isti Mick Mars - kitaristi</w:t>
        <w:t xml:space="preserve">Mick Mars - kitaristi</w:t>
        <w:br/>
        <w:t xml:space="preserve">Mick Mars - kitaristi Mick Mars -kitaristi</w:t>
        <w:br/>
        <w:t xml:space="preserve">Mick Mars -kitaristi</w:t>
      </w:r>
    </w:p>
    <w:p>
      <w:r>
        <w:rPr>
          <w:b/>
          <w:u w:val="single"/>
        </w:rPr>
        <w:t xml:space="preserve">Asiakirja 9236</w:t>
      </w:r>
    </w:p>
    <w:p>
      <w:r>
        <w:rPr>
          <w:b/>
        </w:rPr>
        <w:t xml:space="preserve">Ohjeet</w:t>
      </w:r>
    </w:p>
    <w:p>
      <w:r>
        <w:t xml:space="preserve">Mikä on Artemis-operaation laukaisupäivä?</w:t>
      </w:r>
    </w:p>
    <w:p>
      <w:r>
        <w:rPr>
          <w:b/>
        </w:rPr>
        <w:t xml:space="preserve">Konteksti</w:t>
      </w:r>
    </w:p>
    <w:p>
      <w:r>
        <w:t xml:space="preserve">Alustavien tarkastelujen aikana vuonna 2011 Artemiksen laukaisupäiväksi asetettiin vuosien 2019 ja 2021 välille, mutta sen jälkeen laukaisupäivää lykättiin vuoteen 2023 Space Launch System (SLS) -kantoraketilla. Vaikka maaliskuussa 2023 tehtävän laukaisu on suunniteltu marraskuulle 2024, tarve kierrättää ja kunnostaa Artemis 1:llä lentäneen Orionin komponentteja saattaa siirtää laukaisua myöhemmäksi vuonna 2024 tai vuoden 2025 ensimmäiselle neljännekselle.</w:t>
      </w:r>
    </w:p>
    <w:p>
      <w:r>
        <w:rPr>
          <w:b/>
        </w:rPr>
        <w:t xml:space="preserve">Vastaus</w:t>
      </w:r>
    </w:p>
    <w:p>
      <w:r>
        <w:t xml:space="preserve">Artemiksen julkaisupäivä on tällä hetkellä marraskuu 2024, mutta se todennäköisesti muuttuu.</w:t>
      </w:r>
    </w:p>
    <w:p>
      <w:r>
        <w:rPr>
          <w:b/>
          <w:u w:val="single"/>
        </w:rPr>
        <w:t xml:space="preserve">Asiakirja 9237</w:t>
      </w:r>
    </w:p>
    <w:p>
      <w:r>
        <w:rPr>
          <w:b/>
        </w:rPr>
        <w:t xml:space="preserve">Ohjeet</w:t>
      </w:r>
    </w:p>
    <w:p>
      <w:r>
        <w:t xml:space="preserve">Hae joukkueet, joissa Doug Pederson oli valmentajana mukana</w:t>
      </w:r>
    </w:p>
    <w:p>
      <w:r>
        <w:rPr>
          <w:b/>
        </w:rPr>
        <w:t xml:space="preserve">Konteksti</w:t>
      </w:r>
    </w:p>
    <w:p>
      <w:r>
        <w:t xml:space="preserve">Douglas Irvin Pederson (s. 31. tammikuuta 1968) on yhdysvaltalainen jalkapallovalmentaja ja entinen pelinrakentaja, joka toimii National Football Leaguen (NFL) Jacksonville Jaguarsin päävalmentajana. Pederson vietti suurimman osan 13 kauden peliurastaan Brett Favren varamiehenä Green Bay Packersissa, jossa hän kuului joukkueeseen, joka voitti Super Bowlin mestaruuden Super Bowl XXXI:ssä. Hän oli myös Dan Marinon varamiehenä Miami Dolphinsissa ja aloitti Philadelphia Eaglesissa ja Cleveland Brownsissa, kunnes jäi eläkkeelle vuonna 2004.</w:t>
        <w:br/>
        <w:br/>
        <w:t xml:space="preserve"> Pederson aloitti valmentajauransa Andy Reidin alaisuudessa ja toimi Eaglesin avustajana vuosina 2009-2012. Kun Reidistä tuli Kansas City Chiefsin päävalmentaja vuonna 2013, Pederson seurasi häntä Chiefsin hyökkäyskoordinaattoriksi. Hän palasi Eaglesin päävalmentajaksi vuonna 2016, missä tehtävässä hän toimi viisi kautta. Hänen suurin menestyksensä oli, kun hän johti sarjan ensimmäiseen Super Bowl -mestaruuteen vuoden 2017 Super Bowl LII:ssä, mikä teki hänestä yhden neljästä henkilöstä, jotka ovat voittaneet Super Bowlin pelaajana ja päävalmentajana[1].</w:t>
      </w:r>
    </w:p>
    <w:p>
      <w:r>
        <w:rPr>
          <w:b/>
        </w:rPr>
        <w:t xml:space="preserve">Vastaus</w:t>
      </w:r>
    </w:p>
    <w:p>
      <w:r>
        <w:t xml:space="preserve">Jacksonville Jaguars, Philadelphia Eagles, Kansas City Chiefs</w:t>
      </w:r>
    </w:p>
    <w:p>
      <w:r>
        <w:rPr>
          <w:b/>
          <w:u w:val="single"/>
        </w:rPr>
        <w:t xml:space="preserve">Asiakirja 9238</w:t>
      </w:r>
    </w:p>
    <w:p>
      <w:r>
        <w:rPr>
          <w:b/>
        </w:rPr>
        <w:t xml:space="preserve">Ohjeet</w:t>
      </w:r>
    </w:p>
    <w:p>
      <w:r>
        <w:t xml:space="preserve">Mikä on taloustieteen perusongelma tieteenalana?</w:t>
      </w:r>
    </w:p>
    <w:p>
      <w:r>
        <w:rPr>
          <w:b/>
        </w:rPr>
        <w:t xml:space="preserve">Vastaus</w:t>
      </w:r>
    </w:p>
    <w:p>
      <w:r>
        <w:t xml:space="preserve">a.</w:t>
        <w:t xml:space="preserve">Resurssien jakaminen keskenään kilpailevien tarpeiden kesken, koska tarpeita on rajattomasti</w:t>
        <w:br/>
        <w:t xml:space="preserve">rajalliset resurssit</w:t>
        <w:br/>
        <w:t xml:space="preserve">b. Miten varmistetaan jatkuva talouskasvu epävarmuuden vallitessa</w:t>
        <w:br/>
        <w:t xml:space="preserve">c. Miten maksimoidaan yritysten voitot ja kansalaisten kuluttaja-arvo</w:t>
        <w:br/>
        <w:t xml:space="preserve">d. Miten tasapainotetaan talouden, yhteiskunnan ja ympäristön tarpeet</w:t>
      </w:r>
    </w:p>
    <w:p>
      <w:r>
        <w:rPr>
          <w:b/>
          <w:u w:val="single"/>
        </w:rPr>
        <w:t xml:space="preserve">Asiakirja 9239</w:t>
      </w:r>
    </w:p>
    <w:p>
      <w:r>
        <w:rPr>
          <w:b/>
        </w:rPr>
        <w:t xml:space="preserve">Ohjeet</w:t>
      </w:r>
    </w:p>
    <w:p>
      <w:r>
        <w:t xml:space="preserve">Lauren on 32-vuotias nainen, joka painaa 166 kiloa ja joka ei ole koskaan harrastanut kestävyysharjoittelua. Hän osallistui alkukuntoarviointiin ja haluaa neuvojasi lihaskunto-ohjelman aloittamiseen liikuntapaikassasi. Suunnittele Laurenille kestävyysharjoittelurutiini, joka auttaa häntä saavuttamaan kohtuullisia parannuksia sekä lihasvoimassa että kestävyydessä.</w:t>
      </w:r>
    </w:p>
    <w:p>
      <w:r>
        <w:rPr>
          <w:b/>
        </w:rPr>
        <w:t xml:space="preserve">Vastaus</w:t>
      </w:r>
    </w:p>
    <w:p>
      <w:r>
        <w:t xml:space="preserve">Ensin suunnitellaan kestävyysharjoittelurutiini FITT-periaatteen mukaisesti: hänen tulisi harjoitella vähintään kahtena peräkkäisenä päivänä viikossa, 1-3 sarjaa harjoitusta kohti, 8-10 harjoitusta, levätä 30 sekunnista 2 minuuttiin harjoitusten välillä ja kohdistaa harjoitukset suuriin lihasryhmiin. Kun hän aloittaa, aloitamme enemmän painoharjoittelukoneilla kuin vapaapainoilla, koska hän on aloittelija ja vapaapainot voivat olla vaarallisempia. Käytämme koneita, kuten vaakasuora rintapunnerrus, leuanveto ja jalkaprässi. Kun hänen kokemuksensa painojen nostamisesta lisääntyy, määräämme hänelle yhä enemmän vapaapainoharjoitteita spotterin huolellisessa ohjauksessa, kuten kyykkyä, kuolainnostoa, penkkipunnerrusta, yläpainon painallusta, käsipainosarjoja jne. Sekä lihasvoiman että kestävyyden parantamiseksi ehdotamme vuorottelua päivien välillä, jotka on suunnattu hypertrofiaan (1-2 sarjaa, 10 harjoitusta, lyhyet lepoajat, esim. 30 sekuntia, suuri toistomäärä ja pienempi paino) ja lihasvoimaan (1-4 sarjaa, 8 harjoitusta, pidemmät lepoajat, esim. 2 minuuttia, pienempi toistomäärä ja suuri paino).</w:t>
      </w:r>
    </w:p>
    <w:p>
      <w:r>
        <w:rPr>
          <w:b/>
          <w:u w:val="single"/>
        </w:rPr>
        <w:t xml:space="preserve">Asiakirja 9240</w:t>
      </w:r>
    </w:p>
    <w:p>
      <w:r>
        <w:rPr>
          <w:b/>
        </w:rPr>
        <w:t xml:space="preserve">Ohjeet</w:t>
      </w:r>
    </w:p>
    <w:p>
      <w:r>
        <w:t xml:space="preserve">Poimi annetusta tekstistä Hadoopin perustajien nimet. Erottele ne pilkulla.</w:t>
      </w:r>
    </w:p>
    <w:p>
      <w:r>
        <w:rPr>
          <w:b/>
        </w:rPr>
        <w:t xml:space="preserve">Konteksti</w:t>
      </w:r>
    </w:p>
    <w:p>
      <w:r>
        <w:t xml:space="preserve">Sen perustajien Doug Cuttingin ja Mike Cafarellan mukaan Hadoopin synnyn taustalla oli Googlen tiedostojärjestelmäpaperi, joka julkaistiin lokakuussa 2003.[16][17] Tämä paperi synnytti Googlen toisenkin paperin - "MapReduce: Simplified Data Processing on Large Clusters"[18] Kehitys aloitettiin Apache Nutch -projektissa, mutta se siirrettiin tammikuussa 2006 uuteen Hadoop-alaprojektiin[19].[20] Yahoo!:ssa tuolloin työskennellyt Doug Cutting nimesi sen poikansa lelunorsun mukaan[20] Nutchista pois faktoroitu koodi koostui aluksi noin 5000 rivistä koodia HDFS:ää varten ja noin 6000 rivistä koodia MapReducea varten.</w:t>
        <w:br/>
        <w:br/>
        <w:t xml:space="preserve"> Maaliskuussa 2006 Owen O'Malley oli ensimmäinen committer, joka lisäsi Hadoop-projektiin;[21] Hadoop 0.1.0 julkaistiin huhtikuussa 2006.[22] Se kehittyy edelleen projektiin tehtyjen lisäysten kautta.[23] Hadoopin hajautetun tiedostojärjestelmän ensimmäisen suunnitteludokumentin kirjoitti Dhruba Borthakur vuonna 2007[24].</w:t>
      </w:r>
    </w:p>
    <w:p>
      <w:r>
        <w:rPr>
          <w:b/>
        </w:rPr>
        <w:t xml:space="preserve">Vastaus</w:t>
      </w:r>
    </w:p>
    <w:p>
      <w:r>
        <w:t xml:space="preserve">Doug Cutting, Mike Cafarella</w:t>
      </w:r>
    </w:p>
    <w:p>
      <w:r>
        <w:rPr>
          <w:b/>
          <w:u w:val="single"/>
        </w:rPr>
        <w:t xml:space="preserve">Asiakirja 9241</w:t>
      </w:r>
    </w:p>
    <w:p>
      <w:r>
        <w:rPr>
          <w:b/>
        </w:rPr>
        <w:t xml:space="preserve">Ohjeet</w:t>
      </w:r>
    </w:p>
    <w:p>
      <w:r>
        <w:t xml:space="preserve">Mitä Hermionen kädessä olleessa lapussa luki, kun hänet löydettiin kivettyneenä Harry Potter ja salaisuuksien kammiossa?</w:t>
      </w:r>
    </w:p>
    <w:p>
      <w:r>
        <w:rPr>
          <w:b/>
        </w:rPr>
        <w:t xml:space="preserve">Vastaus</w:t>
      </w:r>
    </w:p>
    <w:p>
      <w:r>
        <w:t xml:space="preserve">Viestissä luki vain sana "putket". Harry Potter ja hänen ystävänsä Hermione Granger ja Ron Weasley yrittivät selvittää totuuden legendaarisesta Salaisuuksien kammiosta ja sitä vartioivasta hirviöstä. Hermione oli tajunnut, että hirviön täytyi olla basiliski, harvinainen ja hyvin vaarallinen käärmeen kaltainen peto, joka oli käyttänyt putkia kulkeakseen Tylypahkassa.</w:t>
      </w:r>
    </w:p>
    <w:p>
      <w:r>
        <w:rPr>
          <w:b/>
          <w:u w:val="single"/>
        </w:rPr>
        <w:t xml:space="preserve">Asiakirja 9242</w:t>
      </w:r>
    </w:p>
    <w:p>
      <w:r>
        <w:rPr>
          <w:b/>
        </w:rPr>
        <w:t xml:space="preserve">Ohjeet</w:t>
      </w:r>
    </w:p>
    <w:p>
      <w:r>
        <w:t xml:space="preserve">Jos halusin pelata pelejä tietokoneellani, mitä komponentteja minun pitäisi kiinnittää huomiota?</w:t>
      </w:r>
    </w:p>
    <w:p>
      <w:r>
        <w:rPr>
          <w:b/>
        </w:rPr>
        <w:t xml:space="preserve">Vastaus</w:t>
      </w:r>
    </w:p>
    <w:p>
      <w:r>
        <w:t xml:space="preserve">Jos haluat pelata pelejä tietokoneellasi, sinun on hankittava hyvä grafiikkasuoritin, näyttö, jossa on riittävästi tilaa ja virkistystaajuus, sekä makusi mukainen ääniakustiikka, joko kaiuttimet tai hyvät kuulokkeet.  Jos haluat pelata joukkuelajeja, joissa on chat, kannattaa harkita mikrofonilla varustettuja kuulokkeita.</w:t>
      </w:r>
    </w:p>
    <w:p>
      <w:r>
        <w:rPr>
          <w:b/>
          <w:u w:val="single"/>
        </w:rPr>
        <w:t xml:space="preserve">Asiakirja 9243</w:t>
      </w:r>
    </w:p>
    <w:p>
      <w:r>
        <w:rPr>
          <w:b/>
        </w:rPr>
        <w:t xml:space="preserve">Ohjeet</w:t>
      </w:r>
    </w:p>
    <w:p>
      <w:r>
        <w:t xml:space="preserve">Mikä on Foreverly?</w:t>
      </w:r>
    </w:p>
    <w:p>
      <w:r>
        <w:rPr>
          <w:b/>
        </w:rPr>
        <w:t xml:space="preserve">Konteksti</w:t>
      </w:r>
    </w:p>
    <w:p>
      <w:r>
        <w:t xml:space="preserve">Foreverly (tyyliteltynä foreverly) on Green Dayn laulaja-kitaristi Billie Joe Armstrongin ja jazz/pop-laulaja-lauluntekijä Norah Jonesin yhteinen albumi.</w:t>
        <w:t xml:space="preserve">Se julkaistiin 25. marraskuuta 2013 Reprise Recordsin kautta.[1]</w:t>
        <w:br/>
        <w:br/>
        <w:t xml:space="preserve">Foreverly on kokoelma perinteisiä lauluja, ja se on uudelleentulkinta The Everly Brothersin vuonna 1958 ilmestyneestä albumista Songs Our Daddy Taught Us.[2][3] Sitä mainostetaan pääsinglellä "Long Time Gone".[4] Kappaleen lyriikkavideo julkaistiin 13. marraskuuta 2013[5], ja viisi päivää myöhemmin julkaistiin musiikkivideo kappaleesta "Silver Haired Daddy of Mine".[6]</w:t>
        <w:br/>
        <w:br/>
        <w:t xml:space="preserve">Taustaa</w:t>
      </w:r>
    </w:p>
    <w:p>
      <w:r>
        <w:rPr>
          <w:b/>
        </w:rPr>
        <w:t xml:space="preserve">Vastaus</w:t>
      </w:r>
    </w:p>
    <w:p>
      <w:r>
        <w:t xml:space="preserve">Foreverly on uusintaversio The Everly Brothersin Songs Our Daddy Taught Us -albumista. Se julkaistiin marraskuussa 2013, ja se on Green Day -yhtyeestä tutun Billie Joe Armstrongin ja Norah Jonesin yhteistyö.</w:t>
      </w:r>
    </w:p>
    <w:p>
      <w:r>
        <w:rPr>
          <w:b/>
          <w:u w:val="single"/>
        </w:rPr>
        <w:t xml:space="preserve">Asiakirja 9244</w:t>
      </w:r>
    </w:p>
    <w:p>
      <w:r>
        <w:rPr>
          <w:b/>
        </w:rPr>
        <w:t xml:space="preserve">Ohjeet</w:t>
      </w:r>
    </w:p>
    <w:p>
      <w:r>
        <w:t xml:space="preserve">Kuinka monta osaa Porsche 993:ssa oli aivan uusia?</w:t>
      </w:r>
    </w:p>
    <w:p>
      <w:r>
        <w:rPr>
          <w:b/>
        </w:rPr>
        <w:t xml:space="preserve">Konteksti</w:t>
      </w:r>
    </w:p>
    <w:p>
      <w:r>
        <w:t xml:space="preserve">993 oli edeltäjäänsä huomattavasti parannettu ja täysin erilainen. Porschen mukaan auton jokainen osa suunniteltiin alusta alkaen, myös moottori[3], ja vain 20 prosenttia sen osista oli siirretty edellisestä sukupolvesta. 993:sta puhutaan "merkittävänä edistysaskeleena, ei vain teknisestä vaan myös visuaalisesta näkökulmasta"[4]."[5] Porschen insinöörit suunnittelivat uuden kevytmetallialustan, jossa oli kierukka- ja nivelakselijousitus (täysin uusi monilenkkijärjestelmä, Weissach-akseli), jättäen taakseen aiemman nosteesta lähtevän yliohjautuvuuden[3] ja edistyivät merkittävästi moottorin ja käsiteltävyyden suhteen, mikä loi kokonaisuutena sivistyneemmän auton ja tarjosi paremman ajokokemuksen. 993 oli myös ensimmäinen 911, joka sai kuusivaihteisen vaihdelaatikon[6].</w:t>
      </w:r>
    </w:p>
    <w:p>
      <w:r>
        <w:rPr>
          <w:b/>
        </w:rPr>
        <w:t xml:space="preserve">Vastaus</w:t>
      </w:r>
    </w:p>
    <w:p>
      <w:r>
        <w:t xml:space="preserve">993-mallia valmistettiin vuosina 1994-1998. Se tunnetaan viimeisenä ilmajäähdytteisenä Porschena. Vain 20 prosenttia sen osista oli siirretty edellisestä sukupolvesta (964). 993 oli merkittävä edistysaskel muotoilun ja teknisten komponenttien osalta. Se on yksi arvostetuimmista 911-malleista tähän päivään asti.</w:t>
      </w:r>
    </w:p>
    <w:p>
      <w:r>
        <w:rPr>
          <w:b/>
          <w:u w:val="single"/>
        </w:rPr>
        <w:t xml:space="preserve">Asiakirja 9245</w:t>
      </w:r>
    </w:p>
    <w:p>
      <w:r>
        <w:rPr>
          <w:b/>
        </w:rPr>
        <w:t xml:space="preserve">Ohjeet</w:t>
      </w:r>
    </w:p>
    <w:p>
      <w:r>
        <w:t xml:space="preserve">Tiedätkö, kuinka monta jaksoa Game of Thronesia on?</w:t>
      </w:r>
    </w:p>
    <w:p>
      <w:r>
        <w:rPr>
          <w:b/>
        </w:rPr>
        <w:t xml:space="preserve">Vastaus</w:t>
      </w:r>
    </w:p>
    <w:p>
      <w:r>
        <w:t xml:space="preserve">Kyllä - Game of Thronesissa on 73 jaksoa, jotka jakautuvat 8 kauteen. Ensimmäinen kausi julkaistiin 17. huhtikuuta 2011 HBO:lla ja kahdeksas kausi päättyi 19. toukokuuta 2019. Koko sarjan pituus on 70 tuntia ja 14 minuuttia, ja siihen menisi vajaat kolme kokonaista päivää, jos katsoisit jokaisen jakson takaperin.</w:t>
      </w:r>
    </w:p>
    <w:p>
      <w:r>
        <w:rPr>
          <w:b/>
          <w:u w:val="single"/>
        </w:rPr>
        <w:t xml:space="preserve">Asiakirja 9246</w:t>
      </w:r>
    </w:p>
    <w:p>
      <w:r>
        <w:rPr>
          <w:b/>
        </w:rPr>
        <w:t xml:space="preserve">Ohjeet</w:t>
      </w:r>
    </w:p>
    <w:p>
      <w:r>
        <w:t xml:space="preserve">Pystytkö poimimaan tästä kirjallisuudesta Kuun viisi tärkeintä ominaisuutta yhteen kappaleeseen?</w:t>
      </w:r>
    </w:p>
    <w:p>
      <w:r>
        <w:rPr>
          <w:b/>
        </w:rPr>
        <w:t xml:space="preserve">Konteksti</w:t>
      </w:r>
    </w:p>
    <w:p>
      <w:r>
        <w:t xml:space="preserve">Kuu on Maan ainoa luonnollinen satelliitti. Se on aurinkokunnan viidenneksi suurin satelliitti ja suurin ja massiivisin suhteessa emoplaneettaansa, ja sen halkaisija on noin neljännes maapallon halkaisijasta (verrattavissa Australian leveyteen). Kuu on planetaarisen massan omaava kappale, jolla on erilaistunut kivikappale, mikä tekee siitä geofysikaalisten määritelmien mukaan satelliittiplaneetan ja se on suurempi kuin kaikki tunnetut aurinkokunnan kääpiöplaneetat. sillä ei ole merkittävää ilmakehää, hydrosfääriä tai magneettikenttää. Sen pintapainovoima on noin kuudesosa Maan painovoimasta (0,1654 g), ja Jupiterin kuu Io on ainoa aurinkokunnan satelliitti, jolla tiedetään olevan suurempi pintapainovoima ja tiheys.</w:t>
        <w:br/>
        <w:br/>
        <w:t xml:space="preserve"> Kuu kiertää Maata keskimäärin 384 400 kilometrin etäisyydellä eli noin 30 kertaa Maan halkaisijan verran. Sen painovoima vaikuttaa pääasiassa Maan vuorovesiin ja pidentää hyvin hitaasti Maan päivää. Kuun kiertoradan pituus maapallon ympäri on 27,3 päivää. Kunkin 29,5 päivän synodisen jakson aikana Auringon valaiseman näkyvän pinnan määrä vaihtelee nollasta 100 prosenttiin, mikä johtaa kuun vaiheisiin, jotka muodostavat kuun kalenterin kuukausien perustan. Kuu on vuorovesilukittu Maahan, mikä tarkoittaa sitä, että Kuun oman akselinsa ympärillä tapahtuvan täyden kierroksen pituus aiheuttaa sen saman puolen (lähipuolen) kääntymisen aina Maahan päin, ja hieman pidempi kuupäivä on sama kuin synodinen jakso. Kuun kokonaispinnasta 59 % voidaan kuitenkin nähdä Maasta käsin, koska perspektiivi muuttuu syklisesti, mikä tunnetaan nimellä libraatio.</w:t>
        <w:br/>
        <w:br/>
        <w:t xml:space="preserve"> Yleisimmin hyväksytyn selityksen mukaan Kuu muodostui 4,51 miljardia vuotta sitten, ei kauan Maan jälkeen, maapallon ja oletetun Marsin kokoisen Theia-nimisen kappaleen välisen jättiläistörmäyksen jäänteistä. Sen jälkeen se siirtyi laajemmalle kiertoradalle Vuorovesivuorovaikutuksen ja Maan välisen vuorovaikutuksen vuoksi. Kuun lähipuolella on tummia vulkaanisia marioita ("meriä"), jotka täyttävät kirkkaiden muinaisten maankuoren ylänköjen ja näkyvien törmäyskraattereiden väliset tilat. Suurin osa suurista törmäysaltaista ja mare-pinnoista oli olemassa Imbrian-kauden loppuun mennessä, noin kolme miljardia vuotta sitten. Kuun pinta on melko heijastamaton, ja kuun maaperän heijastuskyky on verrattavissa asfaltin heijastuskykyyn. Suuren kulmahalkaisijansa vuoksi täysikuu on kuitenkin yötaivaan kirkkain taivaankappale. Kuun näennäinen koko on lähes sama kuin Auringon, joten se voi peittää Auringon lähes kokonaan täydellisen auringonpimennyksen aikana.</w:t>
        <w:br/>
        <w:br/>
        <w:t xml:space="preserve"> Sekä Kuun näkyminen Maan taivaalla että sen säännöllinen vaiheiden kierto ovat tarjonneet kulttuurisia viitteitä ja vaikuttaneet ihmisyhteisöihin kautta historian. Tällaisia vaikutteita löytyy kielestä, kalenterijärjestelmistä, taiteesta ja mytologiasta. Ensimmäinen keinotekoinen esine, joka saavutti Kuun, oli Neuvostoliiton miehittämättömän Luna 2 -avaruusaluksen avaruusalus vuonna 1959; sitä seurasi ensimmäinen onnistunut pehmeä laskeutuminen Luna 9:llä vuonna 1966. Tähän mennessä ainoat ihmisen suorittamat Kuuhun suuntautuneet avaruuslennot ovat olleet Yhdysvaltojen Apollo-ohjelman lennot, joiden yhteydessä 12 miestä laskeutui Kuun pinnalle vuosina 1969-1972. Nämä ja myöhemmät miehittämättömät lennot palauttivat kuun kiviä, joiden avulla on voitu kehittää yksityiskohtaista geologista ymmärrystä Kuun alkuperästä, sisäisestä rakenteesta ja myöhemmästä historiasta. Kuu on ainoa taivaankappale, jolla ihminen on käynyt.</w:t>
      </w:r>
    </w:p>
    <w:p>
      <w:r>
        <w:rPr>
          <w:b/>
        </w:rPr>
        <w:t xml:space="preserve">Vastaus</w:t>
      </w:r>
    </w:p>
    <w:p>
      <w:r>
        <w:t xml:space="preserve">Kuu on ainutlaatuinen maapallon satelliitti, joka on noin neljänneksen maapallon kokoinen, 4,51 vuotta vanha, ainoa taivaankappale, jolla ihminen vierailee, ja kiertää maapalloa 27,3 päivässä.</w:t>
      </w:r>
    </w:p>
    <w:p>
      <w:r>
        <w:rPr>
          <w:b/>
          <w:u w:val="single"/>
        </w:rPr>
        <w:t xml:space="preserve">Asiakirja 9247</w:t>
      </w:r>
    </w:p>
    <w:p>
      <w:r>
        <w:rPr>
          <w:b/>
        </w:rPr>
        <w:t xml:space="preserve">Ohjeet</w:t>
      </w:r>
    </w:p>
    <w:p>
      <w:r>
        <w:t xml:space="preserve">Kuinka monta lasta Trumpilla on?</w:t>
      </w:r>
    </w:p>
    <w:p>
      <w:r>
        <w:rPr>
          <w:b/>
        </w:rPr>
        <w:t xml:space="preserve">Konteksti</w:t>
      </w:r>
    </w:p>
    <w:p>
      <w:r>
        <w:t xml:space="preserve">Vuonna 1977 Trump meni naimisiin tšekkiläisen mallin Ivana Zelníčkovan kanssa[18] ja sai kolme lasta: Donald Jr. (s. 1977), Ivanka (s. 1981) ja Eric (s. 1984). Ivanasta tuli Yhdysvaltojen kansalainen vuonna 1988[19] Pariskunta erosi vuonna 1990 Trumpin seurusteltua näyttelijä Marla Maplesin kanssa[20] Trump ja Maples avioituivat vuonna 1993 ja erosivat vuonna 1999. Heillä on yksi tytär, Tiffany (syntynyt 1993), jonka Marla kasvatti Kaliforniassa[21] Vuonna 2005 Trump avioitui slovenialaisen mallin Melania Knaussin kanssa[22] Heillä on yksi poika, Barron (syntynyt 2006)[23] Melania sai Yhdysvaltain kansalaisuuden vuonna 2006[24].</w:t>
      </w:r>
    </w:p>
    <w:p>
      <w:r>
        <w:rPr>
          <w:b/>
        </w:rPr>
        <w:t xml:space="preserve">Vastaus</w:t>
      </w:r>
    </w:p>
    <w:p>
      <w:r>
        <w:t xml:space="preserve">Hänellä on 5 lasta kolmesta avioliitosta.</w:t>
      </w:r>
    </w:p>
    <w:p>
      <w:r>
        <w:rPr>
          <w:b/>
          <w:u w:val="single"/>
        </w:rPr>
        <w:t xml:space="preserve">Asiakirja 9248</w:t>
      </w:r>
    </w:p>
    <w:p>
      <w:r>
        <w:rPr>
          <w:b/>
        </w:rPr>
        <w:t xml:space="preserve">Ohjeet</w:t>
      </w:r>
    </w:p>
    <w:p>
      <w:r>
        <w:t xml:space="preserve">Mitkä ovat Marokon hallintoalueet?</w:t>
      </w:r>
    </w:p>
    <w:p>
      <w:r>
        <w:rPr>
          <w:b/>
        </w:rPr>
        <w:t xml:space="preserve">Konteksti</w:t>
      </w:r>
    </w:p>
    <w:p>
      <w:r>
        <w:t xml:space="preserve">Marokko on virallisesti jaettu 12 alueeseen[98], jotka puolestaan jakautuvat 62 maakuntaan ja 13 prefektuuriin[99].</w:t>
      </w:r>
    </w:p>
    <w:p>
      <w:r>
        <w:rPr>
          <w:b/>
        </w:rPr>
        <w:t xml:space="preserve">Vastaus</w:t>
      </w:r>
    </w:p>
    <w:p>
      <w:r>
        <w:t xml:space="preserve">Tanger-Tetouan-Al Hoceima</w:t>
        <w:br/>
        <w:t xml:space="preserve">Oriental</w:t>
        <w:br/>
        <w:t xml:space="preserve">Fès-Meknès</w:t>
        <w:br/>
        <w:t xml:space="preserve">Rabat-Salé-Kénitra</w:t>
        <w:br/>
        <w:t xml:space="preserve">Béni Mellal-Khénifra</w:t>
        <w:t xml:space="preserve">Béni Mellal-Khénifra</w:t>
        <w:br/>
        <w:t xml:space="preserve">Casablanca-Settat</w:t>
        <w:br/>
        <w:t xml:space="preserve">Marrakesh-Safi</w:t>
        <w:br/>
        <w:t xml:space="preserve">Drâa-Tafilalet</w:t>
        <w:br/>
        <w:t xml:space="preserve">Souss-Massa</w:t>
        <w:br/>
        <w:t xml:space="preserve">Guelmim-Oued Noun Laâyoune-Sakia El Hamra</w:t>
        <w:br/>
        <w:t xml:space="preserve"> Laâyoune-Sakia El Hamra</w:t>
        <w:br/>
        <w:t xml:space="preserve">Dakhla-Oued Ed-Dahab Dakhla-Oued Ed-Dahab</w:t>
      </w:r>
    </w:p>
    <w:p>
      <w:r>
        <w:rPr>
          <w:b/>
          <w:u w:val="single"/>
        </w:rPr>
        <w:t xml:space="preserve">Asiakirja 9249</w:t>
      </w:r>
    </w:p>
    <w:p>
      <w:r>
        <w:rPr>
          <w:b/>
        </w:rPr>
        <w:t xml:space="preserve">Ohjeet</w:t>
      </w:r>
    </w:p>
    <w:p>
      <w:r>
        <w:t xml:space="preserve">Anna minulle luettelo kymmenen viimeisimmän Grammy-palkinnon parhaan uuden artistin voittajista.</w:t>
      </w:r>
    </w:p>
    <w:p>
      <w:r>
        <w:rPr>
          <w:b/>
        </w:rPr>
        <w:t xml:space="preserve">Vastaus</w:t>
      </w:r>
    </w:p>
    <w:p>
      <w:r>
        <w:t xml:space="preserve">Samara Joy, Olivia Rodrigo, Megan Thee Stallion, Billie Eilish, Dua Lipa, Alessia Cara, Chance the Rapper, Meghan Trainor, Sam Smith, Macklemore &amp; Ryan Lewis, Meghan Trainor, Sam Smith, Macklemore &amp; Ryan Lewis.</w:t>
      </w:r>
    </w:p>
    <w:p>
      <w:r>
        <w:rPr>
          <w:b/>
          <w:u w:val="single"/>
        </w:rPr>
        <w:t xml:space="preserve">Asiakirja 9250</w:t>
      </w:r>
    </w:p>
    <w:p>
      <w:r>
        <w:rPr>
          <w:b/>
        </w:rPr>
        <w:t xml:space="preserve">Ohjeet</w:t>
      </w:r>
    </w:p>
    <w:p>
      <w:r>
        <w:t xml:space="preserve">Kahvini maistuu liian happamalta, mitä voin tehdä sen tasapainottamiseksi?</w:t>
      </w:r>
    </w:p>
    <w:p>
      <w:r>
        <w:rPr>
          <w:b/>
        </w:rPr>
        <w:t xml:space="preserve">Vastaus</w:t>
      </w:r>
    </w:p>
    <w:p>
      <w:r>
        <w:t xml:space="preserve">Seuraavassa on muutamia vaiheita, joilla voit parantaa kahvinvalmistusprosessiasi:</w:t>
        <w:br/>
        <w:br/>
        <w:br/>
        <w:t xml:space="preserve">* toinen tapa lisätä uuttumisnopeutta on käyttää vähemmän kahvijauhetta tai enemmän vettä</w:t>
        <w:br/>
        <w:t xml:space="preserve">* jos käytät pour-over-menetelmää, kahvin keittäminen ensin saattaa auttaa poistamaan hiilidioksidia, mikä parantaa uuttumista</w:t>
        <w:br/>
        <w:t xml:space="preserve">* saatat haluta kokeilla tummempaa paahtoa, sillä niissä on pähkinäisempiä ja suklaisempia makuja, jotka saattavat sopia paremmin makuusi</w:t>
      </w:r>
    </w:p>
    <w:p>
      <w:r>
        <w:rPr>
          <w:b/>
          <w:u w:val="single"/>
        </w:rPr>
        <w:t xml:space="preserve">Asiakirja 9251</w:t>
      </w:r>
    </w:p>
    <w:p>
      <w:r>
        <w:rPr>
          <w:b/>
        </w:rPr>
        <w:t xml:space="preserve">Ohjeet</w:t>
      </w:r>
    </w:p>
    <w:p>
      <w:r>
        <w:t xml:space="preserve">Mikä elokuva(t) inspiroi vuoden 2019 DC-sarjakuvaelokuvaa Joker?</w:t>
      </w:r>
    </w:p>
    <w:p>
      <w:r>
        <w:rPr>
          <w:b/>
        </w:rPr>
        <w:t xml:space="preserve">Vastaus</w:t>
      </w:r>
    </w:p>
    <w:p>
      <w:r>
        <w:t xml:space="preserve">Elokuvassa Joker on paljon vaikutteita vuosien 1970-1980 Martin Scorsesen elokuvista, kuten Komedian kuningas ja Taksikuski, joista edellinen on yksi Scorsesen tuntemattomimmista elokuvista. Myös nimihenkilö Jokeri on luotu edellä mainittujen elokuvien henkisesti sairaiden päähenkilöiden Rupert Pupkinin ja Travis Bicklen tutkimusten perusteella. Molempien Scorsesen elokuvien päänäyttelijä Robert De Niro jopa näytteli Jokeri-elokuvassa kunnianosoituksena Rupert Pupkinille.</w:t>
      </w:r>
    </w:p>
    <w:p>
      <w:r>
        <w:rPr>
          <w:b/>
          <w:u w:val="single"/>
        </w:rPr>
        <w:t xml:space="preserve">Asiakirja 9252</w:t>
      </w:r>
    </w:p>
    <w:p>
      <w:r>
        <w:rPr>
          <w:b/>
        </w:rPr>
        <w:t xml:space="preserve">Ohjeet</w:t>
      </w:r>
    </w:p>
    <w:p>
      <w:r>
        <w:t xml:space="preserve">Mitä hevospatsas Ground Zerossa edustaa?</w:t>
      </w:r>
    </w:p>
    <w:p>
      <w:r>
        <w:rPr>
          <w:b/>
        </w:rPr>
        <w:t xml:space="preserve">Konteksti</w:t>
      </w:r>
    </w:p>
    <w:p>
      <w:r>
        <w:t xml:space="preserve">America's Response Monument, alaotsikolla De Oppresso Liber, on puolitoistametrinen pronssinen patsas Liberty Parkissa, josta on näkymät New Yorkissa sijaitsevalle National September 11 Memorial &amp; Museumille. Epävirallisesti se tunnetaan nimellä Horse Soldier Statue, ja se on ensimmäinen julkisesti nähtävissä oleva muistomerkki, joka on omistettu Yhdysvaltain erikoisjoukoille. Se oli myös ensimmäinen Ground Zeron lähellä sijaitseva muistomerkki, jolla palkittiin syyskuun 11. päivän terrori-iskujen sankareita.</w:t>
        <w:br/>
        <w:br/>
        <w:t xml:space="preserve"> Patsaan suunnitteli kuvanveistäjä Douwe Blumberg, ja sitä myytiin ensimmäisen kerran vuonna 2003 pienikokoisena, 18 tuuman (460 mm) versiona. Huhtikuussa 2011 nimettömänä pysyttelevä ryhmä Wall Streetin pankkiireja, jotka menettivät ystävänsä syyskuun 11. päivän iskuissa, tilasi suuren, 4,9 metriä (16 jalkaa) korkean version. Se vihittiin käyttöön veteraanipäivänä 11. marraskuuta 2011 seremoniassa, jota johtivat varapresidentti Joe Biden ja kenraaliluutnantti John Mulholland, Task Force Daggerin ja Yhdysvaltain armeijan erikoisoperaatioiden komentaja Enduring Freedom -operaation aikana.</w:t>
        <w:br/>
        <w:br/>
        <w:t xml:space="preserve"> Patsaalla muistetaan Yhdysvaltain erikoisoperaatiojoukkojen jäseniä ja heidän toimintaansa syyskuun 11. päivän tapahtumien jälkeen, mukaan lukien Afganistanin sodan alkuvaiheessa taistelleet. Operaatio johti Talebanin ensimmäiseen tappioon Afganistanissa, vaikka Taleban lopulta voitti 20 vuotta kestäneen sodan Yhdysvaltoja vastaan.</w:t>
      </w:r>
    </w:p>
    <w:p>
      <w:r>
        <w:rPr>
          <w:b/>
        </w:rPr>
        <w:t xml:space="preserve">Vastaus</w:t>
      </w:r>
    </w:p>
    <w:p>
      <w:r>
        <w:t xml:space="preserve">Amerikan vastausmonumentti, De Oppresso Liber, kunnioittaa Amerikan erikoisoperaatiojoukkojen palveluksessa olleita ja heidän vastaustaan syyskuun 11. päivän tapahtumiin, mukaan lukien Afganistanin sodan alkuvaiheessa taistelleet.</w:t>
      </w:r>
    </w:p>
    <w:p>
      <w:r>
        <w:rPr>
          <w:b/>
          <w:u w:val="single"/>
        </w:rPr>
        <w:t xml:space="preserve">Asiakirja 9253</w:t>
      </w:r>
    </w:p>
    <w:p>
      <w:r>
        <w:rPr>
          <w:b/>
        </w:rPr>
        <w:t xml:space="preserve">Ohjeet</w:t>
      </w:r>
    </w:p>
    <w:p>
      <w:r>
        <w:t xml:space="preserve">Millainen on kiinalainen koulutusjärjestelmä?</w:t>
      </w:r>
    </w:p>
    <w:p>
      <w:r>
        <w:rPr>
          <w:b/>
        </w:rPr>
        <w:t xml:space="preserve">Vastaus</w:t>
      </w:r>
    </w:p>
    <w:p>
      <w:r>
        <w:t xml:space="preserve">Kiinassa lapset saavat 12 vuoden peruskoulutuksen ennen kuin he pääsevät korkea-asteen koulutukseen. 12 vuoden peruskoulutus vastaa 9 vuoden oppivelvollisuutta ja 3 vuoden lukiota. Hallitus maksaa "oppivelvollisuuskoulutuksen", ainakin nimellisesti, ja lasten on pakko suorittaa se loppuun. Se on jaettu peruskouluun ja yläasteeseen, yleensä 6 vuotta ja 3 vuotta. Lukio ei ole pakollinen. Osa lukioista on yleislukioita, joissa keskitytään akateemisiin opintoihin ja jotka valmistavat oppilaita korkeakouluihin, kun taas toiset ovat ammatillisia tai teknisiä lukioita. Monet yleislukioista valmistuneet pääsevät korkeakouluihin. Jotkut heistä aloittavat perustutkinto-opinnot, jotka kestävät yleensä neljä vuotta, kun taas toiset aloittavat ammatillisen korkeakoulutuksen, joka kestää yleensä kolme vuotta.</w:t>
      </w:r>
    </w:p>
    <w:p>
      <w:r>
        <w:rPr>
          <w:b/>
          <w:u w:val="single"/>
        </w:rPr>
        <w:t xml:space="preserve">Asiakirja 9254</w:t>
      </w:r>
    </w:p>
    <w:p>
      <w:r>
        <w:rPr>
          <w:b/>
        </w:rPr>
        <w:t xml:space="preserve">Ohjeet</w:t>
      </w:r>
    </w:p>
    <w:p>
      <w:r>
        <w:t xml:space="preserve">Kirjoita runo kissanomistajasta, joka joutuu rinnakkaisuniversumiin, jossa pitkälle kehittyneet kissat pitävät ihmisiä lemmikkeinä.</w:t>
      </w:r>
    </w:p>
    <w:p>
      <w:r>
        <w:rPr>
          <w:b/>
        </w:rPr>
        <w:t xml:space="preserve">Vastaus</w:t>
      </w:r>
    </w:p>
    <w:p>
      <w:r>
        <w:t xml:space="preserve">Olin aina ollut kissaihminen</w:t>
        <w:br/>
        <w:t xml:space="preserve">Mutta koskaan ei tullut mieleeni</w:t>
        <w:br/>
        <w:t xml:space="preserve">Että jonain päivänä minut viet</w:t>
        <w:br/>
        <w:t xml:space="preserve">Kissaeläinten hallitsemaan maailmaan</w:t>
        <w:br/>
        <w:br/>
        <w:t xml:space="preserve">Vaikka aluksi hämmästyin näkemästäni</w:t>
        <w:br/>
        <w:t xml:space="preserve">(Kuvittele kissoja hatuissa!)</w:t>
        <w:br/>
        <w:t xml:space="preserve">Ei kestänyt kauan ennen kuin huomasin</w:t>
        <w:br/>
        <w:t xml:space="preserve">Minun oli kohdattava tosiasioita</w:t>
        <w:br/>
        <w:br/>
        <w:t xml:space="preserve">Ensinnäkin kissat olivat sivistyneitä</w:t>
        <w:br/>
        <w:t xml:space="preserve">Paljon enemmän kuin sinä tai minä</w:t>
        <w:br/>
        <w:t xml:space="preserve">Siellä oli ilmaista kalaa sekä yöllä että päivällä</w:t>
        <w:br/>
        <w:t xml:space="preserve">Ja monia lämpimiä paikkoja makaamiseen</w:t>
        <w:br/>
        <w:br/>
        <w:t xml:space="preserve">Heillä oli musiikkia, joka koostui määkimisestä</w:t>
        <w:br/>
        <w:t xml:space="preserve">ja myös bassokurinaa</w:t>
        <w:br/>
        <w:t xml:space="preserve">Heillä oli veistoksia ja arkkitehtuuria,</w:t>
        <w:br/>
        <w:t xml:space="preserve">(Vaikka karvapallot olivat liimaa)</w:t>
        <w:br/>
        <w:br/>
        <w:t xml:space="preserve">Mutta eräänä yönä vaelluksellani</w:t>
        <w:br/>
        <w:t xml:space="preserve">Kuulin pelottavan huudon</w:t>
        <w:br/>
        <w:t xml:space="preserve">Puoliksi unohdettu ihmisääni</w:t>
        <w:br/>
        <w:t xml:space="preserve">Lapsen itku</w:t>
        <w:br/>
        <w:br/>
        <w:t xml:space="preserve">Epävarmuus kasvoi sydämessäni</w:t>
        <w:br/>
        <w:t xml:space="preserve">Etsin pahaa ääntä</w:t>
        <w:br/>
        <w:t xml:space="preserve">Ja kirkkaasti valaistusta ikkunasta</w:t>
        <w:br/>
        <w:t xml:space="preserve">näin poikajoukon</w:t>
        <w:br/>
        <w:br/>
        <w:t xml:space="preserve">Kissat leikkivät heidän kanssaan,</w:t>
        <w:t xml:space="preserve">kyllä</w:t>
        <w:br/>
        <w:t xml:space="preserve">Niin kuin lemmikkiä kohdeltaisiin</w:t>
        <w:br/>
        <w:t xml:space="preserve">Mutta pojat itkivät siitä huolimatta</w:t>
        <w:br/>
        <w:t xml:space="preserve">Silmät loistivat suurina ja märkinä</w:t>
        <w:br/>
        <w:br/>
        <w:t xml:space="preserve">Tiesin heti, mikä heitä masensi,</w:t>
        <w:br/>
        <w:t xml:space="preserve">Mikä tarve heiltä puuttui</w:t>
        <w:br/>
        <w:t xml:space="preserve">He huusivat ja huusivat "Äiti!". Isä!"</w:t>
        <w:br/>
        <w:t xml:space="preserve">Kotiin he halusivat takaisin</w:t>
        <w:br/>
        <w:br/>
        <w:t xml:space="preserve">Kun palasin tuosta vieraasta maasta</w:t>
        <w:br/>
        <w:t xml:space="preserve">Ja kuulin oman kissani vinkuvan</w:t>
        <w:br/>
        <w:t xml:space="preserve">Noiden lapsiparojen ääni</w:t>
        <w:br/>
        <w:t xml:space="preserve">kaikui syvällä mielessäni</w:t>
      </w:r>
    </w:p>
    <w:p>
      <w:r>
        <w:rPr>
          <w:b/>
          <w:u w:val="single"/>
        </w:rPr>
        <w:t xml:space="preserve">Asiakirja 9255</w:t>
      </w:r>
    </w:p>
    <w:p>
      <w:r>
        <w:rPr>
          <w:b/>
        </w:rPr>
        <w:t xml:space="preserve">Ohjeet</w:t>
      </w:r>
    </w:p>
    <w:p>
      <w:r>
        <w:t xml:space="preserve">Missä ovat golfkentän reiät?</w:t>
      </w:r>
    </w:p>
    <w:p>
      <w:r>
        <w:rPr>
          <w:b/>
        </w:rPr>
        <w:t xml:space="preserve">Vastaus</w:t>
      </w:r>
    </w:p>
    <w:p>
      <w:r>
        <w:t xml:space="preserve">Reikä on golfkentän viheriöllä.</w:t>
      </w:r>
    </w:p>
    <w:p>
      <w:r>
        <w:rPr>
          <w:b/>
          <w:u w:val="single"/>
        </w:rPr>
        <w:t xml:space="preserve">Asiakirja 9256</w:t>
      </w:r>
    </w:p>
    <w:p>
      <w:r>
        <w:rPr>
          <w:b/>
        </w:rPr>
        <w:t xml:space="preserve">Ohjeet</w:t>
      </w:r>
    </w:p>
    <w:p>
      <w:r>
        <w:t xml:space="preserve">Mikä on Bangaloren paras insinöörikoulu?</w:t>
      </w:r>
    </w:p>
    <w:p>
      <w:r>
        <w:rPr>
          <w:b/>
        </w:rPr>
        <w:t xml:space="preserve">Vastaus</w:t>
      </w:r>
    </w:p>
    <w:p>
      <w:r>
        <w:t xml:space="preserve">1.</w:t>
        <w:t xml:space="preserve">RV College of Engineering</w:t>
        <w:br/>
        <w:t xml:space="preserve">2</w:t>
        <w:t xml:space="preserve">PEST University</w:t>
        <w:br/>
        <w:t xml:space="preserve">3. Dayanand Sagar</w:t>
      </w:r>
    </w:p>
    <w:p>
      <w:r>
        <w:rPr>
          <w:b/>
          <w:u w:val="single"/>
        </w:rPr>
        <w:t xml:space="preserve">Asiakirja 9257</w:t>
      </w:r>
    </w:p>
    <w:p>
      <w:r>
        <w:rPr>
          <w:b/>
        </w:rPr>
        <w:t xml:space="preserve">Ohjeet</w:t>
      </w:r>
    </w:p>
    <w:p>
      <w:r>
        <w:t xml:space="preserve">Ovatko ilmankuumentimet turvallisia käyttää?</w:t>
      </w:r>
    </w:p>
    <w:p>
      <w:r>
        <w:rPr>
          <w:b/>
        </w:rPr>
        <w:t xml:space="preserve">Vastaus</w:t>
      </w:r>
    </w:p>
    <w:p>
      <w:r>
        <w:t xml:space="preserve">Air Fryerit ovat oikeastaan vain pienikokoisia konvektiouuneja, joissa on tuuletin, joka kierrättää kuumaa ilmaa tehokkaammin kuin suurissa uuneissa. Näin voit kuivata elintarvikkeiden pinnan todella nopeasti ja hyvin vähän öljyä käyttäen.</w:t>
        <w:br/>
        <w:t xml:space="preserve"> Niin kauan kuin et hiillosta ruokaa, kunnes se on kauttaaltaan näkyvästi tummanruskeaa tai mustaa, ilmassa paistettu ruoka on täysin turvallista!</w:t>
        <w:br/>
        <w:t xml:space="preserve"> Ihmiset ovat käyttäneet konvektioleivontaa ruoanvalmistuksen alkuajoista lähtien, ja ilmakäristimet (nimestään huolimatta) käyttävät täsmälleen samaa fysiikkaa, jossa kuuma ilma siirtää lämpöä ruokaan.</w:t>
        <w:br/>
        <w:t xml:space="preserve"> Jos haluat vähentää rasvasta saatavia kaloreita ja pidät myös rapeista rakenteista, tämä laite sopii sinulle täydellisesti. Kuten aina, keskity siihen, mitä lopulta syöt, etkä niinkään laitteeseen.</w:t>
      </w:r>
    </w:p>
    <w:p>
      <w:r>
        <w:rPr>
          <w:b/>
          <w:u w:val="single"/>
        </w:rPr>
        <w:t xml:space="preserve">Asiakirja 9258</w:t>
      </w:r>
    </w:p>
    <w:p>
      <w:r>
        <w:rPr>
          <w:b/>
        </w:rPr>
        <w:t xml:space="preserve">Ohjeet</w:t>
      </w:r>
    </w:p>
    <w:p>
      <w:r>
        <w:t xml:space="preserve">Mikä on maailman suurin työnantaja?</w:t>
      </w:r>
    </w:p>
    <w:p>
      <w:r>
        <w:rPr>
          <w:b/>
        </w:rPr>
        <w:t xml:space="preserve">Konteksti</w:t>
      </w:r>
    </w:p>
    <w:p>
      <w:r>
        <w:t xml:space="preserve">Walmart on maailman suurin yritys liikevaihdolla mitattuna, noin 570 miljardin Yhdysvaltain dollarin vuotuisella liikevaihdolla, Fortune Global 500 -listan mukaan lokakuussa 2022.[14] Se on myös maailman suurin yksityinen työnantaja 2,2 miljoonalla työntekijällään. Se on julkisesti noteerattu perheyritys, sillä yhtiö on Waltonin perheen määräysvallassa. Sam Waltonin perilliset omistavat yli 50 prosenttia Walmartista sekä holdingyhtiönsä Walton Enterprisesin että yksittäisten omistustensa kautta.[15] Walmart oli Yhdysvaltojen suurin päivittäistavarakaupan vähittäismyyjä vuonna 2019, ja 65 prosenttia Walmartin 510,329 miljardin Yhdysvaltain dollarin liikevaihdosta tuli yhdysvaltalaisista toiminnoista[16][17].</w:t>
      </w:r>
    </w:p>
    <w:p>
      <w:r>
        <w:rPr>
          <w:b/>
        </w:rPr>
        <w:t xml:space="preserve">Vastaus</w:t>
      </w:r>
    </w:p>
    <w:p>
      <w:r>
        <w:t xml:space="preserve">Walmart</w:t>
      </w:r>
    </w:p>
    <w:p>
      <w:r>
        <w:rPr>
          <w:b/>
          <w:u w:val="single"/>
        </w:rPr>
        <w:t xml:space="preserve">Asiakirja 9259</w:t>
      </w:r>
    </w:p>
    <w:p>
      <w:r>
        <w:rPr>
          <w:b/>
        </w:rPr>
        <w:t xml:space="preserve">Ohjeet</w:t>
      </w:r>
    </w:p>
    <w:p>
      <w:r>
        <w:t xml:space="preserve">Miten teen räätälöidyn muotoisen maton?</w:t>
      </w:r>
    </w:p>
    <w:p>
      <w:r>
        <w:rPr>
          <w:b/>
        </w:rPr>
        <w:t xml:space="preserve">Vastaus</w:t>
      </w:r>
    </w:p>
    <w:p>
      <w:r>
        <w:t xml:space="preserve">Helpoin tapa on ostaa tavallinen matto, jonka voit leikata muotoon sopivaksi. Synteettisistä materiaaleista valmistetut matot on helpompi leikata, koska ne eivät tarvitse erityistä käsittelyä, jotta ne eivät pääse irtoamaan. Sinun kannattaa piirtää ääriviivat maton selkään ja jäljittää ne hyvin terävällä leikkurilla. Voit estää vahingoittumisen leikatessasi laittamalla tavallisen keittiön leikkuulaudan työskentelyalueesi alle. Lopuksi voit tiivistää reunat joko sivelemällä ne, laittamalla liimahelmin tai ostamalla mattojen reunanauhaa.</w:t>
      </w:r>
    </w:p>
    <w:p>
      <w:r>
        <w:rPr>
          <w:b/>
          <w:u w:val="single"/>
        </w:rPr>
        <w:t xml:space="preserve">Asiakirja 9260</w:t>
      </w:r>
    </w:p>
    <w:p>
      <w:r>
        <w:rPr>
          <w:b/>
        </w:rPr>
        <w:t xml:space="preserve">Ohjeet</w:t>
      </w:r>
    </w:p>
    <w:p>
      <w:r>
        <w:t xml:space="preserve">Tunnista, mikä autonvalmistaja on italialainen vai amerikkalainen: Lamborghini, Chrysler</w:t>
      </w:r>
    </w:p>
    <w:p>
      <w:r>
        <w:rPr>
          <w:b/>
        </w:rPr>
        <w:t xml:space="preserve">Vastaus</w:t>
      </w:r>
    </w:p>
    <w:p>
      <w:r>
        <w:t xml:space="preserve">Chrysler on amerikkalainen, Lamborghini on italialainen.</w:t>
      </w:r>
    </w:p>
    <w:p>
      <w:r>
        <w:rPr>
          <w:b/>
          <w:u w:val="single"/>
        </w:rPr>
        <w:t xml:space="preserve">Asiakirja 9261</w:t>
      </w:r>
    </w:p>
    <w:p>
      <w:r>
        <w:rPr>
          <w:b/>
        </w:rPr>
        <w:t xml:space="preserve">Ohjeet</w:t>
      </w:r>
    </w:p>
    <w:p>
      <w:r>
        <w:t xml:space="preserve">Mitä kirjoja David Duchovny on kirjoittanut?</w:t>
      </w:r>
    </w:p>
    <w:p>
      <w:r>
        <w:rPr>
          <w:b/>
        </w:rPr>
        <w:t xml:space="preserve">Vastaus</w:t>
      </w:r>
    </w:p>
    <w:p>
      <w:r>
        <w:t xml:space="preserve">Pyhä lehmä: Bucky F*cking Dent ja Bucky F*cking Dent...</w:t>
      </w:r>
    </w:p>
    <w:p>
      <w:r>
        <w:rPr>
          <w:b/>
          <w:u w:val="single"/>
        </w:rPr>
        <w:t xml:space="preserve">Asiakirja 9262</w:t>
      </w:r>
    </w:p>
    <w:p>
      <w:r>
        <w:rPr>
          <w:b/>
        </w:rPr>
        <w:t xml:space="preserve">Ohjeet</w:t>
      </w:r>
    </w:p>
    <w:p>
      <w:r>
        <w:t xml:space="preserve">Mitä on tilintarkastus rahoitusalalla?</w:t>
      </w:r>
    </w:p>
    <w:p>
      <w:r>
        <w:rPr>
          <w:b/>
        </w:rPr>
        <w:t xml:space="preserve">Vastaus</w:t>
      </w:r>
    </w:p>
    <w:p>
      <w:r>
        <w:t xml:space="preserve">Tilintarkastus on organisaation kirjanpidon ja tilinpäätöksen (toimintakertomuksen ja kirjanpidon) riippumaton tarkastus, jonka tarkoituksena on varmistaa, että:</w:t>
        <w:br/>
        <w:br/>
        <w:t xml:space="preserve">oikean kuvan taloudellisesta asemasta tilinpäätöspäivänä;</w:t>
        <w:br/>
        <w:t xml:space="preserve">- tulot ja menot esitetään oikein;</w:t>
        <w:br/>
        <w:t xml:space="preserve">- tilinpäätös täyttää kaikki oikeudelliset edellytykset; ja</w:t>
        <w:br/>
        <w:t xml:space="preserve">- tilinpäätös on laadittu selkeästi.</w:t>
      </w:r>
    </w:p>
    <w:p>
      <w:r>
        <w:rPr>
          <w:b/>
          <w:u w:val="single"/>
        </w:rPr>
        <w:t xml:space="preserve">Asiakirja 9263</w:t>
      </w:r>
    </w:p>
    <w:p>
      <w:r>
        <w:rPr>
          <w:b/>
        </w:rPr>
        <w:t xml:space="preserve">Ohjeet</w:t>
      </w:r>
    </w:p>
    <w:p>
      <w:r>
        <w:t xml:space="preserve">Miksi Intia on niin köyhä maa</w:t>
      </w:r>
    </w:p>
    <w:p>
      <w:r>
        <w:rPr>
          <w:b/>
        </w:rPr>
        <w:t xml:space="preserve">Vastaus</w:t>
      </w:r>
    </w:p>
    <w:p>
      <w:r>
        <w:t xml:space="preserve">Väestö. niin paljon asuttu maa</w:t>
        <w:br/>
        <w:t xml:space="preserve">Koulutus. Ihmiset ovat enimmäkseen kouluttamattomia.</w:t>
      </w:r>
    </w:p>
    <w:p>
      <w:r>
        <w:rPr>
          <w:b/>
          <w:u w:val="single"/>
        </w:rPr>
        <w:t xml:space="preserve">Asiakirja 9264</w:t>
      </w:r>
    </w:p>
    <w:p>
      <w:r>
        <w:rPr>
          <w:b/>
        </w:rPr>
        <w:t xml:space="preserve">Ohjeet</w:t>
      </w:r>
    </w:p>
    <w:p>
      <w:r>
        <w:t xml:space="preserve">Mitä urheilulajeja voin harrastaa kesällä?</w:t>
      </w:r>
    </w:p>
    <w:p>
      <w:r>
        <w:rPr>
          <w:b/>
        </w:rPr>
        <w:t xml:space="preserve">Vastaus</w:t>
      </w:r>
    </w:p>
    <w:p>
      <w:r>
        <w:t xml:space="preserve">Kesällä voi harrastaa monia eri urheilulajeja. Tässä on luettelo:</w:t>
        <w:br/>
        <w:br/>
        <w:t xml:space="preserve">1- Jalkapallo</w:t>
        <w:br/>
        <w:t xml:space="preserve">2- Uinti</w:t>
        <w:br/>
        <w:t xml:space="preserve">3- Vaellus</w:t>
        <w:br/>
        <w:t xml:space="preserve">4- Jalkapallo</w:t>
        <w:br/>
        <w:t xml:space="preserve">5- Juoksu</w:t>
        <w:br/>
        <w:t xml:space="preserve">6- Tennis</w:t>
      </w:r>
    </w:p>
    <w:p>
      <w:r>
        <w:rPr>
          <w:b/>
          <w:u w:val="single"/>
        </w:rPr>
        <w:t xml:space="preserve">Asiakirja 9265</w:t>
      </w:r>
    </w:p>
    <w:p>
      <w:r>
        <w:rPr>
          <w:b/>
        </w:rPr>
        <w:t xml:space="preserve">Ohjeet</w:t>
      </w:r>
    </w:p>
    <w:p>
      <w:r>
        <w:t xml:space="preserve">Mikä on "jahtirockin" musiikkilaji?</w:t>
      </w:r>
    </w:p>
    <w:p>
      <w:r>
        <w:rPr>
          <w:b/>
        </w:rPr>
        <w:t xml:space="preserve">Vastaus</w:t>
      </w:r>
    </w:p>
    <w:p>
      <w:r>
        <w:t xml:space="preserve">Yacht rock viittaa jazzmaiseen rock n'roll -musiikkiin 1970-luvun lopulla ja 1980-luvun alussa, vaikka termi keksittiin vasta vuosia myöhemmin.</w:t>
      </w:r>
    </w:p>
    <w:p>
      <w:r>
        <w:rPr>
          <w:b/>
          <w:u w:val="single"/>
        </w:rPr>
        <w:t xml:space="preserve">Asiakirja 9266</w:t>
      </w:r>
    </w:p>
    <w:p>
      <w:r>
        <w:rPr>
          <w:b/>
        </w:rPr>
        <w:t xml:space="preserve">Ohjeet</w:t>
      </w:r>
    </w:p>
    <w:p>
      <w:r>
        <w:t xml:space="preserve">Mikä on API-yhdyskäytävä?</w:t>
      </w:r>
    </w:p>
    <w:p>
      <w:r>
        <w:rPr>
          <w:b/>
        </w:rPr>
        <w:t xml:space="preserve">Vastaus</w:t>
      </w:r>
    </w:p>
    <w:p>
      <w:r>
        <w:t xml:space="preserve">API-yhdyskäytävä on API:n hallintatyökalu, joka on asiakkaan ja taustapalvelujen välillä. API-yhdyskäytävä toimii käänteisenä välittäjänä, joka ottaa vastaan kaikki sovellusohjelmointirajapinta (API) -kutsut, yhdistää niiden täyttämiseen tarvittavat eri palvelut ja palauttaa asianmukaisen tuloksen.</w:t>
      </w:r>
    </w:p>
    <w:p>
      <w:r>
        <w:rPr>
          <w:b/>
          <w:u w:val="single"/>
        </w:rPr>
        <w:t xml:space="preserve">Asiakirja 9267</w:t>
      </w:r>
    </w:p>
    <w:p>
      <w:r>
        <w:rPr>
          <w:b/>
        </w:rPr>
        <w:t xml:space="preserve">Ohjeet</w:t>
      </w:r>
    </w:p>
    <w:p>
      <w:r>
        <w:t xml:space="preserve">Mitä kieliä Intiassa puhutaan?</w:t>
      </w:r>
    </w:p>
    <w:p>
      <w:r>
        <w:rPr>
          <w:b/>
        </w:rPr>
        <w:t xml:space="preserve">Vastaus</w:t>
      </w:r>
    </w:p>
    <w:p>
      <w:r>
        <w:t xml:space="preserve">Seuraavia kieliä puhutaan Intiassa: hindi, englanti, tamil, telugu, malayalam, oria, kannada, telugu, marathi, punjabi ja bengali.</w:t>
      </w:r>
    </w:p>
    <w:p>
      <w:r>
        <w:rPr>
          <w:b/>
          <w:u w:val="single"/>
        </w:rPr>
        <w:t xml:space="preserve">Asiakirja 9268</w:t>
      </w:r>
    </w:p>
    <w:p>
      <w:r>
        <w:rPr>
          <w:b/>
        </w:rPr>
        <w:t xml:space="preserve">Ohjeet</w:t>
      </w:r>
    </w:p>
    <w:p>
      <w:r>
        <w:t xml:space="preserve">Mitkä ovat 5 kuntoiluvinkkejä, jotka auttavat minua laihtua</w:t>
      </w:r>
    </w:p>
    <w:p>
      <w:r>
        <w:rPr>
          <w:b/>
        </w:rPr>
        <w:t xml:space="preserve">Vastaus</w:t>
      </w:r>
    </w:p>
    <w:p>
      <w:r>
        <w:t xml:space="preserve">1. Terveellinen ruokavalio, joka koostuu monipuolisista, täysjyväisistä elintarvikkeista.</w:t>
        <w:t xml:space="preserve">Jätä pois jalostetut elintarvikkeet</w:t>
        <w:br/>
        <w:t xml:space="preserve">2. Sisällytä voimaharjoittelu harjoitussuunnitelmaasi.</w:t>
        <w:t xml:space="preserve">Tavoittele 3 - 4 päivää viikossa</w:t>
        <w:br/>
        <w:t xml:space="preserve">3. Liikuta kehoasi joka päivä.</w:t>
        <w:t xml:space="preserve">Kävely auttaa paljon enemmän kuin luulisi</w:t>
        <w:br/>
        <w:t xml:space="preserve">4</w:t>
        <w:t xml:space="preserve"> Aseta itsellesi realistisia tavoitteita.</w:t>
        <w:t xml:space="preserve">Vastuullisuus pitää sinut keskittyneenä ja motivoituneena</w:t>
        <w:br/>
        <w:t xml:space="preserve">5. Kärsivällisyys on avain painonpudotukseen. Se ei tapahdu yön yli, joten pidä kiinni terveellisestä syömisestä ja treenaamisesta. Tulosten näkeminen kestää kauemmin kuin pikadieetillä, mutta tulokset ovat pitkäaikaisempia.</w:t>
      </w:r>
    </w:p>
    <w:p>
      <w:r>
        <w:rPr>
          <w:b/>
          <w:u w:val="single"/>
        </w:rPr>
        <w:t xml:space="preserve">Asiakirja 9269</w:t>
      </w:r>
    </w:p>
    <w:p>
      <w:r>
        <w:rPr>
          <w:b/>
        </w:rPr>
        <w:t xml:space="preserve">Ohjeet</w:t>
      </w:r>
    </w:p>
    <w:p>
      <w:r>
        <w:t xml:space="preserve">Mitkä kaupungit muodostavat Cape Annin?</w:t>
      </w:r>
    </w:p>
    <w:p>
      <w:r>
        <w:rPr>
          <w:b/>
        </w:rPr>
        <w:t xml:space="preserve">Vastaus</w:t>
      </w:r>
    </w:p>
    <w:p>
      <w:r>
        <w:t xml:space="preserve">Cape Ann on kallioinen niemi Massachusettsin koillisosassa Atlantin valtamerellä. Se sijaitsee noin 48 kilometriä Bostonista koilliseen ja on Massachusetts Bayn pohjoisraja. Cape Anniin kuuluvat Gloucesterin kaupunki sekä Essexin, Manchester-by-the-Sean ja Rockportin kaupungit.</w:t>
      </w:r>
    </w:p>
    <w:p>
      <w:r>
        <w:rPr>
          <w:b/>
          <w:u w:val="single"/>
        </w:rPr>
        <w:t xml:space="preserve">Asiakirja 9270</w:t>
      </w:r>
    </w:p>
    <w:p>
      <w:r>
        <w:rPr>
          <w:b/>
        </w:rPr>
        <w:t xml:space="preserve">Ohjeet</w:t>
      </w:r>
    </w:p>
    <w:p>
      <w:r>
        <w:t xml:space="preserve">Kuinka vanha Betty White oli kuollessaan?</w:t>
      </w:r>
    </w:p>
    <w:p>
      <w:r>
        <w:rPr>
          <w:b/>
        </w:rPr>
        <w:t xml:space="preserve">Konteksti</w:t>
      </w:r>
    </w:p>
    <w:p>
      <w:r>
        <w:t xml:space="preserve">Betty Marion White (17. tammikuuta 1922 - 31. joulukuuta 2021) oli yhdysvaltalainen näyttelijä ja koomikko.[1][2] Hän oli varhaisen television pioneeri, jonka ura kesti lähes seitsemän vuosikymmentä, ja hänet huomattiin laajasta viihdealan työstään ja siitä, että hän oli yksi ensimmäisistä naisista, jotka työskentelivät sekä kameran edessä että takana. Hän tuotti ja näytteli komediasarjaa Life with Elizabeth (1953-1955), mikä teki hänestä ensimmäisen naisen, joka tuotti komediasarjan[3].</w:t>
      </w:r>
    </w:p>
    <w:p>
      <w:r>
        <w:rPr>
          <w:b/>
        </w:rPr>
        <w:t xml:space="preserve">Vastaus</w:t>
      </w:r>
    </w:p>
    <w:p>
      <w:r>
        <w:t xml:space="preserve">Betty White oli 99-vuotias kuollessaan 31. joulukuuta 2021.</w:t>
      </w:r>
    </w:p>
    <w:p>
      <w:r>
        <w:rPr>
          <w:b/>
          <w:u w:val="single"/>
        </w:rPr>
        <w:t xml:space="preserve">Asiakirja 9271</w:t>
      </w:r>
    </w:p>
    <w:p>
      <w:r>
        <w:rPr>
          <w:b/>
        </w:rPr>
        <w:t xml:space="preserve">Ohjeet</w:t>
      </w:r>
    </w:p>
    <w:p>
      <w:r>
        <w:t xml:space="preserve">Luokittele alla olevat avokado- tai omenatyypit.</w:t>
        <w:br/>
        <w:t xml:space="preserve"> Hass, Fuerte, Zutano, Fuji, Gala.</w:t>
      </w:r>
    </w:p>
    <w:p>
      <w:r>
        <w:rPr>
          <w:b/>
        </w:rPr>
        <w:t xml:space="preserve">Vastaus</w:t>
      </w:r>
    </w:p>
    <w:p>
      <w:r>
        <w:t xml:space="preserve">Omena - Fuji, Gala</w:t>
        <w:br/>
        <w:t xml:space="preserve">Avokado - Hass, Fuerte, Zutano</w:t>
      </w:r>
    </w:p>
    <w:p>
      <w:r>
        <w:rPr>
          <w:b/>
          <w:u w:val="single"/>
        </w:rPr>
        <w:t xml:space="preserve">Asiakirja 9272</w:t>
      </w:r>
    </w:p>
    <w:p>
      <w:r>
        <w:rPr>
          <w:b/>
        </w:rPr>
        <w:t xml:space="preserve">Ohjeet</w:t>
      </w:r>
    </w:p>
    <w:p>
      <w:r>
        <w:t xml:space="preserve">Mikä on pato?</w:t>
      </w:r>
    </w:p>
    <w:p>
      <w:r>
        <w:rPr>
          <w:b/>
        </w:rPr>
        <w:t xml:space="preserve">Vastaus</w:t>
      </w:r>
    </w:p>
    <w:p>
      <w:r>
        <w:t xml:space="preserve">Pato on este, joka pysäyttää joen veden virtauksen ja luo keinotekoisen järven. Patoja käytetään eri syistä. Joitakin patoja käytetään veden keräämiseen teollisuuden ja maatalouden tarpeisiin tai veden toimittamiseen siviilikäyttöön tarkoitettuihin vesijohtoverkkoihin. Toinen käyttötapa voi olla sähköntuotanto vesiturbiinien avulla. Toisinaan patoja käytetään veden virtauksen säätelyyn tulvien ehkäisemiseksi tai maanparannukseen.</w:t>
      </w:r>
    </w:p>
    <w:p>
      <w:r>
        <w:rPr>
          <w:b/>
          <w:u w:val="single"/>
        </w:rPr>
        <w:t xml:space="preserve">Asiakirja 9273</w:t>
      </w:r>
    </w:p>
    <w:p>
      <w:r>
        <w:rPr>
          <w:b/>
        </w:rPr>
        <w:t xml:space="preserve">Ohjeet</w:t>
      </w:r>
    </w:p>
    <w:p>
      <w:r>
        <w:t xml:space="preserve">Kerro minulle Renosta, Nevadasta.</w:t>
      </w:r>
    </w:p>
    <w:p>
      <w:r>
        <w:rPr>
          <w:b/>
        </w:rPr>
        <w:t xml:space="preserve">Konteksti</w:t>
      </w:r>
    </w:p>
    <w:p>
      <w:r>
        <w:t xml:space="preserve">Reno on kaupunki Yhdysvaltain Nevadan osavaltion luoteisosassa, Nevadan ja Kalifornian rajan varrella, noin 35 kilometriä Tahoe-järvestä pohjoiseen, ja se tunnetaan nimellä "maailman suurin pikkukaupunki". Kasinoistaan ja matkailuteollisuudestaan tunnettu Reno on Washoe Countyn piirikunnan pääkaupunki ja suurin kaupunki, ja se sijaitsee Sierra Nevadan itäpuolella, Truckee-joen laaksossa, Sierra Nevadan itäpuolella. Renon metropolialue (yhdessä naapurikaupunki Sparksin kanssa) sijaitsee laaksossa, joka tunnetaan puhekielessä nimellä Truckee Meadows ja josta on tullut Yhdysvaltojen uusi merkittävä teknologiakeskus, koska Suur-Seattlen ja San Franciscon lahden alueen yritykset, kuten Amazon, Tesla, Panasonic, Microsoft, Apple ja Google, ovat investoineet sinne suuria määriä.</w:t>
        <w:br/>
        <w:br/>
        <w:t xml:space="preserve"> Kaupunki on nimetty sisällissodan aikaisen unionin kenraalimajuri Jesse L. Renon mukaan, joka kaatui Yhdysvaltain sisällissodan aikana South Mountainin taistelussa Fox's Gapissa.</w:t>
        <w:br/>
        <w:br/>
        <w:t xml:space="preserve"> Reno on osa Reno-Sparksin suurkaupunkialuetta, joka on Nevadan toiseksi väkirikkain suurkaupunkialue Las Vegasin laakson jälkeen. Se tunnetaan nimellä Greater Reno, ja siihen kuuluvat Washoen, Storeyn ja Lyonin piirikunnat, itsenäinen kaupunki ja osavaltion pääkaupunki Carson City sekä osia Placerin ja Nevadan piirikunnista Kaliforniassa. Varsinaisen kaupungin väkiluku oli 264 165 vuoden 2020 väestönlaskennassa.</w:t>
      </w:r>
    </w:p>
    <w:p>
      <w:r>
        <w:rPr>
          <w:b/>
        </w:rPr>
        <w:t xml:space="preserve">Vastaus</w:t>
      </w:r>
    </w:p>
    <w:p>
      <w:r>
        <w:t xml:space="preserve">Reno on kaupunki Nevadan osavaltiossa Yhdysvalloissa, ja se sijaitsee osavaltion luoteisosassa, lähellä Kalifornian osavaltion rajaa. Reno tunnetaan nimellä "maailman suurin pikkukaupunki". Reno tunnetaan kasino- ja matkailuteollisuudestaan, ja se on Washoe Countyn suurin kaupunki. Kaupunki on saanut nimensä Yhdysvaltain sisällissodan aikana kaatuneen sisällissodan kenraalimajuri Jesse L. Renon mukaan. Reno on osa Reno-Sparksin suurkaupunkialuetta, joka on Nevadan osavaltion toiseksi väkirikkain suurkaupunkialue Las Vegasin laakson jälkeen.</w:t>
      </w:r>
    </w:p>
    <w:p>
      <w:r>
        <w:rPr>
          <w:b/>
          <w:u w:val="single"/>
        </w:rPr>
        <w:t xml:space="preserve">Asiakirja 9274</w:t>
      </w:r>
    </w:p>
    <w:p>
      <w:r>
        <w:rPr>
          <w:b/>
        </w:rPr>
        <w:t xml:space="preserve">Ohjeet</w:t>
      </w:r>
    </w:p>
    <w:p>
      <w:r>
        <w:t xml:space="preserve">Minkä organisaation motto on uskollisuus rohkeus rehellisyys?</w:t>
      </w:r>
    </w:p>
    <w:p>
      <w:r>
        <w:rPr>
          <w:b/>
        </w:rPr>
        <w:t xml:space="preserve">Vastaus</w:t>
      </w:r>
    </w:p>
    <w:p>
      <w:r>
        <w:t xml:space="preserve">FBI</w:t>
      </w:r>
    </w:p>
    <w:p>
      <w:r>
        <w:rPr>
          <w:b/>
          <w:u w:val="single"/>
        </w:rPr>
        <w:t xml:space="preserve">Asiakirja 9275</w:t>
      </w:r>
    </w:p>
    <w:p>
      <w:r>
        <w:rPr>
          <w:b/>
        </w:rPr>
        <w:t xml:space="preserve">Ohjeet</w:t>
      </w:r>
    </w:p>
    <w:p>
      <w:r>
        <w:t xml:space="preserve">Mikä on ensisijainen innovaatio, että piano toimitti yli cembalo?</w:t>
      </w:r>
    </w:p>
    <w:p>
      <w:r>
        <w:rPr>
          <w:b/>
        </w:rPr>
        <w:t xml:space="preserve">Vastaus</w:t>
      </w:r>
    </w:p>
    <w:p>
      <w:r>
        <w:t xml:space="preserve">Koska cembalo nykäisee jousia samalla tavalla joka kerta vastauksena näppäimen painallukseen, se tuottaa saman äänenvoimakkuuden jokaiselle nuotille. Pianossa sen sijaan käytetään pehmustettuja vasaroita, jotka iskevät jousiin, ja muusikko voi ohjata jokaista iskua siten, että hän voi hallita jokaisen nuotin dynamiikkaa. Tämän hallinnan ansiosta pianistit voivat ilmaista monenlaisia tunteita säätämällä äänenvoimakkuutta ja pehmeyttä sen mukaan, mitä tunteita he haluavat välittää kuulijalle.</w:t>
      </w:r>
    </w:p>
    <w:p>
      <w:r>
        <w:rPr>
          <w:b/>
          <w:u w:val="single"/>
        </w:rPr>
        <w:t xml:space="preserve">Asiakirja 9276</w:t>
      </w:r>
    </w:p>
    <w:p>
      <w:r>
        <w:rPr>
          <w:b/>
        </w:rPr>
        <w:t xml:space="preserve">Ohjeet</w:t>
      </w:r>
    </w:p>
    <w:p>
      <w:r>
        <w:t xml:space="preserve">Kerro minulle yhden Harry Potter -romaanin nimi.</w:t>
      </w:r>
    </w:p>
    <w:p>
      <w:r>
        <w:rPr>
          <w:b/>
        </w:rPr>
        <w:t xml:space="preserve">Vastaus</w:t>
      </w:r>
    </w:p>
    <w:p>
      <w:r>
        <w:t xml:space="preserve">Harry Potter ja puoliverinen prinssi</w:t>
      </w:r>
    </w:p>
    <w:p>
      <w:r>
        <w:rPr>
          <w:b/>
          <w:u w:val="single"/>
        </w:rPr>
        <w:t xml:space="preserve">Asiakirja 9277</w:t>
      </w:r>
    </w:p>
    <w:p>
      <w:r>
        <w:rPr>
          <w:b/>
        </w:rPr>
        <w:t xml:space="preserve">Ohjeet</w:t>
      </w:r>
    </w:p>
    <w:p>
      <w:r>
        <w:t xml:space="preserve">Näytä minulle maailman tämänhetkiset P4P-nyrkkeilijäarviot...</w:t>
      </w:r>
    </w:p>
    <w:p>
      <w:r>
        <w:rPr>
          <w:b/>
        </w:rPr>
        <w:t xml:space="preserve">Vastaus</w:t>
      </w:r>
    </w:p>
    <w:p>
      <w:r>
        <w:t xml:space="preserve">Tässä lista P4P-nyrkkeilyrankingista 23. maaliskuuta alkaen</w:t>
        <w:br/>
        <w:t xml:space="preserve">1 Saul Alvarez</w:t>
        <w:br/>
        <w:t xml:space="preserve">2 Dmitrii Bivol</w:t>
        <w:br/>
        <w:t xml:space="preserve">3 Terence Crawford</w:t>
        <w:br/>
        <w:t xml:space="preserve">4 Naoya Inoue</w:t>
        <w:br/>
        <w:t xml:space="preserve">5 Gennadiy Golovkin</w:t>
        <w:br/>
        <w:t xml:space="preserve">6 Shakur Stevenson</w:t>
        <w:br/>
        <w:t xml:space="preserve">7 Errol Spence Jr</w:t>
        <w:br/>
        <w:t xml:space="preserve">8 Stephen Fulton</w:t>
        <w:br/>
        <w:t xml:space="preserve">9 Brandon Figueroa</w:t>
        <w:br/>
        <w:t xml:space="preserve">10 Tyson Fury</w:t>
      </w:r>
    </w:p>
    <w:p>
      <w:r>
        <w:rPr>
          <w:b/>
          <w:u w:val="single"/>
        </w:rPr>
        <w:t xml:space="preserve">Asiakirja 9278</w:t>
      </w:r>
    </w:p>
    <w:p>
      <w:r>
        <w:rPr>
          <w:b/>
        </w:rPr>
        <w:t xml:space="preserve">Ohjeet</w:t>
      </w:r>
    </w:p>
    <w:p>
      <w:r>
        <w:t xml:space="preserve">Mikä on suurin maannisäkäs?</w:t>
      </w:r>
    </w:p>
    <w:p>
      <w:r>
        <w:rPr>
          <w:b/>
        </w:rPr>
        <w:t xml:space="preserve">Vastaus</w:t>
      </w:r>
    </w:p>
    <w:p>
      <w:r>
        <w:t xml:space="preserve">Vastaus riippuu siitä, miten kokoa mitataan ja puhutaanko elävistä vai sukupuuttoon kuolleista eläimistä.</w:t>
        <w:br/>
        <w:br/>
        <w:t xml:space="preserve"> Painavin elävä maannisäkäs on afrikanelefantti 7 tonnilla. Korkein on kirahvi, jonka pituus on 19 jalkaa.</w:t>
        <w:br/>
        <w:br/>
        <w:t xml:space="preserve"> Suurinta sukupuuttoon kuollutta maannisäkästä ei tiedetä varmasti, ja uusia fossiileja voidaan löytää milloin tahansa, mutta vuonna 2021 paleontologit väittivät, että uusi jättiläissarvikuonolaji - Paraceratherium linxiaense - oli todennäköisesti painavin tunnettu noin 24 tonnin painollaan.</w:t>
      </w:r>
    </w:p>
    <w:p>
      <w:r>
        <w:rPr>
          <w:b/>
          <w:u w:val="single"/>
        </w:rPr>
        <w:t xml:space="preserve">Asiakirja 9279</w:t>
      </w:r>
    </w:p>
    <w:p>
      <w:r>
        <w:rPr>
          <w:b/>
        </w:rPr>
        <w:t xml:space="preserve">Ohjeet</w:t>
      </w:r>
    </w:p>
    <w:p>
      <w:r>
        <w:t xml:space="preserve">Mikä on Riot Gamesin yksinpeli, joka julkaistiin vuonna 2021?</w:t>
      </w:r>
    </w:p>
    <w:p>
      <w:r>
        <w:rPr>
          <w:b/>
        </w:rPr>
        <w:t xml:space="preserve">Vastaus</w:t>
      </w:r>
    </w:p>
    <w:p>
      <w:r>
        <w:t xml:space="preserve">Ruinattu kuningas: A League of Legends Story</w:t>
      </w:r>
    </w:p>
    <w:p>
      <w:r>
        <w:rPr>
          <w:b/>
          <w:u w:val="single"/>
        </w:rPr>
        <w:t xml:space="preserve">Asiakirja 9280</w:t>
      </w:r>
    </w:p>
    <w:p>
      <w:r>
        <w:rPr>
          <w:b/>
        </w:rPr>
        <w:t xml:space="preserve">Ohjeet</w:t>
      </w:r>
    </w:p>
    <w:p>
      <w:r>
        <w:t xml:space="preserve">Mitä koirat ovat?</w:t>
      </w:r>
    </w:p>
    <w:p>
      <w:r>
        <w:rPr>
          <w:b/>
        </w:rPr>
        <w:t xml:space="preserve">Konteksti</w:t>
      </w:r>
    </w:p>
    <w:p>
      <w:r>
        <w:t xml:space="preserve">Koiria on vuosituhansien aikana jalostettu valikoidusti eri käyttäytymismuotojen, aistien ja fyysisten ominaisuuksien perusteella.Koirarodut vaihtelevat suuresti muodoltaan, kooltaan ja väriltään.[12] Koirarodut vaihtelevat suuresti muodoltaan, kooltaan ja väriltään. Ne suorittavat monia tehtäviä ihmisille, kuten metsästys, paimentaminen, kuormien vetäminen, suojelu, poliisin ja armeijan avustaminen, seurustelu, terapia ja vammaisten avustaminen. Vuosituhansien kuluessa koirat ovat sopeutuneet ainutlaatuisella tavalla ihmisen käyttäytymiseen, ja ihmisen ja koiran välistä suhdetta on tutkittu usein[13].[14] Tämä vaikutus ihmisyhteiskuntaan on antanut koirille nimityksen "ihmisen paras ystävä"[14].</w:t>
      </w:r>
    </w:p>
    <w:p>
      <w:r>
        <w:rPr>
          <w:b/>
        </w:rPr>
        <w:t xml:space="preserve">Vastaus</w:t>
      </w:r>
    </w:p>
    <w:p>
      <w:r>
        <w:t xml:space="preserve">Koira (Canis familiaris[4][5] tai Canis lupus familiaris[5]) on suden kesytetty jälkeläinen. Sitä kutsutaan myös kotikoiraksi, ja se on peräisin sukupuuttoon kuolleesta pleistoseenisen ajan sudesta,[6][7] ja nykyajan susi on koiran lähin elävä sukulainen.[8] Metsästäjä-keräilijät kesyttivät koiran ensimmäisenä lajina[9][8] yli 15 000 vuotta sitten[7] ennen maanviljelyn kehittymistä.[1] Pitkän yhteytensä ansiosta koirat ovat laajentuneet ihmisiin suuriksi kotieläimiksi[10] ja saaneet kyvyn menestyä tärkkelyspitoisella ruokavaliolla, joka ei riittäisi muille koiraeläimille[11].</w:t>
      </w:r>
    </w:p>
    <w:p>
      <w:r>
        <w:rPr>
          <w:b/>
          <w:u w:val="single"/>
        </w:rPr>
        <w:t xml:space="preserve">Asiakirja 9281</w:t>
      </w:r>
    </w:p>
    <w:p>
      <w:r>
        <w:rPr>
          <w:b/>
        </w:rPr>
        <w:t xml:space="preserve">Ohjeet</w:t>
      </w:r>
    </w:p>
    <w:p>
      <w:r>
        <w:t xml:space="preserve">Mistä Aleksanteri Suuri oli kotoisin?</w:t>
      </w:r>
    </w:p>
    <w:p>
      <w:r>
        <w:rPr>
          <w:b/>
        </w:rPr>
        <w:t xml:space="preserve">Konteksti</w:t>
      </w:r>
    </w:p>
    <w:p>
      <w:r>
        <w:t xml:space="preserve">Aleksanteri III Makedonialainen (muinaiskreikaksi Ἀλέξανδρος, roomalaisittain: Alexandros; 20/21. heinäkuuta 356 eaa. - 10/11. kesäkuuta 323 eaa.), joka tunnetaan yleisesti nimellä Aleksanteri Suuri,[a] oli antiikin Kreikan Makedonian kuningaskunnan kuningas.[a] Hän nousi isänsä Filippos II:n seuraajaksi valtaistuimelle vuonna 336 eaa. 20-vuotiaana ja vietti suurimman osan hallitsijavuosistaan toteuttamalla pitkän sotaretken Länsi-Aasiassa ja Egyptissä. Hän oli 30-vuotiaana luonut yhden historian suurimmista imperiumeista, joka ulottui Kreikasta Luoteis-Intiaan[2].[3] Hän oli voittamaton taisteluissa ja on</w:t>
      </w:r>
    </w:p>
    <w:p>
      <w:r>
        <w:rPr>
          <w:b/>
        </w:rPr>
        <w:t xml:space="preserve">Vastaus</w:t>
      </w:r>
    </w:p>
    <w:p>
      <w:r>
        <w:t xml:space="preserve">Aleksanteri Suuri oli muinaisen Makedonian kuningaskunnan kuningas.</w:t>
      </w:r>
    </w:p>
    <w:p>
      <w:r>
        <w:rPr>
          <w:b/>
          <w:u w:val="single"/>
        </w:rPr>
        <w:t xml:space="preserve">Asiakirja 9282</w:t>
      </w:r>
    </w:p>
    <w:p>
      <w:r>
        <w:rPr>
          <w:b/>
        </w:rPr>
        <w:t xml:space="preserve">Ohjeet</w:t>
      </w:r>
    </w:p>
    <w:p>
      <w:r>
        <w:t xml:space="preserve">Kirjoita lyhyt tarina, jossa on moraalia - hitaasti ja tasaisesti voitetaan kilpailu</w:t>
      </w:r>
    </w:p>
    <w:p>
      <w:r>
        <w:rPr>
          <w:b/>
        </w:rPr>
        <w:t xml:space="preserve">Vastaus</w:t>
      </w:r>
    </w:p>
    <w:p>
      <w:r>
        <w:t xml:space="preserve">Eräänä päivänä jänis ja kilpikonna päättivät juosta kilpaa. Kilpailu alkoi, ja jänis juoksi hyvin nopeasti. Kilpikonna liikkui hitaasti ja tasaisesti. Jonkin ajan kuluttua jänis pysähtyi ja katsoi taakseen, kilpikonna oli kaukana jäljessä. Niinpä jänis päätti levätä jonkin aikaa, ja pian se nukahti.</w:t>
        <w:br/>
        <w:t xml:space="preserve"> Mutta kilpikonna jatkoi matkaansa tasaisesti. Kun jänis heräsi, kilpikonna oli jo ehtinyt voittotolpalle. Tarinan opetus on siis se, että hitaasti ja tasaisesti voitetaan.</w:t>
      </w:r>
    </w:p>
    <w:p>
      <w:r>
        <w:rPr>
          <w:b/>
          <w:u w:val="single"/>
        </w:rPr>
        <w:t xml:space="preserve">Asiakirja 9283</w:t>
      </w:r>
    </w:p>
    <w:p>
      <w:r>
        <w:rPr>
          <w:b/>
        </w:rPr>
        <w:t xml:space="preserve">Ohjeet</w:t>
      </w:r>
    </w:p>
    <w:p>
      <w:r>
        <w:t xml:space="preserve">Tunnista, mikä soitin on jousi- vai puupuhallin: Giga, panhuilu, Chuniri, Dizi.</w:t>
      </w:r>
    </w:p>
    <w:p>
      <w:r>
        <w:rPr>
          <w:b/>
        </w:rPr>
        <w:t xml:space="preserve">Vastaus</w:t>
      </w:r>
    </w:p>
    <w:p>
      <w:r>
        <w:t xml:space="preserve">Dizi ja panhuilu ovat puupuhaltimia, Giga ja Chuniri jousisoittimia.</w:t>
      </w:r>
    </w:p>
    <w:p>
      <w:r>
        <w:rPr>
          <w:b/>
          <w:u w:val="single"/>
        </w:rPr>
        <w:t xml:space="preserve">Asiakirja 9284</w:t>
      </w:r>
    </w:p>
    <w:p>
      <w:r>
        <w:rPr>
          <w:b/>
        </w:rPr>
        <w:t xml:space="preserve">Ohjeet</w:t>
      </w:r>
    </w:p>
    <w:p>
      <w:r>
        <w:t xml:space="preserve">Mitkä elintarvikkeet ovat hyviä proteiininlähteitä?</w:t>
      </w:r>
    </w:p>
    <w:p>
      <w:r>
        <w:rPr>
          <w:b/>
        </w:rPr>
        <w:t xml:space="preserve">Vastaus</w:t>
      </w:r>
    </w:p>
    <w:p>
      <w:r>
        <w:t xml:space="preserve">Proteiini on elimistön toiminnan kannalta välttämätöntä, ja se sopii erinomaisesti kehon lihasten korjaamiseen ja rakentamiseen. Kananmunat, kananrinta ja vähärasvainen naudanliha sisältävät runsaasti proteiinia. Samoin maitotuotteet, kuten kreikkalainen jogurtti, raejuusto ja maito. Kasvissyöjät voivat löytää runsaasti proteiinia palkokasveista, kuten linsseistä, mustista pavuista ja kikherneistä.</w:t>
        <w:br/>
        <w:br/>
        <w:t xml:space="preserve"> Jos huomaat, ettet saa riittävästi proteiinia päivittäisestä ruokavaliostasi, harkitse proteiinilisän hankkimista ja sen lisäämistä smoothieihin.</w:t>
      </w:r>
    </w:p>
    <w:p>
      <w:r>
        <w:rPr>
          <w:b/>
          <w:u w:val="single"/>
        </w:rPr>
        <w:t xml:space="preserve">Asiakirja 9285</w:t>
      </w:r>
    </w:p>
    <w:p>
      <w:r>
        <w:rPr>
          <w:b/>
        </w:rPr>
        <w:t xml:space="preserve">Ohjeet</w:t>
      </w:r>
    </w:p>
    <w:p>
      <w:r>
        <w:t xml:space="preserve">Vuokranantaja voinko saada koiran.</w:t>
      </w:r>
    </w:p>
    <w:p>
      <w:r>
        <w:rPr>
          <w:b/>
        </w:rPr>
        <w:t xml:space="preserve">Vastaus</w:t>
      </w:r>
    </w:p>
    <w:p>
      <w:r>
        <w:t xml:space="preserve">Hyvä vuokranantaja. Olen kiinnostunut hankkimaan pelastuskoiran. Haluaisin pyytää tukeanne ennen kuin aloitan prosessin. Vakuutan teille, että valitsen koiran, joka on pieni ja joka ei häiritse muita vuokralaisia. Tiede todistaa, että lemmikkieläimet ovat erittäin hyväksi mielenterveydelle. Tunnen naapurini ja olen varma, etteivät he pahastu.  Odotan innolla tukeanne ja pidän teidät ajan tasalla edistymisestäni sopivan lemmikin löytämisessä, joka olisi tervetullut rakennukseen.  Kiitos paljon. Ystävällisin terveisin.</w:t>
      </w:r>
    </w:p>
    <w:p>
      <w:r>
        <w:rPr>
          <w:b/>
          <w:u w:val="single"/>
        </w:rPr>
        <w:t xml:space="preserve">Asiakirja 9286</w:t>
      </w:r>
    </w:p>
    <w:p>
      <w:r>
        <w:rPr>
          <w:b/>
        </w:rPr>
        <w:t xml:space="preserve">Ohjeet</w:t>
      </w:r>
    </w:p>
    <w:p>
      <w:r>
        <w:t xml:space="preserve">Nimeä joitakin kuuluisia 1900-luvun venäläisiä säveltäjiä.</w:t>
      </w:r>
    </w:p>
    <w:p>
      <w:r>
        <w:rPr>
          <w:b/>
        </w:rPr>
        <w:t xml:space="preserve">Vastaus</w:t>
      </w:r>
    </w:p>
    <w:p>
      <w:r>
        <w:t xml:space="preserve">Sergei Rahmaninov, Sergei Prokofjev, Dmitri Šostakovitš, Igor Stravinsky, Nikolai Rimski-Korsakov.</w:t>
      </w:r>
    </w:p>
    <w:p>
      <w:r>
        <w:rPr>
          <w:b/>
          <w:u w:val="single"/>
        </w:rPr>
        <w:t xml:space="preserve">Asiakirja 9287</w:t>
      </w:r>
    </w:p>
    <w:p>
      <w:r>
        <w:rPr>
          <w:b/>
        </w:rPr>
        <w:t xml:space="preserve">Ohjeet</w:t>
      </w:r>
    </w:p>
    <w:p>
      <w:r>
        <w:t xml:space="preserve">Etkö ole aina uskonut, että maapallo on litteä?</w:t>
      </w:r>
    </w:p>
    <w:p>
      <w:r>
        <w:rPr>
          <w:b/>
        </w:rPr>
        <w:t xml:space="preserve">Vastaus</w:t>
      </w:r>
    </w:p>
    <w:p>
      <w:r>
        <w:t xml:space="preserve">Väite on virheellinen, koska en ole koskaan uskonut, että maapallo on litteä. Maa on epäsäännöllisen muotoinen ellipsoidi.</w:t>
      </w:r>
    </w:p>
    <w:p>
      <w:r>
        <w:rPr>
          <w:b/>
          <w:u w:val="single"/>
        </w:rPr>
        <w:t xml:space="preserve">Asiakirja 9288</w:t>
      </w:r>
    </w:p>
    <w:p>
      <w:r>
        <w:rPr>
          <w:b/>
        </w:rPr>
        <w:t xml:space="preserve">Ohjeet</w:t>
      </w:r>
    </w:p>
    <w:p>
      <w:r>
        <w:t xml:space="preserve">Mitä tämä teksti kertoo Billionsin ensimmäisestä kaudesta?</w:t>
      </w:r>
    </w:p>
    <w:p>
      <w:r>
        <w:rPr>
          <w:b/>
        </w:rPr>
        <w:t xml:space="preserve">Konteksti</w:t>
      </w:r>
    </w:p>
    <w:p>
      <w:r>
        <w:t xml:space="preserve">Rotten Tomatoes -sivustolla sarjan yleinen suosio on 88 %, ja sen 1. kauden suosio on 77 %, 2. kauden 89 %, 3. kauden 93 %, 4. kauden 97 % ja 5. kauden 86 %.53 Sivuston kriittinen yksimielisyys ensimmäisestä kaudesta on seuraava: "Vaikka sympaattiset hahmot puuttuvat, Billionsin saippuamelodraama ja elämää suurempi kangas tarjoavat runsaasti toistokatselupotentiaalia."[41] Toisen kauden kohdalla lukee: "Uusien hahmojen tulva ja tuore kerronnallinen käänne antavat Billionsille lisäpotkua sen läpikotaisin viihdyttävällä toisella kaudella."[43] Sivuston kriittinen konsensus kolmannesta kaudesta kuuluu seuraavasti: "Paul Giamattin ja Damian Lewisin esitysten ankkuroimana Billionsin kolmas kausi jatkaa vakuuttavaa tarua ahneudesta, vallasta ja kilpailusta."[45] Rotten Tomatoes -sivustolla neljännestä kaudesta lukee: "Kun pöydät ovat kääntyneet ja liittoutumat muodostuneet, Billionsin neljäs kausi menee täysillä eteenpäin terävällä vuoropuhelulla, paremmilla kilpailutilanteilla ja suuremmilla panoksilla."[47] Metacritic-sivustolla sarjan kokonaispistemäärä on 72 pistettä. Ensimmäisen kauden painotettu keskiarvo on 69 pistettä 100:sta, joka perustuu 37 kriitikon arvosteluihin, mikä tarkoittaa "yleisesti ottaen myönteisiä arvosteluja",[42] kun taas toisen kauden pistemäärä on 67 pistettä 100:sta, joka perustuu 6 kriitikon arvosteluihin, mikä tarkoittaa myös "yleisesti ottaen myönteisiä arvosteluja".[44] Sarjan ylistys on kasvanut tasaisesti ajan myötä - myös Metacriticissä sen kolmas kausi sai 77 pistettä 100:sta, kun taas sen neljäs kausi on saanut pistemäärän 87 pistettä 100:sta perustuen 4 kriitikon arvosteluihin, mikä osoittaa "yleistä suosiota"[46][48].[48] Sarjan kattavuus hedge-rahastojen alalla on laajalti tunnustettu realistiseksi[6][7].</w:t>
      </w:r>
    </w:p>
    <w:p>
      <w:r>
        <w:rPr>
          <w:b/>
        </w:rPr>
        <w:t xml:space="preserve">Vastaus</w:t>
      </w:r>
    </w:p>
    <w:p>
      <w:r>
        <w:t xml:space="preserve">Sarja Billions sai Rotten Tomatoesin hyväksymisarvosanaksi 77 % ensimmäisen kauden osalta. Sivuston kriittinen yksimielisyys ensimmäisestä kaudesta kuuluu seuraavasti: "Vaikka sympaattisia hahmoja ei olekaan, Billionsin saippuamelodraama ja elämää suurempi kangas tarjoavat runsaasti mahdollisuuksia uusintakatseluun". Metacritic-sivustolla ensimmäinen kausi on saanut 37 kriitikon arvioiden perusteella painotetun keskiarvon 69 pistettä 100:sta, mikä viittaa "yleisesti ottaen myönteisiin arvioihin".</w:t>
      </w:r>
    </w:p>
    <w:p>
      <w:r>
        <w:rPr>
          <w:b/>
          <w:u w:val="single"/>
        </w:rPr>
        <w:t xml:space="preserve">Asiakirja 9289</w:t>
      </w:r>
    </w:p>
    <w:p>
      <w:r>
        <w:rPr>
          <w:b/>
        </w:rPr>
        <w:t xml:space="preserve">Ohjeet</w:t>
      </w:r>
    </w:p>
    <w:p>
      <w:r>
        <w:t xml:space="preserve">Mistä virta koostuu?</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siten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Virta voi koostua mistä tahansa liikkuvista varatuista hiukkasista; tavallisimmin ne ovat elektroneja, mutta mikä tahansa liikkeessä oleva varaus muodostaa virran.</w:t>
      </w:r>
    </w:p>
    <w:p>
      <w:r>
        <w:rPr>
          <w:b/>
          <w:u w:val="single"/>
        </w:rPr>
        <w:t xml:space="preserve">Asiakirja 9290</w:t>
      </w:r>
    </w:p>
    <w:p>
      <w:r>
        <w:rPr>
          <w:b/>
        </w:rPr>
        <w:t xml:space="preserve">Ohjeet</w:t>
      </w:r>
    </w:p>
    <w:p>
      <w:r>
        <w:t xml:space="preserve">Mikä on kasvissyöjän määritelmä?</w:t>
      </w:r>
    </w:p>
    <w:p>
      <w:r>
        <w:rPr>
          <w:b/>
        </w:rPr>
        <w:t xml:space="preserve">Konteksti</w:t>
      </w:r>
    </w:p>
    <w:p>
      <w:r>
        <w:t xml:space="preserve">"Kasvissyönti on tapa pidättäytyä lihan (punainen liha, siipikarja, merenelävät, hyönteiset ja minkä tahansa muun eläimen liha) nauttimisesta.</w:t>
        <w:t xml:space="preserve">Siihen voi kuulua myös pidättäytyminen kaikkien eläinten teurastuksen sivutuotteiden syömisestä."[1][2</w:t>
        <w:br/>
        <w:br/>
        <w:t xml:space="preserve">Kasvissyöntiin voidaan ryhtyä eri syistä. Monet ihmiset vastustavat lihan syömistä kunnioituksesta tuntevia eläimiä kohtaan. Tällaisia eettisiä motiiveja on kodifioitu erilaisiin uskonnollisiin uskomuksiin sekä eläinten oikeuksien puolustamiseen. Muut kasvissyönnin motiivit liittyvät terveyteen, politiikkaan, ympäristöön, kulttuuriin, talouteen, makuun tai muihin henkilökohtaisiin mieltymyksiin."</w:t>
      </w:r>
    </w:p>
    <w:p>
      <w:r>
        <w:rPr>
          <w:b/>
        </w:rPr>
        <w:t xml:space="preserve">Vastaus</w:t>
      </w:r>
    </w:p>
    <w:p>
      <w:r>
        <w:t xml:space="preserve">Kasvissyönti on tapa pidättäytyä lihan (punainen liha, siipikarja, merenelävät, hyönteiset ja minkä tahansa muun eläimen liha) nauttimisesta.</w:t>
      </w:r>
    </w:p>
    <w:p>
      <w:r>
        <w:rPr>
          <w:b/>
          <w:u w:val="single"/>
        </w:rPr>
        <w:t xml:space="preserve">Asiakirja 9291</w:t>
      </w:r>
    </w:p>
    <w:p>
      <w:r>
        <w:rPr>
          <w:b/>
        </w:rPr>
        <w:t xml:space="preserve">Ohjeet</w:t>
      </w:r>
    </w:p>
    <w:p>
      <w:r>
        <w:t xml:space="preserve">Luokittele elokuvat niiden alkuperäiskielen perusteella.</w:t>
        <w:br/>
        <w:t xml:space="preserve"> Bommarillu, Zeher, Lagaan, Karthikeya, Magadheera, PK.</w:t>
      </w:r>
    </w:p>
    <w:p>
      <w:r>
        <w:rPr>
          <w:b/>
        </w:rPr>
        <w:t xml:space="preserve">Vastaus</w:t>
      </w:r>
    </w:p>
    <w:p>
      <w:r>
        <w:t xml:space="preserve">Telegu - Karthikeya, Bommarillu, Magadheera</w:t>
        <w:br/>
        <w:t xml:space="preserve">Hindi - Zeher, Lagaan, PK</w:t>
      </w:r>
    </w:p>
    <w:p>
      <w:r>
        <w:rPr>
          <w:b/>
          <w:u w:val="single"/>
        </w:rPr>
        <w:t xml:space="preserve">Asiakirja 9292</w:t>
      </w:r>
    </w:p>
    <w:p>
      <w:r>
        <w:rPr>
          <w:b/>
        </w:rPr>
        <w:t xml:space="preserve">Ohjeet</w:t>
      </w:r>
    </w:p>
    <w:p>
      <w:r>
        <w:t xml:space="preserve">Voitteko kertoa lyhyesti tietojen tallentamisen historiasta?</w:t>
      </w:r>
    </w:p>
    <w:p>
      <w:r>
        <w:rPr>
          <w:b/>
        </w:rPr>
        <w:t xml:space="preserve">Vastaus</w:t>
      </w:r>
    </w:p>
    <w:p>
      <w:r>
        <w:t xml:space="preserve">Basile Bouchon keksi vuonna 1725 reikäkortit, jotka välittävät tietoa konekielellä. Reikäkortit välittivät ohjeiden sarjan ja toimivat laitteiden, kuten itsesoittavien pianojen tai kangaspuiden, päälle/pois-kytkiminä. Noin vuosisataa myöhemmin Charles Babbage keksi ensimmäisen mekaanisen laskimen, Difference Engine -koneen, joka käytti reikäkorttien ohjeita. Herman Hollerith jatkoi tämän idean kehittämistä ja toteutti Analytical Engine -moottorin käyttämällä reikäkortteja käskysarjana ja tallentamalla käskydatan laitteeseen. Vuonna 1890 hän kehitti reikäkorttijärjestelmän Yhdysvaltain väestönlaskentaa varten ja perusti vuonna 1896 Tabulating Machine Companyn, jonka nimi muutettiin myöhemmin International Business Machines Corporationiksi (IBM). Yhdysvaltain hallitus ja teollisuus käyttivät reikäkortteja säännöllisesti 1950-luvulla.  Vielä nykyäänkin reikäkortteja käytetään standardoiduissa testeissä ja äänestyslippuihin. Fritz Pfleumerin vuonna 1928 keksimät magneettitallennukset korvasivat reikäkortit vähitellen 1960-luvulla.  Vuoteen 1965 mennessä Mohawk Data Sciences Corporation myi avaimesta nauhalle -magneettinauhalaitetta, jota markkinoitiin erityisesti korvaamaan reikäkortti. Kasettinauhoja alettiin käyttää yleisesti useimmissa tietokoneissa 70- ja 80-luvuilla. Nopeasti eteenpäin 90-luvulle, jolloin kohtuuhintaiset henkilökohtaiset tietokoneet ja magneettilevyt korvasivat lähes kaikki reikäkorttilaitteet.</w:t>
      </w:r>
    </w:p>
    <w:p>
      <w:r>
        <w:rPr>
          <w:b/>
          <w:u w:val="single"/>
        </w:rPr>
        <w:t xml:space="preserve">Asiakirja 9293</w:t>
      </w:r>
    </w:p>
    <w:p>
      <w:r>
        <w:rPr>
          <w:b/>
        </w:rPr>
        <w:t xml:space="preserve">Ohjeet</w:t>
      </w:r>
    </w:p>
    <w:p>
      <w:r>
        <w:t xml:space="preserve">Luokittele kaupungit sen mukaan, sijaitsevatko ne Wallis ja Futunassa vai Guineassa.</w:t>
        <w:br/>
        <w:t xml:space="preserve"> Mamou, Leava, Mata-Utu, Conakry, Guéckédou...</w:t>
      </w:r>
    </w:p>
    <w:p>
      <w:r>
        <w:rPr>
          <w:b/>
        </w:rPr>
        <w:t xml:space="preserve">Vastaus</w:t>
      </w:r>
    </w:p>
    <w:p>
      <w:r>
        <w:t xml:space="preserve">Wallis ja Futuna - Mata-Utu, Leava</w:t>
        <w:br/>
        <w:t xml:space="preserve">Guinea - Conakry, Mamou, Guéckédou</w:t>
      </w:r>
    </w:p>
    <w:p>
      <w:r>
        <w:rPr>
          <w:b/>
          <w:u w:val="single"/>
        </w:rPr>
        <w:t xml:space="preserve">Asiakirja 9294</w:t>
      </w:r>
    </w:p>
    <w:p>
      <w:r>
        <w:rPr>
          <w:b/>
        </w:rPr>
        <w:t xml:space="preserve">Ohjeet</w:t>
      </w:r>
    </w:p>
    <w:p>
      <w:r>
        <w:t xml:space="preserve">Mitä on havaintotekniikka ja mitkä ovat sen hyödyt?</w:t>
      </w:r>
    </w:p>
    <w:p>
      <w:r>
        <w:rPr>
          <w:b/>
        </w:rPr>
        <w:t xml:space="preserve">Vastaus</w:t>
      </w:r>
    </w:p>
    <w:p>
      <w:r>
        <w:t xml:space="preserve">Detection Engineering on uusi lähestymistapa uhkien havaitsemiseen. Se on enemmän kuin pelkkien havaintosääntöjen kirjoittaminen, se on prosessi, jossa sovelletaan järjestelmäajattelua ja suunnittelua uhkien tarkempaan havaitsemiseen. Tavoitteena on luoda automaattinen uhkien havaitsemisjärjestelmä, joka on mukautettavissa, joustava, toistettavissa ja tuottaa korkealaatuisia hälytyksiä, joiden perusteella turvallisuustiimit voivat toimia. Havaintotekniikka ei ole vielä kypsä tieteenala, jolla olisi johdonmukaisia menetelmiä ja ennustettavia tuloksia, mutta alan edelläkävijät työskentelevät tämän tavoitteen saavuttamiseksi. Tällä hetkellä käsitteestä ei ole paljon kirjoitettu, eikä siitä ole olemassa standardeja tai kehyksiä. Näyttää siltä, että yritykset kehittävät omia lähestymistapojaan käsitteen sisällyttämiseksi siihen parantaakseen havaitsemis- ja reagointivalmiuksiaan.</w:t>
        <w:br/>
        <w:br/>
        <w:t xml:space="preserve"> Anton Chuvakinin vuonna 2020 kehittämä käsite nimeltä detection-as-code (DaC) on havaintotekniikan ytimessä, ja se viittaa ajatukseen, että havaintoja olisi käsiteltävä koodina. Pohjimmiltaan kyse on ohjelmistosuunnittelun parhaiden käytäntöjen soveltamisesta havaintoihin nykyaikaisten ketterien CI/CD-prosessien avulla.</w:t>
        <w:br/>
        <w:br/>
        <w:t xml:space="preserve"> Havaintotekniikan hyötyjä ovat muun muassa seuraavat: 1) havaintojen automatisointi lyhentää keskimääräistä vasteaikaa, 2) havainnot ovat merkityksellisempiä ympäristön kannalta, 3) prosessi on jäsennelty, toistettavissa ja antaa tietoa työnkuluista, 4) havaintosäännöt ja analytiikka ovat versiohallittuja, uudelleenkäytettäviä ja niitä muokataan tarpeen mukaan, 5) vertaisarviointi ja automatisoitu testaus ovat osa prosessia virheiden ja puutteiden havaitsemiseksi.</w:t>
      </w:r>
    </w:p>
    <w:p>
      <w:r>
        <w:rPr>
          <w:b/>
          <w:u w:val="single"/>
        </w:rPr>
        <w:t xml:space="preserve">Asiakirja 9295</w:t>
      </w:r>
    </w:p>
    <w:p>
      <w:r>
        <w:rPr>
          <w:b/>
        </w:rPr>
        <w:t xml:space="preserve">Ohjeet</w:t>
      </w:r>
    </w:p>
    <w:p>
      <w:r>
        <w:t xml:space="preserve">Tee luettelo 10 asiasta, jotka minun pitäisi ostaa ruokakaupasta.</w:t>
      </w:r>
    </w:p>
    <w:p>
      <w:r>
        <w:rPr>
          <w:b/>
        </w:rPr>
        <w:t xml:space="preserve">Vastaus</w:t>
      </w:r>
    </w:p>
    <w:p>
      <w:r>
        <w:t xml:space="preserve">Kananmunat, maito, jogurtti, leipä, herkkuliha, juusto, pinaatti, omenat, kananrinta, suklaa.</w:t>
      </w:r>
    </w:p>
    <w:p>
      <w:r>
        <w:rPr>
          <w:b/>
          <w:u w:val="single"/>
        </w:rPr>
        <w:t xml:space="preserve">Asiakirja 9296</w:t>
      </w:r>
    </w:p>
    <w:p>
      <w:r>
        <w:rPr>
          <w:b/>
        </w:rPr>
        <w:t xml:space="preserve">Ohjeet</w:t>
      </w:r>
    </w:p>
    <w:p>
      <w:r>
        <w:t xml:space="preserve">Minun on parannettava nukkumistani.  Anna minulle luettelo ideoista, joiden avulla voin tehdä niin.</w:t>
      </w:r>
    </w:p>
    <w:p>
      <w:r>
        <w:rPr>
          <w:b/>
        </w:rPr>
        <w:t xml:space="preserve">Vastaus</w:t>
      </w:r>
    </w:p>
    <w:p>
      <w:r>
        <w:t xml:space="preserve">* Tee makuuhuoneestasi pimeämpi, varsinkin jos päivänvalo herättää sinut aamulla.</w:t>
        <w:br/>
        <w:t xml:space="preserve"> * Tee huoneestasi hiljaisempi tai käytä valkean kohinan laitetta, jos heräät ääniin.</w:t>
        <w:br/>
        <w:t xml:space="preserve"> * Jos sinulle tulee liian kuuma tai kylmä, säädä pyjamaasi, vuodevaatteita tai huoneen lämpötilaa.</w:t>
        <w:br/>
        <w:t xml:space="preserve"> * Harrasta liikuntaa päivällä, mutta älä liian lähellä nukkumaanmenoaikaa.</w:t>
        <w:br/>
        <w:t xml:space="preserve"> * Pidä säännöllinen nukkumaanmenoaika sekä nukkumaanmenorutiini etukäteen.</w:t>
        <w:br/>
        <w:t xml:space="preserve"> * Vältä tietokoneen, television tai puhelimen näytön katsomista tunti tai kaksi ennen nukkumaanmenoa.</w:t>
        <w:br/>
        <w:t xml:space="preserve"> * Yritä alentaa stressitasoasi.</w:t>
        <w:br/>
        <w:t xml:space="preserve"> * Anna itsellesi riittävästi aikaa nukkua niin, ettet tarvitse herätyskelloa herättääksesi.</w:t>
      </w:r>
    </w:p>
    <w:p>
      <w:r>
        <w:rPr>
          <w:b/>
          <w:u w:val="single"/>
        </w:rPr>
        <w:t xml:space="preserve">Asiakirja 9297</w:t>
      </w:r>
    </w:p>
    <w:p>
      <w:r>
        <w:rPr>
          <w:b/>
        </w:rPr>
        <w:t xml:space="preserve">Ohjeet</w:t>
      </w:r>
    </w:p>
    <w:p>
      <w:r>
        <w:t xml:space="preserve">Olen menossa naimisiin, anna minulle luettelo tärkeimmistä tehtävistä, jotka minun on tehtävä tapahtuman järjestämiseksi.</w:t>
      </w:r>
    </w:p>
    <w:p>
      <w:r>
        <w:rPr>
          <w:b/>
        </w:rPr>
        <w:t xml:space="preserve">Vastaus</w:t>
      </w:r>
    </w:p>
    <w:p>
      <w:r>
        <w:t xml:space="preserve">Onnittelut naimisiinmenosta! Tässä on luettelo tärkeimmistä tehtävistä, jotka sinun on tehtävä erityistä päivääsi varten:</w:t>
        <w:br/>
        <w:br/>
        <w:t xml:space="preserve"> - Valitse hääpäivä.</w:t>
        <w:br/>
        <w:t xml:space="preserve"> - Laadi vieraslista.</w:t>
        <w:br/>
        <w:t xml:space="preserve"> - Valitse seremonian ja häävastaanoton paikka.</w:t>
        <w:br/>
        <w:t xml:space="preserve"> - Valitse häämatkakohde.</w:t>
        <w:br/>
        <w:t xml:space="preserve"> - Valitse päivänne koristelutyyli.</w:t>
        <w:br/>
        <w:t xml:space="preserve"> - Valitse hääpuku tai -puku.</w:t>
        <w:br/>
        <w:t xml:space="preserve"> - Etsi parhaat toimittajat.</w:t>
        <w:br/>
        <w:t xml:space="preserve"> - Järjestä kaikki häihin liittyvä byrokratia.</w:t>
        <w:br/>
        <w:t xml:space="preserve"> - Valitse häämenu.</w:t>
        <w:br/>
        <w:t xml:space="preserve"> - Päätä, miten vieraat istutetaan.</w:t>
        <w:br/>
        <w:t xml:space="preserve"> - Valitse sulhaspojat, todistajat, morsiusneidot ja bestman.</w:t>
        <w:br/>
        <w:t xml:space="preserve"> - Valitse hääkakku.</w:t>
        <w:br/>
        <w:t xml:space="preserve"> - Osta vihkisormukset.</w:t>
        <w:br/>
        <w:t xml:space="preserve"> - Etsi kaikki asusteet morsiamen ulkoasua varten.</w:t>
        <w:br/>
        <w:t xml:space="preserve"> - Sulje vieraslista.</w:t>
        <w:br/>
        <w:t xml:space="preserve"> - Varaa parturi ja kauneushoitola.</w:t>
        <w:br/>
        <w:t xml:space="preserve"> - Valmistele hätäpakkaus.</w:t>
        <w:br/>
        <w:t xml:space="preserve"> - Valmistele hääyön matkalaukku.</w:t>
        <w:br/>
        <w:t xml:space="preserve"> - Valmistele häämatkalaukku.</w:t>
        <w:br/>
        <w:t xml:space="preserve"> - Hae morsiuskimppu.</w:t>
        <w:br/>
        <w:t xml:space="preserve"> - Rentoudu ja nauti viimeisistä sinkkutunneista.</w:t>
      </w:r>
    </w:p>
    <w:p>
      <w:r>
        <w:rPr>
          <w:b/>
          <w:u w:val="single"/>
        </w:rPr>
        <w:t xml:space="preserve">Asiakirja 9298</w:t>
      </w:r>
    </w:p>
    <w:p>
      <w:r>
        <w:rPr>
          <w:b/>
        </w:rPr>
        <w:t xml:space="preserve">Ohjeet</w:t>
      </w:r>
    </w:p>
    <w:p>
      <w:r>
        <w:t xml:space="preserve">Mistä elokuva True Spirit kertoo?</w:t>
      </w:r>
    </w:p>
    <w:p>
      <w:r>
        <w:rPr>
          <w:b/>
        </w:rPr>
        <w:t xml:space="preserve">Konteksti</w:t>
      </w:r>
    </w:p>
    <w:p>
      <w:r>
        <w:t xml:space="preserve">Vuonna 2009 16-vuotias Jessica Watson haaveilee, että hänestä tulisi nuorin henkilö, joka kiertää maapallon ilman apua, mikä tarkoittaa, että hänen on purjehdittava yksin eikä hänen on telakoitava missään satamassa matkan varrella. Matkan arvioidaan kestävän 200 päivää, ja hänen on ylitettävä päiväntasaaja ja kaikki pituusasteet. Hänen tiimiinsä kuuluvat hänen vanhempansa, kolme sisarusta ja hänen valmentajansa Ben Bryant: häpeään joutunut entinen kilpapurjehtija. Kun Jessica on veneellään Ella's Pink Lady, hän pitää yhteyttä joukkueeseen satelliittipuhelimella.</w:t>
        <w:br/>
        <w:br/>
        <w:t xml:space="preserve"> Eräällä koeajolla Jessican veneeseen osuu kurssiltaan harhautunut rahtialus. Hän ei huomannut lähestyvää laivaa, koska unohti laittaa hälytysjärjestelmänsä päälle ennen nukkumaanmenoa. Onnettomuus herättää mediassa epäilyksiä siitä, voiko Jessica saavuttaa tavoitteensa turvallisesti. Myös hänen vanhempansa ovat huolissaan, mutta tukevat edelleen hänen tavoitteitaan.</w:t>
        <w:br/>
        <w:br/>
        <w:t xml:space="preserve"> Jessica lähtee matkalle Sydneystä, ja kaikki sujuu ongelmitta, kunnes hän kohtaa ensimmäisen suuren myrskyn. Jessica päättää selviytyä siitä, laskee purjeen ja vetäytyy hyttiinsä. Aallot ovat niin rajuja, että hän menettää tajuntansa ja herää vasta seuraavana aamuna. Hänen vanhempansa pelkäävät, että hänellä on aivotärähdys, mutta Jessica vakuuttaa olevansa kunnossa ja jatkaa matkaa.</w:t>
        <w:br/>
        <w:br/>
        <w:t xml:space="preserve"> Tuuli on poissa, ja Jessican vene pysyy paikallaan viikon ajan. Tänä aikana hän kärsii masennuksesta ja yksinäisyydestä. Hän riitelee kiivaasti Benin kanssa ja muistuttaa häntä julmasti siitä, että hänen komennossaan kuoli yksi hänen miehistönsä jäsenistä, kun hän kilpaili Uuden-Seelannin Millennium Cupissa. Hän lopettaa vihaisena vastauksena projektin. Jessican äiti rohkaisee turhautunutta tytärtään nostamaan mielialaansa laulamalla David Bowien "Starman"-kappaletta ja katselemalla samalla taivaan kirkkainta tähteä.</w:t>
        <w:br/>
        <w:br/>
        <w:t xml:space="preserve"> Tuuli palaa, ja Jessica jatkaa matkaansa. Lopulta hän lähestyy Australiaa ja on noin tuhannen kilometrin päässä Sydneystä. Ennen kuin hän pääsee kotiin, hän kohtaa kolme myrskyä, jotka yhdistyvät. Ben palaa ja neuvoo häntä muuttamaan reittiä, jolloin hän käytännössä keskeyttää virallisen maailmanympärimatkan. Jessica ei suostu luovuttamaan ja päättää jatkaa matkaa. Myrsky osoittautuu paljon voimakkaammaksi kuin edellinen. Pink Lady kaatuu ja joutuu 4,5 metriä veden alle. Tämä laukaisee veneen hätäpaikannusmerkin, ja ryhmä pelkää Jessican hukkuneen.</w:t>
        <w:br/>
        <w:br/>
        <w:t xml:space="preserve"> Pink Lady nousee kuitenkin pintaan ja ryhdistäytyy. Jessica ilmoittaa perheelleen, että hän ja vene ovat turvassa. Hän palaa Sydneyn satamaan 210 päivää lähtönsä jälkeen. Hänen tiiminsä ja yleisö toivottavat hänet tervetulleeksi kotiin.</w:t>
        <w:br/>
        <w:br/>
        <w:t xml:space="preserve"> Epilogissa kerrotaan, että Jessica nimettiin vuoden 2011 nuoreksi australialaiseksi, että hän on kirjoittanut kaksi kirjaa lukihäiriöstä huolimatta ja että hän on edelleen innokas purjehtija.</w:t>
      </w:r>
    </w:p>
    <w:p>
      <w:r>
        <w:rPr>
          <w:b/>
        </w:rPr>
        <w:t xml:space="preserve">Vastaus</w:t>
      </w:r>
    </w:p>
    <w:p>
      <w:r>
        <w:t xml:space="preserve">Netflixin helmikuussa 2023 julkaisema True Spirit seuraa Jessica Watsonin matkaa ja hänen matkaansa tulla nuorimmaksi merimieheksi, joka on kiertänyt maapallon non-stop ja ilman apua. Hän saa voimakasta vastarintaa Australian hallitukselta ja tiedotusvälineiltä, jotka kehottavat häntä peruuttamaan matkansa sen jälkeen, kun hän törmää rahtialukseen koeajon ensimmäisenä yönä. Vaikka hänen vanhempansa ovat huolissaan, he tukevat häntä lopulta edelleen, ja Jessica lähtee Ella's Pink Lady -aluksella lokakuussa 2009. Elokuvassa seurataan hänen 210 päivän matkaansa, joka kestää sekä voimakkaita myrskyjä että tuulettoman jakson.</w:t>
      </w:r>
    </w:p>
    <w:p>
      <w:r>
        <w:rPr>
          <w:b/>
          <w:u w:val="single"/>
        </w:rPr>
        <w:t xml:space="preserve">Asiakirja 9299</w:t>
      </w:r>
    </w:p>
    <w:p>
      <w:r>
        <w:rPr>
          <w:b/>
        </w:rPr>
        <w:t xml:space="preserve">Ohjeet</w:t>
      </w:r>
    </w:p>
    <w:p>
      <w:r>
        <w:t xml:space="preserve">Mitkä hahmot kuuluvat DC- vai Marvel-universumiin? Susan Storm, Vihreä Lyhty</w:t>
      </w:r>
    </w:p>
    <w:p>
      <w:r>
        <w:rPr>
          <w:b/>
        </w:rPr>
        <w:t xml:space="preserve">Vastaus</w:t>
      </w:r>
    </w:p>
    <w:p>
      <w:r>
        <w:t xml:space="preserve">Susan Storm on Marvel, Green Lantern on DC.</w:t>
      </w:r>
    </w:p>
    <w:p>
      <w:r>
        <w:rPr>
          <w:b/>
          <w:u w:val="single"/>
        </w:rPr>
        <w:t xml:space="preserve">Asiakirja 9300</w:t>
      </w:r>
    </w:p>
    <w:p>
      <w:r>
        <w:rPr>
          <w:b/>
        </w:rPr>
        <w:t xml:space="preserve">Ohjeet</w:t>
      </w:r>
    </w:p>
    <w:p>
      <w:r>
        <w:t xml:space="preserve">Tunnista, kumpi soitin on jousi- vai puupuhallin: Koto, Soprillo</w:t>
      </w:r>
    </w:p>
    <w:p>
      <w:r>
        <w:rPr>
          <w:b/>
        </w:rPr>
        <w:t xml:space="preserve">Vastaus</w:t>
      </w:r>
    </w:p>
    <w:p>
      <w:r>
        <w:t xml:space="preserve">Koto on jousi, Soprillo on puupuhallin.</w:t>
      </w:r>
    </w:p>
    <w:p>
      <w:r>
        <w:rPr>
          <w:b/>
          <w:u w:val="single"/>
        </w:rPr>
        <w:t xml:space="preserve">Asiakirja 9301</w:t>
      </w:r>
    </w:p>
    <w:p>
      <w:r>
        <w:rPr>
          <w:b/>
        </w:rPr>
        <w:t xml:space="preserve">Ohjeet</w:t>
      </w:r>
    </w:p>
    <w:p>
      <w:r>
        <w:t xml:space="preserve">Missä paikoissa McCaw matkusti kuvatakseen auringon liikkeitä?</w:t>
        <w:br/>
        <w:t xml:space="preserve"> Luettele ne pilkulla erotettuna.</w:t>
      </w:r>
    </w:p>
    <w:p>
      <w:r>
        <w:rPr>
          <w:b/>
        </w:rPr>
        <w:t xml:space="preserve">Konteksti</w:t>
      </w:r>
    </w:p>
    <w:p>
      <w:r>
        <w:t xml:space="preserve">McCaw syntyi Daly Cityssä Kaliforniassa vuonna 1971.</w:t>
        <w:t xml:space="preserve">Hänellä on BFA-tutkinto Academy of Art Collegesta San Franciscosta.[1</w:t>
        <w:br/>
        <w:br/>
        <w:t xml:space="preserve">McCaw tunnetaan suurikokoisista kotitekoisista kameroistaan[2], joissa hän käyttää vanhentunutta gelatiinihopeapaperia ja pitkiä valotusaikoja tehdäkseen solarized paperinegatiiveja, jotka usein sisältävät auringon palaneen polun kehyksen sisällä, sarjassa nimeltä Sunburn.[3] McCaw matkustaa syrjäisiin paikkoihin ikuistamaan auringon erilaisia näennäisiä liikkeitä, mukaan lukien napapiiri Alaskassa, Galápagos-saaret ja Mojaven aavikko.[4] McCaw käytti aiemmissa töissään 7×17 tuuman kameraa luodakseen suurikokoisia negatiiveja, joista hän teki platinavedoksia.[5] Sunburnia seuraaviin projekteihin kuuluu muun muassa työskentely muunnellulla Cirkut-kameralla, jonka valotukset voivat kestää yli 24 tuntia.[6] Poli-optic-nimisessä sarjassa käytetään itse tehtyä kameraa, jossa on linssien ruudukko.[7] Heliograph-sarjaan kuuluu lisäksi töitä, joissa aurinko on valotettu useaan kertaan samalle paperinegatiiville.</w:t>
      </w:r>
    </w:p>
    <w:p>
      <w:r>
        <w:rPr>
          <w:b/>
        </w:rPr>
        <w:t xml:space="preserve">Vastaus</w:t>
      </w:r>
    </w:p>
    <w:p>
      <w:r>
        <w:t xml:space="preserve">Napapiiri Alaskassa, Galápagos-saaret, Mojaven autiomaa.</w:t>
      </w:r>
    </w:p>
    <w:p>
      <w:r>
        <w:rPr>
          <w:b/>
          <w:u w:val="single"/>
        </w:rPr>
        <w:t xml:space="preserve">Asiakirja 9302</w:t>
      </w:r>
    </w:p>
    <w:p>
      <w:r>
        <w:rPr>
          <w:b/>
        </w:rPr>
        <w:t xml:space="preserve">Ohjeet</w:t>
      </w:r>
    </w:p>
    <w:p>
      <w:r>
        <w:t xml:space="preserve">Miksi Stalingradin taistelu oli niin tärkeä?</w:t>
      </w:r>
    </w:p>
    <w:p>
      <w:r>
        <w:rPr>
          <w:b/>
        </w:rPr>
        <w:t xml:space="preserve">Konteksti</w:t>
      </w:r>
    </w:p>
    <w:p>
      <w:r>
        <w:t xml:space="preserve">Stalingradin taistelu oli merkittävä taistelu toisen maailmansodan itärintamalla, jossa natsi-Saksa ja sen liittolaiset taistelivat Neuvostoliittoa vastaan tuloksetta Etelä-Venäjällä sijaitsevan Stalingradin kaupungin (myöhemmin Volgograd) hallinnasta. Taistelua leimasivat raju lähitaistelu ja suorat hyökkäykset siviilejä vastaan ilmahyökkäyksissä, ja taistelu oli kaupunkisodankäynnin ruumiillistuma.Stalingradin taistelu oli toisen maailmansodan tappavin taistelu.[23][24] Nykyään Stalingradin taistelua pidetään yleisesti Euroopan sotateatterin käännekohtana, sillä se pakotti Oberkommando der Wehrmachtin (Saksan ylijohto) vetämään huomattavia sotavoimia muilta miehitetyiltä Euroopan alueilta korvaamaan saksalaisten tappioita itärintamalla, ja se päättyi armeijaryhmä B:n kuuden kenttäarmeijan ryöstöön, johon kuului natsi-Saksan 6. armeijan ja kokonaisen 4. panssariarmeijan joukon tuhoaminen.[25] Voitto Stalingradin taistelu antoi puna-armeijalle voimaa ja siirsi voimasuhteita Neuvostoliiton hyväksi.</w:t>
      </w:r>
    </w:p>
    <w:p>
      <w:r>
        <w:rPr>
          <w:b/>
        </w:rPr>
        <w:t xml:space="preserve">Vastaus</w:t>
      </w:r>
    </w:p>
    <w:p>
      <w:r>
        <w:t xml:space="preserve">Stalingradin taistelu oli kriittinen taistelu natsi-Saksan ja Neuvostoliiton välillä muutamasta syystä. Ensinnäkin se oli tappavin ja kiihkein taistelu kahden suurvallan välillä, jotka sitoivat yhteen erittäin suuret joukot. Kaupunki itsessään oli strategisesti tärkeä, sillä se piti hallussaan avaimia eteläiseen osaan ja öljykenttiin. Kolmanneksi sillä oli symbolista arvoa Stalinille. Ja viimeisenä mutta ei vähäisimpänä se käänsi sodan suunnan.</w:t>
      </w:r>
    </w:p>
    <w:p>
      <w:r>
        <w:rPr>
          <w:b/>
          <w:u w:val="single"/>
        </w:rPr>
        <w:t xml:space="preserve">Asiakirja 9303</w:t>
      </w:r>
    </w:p>
    <w:p>
      <w:r>
        <w:rPr>
          <w:b/>
        </w:rPr>
        <w:t xml:space="preserve">Ohjeet</w:t>
      </w:r>
    </w:p>
    <w:p>
      <w:r>
        <w:t xml:space="preserve">Mikä on kiivin merkki</w:t>
      </w:r>
    </w:p>
    <w:p>
      <w:r>
        <w:rPr>
          <w:b/>
        </w:rPr>
        <w:t xml:space="preserve">Konteksti</w:t>
      </w:r>
    </w:p>
    <w:p>
      <w:r>
        <w:t xml:space="preserve">Sign of the Kiwi, jonka alkuperäinen nimi oli Toll House, on pieni kahvila ja kauppa Dyers Passissa Christchurchin ja Governors Bayn välisellä tiellä. Harry Ell rakennutti sen vuosina 1916-17 pysähdyspaikaksi, ja se avattiin teehuoneena ja lepohuoneena. Heritage New Zealand on luokitellut sen kulttuuriperintöluokkaan I, ja se on suosittu vierailukohde sekä matkailijoiden että paikallisten keskuudessa. Rakennus suljettiin jonkin aikaa 22. helmikuuta 2011 tapahtuneen Christchurchin maanjäristyksen jälkeen, ja se avattiin uudelleen vasta 23. tammikuuta 2017, kuusi vuotta myöhemmin. Vaikka rakennus sijaitsi palaneella alueella, se ei vahingoittunut kuukautta myöhemmin vuonna 2017 syttyneissä Port Hillsin tulipaloissa.</w:t>
        <w:br/>
        <w:br/>
        <w:t xml:space="preserve">Historiallinen tausta</w:t>
        <w:br/>
        <w:br/>
        <w:t xml:space="preserve">Harry Ell lokakuussa 1914</w:t>
        <w:br/>
        <w:t xml:space="preserve">Harry Ell oli parlamentin jäsen (1899-1919)[1] ja Christchurchin kaupunginvaltuutettu (1903 ja 1917-1919)[2]. Hän omisti suuren osan elämästään Banksin niemimaan Port Hillsin pensasjäänteiden suojelulle, ja hänen suunnitelmansa keskeisenä osana oli alueen saattaminen yleisön ulottuville. Tätä varten hän ehdotti Summit Road -tietä, joka kulkisi kukkuloiden huiput pitkin ja yhdistäisi Godley Headin Akaroan yläpuolella oleviin kukkuloihin. Vaikka suurin osa yleisöstä uskoi, että muodostettavat maisemalliset suojelualueet olivat liian syrjässä, Ell sai maanomistajat puhuteltua ja järjesti jonkin verran valtion rahoitusta. Hänen tavalliseen tyyliinsä kuului, että hän maksoi maasta käsirahan ja loput saatiin myöhemmin. Vuonna 1909 hän päätti perustaa Summit Road Scenic Reserve Boardin auttamaan unelmansa toteuttamisessa, mutta sen laajuudesta syntyi jännitteitä. Lautakunta halusi vaikuttaa politiikkaan, mutta Ell piti sitä pelkkänä varainhankintaelimenä.</w:t>
        <w:t xml:space="preserve">Vuoteen 1915 mennessä Ell oli hankkinut 23 suojelualuetta Port Hillsissä ostamalla yksityismaata, eikä yhdelläkään näistä hankkeista ollut lautakunnan ennakkohyväksyntää.</w:t>
        <w:br/>
        <w:br/>
        <w:t xml:space="preserve">1930-luvulle tultaessa tie oli kartoitettu etelään Pigeon Bayn yläpuolella olevaan satulaan</w:t>
        <w:br/>
        <w:br/>
        <w:t xml:space="preserve">Levähdyspaikkoja kaavailtiin säännöllisin väliajoin. 1907-luvulla rakennettiin ensimmäisenä Kennedy's Bushissa sijaitseva Sign of the Bellbird vuonna 1914.[5] Tämä oli ensimmäisen maisemareservaatin sijaintipaikka, jonka Ell onnistui saamaan perustetuksi vuonna 1906.[6] Sign of the Packhorse, pienempi talo Kaitunan satulan huipulla, oli toinen vuonna 1916.[7] Sign of the Kiwi oli kolmas Ellin rakentama taukotupa.[8] Sign of the Takahe oli viimeinen rakennettava talo.[9] Sign of the Takahe oli viimeinen rakennettava talo.[10] Ellin rakennuttama taukotupa oli myös toinen.</w:t>
      </w:r>
    </w:p>
    <w:p>
      <w:r>
        <w:rPr>
          <w:b/>
        </w:rPr>
        <w:t xml:space="preserve">Vastaus</w:t>
      </w:r>
    </w:p>
    <w:p>
      <w:r>
        <w:t xml:space="preserve">The Sign of the Kiwi, jonka alkuperäinen nimi oli Toll House, on pieni kahvila ja kauppa Dyers Passilla Christchurchin ja Governors Bayn välillä. Rakennus suljettiin joskus 22. helmikuuta 2011 tapahtuneen Christchurchin maanjäristyksen jälkeen, ja se avattiin uudelleen 23. tammikuuta 2017, kuusi vuotta myöhemmin.</w:t>
        <w:br/>
        <w:br/>
        <w:t xml:space="preserve"> Harry Ell oli kansanedustaja ja Christchurchin kaupunginvaltuutettu. Hän omisti suurimman osan elämästään Port Hillsin pensaikkojäänteiden säilyttämiselle Banksin niemimaalla, ja yksi hänen suunnitelmansa ratkaisevista elementeistä oli alueen saattaminen yleisön ulottuville. Vaikka useimmat uskoivat, että luotavat luonnonsuojelualueet olivat kaukana, Ell sai maanomistajat puhuteltua ja järjesti jonkin verran valtion varoja. Vuonna 1909 hän päätti perustaa Summit Road Scenic Conservation Boardin auttamaan tehtävässään toteuttaa unelmansa, mutta niiden laajuuteen tarvittiin lisää jännitteitä.</w:t>
      </w:r>
    </w:p>
    <w:p>
      <w:r>
        <w:rPr>
          <w:b/>
          <w:u w:val="single"/>
        </w:rPr>
        <w:t xml:space="preserve">Asiakirja 9304</w:t>
      </w:r>
    </w:p>
    <w:p>
      <w:r>
        <w:rPr>
          <w:b/>
        </w:rPr>
        <w:t xml:space="preserve">Ohjeet</w:t>
      </w:r>
    </w:p>
    <w:p>
      <w:r>
        <w:t xml:space="preserve">Mikä on Waterloo Roadin juoni?</w:t>
      </w:r>
    </w:p>
    <w:p>
      <w:r>
        <w:rPr>
          <w:b/>
        </w:rPr>
        <w:t xml:space="preserve">Konteksti</w:t>
      </w:r>
    </w:p>
    <w:p>
      <w:r>
        <w:t xml:space="preserve">Brittiläisen televisiodraamasarjan Waterloo Road yhdeksäs sarja alkoi 5. syyskuuta 2013 BBC One -kanavalla ja päättyi 12. maaliskuuta 2014. Sarjassa seurataan samannimisen koulun, vaikeuksissa olevan skotlantilaisen peruskoulun henkilökunnan ja oppilaiden elämää. 1 Sarja koostuu kahdestakymmenestä jaksosta. Tässä sarjassa lähti myös Grantly Budgen (Philip Martin Brown), viimeinen alkuperäisistä näyttelijöistä.</w:t>
        <w:br/>
        <w:br/>
        <w:t xml:space="preserve">Juoni</w:t>
        <w:br/>
        <w:t xml:space="preserve">Sarjassa seurataan opettajien ja oppilaiden elämää Waterloo Roadin samannimisessä koulussa, joka on huonosti menestyvä sisäkaupungin peruskoulu, ja käsitellään monenlaisia usein tabuina pidettyjä asioita, kuten huumekauppaa, seksiviestintää, catfishingia, änkytystä, reseptilääkkeiden väärinkäyttöä, aivohalvausta, identiteettipetoksia, vaanimista, ihmiskauppaa, karkotusta, rattijuopumusta ja tyhjän pesän syndroomaa.</w:t>
      </w:r>
    </w:p>
    <w:p>
      <w:r>
        <w:rPr>
          <w:b/>
        </w:rPr>
        <w:t xml:space="preserve">Vastaus</w:t>
      </w:r>
    </w:p>
    <w:p>
      <w:r>
        <w:t xml:space="preserve">Brittiläisen televisiodraamasarjan Waterloo Road yhdeksäs sarja alkoi 5. syyskuuta 2013 BBC One -kanavalla ja päättyi 12. maaliskuuta 2014. Sarjassa seurataan samannimisen koulun, vaikeuksissa olevan skotlantilaisen peruskoulun henkilökunnan ja oppilaiden elämää. Se koostuu kahdestakymmenestä jaksosta. Tässä sarjassa lähti myös Grantly Budgen (Philip Martin Brown), viimeinen alkuperäisistä näyttelijöistä.</w:t>
        <w:br/>
        <w:br/>
        <w:t xml:space="preserve"> Sarjassa seurataan opettajien ja oppilaiden elämää Waterloo Roadin samannimisessä koulussa, joka on huonossa kunnossa oleva sisäkaupungin peruskoulu, ja käsitellään monenlaisia usein tabuina pidettyjä aiheita, kuten huumekauppaa, seksitekstiviestejä, kissanpyyntiä, änkyttämistä, reseptilääkkeiden väärinkäyttöä, aivohalvausta, identiteettipetoksia, vaanimista, ihmiskauppaa, karkotusta, rattijuopumusta ja tyhjän pesän syndroomaa.</w:t>
      </w:r>
    </w:p>
    <w:p>
      <w:r>
        <w:rPr>
          <w:b/>
          <w:u w:val="single"/>
        </w:rPr>
        <w:t xml:space="preserve">Asiakirja 9305</w:t>
      </w:r>
    </w:p>
    <w:p>
      <w:r>
        <w:rPr>
          <w:b/>
        </w:rPr>
        <w:t xml:space="preserve">Ohjeet</w:t>
      </w:r>
    </w:p>
    <w:p>
      <w:r>
        <w:t xml:space="preserve">Anna minulle luettelo tavoista ilmaista rakkautesi jollekulle...</w:t>
      </w:r>
    </w:p>
    <w:p>
      <w:r>
        <w:rPr>
          <w:b/>
        </w:rPr>
        <w:t xml:space="preserve">Vastaus</w:t>
      </w:r>
    </w:p>
    <w:p>
      <w:r>
        <w:t xml:space="preserve">1.</w:t>
        <w:t xml:space="preserve">Kirjoita heille kortti</w:t>
        <w:br/>
        <w:t xml:space="preserve">2.</w:t>
        <w:t xml:space="preserve">Lähetä heille kaunis viesti</w:t>
        <w:br/>
        <w:t xml:space="preserve">3</w:t>
        <w:t xml:space="preserve">Lähetä heille kukkia</w:t>
        <w:br/>
        <w:t xml:space="preserve">4</w:t>
        <w:t xml:space="preserve">Järjestä treffit</w:t>
        <w:br/>
        <w:t xml:space="preserve">5</w:t>
        <w:t xml:space="preserve">Lähde kävelylle ja kerro heille, miltä sinusta tuntuu</w:t>
        <w:br/>
        <w:t xml:space="preserve">6. Vietä heidän kanssaan laatuaikaa</w:t>
      </w:r>
    </w:p>
    <w:p>
      <w:r>
        <w:rPr>
          <w:b/>
          <w:u w:val="single"/>
        </w:rPr>
        <w:t xml:space="preserve">Asiakirja 9306</w:t>
      </w:r>
    </w:p>
    <w:p>
      <w:r>
        <w:rPr>
          <w:b/>
        </w:rPr>
        <w:t xml:space="preserve">Ohjeet</w:t>
      </w:r>
    </w:p>
    <w:p>
      <w:r>
        <w:t xml:space="preserve">Mitkä ovat tärkeimmät syyt tohtorintutkinnon tekemiseen?</w:t>
      </w:r>
    </w:p>
    <w:p>
      <w:r>
        <w:rPr>
          <w:b/>
        </w:rPr>
        <w:t xml:space="preserve">Vastaus</w:t>
      </w:r>
    </w:p>
    <w:p>
      <w:r>
        <w:t xml:space="preserve">Tohtorin tutkinto tarjoaa kehittynyttä ja erikoistunutta tietoa tietyllä tieteenalalla. Tohtorin tutkintoa suorittavat ihmiset ovat yleensä intohimoisia aiheeseensa ja haluavat käyttää huomattavan määrän aikaa tutkimukseen ja alan edistämiseen.</w:t>
      </w:r>
    </w:p>
    <w:p>
      <w:r>
        <w:rPr>
          <w:b/>
          <w:u w:val="single"/>
        </w:rPr>
        <w:t xml:space="preserve">Asiakirja 9307</w:t>
      </w:r>
    </w:p>
    <w:p>
      <w:r>
        <w:rPr>
          <w:b/>
        </w:rPr>
        <w:t xml:space="preserve">Ohjeet</w:t>
      </w:r>
    </w:p>
    <w:p>
      <w:r>
        <w:t xml:space="preserve">Luettele minulle joitakin sitaatteja Bhagavad Gitasta.</w:t>
      </w:r>
    </w:p>
    <w:p>
      <w:r>
        <w:rPr>
          <w:b/>
        </w:rPr>
        <w:t xml:space="preserve">Vastaus</w:t>
      </w:r>
    </w:p>
    <w:p>
      <w:r>
        <w:t xml:space="preserve">1. Mitä tahansa tapahtuikin, se tapahtui hyvässä tarkoituksessa. Mitä tahansa tapahtuukin, se tapahtuu hyvässä tarkoituksessa. Mitä ikinä tapahtuukaan, tapahtuu myös hyvässä tarkoituksessa.</w:t>
        <w:br/>
        <w:t xml:space="preserve"> 2. Muutos on maailmankaikkeuden laki.</w:t>
        <w:br/>
        <w:t xml:space="preserve"> 3. Teillä on oikeus vain toimintaan, ei koskaan sen hedelmiin.</w:t>
        <w:br/>
        <w:t xml:space="preserve"> 4. Olet se, mihin uskot. Sinusta tulee se, minkä uskot voivasi tulla.</w:t>
        <w:br/>
        <w:t xml:space="preserve"> 5. Kehon voi tuhota. Henki on tuhoutumisen yläpuolella. Kukaan ei voi tehdä loppua hengelle, joka on ikuinen.</w:t>
      </w:r>
    </w:p>
    <w:p>
      <w:r>
        <w:rPr>
          <w:b/>
          <w:u w:val="single"/>
        </w:rPr>
        <w:t xml:space="preserve">Asiakirja 9308</w:t>
      </w:r>
    </w:p>
    <w:p>
      <w:r>
        <w:rPr>
          <w:b/>
        </w:rPr>
        <w:t xml:space="preserve">Ohjeet</w:t>
      </w:r>
    </w:p>
    <w:p>
      <w:r>
        <w:t xml:space="preserve">Miten voit menestyä paremmin?</w:t>
      </w:r>
    </w:p>
    <w:p>
      <w:r>
        <w:rPr>
          <w:b/>
        </w:rPr>
        <w:t xml:space="preserve">Vastaus</w:t>
      </w:r>
    </w:p>
    <w:p>
      <w:r>
        <w:t xml:space="preserve">Vaikka menestys määritellään tavoitteen tai päämäärän saavuttamisena, on olemassa monia erilaisia tapoja löytää menestys. Monet uskovat, että kunhan olet intohimoinen, teet sitä, mitä rakastat, ja työskentelet kovasti, menestyksen mahdollisuudet ja korkeudet ovat rajattomat.</w:t>
      </w:r>
    </w:p>
    <w:p>
      <w:r>
        <w:rPr>
          <w:b/>
          <w:u w:val="single"/>
        </w:rPr>
        <w:t xml:space="preserve">Asiakirja 9309</w:t>
      </w:r>
    </w:p>
    <w:p>
      <w:r>
        <w:rPr>
          <w:b/>
        </w:rPr>
        <w:t xml:space="preserve">Ohjeet</w:t>
      </w:r>
    </w:p>
    <w:p>
      <w:r>
        <w:t xml:space="preserve">Kirjoita seuraava lause uudelleen hevosista eikä koirista: "Koiran adjektiivimuoto on koira."</w:t>
      </w:r>
    </w:p>
    <w:p>
      <w:r>
        <w:rPr>
          <w:b/>
        </w:rPr>
        <w:t xml:space="preserve">Vastaus</w:t>
      </w:r>
    </w:p>
    <w:p>
      <w:r>
        <w:t xml:space="preserve">Hevosen adjektiivimuoto on equine.</w:t>
      </w:r>
    </w:p>
    <w:p>
      <w:r>
        <w:rPr>
          <w:b/>
          <w:u w:val="single"/>
        </w:rPr>
        <w:t xml:space="preserve">Asiakirja 9310</w:t>
      </w:r>
    </w:p>
    <w:p>
      <w:r>
        <w:rPr>
          <w:b/>
        </w:rPr>
        <w:t xml:space="preserve">Ohjeet</w:t>
      </w:r>
    </w:p>
    <w:p>
      <w:r>
        <w:t xml:space="preserve">Luokittele seuraavat tuotteet joko meikkituotteiksi, koulutarvikkeiksi tai molemmiksi: silmämeikki, korostusväri, rajaustikku, silmäkynä, sidontakynä, tussi.</w:t>
      </w:r>
    </w:p>
    <w:p>
      <w:r>
        <w:rPr>
          <w:b/>
        </w:rPr>
        <w:t xml:space="preserve">Vastaus</w:t>
      </w:r>
    </w:p>
    <w:p>
      <w:r>
        <w:t xml:space="preserve">Silmämeikki: meikkituote, Highlighter: molemmat, Contour stick: meikkituote, Silmänrajauskynä: meikkituote, Kansio: koulutarvike, Marker: koulutarvike.</w:t>
      </w:r>
    </w:p>
    <w:p>
      <w:r>
        <w:rPr>
          <w:b/>
          <w:u w:val="single"/>
        </w:rPr>
        <w:t xml:space="preserve">Asiakirja 9311</w:t>
      </w:r>
    </w:p>
    <w:p>
      <w:r>
        <w:rPr>
          <w:b/>
        </w:rPr>
        <w:t xml:space="preserve">Ohjeet</w:t>
      </w:r>
    </w:p>
    <w:p>
      <w:r>
        <w:t xml:space="preserve">Tunnista, mikä eläinlaji on elossa tai sukupuuttoon kuollut: Phytosaurukset, Nahkakilpikonna.</w:t>
      </w:r>
    </w:p>
    <w:p>
      <w:r>
        <w:rPr>
          <w:b/>
        </w:rPr>
        <w:t xml:space="preserve">Vastaus</w:t>
      </w:r>
    </w:p>
    <w:p>
      <w:r>
        <w:t xml:space="preserve">Nahkakilpikonna on elossa, Phytosaurus on kuollut sukupuuttoon.</w:t>
      </w:r>
    </w:p>
    <w:p>
      <w:r>
        <w:rPr>
          <w:b/>
          <w:u w:val="single"/>
        </w:rPr>
        <w:t xml:space="preserve">Asiakirja 9312</w:t>
      </w:r>
    </w:p>
    <w:p>
      <w:r>
        <w:rPr>
          <w:b/>
        </w:rPr>
        <w:t xml:space="preserve">Ohjeet</w:t>
      </w:r>
    </w:p>
    <w:p>
      <w:r>
        <w:t xml:space="preserve">Jos yrittäisin rakentaa puutarhavajan, luokittele kukin seuraavista vaihtoehdoista joko "hyödylliseksi" tai "ei hyödylliseksi". Banaani, vasara, naulat, ruuvit, henkilökohtaiset suojavarusteet, apulainen, puu, keittiöveitsi, lusikka, jää, suurennuslasi.</w:t>
      </w:r>
    </w:p>
    <w:p>
      <w:r>
        <w:rPr>
          <w:b/>
        </w:rPr>
        <w:t xml:space="preserve">Vastaus</w:t>
      </w:r>
    </w:p>
    <w:p>
      <w:r>
        <w:t xml:space="preserve">Seuraavat tuotteet olisivat "hyödyllisiä" puutarhamajan rakentamisessa:</w:t>
        <w:br/>
        <w:br/>
        <w:t xml:space="preserve">Vasara</w:t>
        <w:br/>
        <w:t xml:space="preserve">Naulat</w:t>
        <w:br/>
        <w:t xml:space="preserve">Ruuvit</w:t>
        <w:br/>
        <w:t xml:space="preserve">Henkilökohtaiset suojavarusteet</w:t>
        <w:br/>
        <w:t xml:space="preserve">Avustaja</w:t>
        <w:br/>
        <w:t xml:space="preserve">Puu</w:t>
        <w:br/>
        <w:br/>
        <w:t xml:space="preserve">Seuraavat esineet eivät ole "hyödyllisiä" puutarhamajan rakentamisessa:</w:t>
        <w:br/>
        <w:br/>
        <w:t xml:space="preserve">Banaani</w:t>
        <w:br/>
        <w:t xml:space="preserve">Keittiöveitsi</w:t>
        <w:br/>
        <w:t xml:space="preserve">Lusikka</w:t>
        <w:br/>
        <w:t xml:space="preserve">Jää</w:t>
        <w:br/>
        <w:t xml:space="preserve">Suurennuslasi</w:t>
      </w:r>
    </w:p>
    <w:p>
      <w:r>
        <w:rPr>
          <w:b/>
          <w:u w:val="single"/>
        </w:rPr>
        <w:t xml:space="preserve">Asiakirja 9313</w:t>
      </w:r>
    </w:p>
    <w:p>
      <w:r>
        <w:rPr>
          <w:b/>
        </w:rPr>
        <w:t xml:space="preserve">Ohjeet</w:t>
      </w:r>
    </w:p>
    <w:p>
      <w:r>
        <w:t xml:space="preserve">Käyttäkää annettua tekstiä viitteenä ja kirjatkaa ylös joitakin Laredon muodostumista koskevia kohtia.</w:t>
      </w:r>
    </w:p>
    <w:p>
      <w:r>
        <w:rPr>
          <w:b/>
        </w:rPr>
        <w:t xml:space="preserve">Konteksti</w:t>
      </w:r>
    </w:p>
    <w:p>
      <w:r>
        <w:t xml:space="preserve">Laredon muodostuma on geologinen muodostuma ja Lagerstätte Teksasissa, Yhdysvalloissa sekä Nuevo Leónissa ja Tamaulipasissa, Meksikossa. Se säilyttää fossiileja, jotka ovat peräisin eoseenikauden Lutetian-vaiheesta. Muodostumasta on löydetty monien muiden fossiilien lisäksi selkärangattomia, selkärankaisia, lehtiä, siitepölyä ja itiöitä sekä murtovesipalmun Nypa sp. fossiilista puuta.</w:t>
      </w:r>
    </w:p>
    <w:p>
      <w:r>
        <w:rPr>
          <w:b/>
        </w:rPr>
        <w:t xml:space="preserve">Vastaus</w:t>
      </w:r>
    </w:p>
    <w:p>
      <w:r>
        <w:t xml:space="preserve">1. Laredon muodostuma on geologinen muodostuma ja Lagerstätte Tamaulipasissa ja Nuevo Leónissa, Meksikossa sekä Texasissa, Yhdysvalloissa.</w:t>
        <w:br/>
        <w:t xml:space="preserve"> 2. Se suojaa fossiileja, jotka ajoittuvat eoseeniseen lutetian-vaiheeseen.</w:t>
        <w:br/>
        <w:t xml:space="preserve"> 3. Muodostuma on tuottanut erilaisia fossiileja, kuten hyönteisiä, selkärankaisia, lehtiä, siitepölyä, itiöitä ja murtovesipalmun Nypa sp. fossiilipuuta.</w:t>
      </w:r>
    </w:p>
    <w:p>
      <w:r>
        <w:rPr>
          <w:b/>
          <w:u w:val="single"/>
        </w:rPr>
        <w:t xml:space="preserve">Asiakirja 9314</w:t>
      </w:r>
    </w:p>
    <w:p>
      <w:r>
        <w:rPr>
          <w:b/>
        </w:rPr>
        <w:t xml:space="preserve">Ohjeet</w:t>
      </w:r>
    </w:p>
    <w:p>
      <w:r>
        <w:t xml:space="preserve">Miltä maailma näyttäisi vaikkapa 200 vuoden kuluttua?</w:t>
      </w:r>
    </w:p>
    <w:p>
      <w:r>
        <w:rPr>
          <w:b/>
        </w:rPr>
        <w:t xml:space="preserve">Vastaus</w:t>
      </w:r>
    </w:p>
    <w:p>
      <w:r>
        <w:t xml:space="preserve">Kuvittelen, että tulevaisuudessa, vaikkapa sadan vuoden kuluttua, meillä on maailma, jossa kaikki teknologia on itsekannattavaa. Valjastamme energiaa helposti runsaista luonnonvaroista aurinkokunnan sisällä ja ulkopuolella. Kaikki työ on automatisoitu ja koneiden tekemää. Ihmistyövoimaa ei enää tarvita, olipa kyse sitten tehtaista tai palvelualasta tai jopa lääketieteen aloista. Eliittiluokka tai maailman rikkaimman 1 prosentin huippurikkaat tulevat omistamaan kaikki yritykset ja johtamaan niitä. He eivät tarvitse loput 99 prosenttia maailman ihmisistä, koska he eivät tarvitse heidän palveluksiaan tehtaiden ja yritysten pyörittämiseen ja niiden kannattavuuteen. Eliitti näkee heidät, mukaan lukien kaikki olemassa olevat hallitusmuodot, rasitteena. Missään maailman osassa ei olisi yhtään toimivaa hallitusta ja pääsy eliitin kaupunkeihin tai alueille katkaistaan muulta väestöltä. Ainoat ihmiset, jotka pelastuisivat, olisivat kuuluisat taiteilijat tai urheilijat tai kaikki, joilla on luovia taitoja. Loput ihmisistä jäisivät selviytymään omillaan, ja kaikki sivistyneenä yhteiskuntana saavutettu edistys menetettäisiin. Ne, jotka pystyvät selviytymään, perustavat pieniä yhteisöjä ja jatkavat elämää. Elämästä tulee kuitenkin vaikeaa ruoan ja sairaanhoidon puutteen vuoksi. Jotkut yhteisöt saattavat yrittää tuhota eliittikaupungit, mutta epäonnistuvat. Lopulta 99 prosenttia tuhoutuu muutaman sadan vuoden kuluttua. Eliitillä tulee olemaan omia ongelmia, kuten yhtiöiden väliset taistelut. Mutta lähes kaikki heistä selviytyvät sukupolvien ja useiden tuhansien vuosien ajan, kunnes jokin katastrofaalinen tapahtuma pyyhkii heidät kaikki pois, olipa se sitten muukalaisinvaasio tai jokin luonnollinen syy.</w:t>
      </w:r>
    </w:p>
    <w:p>
      <w:r>
        <w:rPr>
          <w:b/>
          <w:u w:val="single"/>
        </w:rPr>
        <w:t xml:space="preserve">Asiakirja 9315</w:t>
      </w:r>
    </w:p>
    <w:p>
      <w:r>
        <w:rPr>
          <w:b/>
        </w:rPr>
        <w:t xml:space="preserve">Ohjeet</w:t>
      </w:r>
    </w:p>
    <w:p>
      <w:r>
        <w:t xml:space="preserve">Anna minulle joitakin strategioita viivyttelyn estämiseksi</w:t>
      </w:r>
    </w:p>
    <w:p>
      <w:r>
        <w:rPr>
          <w:b/>
        </w:rPr>
        <w:t xml:space="preserve">Vastaus</w:t>
      </w:r>
    </w:p>
    <w:p>
      <w:r>
        <w:t xml:space="preserve">Prokrastinaatio on valtava ongelma nyky-yhteiskunnan ihmisille. Vaikka vitkuttelun voittamiseksi on olemassa monia strategioita, niiden tehokkuus riippuu pitkälti yksilöstä ja hänen olosuhteistaan. Seuraavassa on muutamia suosittuja strategioita, joilla voidaan voittaa viivyttely:</w:t>
        <w:br/>
        <w:br/>
        <w:t xml:space="preserve"> 1. Aseta realistisia, tarkkoja ja ajallisesti rajattuja tavoitteita. Parhaissa tavoitteissa pitäisi olla jonkin verran sisäänrakennettuja aikaviiveitä, mutta ei liikaa, jotta jonkinlainen kiireellisyys säilyisi. Suuret tavoitteet tulisi myös pilkkoa saavutettaviin palasiin.</w:t>
        <w:br/>
        <w:br/>
        <w:t xml:space="preserve"> 2. Rajoita pääsyäsi häiritsevään mediaan.</w:t>
        <w:t xml:space="preserve">Hyödynnä laitteesi keskittymistiloja tai lukitse laitteesi kokonaan pois työskentelyn ajaksi, niin voit estää häiriötekijöitä tehtäviä suorittaessasi</w:t>
        <w:br/>
        <w:br/>
        <w:t xml:space="preserve">3</w:t>
      </w:r>
      <w:r>
        <w:t xml:space="preserve">keskittyä</w:t>
      </w:r>
      <w:r>
        <w:t xml:space="preserve"> Tee tavoitteiden saavuttamisesta saatavista palkinnoista konkreettisia ja välittömämpiä. Suosittu strategia tähän on houkutusten niputtaminen, jossa niputat käyttäytymisen, joka on sinulle hyväksi pitkällä aikavälillä, käyttäytymiseen, joka tuntuu hyvältä lyhyellä aikavälillä. Saatat esimerkiksi sallia itsellesi YouTube-videoiden katselun vain silloin, kun taittelet pyykkiä.</w:t>
        <w:br/>
        <w:br/>
        <w:t xml:space="preserve"> 4. Käytä tukijärjestelmiä. Usein vertaisten, perheenjäsenten tai muiden tukijärjestelmään kuuluvien henkilöiden käyttäminen auttamaan sinua pitämään sinua tilivelvollisena on tehokas tapa kannustaa tehtävien suorittamiseen. Tämä menetelmä edistää myös sosiaalista vuorovaikutusta ja jatkuvaa keskustelua tavoitteista muiden kanssa. Varoituksena mainittakoon, että sinun ei pidä tukeutua tähän menetelmään, sillä se voi aiheuttaa taakkaa muille tukijärjestelmään kuuluville henkilöille.</w:t>
      </w:r>
    </w:p>
    <w:p>
      <w:r>
        <w:rPr>
          <w:b/>
          <w:u w:val="single"/>
        </w:rPr>
        <w:t xml:space="preserve">Asiakirja 9316</w:t>
      </w:r>
    </w:p>
    <w:p>
      <w:r>
        <w:rPr>
          <w:b/>
        </w:rPr>
        <w:t xml:space="preserve">Ohjeet</w:t>
      </w:r>
    </w:p>
    <w:p>
      <w:r>
        <w:t xml:space="preserve">Milloin veropäivä ei ole 15. huhtikuuta?</w:t>
      </w:r>
    </w:p>
    <w:p>
      <w:r>
        <w:rPr>
          <w:b/>
        </w:rPr>
        <w:t xml:space="preserve">Vastaus</w:t>
      </w:r>
    </w:p>
    <w:p>
      <w:r>
        <w:t xml:space="preserve">Tuloverot on Yhdysvalloissa yleensä jätettävä viimeistään 15. huhtikuuta. Kun 15. huhtikuuta osuu viikonloppuun tai juhlapäivään, määräaika siirtyy seuraavaan arkipäivään.</w:t>
      </w:r>
    </w:p>
    <w:p>
      <w:r>
        <w:rPr>
          <w:b/>
          <w:u w:val="single"/>
        </w:rPr>
        <w:t xml:space="preserve">Asiakirja 9317</w:t>
      </w:r>
    </w:p>
    <w:p>
      <w:r>
        <w:rPr>
          <w:b/>
        </w:rPr>
        <w:t xml:space="preserve">Ohjeet</w:t>
      </w:r>
    </w:p>
    <w:p>
      <w:r>
        <w:t xml:space="preserve">Kumpi on lintu vai kala: Lintu: Keltapiikkisimpukka, Keltapyrstötiainen.</w:t>
      </w:r>
    </w:p>
    <w:p>
      <w:r>
        <w:rPr>
          <w:b/>
        </w:rPr>
        <w:t xml:space="preserve">Vastaus</w:t>
      </w:r>
    </w:p>
    <w:p>
      <w:r>
        <w:t xml:space="preserve">Keltapiikkisimpukka on kala, keltarinta on lintu.</w:t>
      </w:r>
    </w:p>
    <w:p>
      <w:r>
        <w:rPr>
          <w:b/>
          <w:u w:val="single"/>
        </w:rPr>
        <w:t xml:space="preserve">Asiakirja 9318</w:t>
      </w:r>
    </w:p>
    <w:p>
      <w:r>
        <w:rPr>
          <w:b/>
        </w:rPr>
        <w:t xml:space="preserve">Ohjeet</w:t>
      </w:r>
    </w:p>
    <w:p>
      <w:r>
        <w:t xml:space="preserve">Mitä on painovoima?</w:t>
      </w:r>
    </w:p>
    <w:p>
      <w:r>
        <w:rPr>
          <w:b/>
        </w:rPr>
        <w:t xml:space="preserve">Konteksti</w:t>
      </w:r>
    </w:p>
    <w:p>
      <w:r>
        <w:t xml:space="preserve">Fysiikassa painovoima (lat. gravitas 'paino') on perustavanlaatuinen vuorovaikutus, joka aiheuttaa keskinäistä vetovoimaa kaikkien massan tai energian omaavien asioiden välillä. Gravitaatio on ylivoimaisesti heikoin neljästä perustavanlaatuisesta vuorovaikutuksesta, noin 10^38 kertaa heikompi kuin vahva vuorovaikutus, 10^36 kertaa heikompi kuin sähkömagneettinen voima ja 10^29 kertaa heikompi kuin heikko vuorovaikutus. Tämän vuoksi sillä ei ole merkittävää vaikutusta subatomisten hiukkasten tasolla. Painovoima on kuitenkin makroskooppisen mittakaavan merkittävin kappaleiden välinen vuorovaikutus, ja se määrää planeettojen, tähtien, galaksien ja jopa valon liikkeen.</w:t>
      </w:r>
    </w:p>
    <w:p>
      <w:r>
        <w:rPr>
          <w:b/>
        </w:rPr>
        <w:t xml:space="preserve">Vastaus</w:t>
      </w:r>
    </w:p>
    <w:p>
      <w:r>
        <w:t xml:space="preserve">Gravitaatiota voidaan kuvata perustavanlaatuiseksi vuorovaikutukseksi, joka aiheuttaa keskinäistä vetovoimaa kaikkien massan tai energian omaavien kappaleiden välillä. Vaikka sitä pidetään heikoimpana neljästä perusvoimasta (sähkömagneettinen, vahva vuorovaikutus ja heikko vuorovaikutus), se on merkittävin voima makroskooppisessa mittakaavassa, ja se voi vaikuttaa planeettojen, tähtien, galaksien ja valon liikkeeseen.</w:t>
      </w:r>
    </w:p>
    <w:p>
      <w:r>
        <w:rPr>
          <w:b/>
          <w:u w:val="single"/>
        </w:rPr>
        <w:t xml:space="preserve">Asiakirja 9319</w:t>
      </w:r>
    </w:p>
    <w:p>
      <w:r>
        <w:rPr>
          <w:b/>
        </w:rPr>
        <w:t xml:space="preserve">Ohjeet</w:t>
      </w:r>
    </w:p>
    <w:p>
      <w:r>
        <w:t xml:space="preserve">Miksi ihmiset juovat mielellään kahvia aamulla?</w:t>
      </w:r>
    </w:p>
    <w:p>
      <w:r>
        <w:rPr>
          <w:b/>
        </w:rPr>
        <w:t xml:space="preserve">Vastaus</w:t>
      </w:r>
    </w:p>
    <w:p>
      <w:r>
        <w:t xml:space="preserve">Kahvi on hyvin suosittua juoda aamulla. Se sisältää kofeiinia ja kofeiini herättää sinut. Lisäksi kahvin juominen on sosiaalinen asia, ja se saa ihmiset tuntemaan olonsa yhteenkuuluvammaksi. Jotkut ihmiset pitävät kahvia myös terveellisenä. Kahviin voi tulla riippuvaiseksi.</w:t>
      </w:r>
    </w:p>
    <w:p>
      <w:r>
        <w:rPr>
          <w:b/>
          <w:u w:val="single"/>
        </w:rPr>
        <w:t xml:space="preserve">Asiakirja 9320</w:t>
      </w:r>
    </w:p>
    <w:p>
      <w:r>
        <w:rPr>
          <w:b/>
        </w:rPr>
        <w:t xml:space="preserve">Ohjeet</w:t>
      </w:r>
    </w:p>
    <w:p>
      <w:r>
        <w:t xml:space="preserve">Mikä on Pikachun kehittynyt muoto?</w:t>
      </w:r>
    </w:p>
    <w:p>
      <w:r>
        <w:rPr>
          <w:b/>
        </w:rPr>
        <w:t xml:space="preserve">Vastaus</w:t>
      </w:r>
    </w:p>
    <w:p>
      <w:r>
        <w:t xml:space="preserve">Pikachun kehittynyt muoto on Raichu.</w:t>
      </w:r>
    </w:p>
    <w:p>
      <w:r>
        <w:rPr>
          <w:b/>
          <w:u w:val="single"/>
        </w:rPr>
        <w:t xml:space="preserve">Asiakirja 9321</w:t>
      </w:r>
    </w:p>
    <w:p>
      <w:r>
        <w:rPr>
          <w:b/>
        </w:rPr>
        <w:t xml:space="preserve">Ohjeet</w:t>
      </w:r>
    </w:p>
    <w:p>
      <w:r>
        <w:t xml:space="preserve">Oliko Jens Stub ruotsalainen?</w:t>
      </w:r>
    </w:p>
    <w:p>
      <w:r>
        <w:rPr>
          <w:b/>
        </w:rPr>
        <w:t xml:space="preserve">Konteksti</w:t>
      </w:r>
    </w:p>
    <w:p>
      <w:r>
        <w:t xml:space="preserve">Jens Stub (3. maaliskuuta 1764 - 24. lokakuuta 1819) oli norjalainen pappi ja poliitikko. Hän toimi Veøyan saaren kirkkoherrana ja oli edustajana Norjan perustuslakikokouksessa Eidsvollissa vuonna 1814.</w:t>
      </w:r>
    </w:p>
    <w:p>
      <w:r>
        <w:rPr>
          <w:b/>
        </w:rPr>
        <w:t xml:space="preserve">Vastaus</w:t>
      </w:r>
    </w:p>
    <w:p>
      <w:r>
        <w:t xml:space="preserve">Ei, hän oli norjalainen.</w:t>
      </w:r>
    </w:p>
    <w:p>
      <w:r>
        <w:rPr>
          <w:b/>
          <w:u w:val="single"/>
        </w:rPr>
        <w:t xml:space="preserve">Asiakirja 9322</w:t>
      </w:r>
    </w:p>
    <w:p>
      <w:r>
        <w:rPr>
          <w:b/>
        </w:rPr>
        <w:t xml:space="preserve">Ohjeet</w:t>
      </w:r>
    </w:p>
    <w:p>
      <w:r>
        <w:t xml:space="preserve">Mitkä tässä luettelossa olevista esineistä ovat tieteellisiä instrumentteja ja mitkä soittimia: kitara, mikroskooppi, rummut, petrimalja, piano, trumpetti ja bunsenpoltin.</w:t>
      </w:r>
    </w:p>
    <w:p>
      <w:r>
        <w:rPr>
          <w:b/>
        </w:rPr>
        <w:t xml:space="preserve">Vastaus</w:t>
      </w:r>
    </w:p>
    <w:p>
      <w:r>
        <w:t xml:space="preserve">Luettelon tieteellisiä välineitä ovat mikroskooppi, petrimalja ja bunsenpoltin, ja soittimia ovat kitara, rummut, piano ja trumpetti.</w:t>
      </w:r>
    </w:p>
    <w:p>
      <w:r>
        <w:rPr>
          <w:b/>
          <w:u w:val="single"/>
        </w:rPr>
        <w:t xml:space="preserve">Asiakirja 9323</w:t>
      </w:r>
    </w:p>
    <w:p>
      <w:r>
        <w:rPr>
          <w:b/>
        </w:rPr>
        <w:t xml:space="preserve">Ohjeet</w:t>
      </w:r>
    </w:p>
    <w:p>
      <w:r>
        <w:t xml:space="preserve">Kertokaa minulle, onko mikään näistä maista voittanut jalkapallon maailmanmestaruuden: Afganistan, Albania, Algeria, Andorra, Angola, Antigua ja Barbuda, Argentiina, Armenia, Australia, Itävalta, Azerbaidžan, Bahama, Bahrain, Bangladesh, Barbados, Valko-Venäjä, Belgia, Belize, Benin, Bhutan, Bolivia, Bosnia ja Hertsegovina, Botswana, Brasilia, Brunei, Bulgaria, Burkina Faso, Burundi, Norsunluurannikko, Norsunluurannikko, Cabo Verde, Kambodža, Kamerun, Kanada, Keski-Afrikan tasavalta, Tšad, Chile, Kiina, Kolumbia, Komorit, Kongo (Kongo-Brazzaville), Costa Rica, Kroatia, Kuuba, Kypros, Tšekki (Tšekin tasavalta), Kongon demokraattinen tasavalta, Tanska, Djibouti, Dominica, Dominikaaninen tasavalta, Ecuador, Egypti, El Salvador, Päiväntasaajan Guinea, Eritrea, Viro, Eswatini, Etiopia, Fidži, Suomi, Ranska, Gabon, Gambia, Georgia, Saksa, Ghana, Kreikka, Grenada, Guatemala, Guinea, Guinea-Bissau, Guyana, Haiti, Viro, Pyhä istuin, Honduras, Unkari, Islanti, Intia, Indonesia, Iran, Irak, Irlanti, Israel, Italia, Jamaika, Japani, Jordania, Kazakstan, Kenia, Kiribati, Kuwait, Kirgisia, Laos, Latvia, Libanon, Lesotho, Liberia, Libya, Liechtenstein, Liettua, Luxemburg, Madagaskar, Unkari, Malawi, Malesia, Malediivit, Malin, Malta, Marshallinsaaret, Mauritania, Mauritius, Meksiko, Mikronesia, Moldova, Monaco, Mongolia, Montenegro, Marokko, Mosambik, Myanmar (entinen Burma), Namibia, Nauru, Nepal, Alankomaat, Uusi-Seelanti, Nicaragua, Niger, Nigeria, Pohjois-Korea, Pohjois-Makedonia, Norja, Oman, Pakistan, Palau, Palestiinan valtio, Panama, Papua-Uusi-Guinea, Paraguay, Peru, Filippiinit, Puola, Portugali, Qatar, Romania, Venäjä, Ruanda, Saint Kitts ja Nevis, Saint Lucia, Saint Vincent ja Grenadiinit, Samoa, San Marino, Sao Tome ja Principe, Saudi-Arabia, Senegal, Serbia, Seychellit, Sierra Leone, Singapore, Slovakia, Slovenia, Salomonsaaret, Somalia, Etelä-Afrikka, Etelä-Afrikka, Etelä-Korea, Etelä-Sudan, Espanja, Sri Lanka, Sudan, Suriname, Ruotsi, Sveitsi, Syyria, Tadžikistan, Tansania, Thaimaa, Itä-Timor, Togo, Tonga, Trinidad ja Tobago, Tunisia, Turkki, Turkmenistan, Tuvalu, Uganda, Ukraina, Yhdistyneet arabiemiirikunnat, Yhdistynyt kuningaskunta, Amerikan yhdysvallat, Uruguay, Uzbekistan, Vanuatu, Venezuela, Vietnam, Jemen, Sambia, Zimbabwe, Englanti.</w:t>
      </w:r>
    </w:p>
    <w:p>
      <w:r>
        <w:rPr>
          <w:b/>
        </w:rPr>
        <w:t xml:space="preserve">Vastaus</w:t>
      </w:r>
    </w:p>
    <w:p>
      <w:r>
        <w:t xml:space="preserve">Maa,Voitti jalkapallon MM-kisat?</w:t>
        <w:br/>
        <w:t xml:space="preserve"> Albania,Ei</w:t>
        <w:br/>
        <w:t xml:space="preserve"> Algeria,Ei</w:t>
        <w:br/>
        <w:t xml:space="preserve"> Andorra,Ei</w:t>
        <w:br/>
        <w:t xml:space="preserve"> Angola,Ei</w:t>
        <w:br/>
        <w:t xml:space="preserve"> Antigua ja Barbuda,Ei</w:t>
        <w:br/>
        <w:t xml:space="preserve"> Argentiina,Kyllä</w:t>
        <w:br/>
        <w:t xml:space="preserve"> Armenia,Ei</w:t>
        <w:br/>
        <w:t xml:space="preserve"> Australia,Ei</w:t>
        <w:br/>
        <w:t xml:space="preserve"> Itävalta,Ei</w:t>
        <w:br/>
        <w:t xml:space="preserve"> Azerbaidžan,Ei</w:t>
        <w:br/>
        <w:t xml:space="preserve"> Bahama,Ei</w:t>
        <w:br/>
        <w:t xml:space="preserve"> Bahrain,Ei</w:t>
        <w:br/>
        <w:t xml:space="preserve"> Bangladesh,Ei</w:t>
        <w:br/>
        <w:t xml:space="preserve"> Barbados,Ei</w:t>
        <w:br/>
        <w:t xml:space="preserve"> Valko-Venäjä,Ei</w:t>
        <w:br/>
        <w:t xml:space="preserve"> Belgia,Ei</w:t>
        <w:br/>
        <w:t xml:space="preserve"> Belize,Ei</w:t>
        <w:br/>
        <w:t xml:space="preserve"> Benin,Ei</w:t>
        <w:br/>
        <w:t xml:space="preserve"> Bhutan,Ei</w:t>
        <w:br/>
        <w:t xml:space="preserve"> Bolivia,Ei</w:t>
        <w:br/>
        <w:t xml:space="preserve"> Bosnia ja Hertsegovina,Ei</w:t>
        <w:br/>
        <w:t xml:space="preserve"> Botswana,Ei</w:t>
        <w:br/>
        <w:t xml:space="preserve"> Brasilia,Kyllä</w:t>
        <w:br/>
        <w:t xml:space="preserve"> Brunei,Ei</w:t>
        <w:br/>
        <w:t xml:space="preserve"> Bulgaria,Ei</w:t>
        <w:br/>
        <w:t xml:space="preserve"> Burkina Faso,Ei</w:t>
        <w:br/>
        <w:t xml:space="preserve"> Burundi,Ei</w:t>
        <w:br/>
        <w:t xml:space="preserve"> Norsunluurannikko,Ei</w:t>
        <w:br/>
        <w:t xml:space="preserve"> Norsunluurannikko,Ei Cabo Verde,Ei</w:t>
        <w:br/>
        <w:t xml:space="preserve"> Kambodža,Ei</w:t>
        <w:br/>
        <w:t xml:space="preserve"> Kamerun,Ei</w:t>
        <w:br/>
        <w:t xml:space="preserve"> Kanada,Ei</w:t>
        <w:br/>
        <w:t xml:space="preserve"> Keski-Afrikan tasavalta,Ei</w:t>
        <w:br/>
        <w:t xml:space="preserve"> Tšad,Ei</w:t>
        <w:br/>
        <w:t xml:space="preserve"> Chile,Ei</w:t>
        <w:br/>
        <w:t xml:space="preserve"> Kiina,Ei</w:t>
        <w:br/>
        <w:t xml:space="preserve"> Kolumbia,Ei</w:t>
        <w:br/>
        <w:t xml:space="preserve"> Komorit,Ei</w:t>
        <w:br/>
        <w:t xml:space="preserve"> Kongo (Kongo-Brazzaville),Ei</w:t>
        <w:br/>
        <w:t xml:space="preserve"> Costa Rica,Ei</w:t>
        <w:br/>
        <w:t xml:space="preserve"> Kroatia,Ei</w:t>
        <w:br/>
        <w:t xml:space="preserve"> Kuuba,Ei</w:t>
        <w:br/>
        <w:t xml:space="preserve"> Kypros,Ei</w:t>
        <w:br/>
        <w:t xml:space="preserve"> Tšekki (Tšekin tasavalta),Ei</w:t>
        <w:br/>
        <w:t xml:space="preserve"> Kongon demokraattinen tasavalta,Ei</w:t>
        <w:br/>
        <w:t xml:space="preserve"> Tanska,Ei</w:t>
        <w:br/>
        <w:t xml:space="preserve"> Djibouti,Ei</w:t>
        <w:br/>
        <w:t xml:space="preserve"> Dominica,Ei</w:t>
        <w:br/>
        <w:t xml:space="preserve"> Dominikaaninen tasavalta,Ei</w:t>
        <w:br/>
        <w:t xml:space="preserve"> Ecuador,Ei</w:t>
        <w:br/>
        <w:t xml:space="preserve"> Egypti,Ei</w:t>
        <w:br/>
        <w:t xml:space="preserve"> El Salvador,Ei</w:t>
        <w:br/>
        <w:t xml:space="preserve"> Päiväntasaajan Guinea,Ei</w:t>
        <w:br/>
        <w:t xml:space="preserve"> Eritrea,Ei</w:t>
        <w:br/>
        <w:t xml:space="preserve"> Viro,Ei</w:t>
        <w:br/>
        <w:t xml:space="preserve"> Eswatini ,Ei</w:t>
        <w:br/>
        <w:t xml:space="preserve"> Etiopia,Ei</w:t>
        <w:br/>
        <w:t xml:space="preserve"> Fidži,Ei</w:t>
        <w:br/>
        <w:t xml:space="preserve"> Suomi,Ei</w:t>
        <w:br/>
        <w:t xml:space="preserve"> Ranska,Kyllä</w:t>
        <w:br/>
        <w:t xml:space="preserve"> Gabon,Ei</w:t>
        <w:br/>
        <w:t xml:space="preserve"> Gambia,Ei</w:t>
        <w:br/>
        <w:t xml:space="preserve"> Georgia,Ei</w:t>
        <w:br/>
        <w:t xml:space="preserve"> Saksa,Kyllä</w:t>
        <w:br/>
        <w:t xml:space="preserve"> Ghana,Ei</w:t>
        <w:br/>
        <w:t xml:space="preserve"> Kreikka,Ei</w:t>
        <w:br/>
        <w:t xml:space="preserve"> Grenada,Ei</w:t>
        <w:br/>
        <w:t xml:space="preserve"> Guatemala,Ei</w:t>
        <w:br/>
        <w:t xml:space="preserve"> Guinea,Ei</w:t>
        <w:br/>
        <w:t xml:space="preserve"> Guinea-Bissau,Ei</w:t>
        <w:br/>
        <w:t xml:space="preserve"> Guyana,Ei</w:t>
        <w:br/>
        <w:t xml:space="preserve"> Haiti,Ei</w:t>
        <w:br/>
        <w:t xml:space="preserve"> Pyhä istuin,Ei</w:t>
        <w:br/>
        <w:t xml:space="preserve"> Honduras,Ei</w:t>
        <w:br/>
        <w:t xml:space="preserve"> Unkari,Ei</w:t>
        <w:br/>
        <w:t xml:space="preserve"> Islanti,Ei</w:t>
        <w:br/>
        <w:t xml:space="preserve"> Intia,Ei</w:t>
        <w:br/>
        <w:t xml:space="preserve"> Indonesia,Ei</w:t>
        <w:br/>
        <w:t xml:space="preserve"> Iran,Ei</w:t>
        <w:br/>
        <w:t xml:space="preserve"> Irak,Ei</w:t>
        <w:br/>
        <w:t xml:space="preserve"> Irlanti,Ei</w:t>
        <w:br/>
        <w:t xml:space="preserve"> Israel,Ei</w:t>
        <w:br/>
        <w:t xml:space="preserve"> Italia,Kyllä</w:t>
        <w:br/>
        <w:t xml:space="preserve"> Jamaika,Ei</w:t>
        <w:br/>
        <w:t xml:space="preserve"> Japani,Ei</w:t>
        <w:br/>
        <w:t xml:space="preserve"> Jordania,Ei</w:t>
        <w:br/>
        <w:t xml:space="preserve"> Kazakstan,Ei</w:t>
        <w:br/>
        <w:t xml:space="preserve"> Kenia,Ei</w:t>
        <w:br/>
        <w:t xml:space="preserve"> Kiribati,Ei</w:t>
        <w:br/>
        <w:t xml:space="preserve"> Kuwait,Ei</w:t>
        <w:br/>
        <w:t xml:space="preserve"> Kirgisia,Ei</w:t>
        <w:br/>
        <w:t xml:space="preserve"> Laos,Ei</w:t>
        <w:br/>
        <w:t xml:space="preserve"> Latvia,Ei</w:t>
        <w:br/>
        <w:t xml:space="preserve"> Libanon,Ei</w:t>
        <w:br/>
        <w:t xml:space="preserve"> Lesotho,Ei</w:t>
        <w:br/>
        <w:t xml:space="preserve"> Liberia,Ei</w:t>
        <w:br/>
        <w:t xml:space="preserve"> Libya,Ei</w:t>
        <w:br/>
        <w:t xml:space="preserve"> Liechtenstein,Ei</w:t>
        <w:br/>
        <w:t xml:space="preserve"> Liettua,Ei</w:t>
        <w:br/>
        <w:t xml:space="preserve"> Luxemburg,Ei</w:t>
        <w:br/>
        <w:t xml:space="preserve"> Madagaskar,Ei</w:t>
        <w:br/>
        <w:t xml:space="preserve"> Malawi,Ei</w:t>
        <w:br/>
        <w:t xml:space="preserve"> Malesia,Ei</w:t>
        <w:br/>
        <w:t xml:space="preserve"> Malediivit,Ei</w:t>
        <w:br/>
        <w:t xml:space="preserve"> Mali,Ei</w:t>
        <w:br/>
        <w:t xml:space="preserve"> Malta,Ei</w:t>
        <w:br/>
        <w:t xml:space="preserve"> Marshallinsaaret,Ei</w:t>
        <w:br/>
        <w:t xml:space="preserve"> Mauritania,Ei</w:t>
        <w:br/>
        <w:t xml:space="preserve"> Mauritius,Ei</w:t>
        <w:br/>
        <w:t xml:space="preserve"> Meksiko,Ei</w:t>
        <w:br/>
        <w:t xml:space="preserve"> Mikronesia,Ei</w:t>
        <w:br/>
        <w:t xml:space="preserve"> Moldova,Ei</w:t>
        <w:br/>
        <w:t xml:space="preserve"> Monaco,Ei</w:t>
        <w:br/>
        <w:t xml:space="preserve"> Mongolia,Ei</w:t>
        <w:br/>
        <w:t xml:space="preserve"> Montenegro,Ei</w:t>
        <w:br/>
        <w:t xml:space="preserve"> Marokko,Ei</w:t>
        <w:br/>
        <w:t xml:space="preserve"> Mosambik,Ei</w:t>
        <w:br/>
        <w:t xml:space="preserve"> Myanmar (entinen Burma),Ei</w:t>
        <w:br/>
        <w:t xml:space="preserve"> Namibia,Ei</w:t>
        <w:br/>
        <w:t xml:space="preserve"> Nauru,Ei</w:t>
        <w:br/>
        <w:t xml:space="preserve"> Nepal,Ei</w:t>
        <w:br/>
        <w:t xml:space="preserve"> Alankomaat,Ei</w:t>
        <w:br/>
        <w:t xml:space="preserve"> Uusi-Seelanti,Ei</w:t>
        <w:br/>
        <w:t xml:space="preserve"> Nicaragua,Ei</w:t>
        <w:br/>
        <w:t xml:space="preserve"> Niger,Ei</w:t>
        <w:br/>
        <w:t xml:space="preserve"> Nigeria,Ei</w:t>
        <w:br/>
        <w:t xml:space="preserve"> Pohjois-Korea,Ei</w:t>
        <w:br/>
        <w:t xml:space="preserve"> Pohjois-Makedonia,Ei</w:t>
        <w:br/>
        <w:t xml:space="preserve"> Norja,Ei</w:t>
        <w:br/>
        <w:t xml:space="preserve"> Oman,Ei</w:t>
        <w:br/>
        <w:t xml:space="preserve"> Pakistan,Ei</w:t>
        <w:br/>
        <w:t xml:space="preserve"> Palau,Ei</w:t>
        <w:br/>
        <w:t xml:space="preserve"> Palestiinan valtio,Ei</w:t>
        <w:br/>
        <w:t xml:space="preserve"> Panama,Ei</w:t>
        <w:br/>
        <w:t xml:space="preserve"> Papua-Uusi-Guinea,Ei</w:t>
        <w:br/>
        <w:t xml:space="preserve"> Paraguay,Ei</w:t>
        <w:br/>
        <w:t xml:space="preserve"> Peru,Ei</w:t>
        <w:br/>
        <w:t xml:space="preserve"> Filippiinit,Ei</w:t>
        <w:br/>
        <w:t xml:space="preserve"> Puola,Ei</w:t>
        <w:br/>
        <w:t xml:space="preserve"> Portugali,Ei</w:t>
        <w:br/>
        <w:t xml:space="preserve"> Qatar,Ei</w:t>
        <w:br/>
        <w:t xml:space="preserve"> Romania,Ei</w:t>
        <w:br/>
        <w:t xml:space="preserve"> Venäjä,Ei</w:t>
        <w:br/>
        <w:t xml:space="preserve"> Ruanda,Ei</w:t>
        <w:br/>
        <w:t xml:space="preserve"> Saint Kitts ja Nevis,Ei</w:t>
        <w:br/>
        <w:t xml:space="preserve"> Saint Lucia,Ei</w:t>
        <w:br/>
        <w:t xml:space="preserve"> Saint Vincent ja Grenadiinit,Ei</w:t>
        <w:br/>
        <w:t xml:space="preserve"> Samoa,Ei</w:t>
        <w:br/>
        <w:t xml:space="preserve"> San Marino,Ei</w:t>
        <w:br/>
        <w:t xml:space="preserve"> Sao Tome ja Principe,Ei</w:t>
        <w:br/>
        <w:t xml:space="preserve"> Saudi-Arabia,Ei</w:t>
        <w:br/>
        <w:t xml:space="preserve"> Senegal,Ei</w:t>
        <w:br/>
        <w:t xml:space="preserve"> Serbia,Ei</w:t>
        <w:br/>
        <w:t xml:space="preserve"> Seychellit,Ei</w:t>
        <w:br/>
        <w:t xml:space="preserve"> Sierra Leone,Ei</w:t>
        <w:br/>
        <w:t xml:space="preserve"> Singapore,Ei</w:t>
        <w:br/>
        <w:t xml:space="preserve"> Slovakia,Ei</w:t>
        <w:br/>
        <w:t xml:space="preserve"> Slovenia,Ei</w:t>
        <w:br/>
        <w:t xml:space="preserve"> Salomonsaaret,Ei</w:t>
        <w:br/>
        <w:t xml:space="preserve"> Somalia,Ei</w:t>
        <w:br/>
        <w:t xml:space="preserve"> Etelä-Afrikka,Ei</w:t>
        <w:br/>
        <w:t xml:space="preserve"> Etelä-Korea,Ei</w:t>
        <w:br/>
        <w:t xml:space="preserve"> Etelä-Sudan,Ei</w:t>
        <w:br/>
        <w:t xml:space="preserve"> Espanja,Kyllä</w:t>
        <w:br/>
        <w:t xml:space="preserve"> Sri Lanka,Ei</w:t>
        <w:br/>
        <w:t xml:space="preserve"> Sudan,Ei</w:t>
        <w:br/>
        <w:t xml:space="preserve"> Suriname,Ei</w:t>
        <w:br/>
        <w:t xml:space="preserve"> Ruotsi,Ei</w:t>
        <w:br/>
        <w:t xml:space="preserve"> Sveitsi,Ei</w:t>
        <w:br/>
        <w:t xml:space="preserve"> Syyria,Ei</w:t>
        <w:br/>
        <w:t xml:space="preserve"> Tadžikistan,Ei</w:t>
        <w:br/>
        <w:t xml:space="preserve"> Tansania,Ei</w:t>
        <w:br/>
        <w:t xml:space="preserve"> Thaimaa,Ei</w:t>
        <w:br/>
        <w:t xml:space="preserve"> Itä-Timor,Ei</w:t>
        <w:br/>
        <w:t xml:space="preserve"> Togo,Ei</w:t>
        <w:br/>
        <w:t xml:space="preserve"> Tonga,Ei</w:t>
        <w:br/>
        <w:t xml:space="preserve"> Trinidad ja Tobago,Ei</w:t>
        <w:br/>
        <w:t xml:space="preserve"> Tunisia,Ei</w:t>
        <w:br/>
        <w:t xml:space="preserve"> Turkki,Ei</w:t>
        <w:br/>
        <w:t xml:space="preserve"> Turkmenistan,Ei</w:t>
        <w:br/>
        <w:t xml:space="preserve"> Tuvalu,Ei</w:t>
        <w:br/>
        <w:t xml:space="preserve"> Uganda,Ei</w:t>
        <w:br/>
        <w:t xml:space="preserve"> Ukraina,Ei</w:t>
        <w:br/>
        <w:t xml:space="preserve"> Yhdistyneet arabiemiirikunnat,Ei</w:t>
        <w:br/>
        <w:t xml:space="preserve"> Yhdistynyt kuningaskunta,Kyllä</w:t>
        <w:br/>
        <w:t xml:space="preserve"> Amerikan yhdysvallat,Ei</w:t>
        <w:br/>
        <w:t xml:space="preserve"> Uruguay,Kyllä</w:t>
        <w:br/>
        <w:t xml:space="preserve"> Uzbekistan,Ei</w:t>
        <w:br/>
        <w:t xml:space="preserve"> Vanuatu,Ei</w:t>
        <w:br/>
        <w:t xml:space="preserve"> Venezuela,Ei</w:t>
        <w:br/>
        <w:t xml:space="preserve"> Vietnam,Ei</w:t>
        <w:br/>
        <w:t xml:space="preserve"> Jemen,Ei</w:t>
        <w:br/>
        <w:t xml:space="preserve"> Sambia,Ei</w:t>
        <w:br/>
        <w:t xml:space="preserve"> Zimbabwe,Ei</w:t>
        <w:br/>
        <w:t xml:space="preserve">Englanti,Kyllä</w:t>
      </w:r>
    </w:p>
    <w:p>
      <w:r>
        <w:rPr>
          <w:b/>
          <w:u w:val="single"/>
        </w:rPr>
        <w:t xml:space="preserve">Asiakirja 9324</w:t>
      </w:r>
    </w:p>
    <w:p>
      <w:r>
        <w:rPr>
          <w:b/>
        </w:rPr>
        <w:t xml:space="preserve">Ohjeet</w:t>
      </w:r>
    </w:p>
    <w:p>
      <w:r>
        <w:t xml:space="preserve">Mikä on ryhmälaina?</w:t>
      </w:r>
    </w:p>
    <w:p>
      <w:r>
        <w:rPr>
          <w:b/>
        </w:rPr>
        <w:t xml:space="preserve">Vastaus</w:t>
      </w:r>
    </w:p>
    <w:p>
      <w:r>
        <w:t xml:space="preserve">Lainanantomekanismi, jonka avulla ryhmä yksilöitä - usein solidaarisuusryhmä - voi antaa vakuuden tai lainatakuun ryhmän takaisinmaksusitoumuksen kautta. Lainan takaisinmaksun kannustin perustuu vertaispaineeseen: jos yksi ryhmän jäsen laiminlyö maksun, muut ryhmän jäsenet korvaavat maksun määrän.</w:t>
      </w:r>
    </w:p>
    <w:p>
      <w:r>
        <w:rPr>
          <w:b/>
          <w:u w:val="single"/>
        </w:rPr>
        <w:t xml:space="preserve">Asiakirja 9325</w:t>
      </w:r>
    </w:p>
    <w:p>
      <w:r>
        <w:rPr>
          <w:b/>
        </w:rPr>
        <w:t xml:space="preserve">Ohjeet</w:t>
      </w:r>
    </w:p>
    <w:p>
      <w:r>
        <w:t xml:space="preserve">Mitkä seuraavista eivät ole todellisia Survivor-kausia (erityisesti Yhdysvaltain versiossa)?</w:t>
        <w:br/>
        <w:t xml:space="preserve">Borneo</w:t>
        <w:br/>
        <w:t xml:space="preserve">- Champions vs Contenders</w:t>
        <w:br/>
        <w:t xml:space="preserve">- Champions vs Contenders II</w:t>
        <w:br/>
        <w:t xml:space="preserve">- Mikronesia</w:t>
        <w:br/>
        <w:t xml:space="preserve">- Yhdysvallat</w:t>
        <w:br/>
        <w:t xml:space="preserve">- Havaiji</w:t>
        <w:br/>
        <w:t xml:space="preserve">- Kiina</w:t>
        <w:br/>
        <w:t xml:space="preserve">- All Stars</w:t>
        <w:br/>
        <w:t xml:space="preserve">- 44</w:t>
        <w:br/>
        <w:t xml:space="preserve">- Heroes vs. Healers vs. Hustlers</w:t>
        <w:br/>
        <w:t xml:space="preserve">- Celebrity</w:t>
        <w:br/>
        <w:t xml:space="preserve">- Ghost Island</w:t>
        <w:br/>
        <w:t xml:space="preserve">- Blood vs. Water</w:t>
        <w:br/>
        <w:t xml:space="preserve">- Washington</w:t>
      </w:r>
    </w:p>
    <w:p>
      <w:r>
        <w:rPr>
          <w:b/>
        </w:rPr>
        <w:t xml:space="preserve">Vastaus</w:t>
      </w:r>
    </w:p>
    <w:p>
      <w:r>
        <w:t xml:space="preserve">Champions vs. Contenders, Champions vs. Contenders II, US, Hawaii, Celebrity ja Washington eivät ole Survivorin Yhdysvaltain versioiden kausia.</w:t>
        <w:br/>
        <w:br/>
        <w:t xml:space="preserve"> Champions vs. Contenders ja Champions vs. Contenders II ovat kuitenkin sarjan Australian version kausia.</w:t>
      </w:r>
    </w:p>
    <w:p>
      <w:r>
        <w:rPr>
          <w:b/>
          <w:u w:val="single"/>
        </w:rPr>
        <w:t xml:space="preserve">Asiakirja 9326</w:t>
      </w:r>
    </w:p>
    <w:p>
      <w:r>
        <w:rPr>
          <w:b/>
        </w:rPr>
        <w:t xml:space="preserve">Ohjeet</w:t>
      </w:r>
    </w:p>
    <w:p>
      <w:r>
        <w:t xml:space="preserve">Minkä tyyppinen Pokemon on Charizard?</w:t>
      </w:r>
    </w:p>
    <w:p>
      <w:r>
        <w:rPr>
          <w:b/>
        </w:rPr>
        <w:t xml:space="preserve">Konteksti</w:t>
      </w:r>
    </w:p>
    <w:p>
      <w:r>
        <w:t xml:space="preserve">Kun sen esiasteet Charmander ja Charmeleon ovat maalla liikkuvia liskon kaltaisia olentoja, Charizardin muotoilu on saanut vaikutteita lohikäärmeistä,[8] tarkemmin sanottuna eurooppalaisista lohikäärmeistä.[9] Vaikka Charizard saa kehittyessään lohikäärmetyypin sijasta toissijaisen tyypin lentävä, se kuuluu lohikäärmeenmunaryhmään, oppii lohikäärmekynnen kaltaisia lohikäärmeliikkeitä ja sen lentävä tyyppi on korvattu lohikäärmeellä "Mega Charizard X" -muodossaan.[10] Kirjoittajat Tracey West ja Katherine Noll kutsuivat Charizardia "parhaaksi tulityyppiseksi Pokémoniksi" ja "kolmanneksi parhaaksi Pokémoniksi ylipäätään".</w:t>
      </w:r>
    </w:p>
    <w:p>
      <w:r>
        <w:rPr>
          <w:b/>
        </w:rPr>
        <w:t xml:space="preserve">Vastaus</w:t>
      </w:r>
    </w:p>
    <w:p>
      <w:r>
        <w:t xml:space="preserve">Charizard on Tuli/Lentotyypin Pokemon.</w:t>
      </w:r>
    </w:p>
    <w:p>
      <w:r>
        <w:rPr>
          <w:b/>
          <w:u w:val="single"/>
        </w:rPr>
        <w:t xml:space="preserve">Asiakirja 9327</w:t>
      </w:r>
    </w:p>
    <w:p>
      <w:r>
        <w:rPr>
          <w:b/>
        </w:rPr>
        <w:t xml:space="preserve">Ohjeet</w:t>
      </w:r>
    </w:p>
    <w:p>
      <w:r>
        <w:t xml:space="preserve">Milloin New York City -kappale julkaistiin?</w:t>
      </w:r>
    </w:p>
    <w:p>
      <w:r>
        <w:rPr>
          <w:b/>
        </w:rPr>
        <w:t xml:space="preserve">Konteksti</w:t>
      </w:r>
    </w:p>
    <w:p>
      <w:r>
        <w:t xml:space="preserve">"New York City" on yhdysvaltalaisen laulajan Lenny Kravitzin kappale, jonka ovat kirjoittaneet Kravitz ja Craig Ross. Kappale julkaistiin 21. lokakuuta 2014 kolmantena singlenä Kravitzin kymmenenneltä studioalbumilta Strut.</w:t>
      </w:r>
    </w:p>
    <w:p>
      <w:r>
        <w:rPr>
          <w:b/>
        </w:rPr>
        <w:t xml:space="preserve">Vastaus</w:t>
      </w:r>
    </w:p>
    <w:p>
      <w:r>
        <w:t xml:space="preserve">New York City julkaistiin 21. lokakuuta 2014.</w:t>
      </w:r>
    </w:p>
    <w:p>
      <w:r>
        <w:rPr>
          <w:b/>
          <w:u w:val="single"/>
        </w:rPr>
        <w:t xml:space="preserve">Asiakirja 9328</w:t>
      </w:r>
    </w:p>
    <w:p>
      <w:r>
        <w:rPr>
          <w:b/>
        </w:rPr>
        <w:t xml:space="preserve">Ohjeet</w:t>
      </w:r>
    </w:p>
    <w:p>
      <w:r>
        <w:t xml:space="preserve">Miten minun pitäisi tavata romanttinen elämänkumppani?</w:t>
      </w:r>
    </w:p>
    <w:p>
      <w:r>
        <w:rPr>
          <w:b/>
        </w:rPr>
        <w:t xml:space="preserve">Vastaus</w:t>
      </w:r>
    </w:p>
    <w:p>
      <w:r>
        <w:t xml:space="preserve">Ei ole olemassa yhtä ainoaa tapaa tavata romanttinen elämänkumppani, mutta tässä on muutamia ideoita. Voit rekisteröityä online-deittisovellukseen ja kokeilla onneasi pyyhkäisemällä mahdollisia vastineita. Jos se ei sovi makuusi, voit kokeilla kahviloissa, kirjakaupoissa ja myymälöissä käyntiä siinä toivossa, että törmäät sattumalta henkilöön. Muita suosittuja menetelmiä ovat: ystävien tai perheen esittely, hauskana ja kiinnostavana pitämäsi ryhmätoiminnan kokeileminen tai yksinkertaisesti onnen/tilanteen salliminen.</w:t>
      </w:r>
    </w:p>
    <w:p>
      <w:r>
        <w:rPr>
          <w:b/>
          <w:u w:val="single"/>
        </w:rPr>
        <w:t xml:space="preserve">Asiakirja 9329</w:t>
      </w:r>
    </w:p>
    <w:p>
      <w:r>
        <w:rPr>
          <w:b/>
        </w:rPr>
        <w:t xml:space="preserve">Ohjeet</w:t>
      </w:r>
    </w:p>
    <w:p>
      <w:r>
        <w:t xml:space="preserve">Kun otetaan huomioon tämä Michigan-järveä koskeva kohta, kerro minulle, missä Michigan-järvi sijoittuu tilavuuden mukaan mitattuna.</w:t>
      </w:r>
    </w:p>
    <w:p>
      <w:r>
        <w:rPr>
          <w:b/>
        </w:rPr>
        <w:t xml:space="preserve">Konteksti</w:t>
      </w:r>
    </w:p>
    <w:p>
      <w:r>
        <w:t xml:space="preserve">Michiganjärvi on yksi Pohjois-Amerikan viidestä suuresta järvestä. Se on tilavuudeltaan[5] toiseksi suurin Suurista järvistä (1 180 kuutiometriä (4 900 km3)) ja pinta-alaltaan (22 404 neliömetriä (58 030 km2)) kolmanneksi suurin Superior- ja Huronjärven jälkeen. Idässä sen ja Huron-järven allas yhdistyy 3+1⁄2 mailia (5,6 kilometriä) leveän ja 295 jalkaa (90 metriä; 49 syltä) syvän[8] Mackinacin salmen kautta, jolloin se on samalla pinnankorkeudella kuin sen itäinen vastine; nämä kaksi ovat teknisesti yksi järvi[9].[10] Se on yksi järvi.</w:t>
      </w:r>
    </w:p>
    <w:p>
      <w:r>
        <w:rPr>
          <w:b/>
        </w:rPr>
        <w:t xml:space="preserve">Vastaus</w:t>
      </w:r>
    </w:p>
    <w:p>
      <w:r>
        <w:t xml:space="preserve">Michigan-järvi on tilavuudeltaan toiseksi suurin</w:t>
      </w:r>
    </w:p>
    <w:p>
      <w:r>
        <w:rPr>
          <w:b/>
          <w:u w:val="single"/>
        </w:rPr>
        <w:t xml:space="preserve">Asiakirja 9330</w:t>
      </w:r>
    </w:p>
    <w:p>
      <w:r>
        <w:rPr>
          <w:b/>
        </w:rPr>
        <w:t xml:space="preserve">Ohjeet</w:t>
      </w:r>
    </w:p>
    <w:p>
      <w:r>
        <w:t xml:space="preserve">Miksi filmikuvaus on taas suosittua?</w:t>
      </w:r>
    </w:p>
    <w:p>
      <w:r>
        <w:rPr>
          <w:b/>
        </w:rPr>
        <w:t xml:space="preserve">Vastaus</w:t>
      </w:r>
    </w:p>
    <w:p>
      <w:r>
        <w:t xml:space="preserve">Filmivalokuvauksen suosio oli pitkään laskenut siitä lähtien, kun digitaalikamerat keksittiin ja niiden merkittävässä teknologisessa kehityksessä tapahtui huomattavia harppauksia. Nykyään kunnollinen ammattikäyttöön tarkoitettu digitaalikamera on huomattavasti parempi kuin 35 mm:n filmikamerat resoluutiossa, sarjakuvausmahdollisuuksissa, lähes rajattomassa tallennustilassa jne.... Viime vuosina "filmin ulkoasu" on tehnyt paluunsa pienemmällä resoluutiolla, rakeisella tekstuurilla ja ainutlaatuisella värintoistolla. Kaiken lisäksi puolikuntoisia retrofilmikameroita voi hankkia paljon halvemmalla kuin tehokkaita digikameroita, mikä madaltaa kynnystä päästä elokuvakameran käyttäjäksi niille, joilla on pieni budjetti ja jotka etsivät kyseistä ulkoasua. Hauskuutta lisää myös runsas valikoima filmikantoja, joista jokainen voi poiketa huomattavasti toisistaan herkkyydeltään hämärässä, värintoistoltaan, rakeisuudeltaan, jälkikäsittelyn kemiallisten ominaisuuksiensa ja tietysti hinnaltaan. Monet suuret valokuvausfilmien tuottajat ovat kuitenkin joko lopettaneet toimintansa tai vähentäneet merkittävästi tuotantoaan. Tämä yhdessä kysynnän kasvun kanssa on johtanut siihen, että useimpien vielä saatavilla olevien filmikantojen hinnat ovat nousseet pilviin. Tämän lisäksi monien suosittujen ja haluttujen filmikameroiden, kuten Leica M6:n, Nikon FM2:n ja Contax T2:n, hinnat ovat nousseet jyrkästi käytettyjen kameroiden markkinoilla. Kun otetaan huomioon filmien ja vuosikymmeniä vanhojen laitteiden hinnankorotukset, filmikuvauksesta on nopeasti tulossa kallis harrastus, jossa jokainen laukaisimen painallus voi maksaa yli 50 senttiä. Kuinka ironista tämä onkaan nykyään, kun digitaalinen tallennus on käytännössä ilmaista? Aito "filmin ilme" on nykyään kallis, ja filmivalokuvauksen suosion tulevaisuus on epävarma.</w:t>
      </w:r>
    </w:p>
    <w:p>
      <w:r>
        <w:rPr>
          <w:b/>
          <w:u w:val="single"/>
        </w:rPr>
        <w:t xml:space="preserve">Asiakirja 9331</w:t>
      </w:r>
    </w:p>
    <w:p>
      <w:r>
        <w:rPr>
          <w:b/>
        </w:rPr>
        <w:t xml:space="preserve">Ohjeet</w:t>
      </w:r>
    </w:p>
    <w:p>
      <w:r>
        <w:t xml:space="preserve">Minkälainen kasvi on Besleria modica?</w:t>
      </w:r>
    </w:p>
    <w:p>
      <w:r>
        <w:rPr>
          <w:b/>
        </w:rPr>
        <w:t xml:space="preserve">Konteksti</w:t>
      </w:r>
    </w:p>
    <w:p>
      <w:r>
        <w:t xml:space="preserve">Besleria modica on Gesneriaceae-heimoon kuuluva kasvilaji. Se on endeeminen Ecuadorissa. Sen luontainen elinympäristö on subtrooppiset tai trooppiset kosteat vuoristometsät.</w:t>
      </w:r>
    </w:p>
    <w:p>
      <w:r>
        <w:rPr>
          <w:b/>
        </w:rPr>
        <w:t xml:space="preserve">Vastaus</w:t>
      </w:r>
    </w:p>
    <w:p>
      <w:r>
        <w:t xml:space="preserve">Besleria modica on Gesneriaceae-heimoon kuuluva kasvilaji. Se on endeeminen Ecuadorissa. Sen luontainen elinympäristö on subtrooppiset tai trooppiset kosteat vuoristometsät.</w:t>
      </w:r>
    </w:p>
    <w:p>
      <w:r>
        <w:rPr>
          <w:b/>
          <w:u w:val="single"/>
        </w:rPr>
        <w:t xml:space="preserve">Asiakirja 9332</w:t>
      </w:r>
    </w:p>
    <w:p>
      <w:r>
        <w:rPr>
          <w:b/>
        </w:rPr>
        <w:t xml:space="preserve">Ohjeet</w:t>
      </w:r>
    </w:p>
    <w:p>
      <w:r>
        <w:t xml:space="preserve">Kirjoita lyhyt tarina henkilöstä, joka löytää talostaan piilotetun huoneen. Tarinassa pitäisi olla juonenkäänne ja selkeä ratkaisu lopussa.</w:t>
      </w:r>
    </w:p>
    <w:p>
      <w:r>
        <w:rPr>
          <w:b/>
        </w:rPr>
        <w:t xml:space="preserve">Vastaus</w:t>
      </w:r>
    </w:p>
    <w:p>
      <w:r>
        <w:t xml:space="preserve">Kirjoita lyhyt tarina henkilöstä, joka löytää talostaan piilotetun huoneen. Tarinassa pitäisi olla juonenkäänne ja selkeä ratkaisu lopussa.</w:t>
      </w:r>
    </w:p>
    <w:p>
      <w:r>
        <w:rPr>
          <w:b/>
          <w:u w:val="single"/>
        </w:rPr>
        <w:t xml:space="preserve">Asiakirja 9333</w:t>
      </w:r>
    </w:p>
    <w:p>
      <w:r>
        <w:rPr>
          <w:b/>
        </w:rPr>
        <w:t xml:space="preserve">Ohjeet</w:t>
      </w:r>
    </w:p>
    <w:p>
      <w:r>
        <w:t xml:space="preserve">Missä Peloton Interactive sijaitsee?</w:t>
      </w:r>
    </w:p>
    <w:p>
      <w:r>
        <w:rPr>
          <w:b/>
        </w:rPr>
        <w:t xml:space="preserve">Konteksti</w:t>
      </w:r>
    </w:p>
    <w:p>
      <w:r>
        <w:t xml:space="preserve">Peloton Interactive, Inc. on yhdysvaltalainen liikuntaväline- ja mediayhtiö, jonka kotipaikka on New York City. Yhtiön tuotteita ovat kiinteät polkupyörät, juoksumatot ja soutulaitteet, jotka on varustettu internetiin liitetyillä kosketusnäytöillä, jotka suoratoistavat suorana lähetyksenä ja tilauksesta kuntotunteja tilauspalvelun kautta. Laitteissa on sisäänrakennettuja antureita, jotka mittaavat esimerkiksi tehoa ja antavat käyttäjille reaaliaikaista palautetta suorituksestaan ja sijoituksia, joiden avulla he voivat kilpailla muiden käyttäjien kanssa.</w:t>
      </w:r>
    </w:p>
    <w:p>
      <w:r>
        <w:rPr>
          <w:b/>
        </w:rPr>
        <w:t xml:space="preserve">Vastaus</w:t>
      </w:r>
    </w:p>
    <w:p>
      <w:r>
        <w:t xml:space="preserve">Peloton Interactiven kotipaikka on New York City, NY, Yhdysvallat.  Se on amerikkalainen liikunta- ja mediayhtiö.  Niiden tuotteisiin kuuluvat paikallaan pyörivät pyörät, juoksumatot ja soutulaitteet.  Niiden tuotteissa on internetiin liitetyt kosketusnäytöt, joilla voi suoratoistaa suorana lähetyksenä tai tilauksesta kuntosalitunteja.  Laitteissa olevat anturit seuraavat tehon, tahdin ja vastuksen kaltaisia mittareita ja antavat käyttäjälle reaaliaikaista palautetta.  Käyttäjien on tilattava Peloton Interactive -palvelut, jotta he voivat käyttää laitteiden tunteja.</w:t>
      </w:r>
    </w:p>
    <w:p>
      <w:r>
        <w:rPr>
          <w:b/>
          <w:u w:val="single"/>
        </w:rPr>
        <w:t xml:space="preserve">Asiakirja 9334</w:t>
      </w:r>
    </w:p>
    <w:p>
      <w:r>
        <w:rPr>
          <w:b/>
        </w:rPr>
        <w:t xml:space="preserve">Ohjeet</w:t>
      </w:r>
    </w:p>
    <w:p>
      <w:r>
        <w:t xml:space="preserve">Mikä on VCF?</w:t>
      </w:r>
    </w:p>
    <w:p>
      <w:r>
        <w:rPr>
          <w:b/>
        </w:rPr>
        <w:t xml:space="preserve">Vastaus</w:t>
      </w:r>
    </w:p>
    <w:p>
      <w:r>
        <w:t xml:space="preserve">Variant Call Format (VCF) on tiedostomuoto, jota käytetään geneettisten tietojen tallentamiseen ja siirtämiseen. Sitä käytetään geneettisten tietojen tallentamiseen ja vertailuun sekä geneettisten varianttien esittämiseen. VCF on binääriformaatti, johon tallennetaan geneettistä tietoa, mukaan lukien sekvenssitiedot, varianttitiedot ja merkintätiedot.</w:t>
      </w:r>
    </w:p>
    <w:p>
      <w:r>
        <w:rPr>
          <w:b/>
          <w:u w:val="single"/>
        </w:rPr>
        <w:t xml:space="preserve">Asiakirja 9335</w:t>
      </w:r>
    </w:p>
    <w:p>
      <w:r>
        <w:rPr>
          <w:b/>
        </w:rPr>
        <w:t xml:space="preserve">Ohjeet</w:t>
      </w:r>
    </w:p>
    <w:p>
      <w:r>
        <w:t xml:space="preserve">Luettele "Game of Thronesin" viimeisen kauden kuuden jakson otsikot lähetysjärjestyksessä.</w:t>
      </w:r>
    </w:p>
    <w:p>
      <w:r>
        <w:rPr>
          <w:b/>
        </w:rPr>
        <w:t xml:space="preserve">Vastaus</w:t>
      </w:r>
    </w:p>
    <w:p>
      <w:r>
        <w:t xml:space="preserve">Talvivaara, Seitsemän valtakunnan yö, Pitkä yö, Starkien viimeinen, Kellot, Rautavaltaistuin, Rautavaltaistuin</w:t>
      </w:r>
    </w:p>
    <w:p>
      <w:r>
        <w:rPr>
          <w:b/>
          <w:u w:val="single"/>
        </w:rPr>
        <w:t xml:space="preserve">Asiakirja 9336</w:t>
      </w:r>
    </w:p>
    <w:p>
      <w:r>
        <w:rPr>
          <w:b/>
        </w:rPr>
        <w:t xml:space="preserve">Ohjeet</w:t>
      </w:r>
    </w:p>
    <w:p>
      <w:r>
        <w:t xml:space="preserve">kirjoittaa runo lomasta</w:t>
      </w:r>
    </w:p>
    <w:p>
      <w:r>
        <w:rPr>
          <w:b/>
        </w:rPr>
        <w:t xml:space="preserve">Vastaus</w:t>
      </w:r>
    </w:p>
    <w:p>
      <w:r>
        <w:t xml:space="preserve">juhlapyhät ovat maagisia</w:t>
        <w:br/>
        <w:t xml:space="preserve">olet samaa mieltä, jos olet looginen</w:t>
        <w:br/>
        <w:br/>
        <w:t xml:space="preserve">kiitospäivänä juhlimme</w:t>
        <w:br/>
        <w:t xml:space="preserve">se on syy kokoontua yhteen ainakin</w:t>
        <w:br/>
        <w:br/>
        <w:t xml:space="preserve">jouluna laulamme</w:t>
        <w:br/>
        <w:t xml:space="preserve">se on meidän juttumme</w:t>
        <w:br/>
        <w:br/>
        <w:t xml:space="preserve">laitamme lahjoja kuusen alle</w:t>
        <w:br/>
        <w:t xml:space="preserve">toivottavasti sisältää uuden pehmomehiläisen</w:t>
        <w:br/>
        <w:br/>
        <w:t xml:space="preserve">halloweenina pelottelemme</w:t>
        <w:br/>
        <w:t xml:space="preserve">ja toivomme, ettei asu repeä</w:t>
        <w:br/>
        <w:br/>
        <w:t xml:space="preserve">pussi on kätevä</w:t>
        <w:br/>
        <w:t xml:space="preserve">kun saat tonneittain karkkia</w:t>
        <w:br/>
        <w:br/>
        <w:t xml:space="preserve">pääsiäisenä on munia</w:t>
        <w:br/>
        <w:t xml:space="preserve">ja pupu jolla on hyppyjalat</w:t>
        <w:br/>
        <w:br/>
        <w:t xml:space="preserve">nuo ovat joitakin juhlapyhiä</w:t>
        <w:br/>
        <w:t xml:space="preserve">en haluaisi niitä millään muulla tavalla</w:t>
      </w:r>
    </w:p>
    <w:p>
      <w:r>
        <w:rPr>
          <w:b/>
          <w:u w:val="single"/>
        </w:rPr>
        <w:t xml:space="preserve">Asiakirja 9337</w:t>
      </w:r>
    </w:p>
    <w:p>
      <w:r>
        <w:rPr>
          <w:b/>
        </w:rPr>
        <w:t xml:space="preserve">Ohjeet</w:t>
      </w:r>
    </w:p>
    <w:p>
      <w:r>
        <w:t xml:space="preserve">Tunnista, kumpi soitin on jousi- vai lyömäsoittimet: Yangqin, Baglama</w:t>
      </w:r>
    </w:p>
    <w:p>
      <w:r>
        <w:rPr>
          <w:b/>
        </w:rPr>
        <w:t xml:space="preserve">Vastaus</w:t>
      </w:r>
    </w:p>
    <w:p>
      <w:r>
        <w:t xml:space="preserve">Baglama on jousi, Yangqin on lyömäsoittimet.</w:t>
      </w:r>
    </w:p>
    <w:p>
      <w:r>
        <w:rPr>
          <w:b/>
          <w:u w:val="single"/>
        </w:rPr>
        <w:t xml:space="preserve">Asiakirja 9338</w:t>
      </w:r>
    </w:p>
    <w:p>
      <w:r>
        <w:rPr>
          <w:b/>
        </w:rPr>
        <w:t xml:space="preserve">Ohjeet</w:t>
      </w:r>
    </w:p>
    <w:p>
      <w:r>
        <w:t xml:space="preserve">Kerro 5 faktaa Singaporesta</w:t>
      </w:r>
    </w:p>
    <w:p>
      <w:r>
        <w:rPr>
          <w:b/>
        </w:rPr>
        <w:t xml:space="preserve">Vastaus</w:t>
      </w:r>
    </w:p>
    <w:p>
      <w:r>
        <w:t xml:space="preserve">* Singapore on hyvin pieni maa, jonka pinta-ala on vain 733 neliökilometriä.</w:t>
        <w:br/>
        <w:t xml:space="preserve">* Vuonna 2022 Singaporen arvioitu asukasluku oli noin 5 637 000</w:t>
        <w:br/>
        <w:t xml:space="preserve">* Singaporen nykyinen presidentti (huhtikuusta 2023 alkaen) on Halimah Yacob</w:t>
        <w:br/>
        <w:t xml:space="preserve">* Singaporen ykkösuskonto on buddhalaisuus, jonka osuus on noin 31,1 %</w:t>
        <w:br/>
        <w:t xml:space="preserve">* Singaporen kansalliskieli on malaiji</w:t>
      </w:r>
    </w:p>
    <w:p>
      <w:r>
        <w:rPr>
          <w:b/>
          <w:u w:val="single"/>
        </w:rPr>
        <w:t xml:space="preserve">Asiakirja 9339</w:t>
      </w:r>
    </w:p>
    <w:p>
      <w:r>
        <w:rPr>
          <w:b/>
        </w:rPr>
        <w:t xml:space="preserve">Ohjeet</w:t>
      </w:r>
    </w:p>
    <w:p>
      <w:r>
        <w:t xml:space="preserve">Kun käytät adjektiiveja kuvaamaan jonkin asian kokoa, jaa seuraavat sanat luokkiin "suuri" ja "pieni". Pikkuruinen, valtava, pikkuruinen, pieni, jättiläismäinen, valtava ja mikroskooppinen.</w:t>
      </w:r>
    </w:p>
    <w:p>
      <w:r>
        <w:rPr>
          <w:b/>
        </w:rPr>
        <w:t xml:space="preserve">Vastaus</w:t>
      </w:r>
    </w:p>
    <w:p>
      <w:r>
        <w:t xml:space="preserve">Valtava, jättiläismäinen ja valtava ovat kaikki adjektiiveja, jotka kuvaavat jotakin "suurta". Tiny, minuscule, little ja microscopic ovat adjektiiveja, jotka kuvaavat jotakin "pientä".</w:t>
      </w:r>
    </w:p>
    <w:p>
      <w:r>
        <w:rPr>
          <w:b/>
          <w:u w:val="single"/>
        </w:rPr>
        <w:t xml:space="preserve">Asiakirja 9340</w:t>
      </w:r>
    </w:p>
    <w:p>
      <w:r>
        <w:rPr>
          <w:b/>
        </w:rPr>
        <w:t xml:space="preserve">Ohjeet</w:t>
      </w:r>
    </w:p>
    <w:p>
      <w:r>
        <w:t xml:space="preserve">Luokittele seuraavat joko maalaukseksi tai veistokseksi: Mona Lisa, Tähtikirkas yö, Willendorfin Venus, Nefertitin rintakuva, Terrakotta-armeija, Viimeinen ehtoollinen, Calais'n linnoittajat.</w:t>
      </w:r>
    </w:p>
    <w:p>
      <w:r>
        <w:rPr>
          <w:b/>
        </w:rPr>
        <w:t xml:space="preserve">Vastaus</w:t>
      </w:r>
    </w:p>
    <w:p>
      <w:r>
        <w:t xml:space="preserve">Maalaus, maalaus, patsas, patsas, patsas, patsas, maalaus, patsas</w:t>
      </w:r>
    </w:p>
    <w:p>
      <w:r>
        <w:rPr>
          <w:b/>
          <w:u w:val="single"/>
        </w:rPr>
        <w:t xml:space="preserve">Asiakirja 9341</w:t>
      </w:r>
    </w:p>
    <w:p>
      <w:r>
        <w:rPr>
          <w:b/>
        </w:rPr>
        <w:t xml:space="preserve">Ohjeet</w:t>
      </w:r>
    </w:p>
    <w:p>
      <w:r>
        <w:t xml:space="preserve">Ovatko nämä baseball- vai jalkapallojoukkueita: Arizona Diamondbacks, Seattle Mariners, Pittsburg Pirates ja Houston Astros?</w:t>
      </w:r>
    </w:p>
    <w:p>
      <w:r>
        <w:rPr>
          <w:b/>
        </w:rPr>
        <w:t xml:space="preserve">Vastaus</w:t>
      </w:r>
    </w:p>
    <w:p>
      <w:r>
        <w:t xml:space="preserve">Ne ovat baseball-joukkueita.</w:t>
      </w:r>
    </w:p>
    <w:p>
      <w:r>
        <w:rPr>
          <w:b/>
          <w:u w:val="single"/>
        </w:rPr>
        <w:t xml:space="preserve">Asiakirja 9342</w:t>
      </w:r>
    </w:p>
    <w:p>
      <w:r>
        <w:rPr>
          <w:b/>
        </w:rPr>
        <w:t xml:space="preserve">Ohjeet</w:t>
      </w:r>
    </w:p>
    <w:p>
      <w:r>
        <w:t xml:space="preserve">Anna minulle luettelo kymmenestä parhaasta tv-sarjasta IMDb-luokituksen mukaan.</w:t>
      </w:r>
    </w:p>
    <w:p>
      <w:r>
        <w:rPr>
          <w:b/>
        </w:rPr>
        <w:t xml:space="preserve">Vastaus</w:t>
      </w:r>
    </w:p>
    <w:p>
      <w:r>
        <w:t xml:space="preserve">1.</w:t>
        <w:t xml:space="preserve">Planet Earth II (2016), 9.4 pistettä</w:t>
        <w:br/>
        <w:t xml:space="preserve">2.</w:t>
        <w:t xml:space="preserve">Breaking Bad (2008), 9.4 pistettä</w:t>
        <w:br/>
        <w:t xml:space="preserve">3.</w:t>
        <w:t xml:space="preserve">Planeetta Maa (2006), 9,4 pistettä</w:t>
        <w:br/>
        <w:t xml:space="preserve">4.</w:t>
        <w:t xml:space="preserve">Band of Brothers (2001), 9.4 pistettä</w:t>
        <w:br/>
        <w:t xml:space="preserve">5.</w:t>
        <w:t xml:space="preserve">Tshernobyl (2019), 9.3 pistettä</w:t>
        <w:br/>
        <w:t xml:space="preserve">6.</w:t>
        <w:t xml:space="preserve">The Wire (2002), 9,3 pistettä</w:t>
        <w:br/>
        <w:t xml:space="preserve">7.</w:t>
        <w:t xml:space="preserve">Avatar: The Last Airbender (2005), 9,2 pistettä</w:t>
        <w:br/>
        <w:t xml:space="preserve">8.</w:t>
        <w:t xml:space="preserve">Blue Planet II (2017), 9.2 pistettä</w:t>
        <w:br/>
        <w:t xml:space="preserve">9.</w:t>
        <w:t xml:space="preserve">The Sopranos (1999), 9,2 pistettä</w:t>
        <w:br/>
        <w:t xml:space="preserve">10. Cosmos (2014), 9.2 pistettä.</w:t>
      </w:r>
    </w:p>
    <w:p>
      <w:r>
        <w:rPr>
          <w:b/>
          <w:u w:val="single"/>
        </w:rPr>
        <w:t xml:space="preserve">Asiakirja 9343</w:t>
      </w:r>
    </w:p>
    <w:p>
      <w:r>
        <w:rPr>
          <w:b/>
        </w:rPr>
        <w:t xml:space="preserve">Ohjeet</w:t>
      </w:r>
    </w:p>
    <w:p>
      <w:r>
        <w:t xml:space="preserve">Mitä kirjoja Brene Brown on kirjoittanut?</w:t>
      </w:r>
    </w:p>
    <w:p>
      <w:r>
        <w:rPr>
          <w:b/>
        </w:rPr>
        <w:t xml:space="preserve">Vastaus</w:t>
      </w:r>
    </w:p>
    <w:p>
      <w:r>
        <w:t xml:space="preserve">Brene Brown on kirjoittanut useita kirjoja, jotka käsittelevät henkilökohtaista kasvua, haavoittuvuutta ja johtajuutta. Hänen kirjoittamiaan kirjoja ovat muun muassa The Gifts of Imperfection (Epätäydellisyyden lahjat), Dare to Lead (Uskalla johtaa), Daring Greatly (Uskalla suuresti), Braving the Wilderness (Uskaltaudu erämaahan) ja I Thought It Was Me But It Didn't Wasn't.</w:t>
      </w:r>
    </w:p>
    <w:p>
      <w:r>
        <w:rPr>
          <w:b/>
          <w:u w:val="single"/>
        </w:rPr>
        <w:t xml:space="preserve">Asiakirja 9344</w:t>
      </w:r>
    </w:p>
    <w:p>
      <w:r>
        <w:rPr>
          <w:b/>
        </w:rPr>
        <w:t xml:space="preserve">Ohjeet</w:t>
      </w:r>
    </w:p>
    <w:p>
      <w:r>
        <w:t xml:space="preserve">Kuka on Jään ja tulen laulu -sarjan Blackfyre-talon perustaja?</w:t>
      </w:r>
    </w:p>
    <w:p>
      <w:r>
        <w:rPr>
          <w:b/>
        </w:rPr>
        <w:t xml:space="preserve">Vastaus</w:t>
      </w:r>
    </w:p>
    <w:p>
      <w:r>
        <w:t xml:space="preserve">Daemon I Targaryen perusti Blackfyrenin talon, joka oli Targaryenin talosta irtautunut haara.</w:t>
      </w:r>
    </w:p>
    <w:p>
      <w:r>
        <w:rPr>
          <w:b/>
          <w:u w:val="single"/>
        </w:rPr>
        <w:t xml:space="preserve">Asiakirja 9345</w:t>
      </w:r>
    </w:p>
    <w:p>
      <w:r>
        <w:rPr>
          <w:b/>
        </w:rPr>
        <w:t xml:space="preserve">Ohjeet</w:t>
      </w:r>
    </w:p>
    <w:p>
      <w:r>
        <w:t xml:space="preserve">Mikä on maailman vanhin maa?</w:t>
      </w:r>
    </w:p>
    <w:p>
      <w:r>
        <w:rPr>
          <w:b/>
        </w:rPr>
        <w:t xml:space="preserve">Vastaus</w:t>
      </w:r>
    </w:p>
    <w:p>
      <w:r>
        <w:t xml:space="preserve">Egypti on tunnustettu maailman vanhimmaksi maaksi, ja sen perustamisajankohdaksi on hyväksytty noin 3500 eaa.</w:t>
      </w:r>
    </w:p>
    <w:p>
      <w:r>
        <w:rPr>
          <w:b/>
          <w:u w:val="single"/>
        </w:rPr>
        <w:t xml:space="preserve">Asiakirja 9346</w:t>
      </w:r>
    </w:p>
    <w:p>
      <w:r>
        <w:rPr>
          <w:b/>
        </w:rPr>
        <w:t xml:space="preserve">Ohjeet</w:t>
      </w:r>
    </w:p>
    <w:p>
      <w:r>
        <w:t xml:space="preserve">kun otetaan huomioon tämä artikkeli Enrico Silvestrinistä, minä vuonna hänet häädettiin Celebrity Big Brotherista?</w:t>
      </w:r>
    </w:p>
    <w:p>
      <w:r>
        <w:rPr>
          <w:b/>
        </w:rPr>
        <w:t xml:space="preserve">Konteksti</w:t>
      </w:r>
    </w:p>
    <w:p>
      <w:r>
        <w:t xml:space="preserve">Enrico Silvestrin (s. 30. toukokuuta 1972) on italialainen näyttelijä, televisio- ja radiojuontaja sekä muusikko.</w:t>
        <w:br/>
        <w:br/>
        <w:t xml:space="preserve">Elämä ja ura</w:t>
        <w:br/>
        <w:t xml:space="preserve">Roomassa syntynyt Silvestrin aloitti vuonna 1994 Michele Placidon elokuvassa Close Friends (Läheiset ystävät) näyttelemän sivuosan jälkeen työskentelyn MTV Europen ja myöhemmin MTV Italian vj:</w:t>
      </w:r>
      <w:r>
        <w:t xml:space="preserve">hän kieltäytyi Gabriele Muccinon tarjouksesta näytellä The Last Kiss -elokuvassa ja otti mieluummin roolin Italia 1:n komediasarjassa Via Zanardi 33, joka lopulta osoittautui flopiksi.[1]</w:t>
        <w:br/>
        <w:br/>
        <w:t xml:space="preserve">Vuonna 2005 Silvestrin jätti MTV:n keskittyäkseen näyttelijänuraansa. Sen jälkeen hän esiintyi useissa elokuvissa ja televisiosarjoissa ja sai henkilökohtaisen menestyksen Alessandro Bertin roolissa Canale 5:n rikossarjassa Distretto di Polizia. Vuonna 2007 hän esitti Festivalbarin.[1][2] Vuonna 2018 hän kilpaili Grande Fratello VIP -ohjelmassa, joka on Celebrity Big Brotherin italialainen versio. Hän oli kolmas kilpailija, joka häädettiin 22. päivänä.</w:t>
        <w:br/>
        <w:br/>
        <w:t xml:space="preserve"> Silvestrin toimii myös muusikkona. Hän on ollut mukana musiikkiryhmissä Agony in Cage, Tempus Fugit, Ilor ja Silv3man.[2][3] Hän on äitinsä puolelta näyttelijä ja näytelmäkirjailija Peppino De Filippon veljenpoika[4].</w:t>
      </w:r>
    </w:p>
    <w:p>
      <w:r>
        <w:rPr>
          <w:b/>
        </w:rPr>
        <w:t xml:space="preserve">Vastaus</w:t>
      </w:r>
    </w:p>
    <w:p>
      <w:r>
        <w:t xml:space="preserve">2018</w:t>
      </w:r>
    </w:p>
    <w:p>
      <w:r>
        <w:rPr>
          <w:b/>
          <w:u w:val="single"/>
        </w:rPr>
        <w:t xml:space="preserve">Asiakirja 9347</w:t>
      </w:r>
    </w:p>
    <w:p>
      <w:r>
        <w:rPr>
          <w:b/>
        </w:rPr>
        <w:t xml:space="preserve">Ohjeet</w:t>
      </w:r>
    </w:p>
    <w:p>
      <w:r>
        <w:t xml:space="preserve">Korjaa tämän kappaleen kirjoitusvirheet ja kielioppi.</w:t>
      </w:r>
    </w:p>
    <w:p>
      <w:r>
        <w:rPr>
          <w:b/>
        </w:rPr>
        <w:t xml:space="preserve">Konteksti</w:t>
      </w:r>
    </w:p>
    <w:p>
      <w:r>
        <w:t xml:space="preserve">"Let's Go" on kanadalaisen laulajan Shawn Desmanin kappale. Se julkaistiin vuonna 2005 toisena singlenä hänen albumiltaan Back for More. Kappaleessa on vahvasti mukana syntetisaattorilause, joka on otettu näytteeksi brittiläisen new wave du Yazoon vuoden 1982 hitistä "Don't Go".</w:t>
      </w:r>
    </w:p>
    <w:p>
      <w:r>
        <w:rPr>
          <w:b/>
        </w:rPr>
        <w:t xml:space="preserve">Vastaus</w:t>
      </w:r>
    </w:p>
    <w:p>
      <w:r>
        <w:t xml:space="preserve">"Let's Go" on kanadalaisen laulajan Shawn Desmanin kappale. Se julkaistiin vuonna 2005 toisena singlenä hänen albumiltaan Back for More. Kappaleessa on vahvasti mukana syntetisaattorilause, joka on samplattu brittiläisen new wave -duo Yazoon vuoden 1982 hitistä "Don't Go".</w:t>
      </w:r>
    </w:p>
    <w:p>
      <w:r>
        <w:rPr>
          <w:b/>
          <w:u w:val="single"/>
        </w:rPr>
        <w:t xml:space="preserve">Asiakirja 9348</w:t>
      </w:r>
    </w:p>
    <w:p>
      <w:r>
        <w:rPr>
          <w:b/>
        </w:rPr>
        <w:t xml:space="preserve">Ohjeet</w:t>
      </w:r>
    </w:p>
    <w:p>
      <w:r>
        <w:t xml:space="preserve">Miksi Bangaloren ilmasto on miellyttävä</w:t>
      </w:r>
    </w:p>
    <w:p>
      <w:r>
        <w:rPr>
          <w:b/>
        </w:rPr>
        <w:t xml:space="preserve">Konteksti</w:t>
      </w:r>
    </w:p>
    <w:p>
      <w:r>
        <w:t xml:space="preserve">Bangalore sijaitsee Etelä-Intian Karnatakan osavaltion kaakkoisosassa. Sen sijainti on 12,97° N 77,56° E, ja sen pinta-ala on 2190 neliökilometriä. Bangalore on sisämaakaupunki, ja se sijaitsee Mysoren tasangon sydämessä (laajemman Deccanin tasangon alue) 920 metrin korkeudessa. Bangaloren piirikunta rajoittuu Kolariin ja Chikkaballapuriin koillisessa, Tumkuriin luoteessa sekä Mandyaan ja Ramanagaramiin kaakossa.</w:t>
      </w:r>
    </w:p>
    <w:p>
      <w:r>
        <w:rPr>
          <w:b/>
        </w:rPr>
        <w:t xml:space="preserve">Vastaus</w:t>
      </w:r>
    </w:p>
    <w:p>
      <w:r>
        <w:t xml:space="preserve">Bangaloren kaupunki sijaitsee 920 metrin korkeudella merenpinnasta. Bangalore on lähimpänä Arabianmerta ja Bengalinlahtea. Näin ollen se saa runsaasti sadetta, mikä tekee paikasta viileämmän verrattuna muihin Intian kaupunkeihin. Tämän lisäksi kaupunki on täynnä suuria ja vanhoja puita, jotka lisäävät ympäristöä ja tekevät viileämpää vihreyden ansiosta.</w:t>
      </w:r>
    </w:p>
    <w:p>
      <w:r>
        <w:rPr>
          <w:b/>
          <w:u w:val="single"/>
        </w:rPr>
        <w:t xml:space="preserve">Asiakirja 9349</w:t>
      </w:r>
    </w:p>
    <w:p>
      <w:r>
        <w:rPr>
          <w:b/>
        </w:rPr>
        <w:t xml:space="preserve">Ohjeet</w:t>
      </w:r>
    </w:p>
    <w:p>
      <w:r>
        <w:t xml:space="preserve">Mikä on DevSecOps?</w:t>
      </w:r>
    </w:p>
    <w:p>
      <w:r>
        <w:rPr>
          <w:b/>
        </w:rPr>
        <w:t xml:space="preserve">Konteksti</w:t>
      </w:r>
    </w:p>
    <w:p>
      <w:r>
        <w:t xml:space="preserve">DevSecOps on DevOpsin lisäosa, jonka avulla turvallisuuskäytännöt voidaan integroida DevOps-lähestymistapaan. Toisin kuin perinteisessä keskitetyssä tietoturvatyöryhmämallissa, jokaisella toimitustiimillä on valtuudet sisällyttää oikeat tietoturvakontrollit ohjelmistotoimituksiinsa. Tietoturvakäytännöt ja testaus suoritetaan kehityksen elinkaaren aikaisemmassa vaiheessa, minkä vuoksi voidaan käyttää termiä "siirtyminen vasemmalle". Tietoturvaa testataan kolmella pääalueella: staattinen, ohjelmistokompositio ja dynaaminen.</w:t>
        <w:br/>
        <w:br/>
        <w:t xml:space="preserve"> Koodin tarkastaminen staattisesti staattisen sovelluksen turvallisuustestauksen (SAST) avulla on valkoisen laatikon testausta, jossa keskitytään erityisesti turvallisuuteen. Ohjelmointikielestä riippuen tällaiseen staattiseen koodianalyysiin tarvitaan erilaisia työkaluja. Ohjelmiston koostumus analysoidaan, erityisesti kirjastot ja niiden versiot tarkistetaan CERTin ja muiden asiantuntijaryhmien julkaisemien haavoittuvuusluetteloiden perusteella. Kun ohjelmistoja annetaan asiakkaille, kiinnitetään huomiota lisensseihin ja niiden vastaavuuteen jaettavien ohjelmistojen lisenssien kanssa, erityisesti copyleft-lisensseihin. Dynaamista testausta kutsutaan myös mustan laatikon testaukseksi. Ohjelmistoa testataan tuntematta sen sisäisiä toimintoja. DevSecOpsissa sitä kutsutaan toisaalta dynaamiseksi (DAST) tai tunkeutumistestaukseksi. Tavoitteena on muun muassa havaita varhaisessa vaiheessa virheet, kuten cross-site scripting tai SQL-injektio. Uhkatyyppejä julkaisee esimerkiksi avoin web-sovellusturvallisuusprojekti, esimerkiksi sen TOP10.[26] Toisaalta erityisesti mikropalveluiden kohdalla interaktiivinen sovellustestaus (IAST) auttaa tarkistamaan, mitä koodia suoritetaan, kun suoritetaan automatisoituja toiminnallisia testejä, painopiste on sovellusten sisäisten haavoittuvuuksien havaitsemisessa. Toisin kuin SAST ja DAST, IAST toimii sovelluksen sisällä.</w:t>
        <w:br/>
        <w:br/>
        <w:t xml:space="preserve"> DevSecOpsia on kuvattu myös kulttuuriseksi muutokseksi, johon liittyy kokonaisvaltainen lähestymistapa turvallisten ohjelmistojen tuottamiseen integroimalla turvallisuuskoulutus, secure by design ja tietoturva-automaatio[27].</w:t>
      </w:r>
    </w:p>
    <w:p>
      <w:r>
        <w:rPr>
          <w:b/>
        </w:rPr>
        <w:t xml:space="preserve">Vastaus</w:t>
      </w:r>
    </w:p>
    <w:p>
      <w:r>
        <w:t xml:space="preserve">DevSecOps on DevOpsin lisäys, jossa tietoturva on integroitu DevOps-lähestymistapaan. Se on kasvanut viime vuosina, sillä turvallisten ohjelmistojen tuottamisesta on tullut yrityksille ensisijainen prioriteetti.</w:t>
      </w:r>
    </w:p>
    <w:p>
      <w:r>
        <w:rPr>
          <w:b/>
          <w:u w:val="single"/>
        </w:rPr>
        <w:t xml:space="preserve">Asiakirja 9350</w:t>
      </w:r>
    </w:p>
    <w:p>
      <w:r>
        <w:rPr>
          <w:b/>
        </w:rPr>
        <w:t xml:space="preserve">Ohjeet</w:t>
      </w:r>
    </w:p>
    <w:p>
      <w:r>
        <w:t xml:space="preserve">Mitä mikrorahoitus on?</w:t>
      </w:r>
    </w:p>
    <w:p>
      <w:r>
        <w:rPr>
          <w:b/>
        </w:rPr>
        <w:t xml:space="preserve">Vastaus</w:t>
      </w:r>
    </w:p>
    <w:p>
      <w:r>
        <w:t xml:space="preserve">Mikrorahoituksella tarkoitetaan rahoituspalveluja, joita tarjotaan pienituloisille henkilöille tai ryhmille, jotka yleensä jäävät perinteisen pankkitoiminnan ulkopuolelle. Useimmat mikrorahoituslaitokset keskittyvät luottojen tarjoamiseen pienten käyttöpääomalainojen muodossa, joita kutsutaan toisinaan mikrolainoiksi tai mikroluotoiksi.</w:t>
      </w:r>
    </w:p>
    <w:p>
      <w:r>
        <w:rPr>
          <w:b/>
          <w:u w:val="single"/>
        </w:rPr>
        <w:t xml:space="preserve">Asiakirja 9351</w:t>
      </w:r>
    </w:p>
    <w:p>
      <w:r>
        <w:rPr>
          <w:b/>
        </w:rPr>
        <w:t xml:space="preserve">Ohjeet</w:t>
      </w:r>
    </w:p>
    <w:p>
      <w:r>
        <w:t xml:space="preserve">Mitä on aliasing?</w:t>
      </w:r>
    </w:p>
    <w:p>
      <w:r>
        <w:rPr>
          <w:b/>
        </w:rPr>
        <w:t xml:space="preserve">Vastaus</w:t>
      </w:r>
    </w:p>
    <w:p>
      <w:r>
        <w:t xml:space="preserve">Aliasing on signaalinkäsittelyyn liittyvä ilmiö, joka aiheutuu siitä, että signaalia yritetään mitata liian pienellä näytteenottotaajuudella. Tämä tarkoittaa, että peräkkäisten mitattujen näytteiden välinen aika (näytteenottotaajuus) on liian harvinainen, jotta signaalin informaatio voitaisiin tallentaa asianmukaisesti. Esimerkkinä tästä on "vaunupyörä"-ilmiö, jossa elokuvassa auton renkaat saattavat näyttää menevän taaksepäin, kun auto kulkee eteenpäin.</w:t>
      </w:r>
    </w:p>
    <w:p>
      <w:r>
        <w:rPr>
          <w:b/>
          <w:u w:val="single"/>
        </w:rPr>
        <w:t xml:space="preserve">Asiakirja 9352</w:t>
      </w:r>
    </w:p>
    <w:p>
      <w:r>
        <w:rPr>
          <w:b/>
        </w:rPr>
        <w:t xml:space="preserve">Ohjeet</w:t>
      </w:r>
    </w:p>
    <w:p>
      <w:r>
        <w:t xml:space="preserve">Nimeä joitakin Yhdysvaltojen suurimpia osavaltioita</w:t>
      </w:r>
    </w:p>
    <w:p>
      <w:r>
        <w:rPr>
          <w:b/>
        </w:rPr>
        <w:t xml:space="preserve">Vastaus</w:t>
      </w:r>
    </w:p>
    <w:p>
      <w:r>
        <w:t xml:space="preserve">Alaska</w:t>
        <w:br/>
        <w:t xml:space="preserve">- Texas</w:t>
        <w:br/>
        <w:t xml:space="preserve">- Kalifornia</w:t>
        <w:br/>
        <w:t xml:space="preserve">- Montana</w:t>
        <w:br/>
        <w:t xml:space="preserve">- New Mexico</w:t>
      </w:r>
    </w:p>
    <w:p>
      <w:r>
        <w:rPr>
          <w:b/>
          <w:u w:val="single"/>
        </w:rPr>
        <w:t xml:space="preserve">Asiakirja 9353</w:t>
      </w:r>
    </w:p>
    <w:p>
      <w:r>
        <w:rPr>
          <w:b/>
        </w:rPr>
        <w:t xml:space="preserve">Ohjeet</w:t>
      </w:r>
    </w:p>
    <w:p>
      <w:r>
        <w:t xml:space="preserve">Mikä on hyvä 5 päivän matkasuunnitelma Amalfin rannikolle?</w:t>
      </w:r>
    </w:p>
    <w:p>
      <w:r>
        <w:rPr>
          <w:b/>
        </w:rPr>
        <w:t xml:space="preserve">Vastaus</w:t>
      </w:r>
    </w:p>
    <w:p>
      <w:r>
        <w:t xml:space="preserve">Onnittelut tulevasta matkastanne Amalfin rannikolle! Se on yksi maailman kauneimmista rannikoista. 5 päivää on hyvä pituus Amalfin rannikolla vierailuun. Aluksi voit lentää Napolin lentokentälle ja ottaa yksityisen kuljetuksen Sorrentoon, Italiaan. Voit päästä Sorrentoon myös junalla tai laivalla. Sorrento on erittäin kätevä keskuspaikka 5 päivän matkallesi, joten sinun ei tarvitse hyppiä hotellien välillä. Vietä ensimmäinen päivä kävelemällä ympäri Sorrentoa ja orientoidut siitä, missä rautatieasema ja satama sijaitsevat. Nauti herkullinen illallinen kukkuloilla.</w:t>
        <w:br/>
        <w:br/>
        <w:t xml:space="preserve"> Vieraile 2. päivänä Positanossa ja Praianossa. Molemmat ovat kauniita pikkukaupunkeja, ja niihin voi tutustua kävellen. Molempiin paikkoihin pääset helposti vesitaksilla.</w:t>
        <w:br/>
        <w:br/>
        <w:t xml:space="preserve"> 3. päivä. Varaa venekierros, jolla voit vierailla kuuluisalla Caprilla ja Sinisessä luolassa. Sinisen luolan kaunis väri hämmästyttää sinua. Jos olet menossa sesonkiaikaan, varaudu kuitenkin odottamaan pääsyä Siniseen luolaan. Caprin saarella on paljon löydettävää, äläkä jätä väliin köysirataa!</w:t>
        <w:br/>
        <w:br/>
        <w:t xml:space="preserve"> 4. päivä: Vieraile Amalfin rannikon kahdessa kauneimmassa kartanossa Ravellossa: Villa Cimbrone ja Villa Rufolo. Syö siellä ateria ja nauti ympäristöstä ja näköaloista. Kävele sitten Ravellon kaupungissa.</w:t>
        <w:br/>
        <w:br/>
        <w:t xml:space="preserve"> 5. päivä: Palaa päiväksi Napoliin nauttimaan pizzasta ja historiallisesta kaupungista. Jos voitte pysähtyä Pompeijissa, sekin olisi hieno vierailu.</w:t>
      </w:r>
    </w:p>
    <w:p>
      <w:r>
        <w:rPr>
          <w:b/>
          <w:u w:val="single"/>
        </w:rPr>
        <w:t xml:space="preserve">Asiakirja 9354</w:t>
      </w:r>
    </w:p>
    <w:p>
      <w:r>
        <w:rPr>
          <w:b/>
        </w:rPr>
        <w:t xml:space="preserve">Ohjeet</w:t>
      </w:r>
    </w:p>
    <w:p>
      <w:r>
        <w:t xml:space="preserve">Tunnista, mikä autonvalmistaja on japanilainen vai amerikkalainen: Jeep, Suzuki</w:t>
      </w:r>
    </w:p>
    <w:p>
      <w:r>
        <w:rPr>
          <w:b/>
        </w:rPr>
        <w:t xml:space="preserve">Vastaus</w:t>
      </w:r>
    </w:p>
    <w:p>
      <w:r>
        <w:t xml:space="preserve">Jeep on amerikkalainen, Suzuki on japanilainen</w:t>
      </w:r>
    </w:p>
    <w:p>
      <w:r>
        <w:rPr>
          <w:b/>
          <w:u w:val="single"/>
        </w:rPr>
        <w:t xml:space="preserve">Asiakirja 9355</w:t>
      </w:r>
    </w:p>
    <w:p>
      <w:r>
        <w:rPr>
          <w:b/>
        </w:rPr>
        <w:t xml:space="preserve">Ohjeet</w:t>
      </w:r>
    </w:p>
    <w:p>
      <w:r>
        <w:t xml:space="preserve">Luokittele seuraavat maat pinta-alan mukaan suuriin, keskisuuriin ja pieniin: Venäjä, Kiina, Sveitsi, Egypti, Indonesia, Argentiina, Alankomaat, Etelä-Afrikka, Iran, San Marino, Togo, Kanada.</w:t>
      </w:r>
    </w:p>
    <w:p>
      <w:r>
        <w:rPr>
          <w:b/>
        </w:rPr>
        <w:t xml:space="preserve">Vastaus</w:t>
      </w:r>
    </w:p>
    <w:p>
      <w:r>
        <w:t xml:space="preserve">Suuri: Venäjä, Kiina, Kanada</w:t>
        <w:br/>
        <w:t xml:space="preserve">Keskikokoinen: Egypti, Indonesia, Argentiina, Etelä-Afrikka, Iran</w:t>
        <w:br/>
        <w:t xml:space="preserve">Pieni: Sveitsi, San Marino, T</w:t>
      </w:r>
    </w:p>
    <w:p>
      <w:r>
        <w:rPr>
          <w:b/>
          <w:u w:val="single"/>
        </w:rPr>
        <w:t xml:space="preserve">Asiakirja 9356</w:t>
      </w:r>
    </w:p>
    <w:p>
      <w:r>
        <w:rPr>
          <w:b/>
        </w:rPr>
        <w:t xml:space="preserve">Ohjeet</w:t>
      </w:r>
    </w:p>
    <w:p>
      <w:r>
        <w:t xml:space="preserve">Kenen mukaan Duken Sanford School of Public Policy on nimetty?</w:t>
      </w:r>
    </w:p>
    <w:p>
      <w:r>
        <w:rPr>
          <w:b/>
        </w:rPr>
        <w:t xml:space="preserve">Konteksti</w:t>
      </w:r>
    </w:p>
    <w:p>
      <w:r>
        <w:t xml:space="preserve">Duken yliopiston Sanford School of Public Policy on nimetty Duken entisen presidentin ja Pohjois-Carolinan kuvernöörin Terry Sanfordin mukaan, joka perusti vuonna 1971 yliopiston politiikkatieteiden ja julkisten asioiden instituutin monitieteiseksi ohjelmaksi, jonka tavoitteena oli kouluttaa tulevaisuuden johtajia. Kun koulun nykyinen rakennus Duken länsikampuksella avattiin vuonna 1994, rakennus nimettiin - ja instituutti nimettiin uudelleen - Sanfordin kunniaksi. Rakennuksen suunnitteli Architectural Resources Cambridge, Inc. moderniin goottilaiseen tyyliin. Sanford School tarjoaa kandidaatti-, maisteri- ja tohtoriohjelmia julkisen politiikan alalla. Toinen rakennus, joka on nimetty päärahoittaja David Rubensteinin mukaan, avattiin elokuussa 2005. Rakennuksessa toimii useita koulun keskuksia, kuten Duke Center for Child and Family Policy ja Duke Center for International Development. Rubenstein Hall vihittiin virallisesti käyttöön 4. marraskuuta 2005, jolloin Yhdysvaltain entinen ulkoministeri Colin Powell piti puheen.</w:t>
      </w:r>
    </w:p>
    <w:p>
      <w:r>
        <w:rPr>
          <w:b/>
        </w:rPr>
        <w:t xml:space="preserve">Vastaus</w:t>
      </w:r>
    </w:p>
    <w:p>
      <w:r>
        <w:t xml:space="preserve">Duken yliopiston Sanford School of Public Policy on nimetty Duken entisen presidentin ja kuvernöörin Terry Sanfordin mukaan, joka perusti Institute for Policy Sciences and Public Affairsin vuonna 1971. Se tarjoaa kandidaatti-, maisteri- ja tohtoriohjelmia julkisen politiikan alalla. Toinen rakennus, joka on nimetty päärahoittaja David Rubensteinin mukaan, avattiin vuonna 2005. Instituutista tuli Duken kymmenes koulu vuonna 2009.</w:t>
      </w:r>
    </w:p>
    <w:p>
      <w:r>
        <w:rPr>
          <w:b/>
          <w:u w:val="single"/>
        </w:rPr>
        <w:t xml:space="preserve">Asiakirja 9357</w:t>
      </w:r>
    </w:p>
    <w:p>
      <w:r>
        <w:rPr>
          <w:b/>
        </w:rPr>
        <w:t xml:space="preserve">Ohjeet</w:t>
      </w:r>
    </w:p>
    <w:p>
      <w:r>
        <w:t xml:space="preserve">Luettelo hyvämaineisista yliopistoista San Diegossa</w:t>
      </w:r>
    </w:p>
    <w:p>
      <w:r>
        <w:rPr>
          <w:b/>
        </w:rPr>
        <w:t xml:space="preserve">Vastaus</w:t>
      </w:r>
    </w:p>
    <w:p>
      <w:r>
        <w:t xml:space="preserve">1.</w:t>
        <w:t xml:space="preserve">San Diegon valtionyliopisto</w:t>
        <w:br/>
        <w:t xml:space="preserve">2</w:t>
        <w:t xml:space="preserve">University California San</w:t>
        <w:br/>
        <w:t xml:space="preserve">3.</w:t>
        <w:t xml:space="preserve">San Diegon yliopisto</w:t>
        <w:br/>
        <w:t xml:space="preserve">4.</w:t>
        <w:t xml:space="preserve">San Marcos State University</w:t>
        <w:br/>
        <w:t xml:space="preserve">5. Point Loma Nazarene University</w:t>
      </w:r>
    </w:p>
    <w:p>
      <w:r>
        <w:rPr>
          <w:b/>
          <w:u w:val="single"/>
        </w:rPr>
        <w:t xml:space="preserve">Asiakirja 9358</w:t>
      </w:r>
    </w:p>
    <w:p>
      <w:r>
        <w:rPr>
          <w:b/>
        </w:rPr>
        <w:t xml:space="preserve">Ohjeet</w:t>
      </w:r>
    </w:p>
    <w:p>
      <w:r>
        <w:t xml:space="preserve">Kerro minulle StarCraftista.</w:t>
      </w:r>
    </w:p>
    <w:p>
      <w:r>
        <w:rPr>
          <w:b/>
        </w:rPr>
        <w:t xml:space="preserve">Konteksti</w:t>
      </w:r>
    </w:p>
    <w:p>
      <w:r>
        <w:t xml:space="preserve">StarCraft on Blizzard Entertainmentin kehittämä ja julkaisema reaaliaikainen strategiapeli Microsoft Windowsille. Se on samannimisen videopelisarjan ensimmäinen osa, ja se julkaistiin vuonna 1998. Classic Mac OS -versio julkaistiin vuonna 1999, ja Mass Median kanssa yhdessä kehitetty ja Nintendon julkaisema Nintendo 64 -versio julkaistiin vuonna 2000.</w:t>
        <w:br/>
        <w:br/>
        <w:t xml:space="preserve"> Blizzard aloitti pelin työstämisen pian sen jälkeen, kun Warcraft II, toinen reaaliaikastrategiapeli, oli julkaistu vuonna 1995. Pelin ensimmäinen versio esiteltiin vuoden 1996 Electronic Entertainment Expossa, jossa sitä verrattiin epäedullisesti Warcraft II:een. Tämän seurauksena projekti uudistettiin kokonaan ennen kuin se esiteltiin yleisölle vuoden 1997 alussa, jolloin se sai paljon myönteisemmän vastaanoton. Pelin moninpeli on erityisen suosittu Etelä-Koreassa, jossa pelaajat ja joukkueet osallistuvat ammattilaiskilpailuihin, ansaitsevat sponsorisopimuksia ja kilpailevat televisioturnauksissa.</w:t>
        <w:br/>
        <w:br/>
        <w:t xml:space="preserve"> Peli sijoittuu kuvitteelliseen tulevaisuuden aikajanaan 25. vuosisadalle jKr. Linnunradan kaukaiselle Koprulu-sektorille, ja sen keskiössä on kolme älykästä lajia, jotka taistelevat vallasta: Zergit ovat geneettistä täydellisyyttä tavoittelevien hyönteismaisten avaruusolentojen rotu, jolla on pakkomielle muiden rotujen sulauttamisesta; Protossit ovat humanoidilaji, jolla on kehittynyttä teknologiaa ja psionisia kykyjä ja joka pyrkii säilyttämään sivilisaationsa ja tiukan filosofiansa elämäntavoistaan Zergiltä.</w:t>
        <w:br/>
        <w:br/>
        <w:t xml:space="preserve"> Monet videopelialan toimittajat ovat ylistäneet StarCraftia yhdeksi tärkeimmistä[4] ja yhdeksi kaikkien aikojen parhaista videopeleistä.[5] Pelin sanotaan myös nostaneen rimaa reaaliaikaisten strategiapelien (RTS) kehittämisessä. Helmikuuhun 2009 mennessä StarCraftia oli myyty maailmanlaajuisesti yli 11 miljoonaa kappaletta, ja siitä tuli yksi eniten myytyjä henkilökohtaisen tietokoneen pelejä. Sitä on kiitelty siitä, että se oli uraauurtava ainutlaatuinen ryhmittymien käyttö RTS-pelissä ja että siinä oli mukaansatempaava tarina.</w:t>
        <w:br/>
        <w:br/>
        <w:t xml:space="preserve"> StarCraftin tarinaa on muokattu ja laajennettu vuosina 2000-2016 julkaistujen romaanisarjojen ja StarCraftin laajennuspaketin avulla: Brood War ja kaksi virallisesti hyväksyttyä lisäosaa, Insurrection ja Retribution. Jatko-osa, StarCraft II: Wings of Liberty, julkaistiin heinäkuussa 2010, ja vuosina 2013-2016 julkaistiin kaksi laajennuspakettia ja kampanjapaketti, ja elokuussa 2017 julkaistiin alkuperäisen pelin ja sen laajennuspaketin remasteroitu painos. Alkuperäinen peli ja laajennusosa julkaistiin ilmaiseksi huhtikuussa 2017.</w:t>
      </w:r>
    </w:p>
    <w:p>
      <w:r>
        <w:rPr>
          <w:b/>
        </w:rPr>
        <w:t xml:space="preserve">Vastaus</w:t>
      </w:r>
    </w:p>
    <w:p>
      <w:r>
        <w:t xml:space="preserve">StarCraft on Blizzard Entertainmentin vuonna 1998 julkaisema reaaliaikainen strategiapeli. Sitä pidetään yleisesti yhtenä kaikkien aikojen parhaista videopeleistä. Tarina sijoittuu 25. vuosisadalle, ja siinä kolme rotua kamppailee vallasta: Terran, Zerg ja Protoss. Pelille on tehty yksi jatko-osa ja useita laajennuksia. Moninpelitila oli erittäin suosittu, ja se synnytti ammattilaiskilpailuja.</w:t>
      </w:r>
    </w:p>
    <w:p>
      <w:r>
        <w:rPr>
          <w:b/>
          <w:u w:val="single"/>
        </w:rPr>
        <w:t xml:space="preserve">Asiakirja 9359</w:t>
      </w:r>
    </w:p>
    <w:p>
      <w:r>
        <w:rPr>
          <w:b/>
        </w:rPr>
        <w:t xml:space="preserve">Ohjeet</w:t>
      </w:r>
    </w:p>
    <w:p>
      <w:r>
        <w:t xml:space="preserve">Mitä kolmea muuta käyttötarkoitusta lakanalla on kuin vuodevaatteet?</w:t>
      </w:r>
    </w:p>
    <w:p>
      <w:r>
        <w:rPr>
          <w:b/>
        </w:rPr>
        <w:t xml:space="preserve">Vastaus</w:t>
      </w:r>
    </w:p>
    <w:p>
      <w:r>
        <w:t xml:space="preserve">Lakanaa voi käyttää kummitusasuna, huoneenjakajana yksityisyyden lisäämiseksi ja rätinä talon siivoamisessa.</w:t>
      </w:r>
    </w:p>
    <w:p>
      <w:r>
        <w:rPr>
          <w:b/>
          <w:u w:val="single"/>
        </w:rPr>
        <w:t xml:space="preserve">Asiakirja 9360</w:t>
      </w:r>
    </w:p>
    <w:p>
      <w:r>
        <w:rPr>
          <w:b/>
        </w:rPr>
        <w:t xml:space="preserve">Ohjeet</w:t>
      </w:r>
    </w:p>
    <w:p>
      <w:r>
        <w:t xml:space="preserve">Luettele Lordi Vishnun inkarnaatiot.</w:t>
      </w:r>
    </w:p>
    <w:p>
      <w:r>
        <w:rPr>
          <w:b/>
        </w:rPr>
        <w:t xml:space="preserve">Konteksti</w:t>
      </w:r>
    </w:p>
    <w:p>
      <w:r>
        <w:t xml:space="preserve">Vishnu tunnetaan "Säilyttäjänä" Trimurtissa, joka on kolminkertainen jumaluus, johon kuuluvat Brahma ja Shiva.[11][12] Vaishnavismissa Vishnu on korkein olento, joka luo, suojelee ja muuttaa maailmankaikkeutta. Shaktismin perinteessä jumalattarta eli Adi Shaktia kuvataan korkeimmaksi Para Brahmaniksi, mutta silti Vishnua kunnioitetaan yhdessä Shivan ja Brahman kanssa.</w:t>
        <w:t xml:space="preserve">Tridevin sanotaan olevan kummankin energia ja luova voima (Shakti), ja Lakshmi on Vishnun tasavertainen täydentävä kumppani.[13] Hän on yksi viidestä vastaavasta jumaluudesta hindulaisuuden Smarta-perinteen Panchayatana-pujassa.[12</w:t>
        <w:br/>
        <w:br/>
        <w:t xml:space="preserve">Mahabharatassa Vishnu (Narayana) ilmoittaa Naradalle, että hän ilmestyy seuraavissa kymmenessä inkarnaatiossa: Ilmestyessäni joutsenen [Hamsa], kilpikonnan [Kurma] ja kalan [Matsya] muodossa, oi uudistuvien eturivin, näytän sitten itseni villisian [Varaha], sitten ihmisleijonan (Nrisingha), sitten kääpiön [Vamana], sitten Bhrigun sukuun kuuluvan Raman, sitten Dasarathan pojan Raman, sitten Sattwatan suvun jälkeläisen Krishnan ja viimeiseksi Kalkin muodossa.</w:t>
      </w:r>
    </w:p>
    <w:p>
      <w:r>
        <w:rPr>
          <w:b/>
        </w:rPr>
        <w:t xml:space="preserve">Vastaus</w:t>
      </w:r>
    </w:p>
    <w:p>
      <w:r>
        <w:t xml:space="preserve">Mahabharatassa Vishnu sanoo Naridalle, että hän ilmestyy seuraavissa kymmenessä inkarnaatiossa: Joutsen [Hamsa], kilpikonna [Kurma], kala [Matsya], villisika [Varaha], ihmisleijona (Nrisingha), kääpiö [Vamana], Bhrigun rotuun kuuluva Rama, Dasarathan poika Rama, Krishna ja lopuksi Kalki.</w:t>
      </w:r>
    </w:p>
    <w:p>
      <w:r>
        <w:rPr>
          <w:b/>
          <w:u w:val="single"/>
        </w:rPr>
        <w:t xml:space="preserve">Asiakirja 9361</w:t>
      </w:r>
    </w:p>
    <w:p>
      <w:r>
        <w:rPr>
          <w:b/>
        </w:rPr>
        <w:t xml:space="preserve">Ohjeet</w:t>
      </w:r>
    </w:p>
    <w:p>
      <w:r>
        <w:t xml:space="preserve">Mikä on kattopalkki?</w:t>
      </w:r>
    </w:p>
    <w:p>
      <w:r>
        <w:rPr>
          <w:b/>
        </w:rPr>
        <w:t xml:space="preserve">Vastaus</w:t>
      </w:r>
    </w:p>
    <w:p>
      <w:r>
        <w:t xml:space="preserve">Tärkeimmät runkorakenteet, joita käytetään nykyaikaisessa talonrakentamisessa erilaisten rakenteiden välittämiseen.</w:t>
      </w:r>
    </w:p>
    <w:p>
      <w:r>
        <w:rPr>
          <w:b/>
          <w:u w:val="single"/>
        </w:rPr>
        <w:t xml:space="preserve">Asiakirja 9362</w:t>
      </w:r>
    </w:p>
    <w:p>
      <w:r>
        <w:rPr>
          <w:b/>
        </w:rPr>
        <w:t xml:space="preserve">Ohjeet</w:t>
      </w:r>
    </w:p>
    <w:p>
      <w:r>
        <w:t xml:space="preserve">Mitä lauta- tai korttipelejä suosittelet kymmenvuotiaille?</w:t>
      </w:r>
    </w:p>
    <w:p>
      <w:r>
        <w:rPr>
          <w:b/>
        </w:rPr>
        <w:t xml:space="preserve">Vastaus</w:t>
      </w:r>
    </w:p>
    <w:p>
      <w:r>
        <w:t xml:space="preserve">Joitakin tämän väestöryhmän keskuudessa suosittuja pelejä ovat "Uno", "Exploding Kittens", "War" ja "Connect 4".</w:t>
      </w:r>
    </w:p>
    <w:p>
      <w:r>
        <w:rPr>
          <w:b/>
          <w:u w:val="single"/>
        </w:rPr>
        <w:t xml:space="preserve">Asiakirja 9363</w:t>
      </w:r>
    </w:p>
    <w:p>
      <w:r>
        <w:rPr>
          <w:b/>
        </w:rPr>
        <w:t xml:space="preserve">Ohjeet</w:t>
      </w:r>
    </w:p>
    <w:p>
      <w:r>
        <w:t xml:space="preserve">Mitkä ovat Yhdysvaltojen parhaat paikat golfmatkaa varten?</w:t>
      </w:r>
    </w:p>
    <w:p>
      <w:r>
        <w:rPr>
          <w:b/>
        </w:rPr>
        <w:t xml:space="preserve">Vastaus</w:t>
      </w:r>
    </w:p>
    <w:p>
      <w:r>
        <w:t xml:space="preserve">USA:n parhaat paikat golfmatkalle:</w:t>
        <w:br/>
        <w:t xml:space="preserve">Pinehurst, Pohjois-Carolina</w:t>
        <w:br/>
        <w:t xml:space="preserve">Kiawah Island, Etelä-Carolina</w:t>
        <w:br/>
        <w:t xml:space="preserve">Pebble Beach, Kalifornia</w:t>
        <w:br/>
        <w:t xml:space="preserve">Scottsdale, Arizona</w:t>
        <w:br/>
        <w:t xml:space="preserve">Streamsong, Florida</w:t>
      </w:r>
    </w:p>
    <w:p>
      <w:r>
        <w:rPr>
          <w:b/>
          <w:u w:val="single"/>
        </w:rPr>
        <w:t xml:space="preserve">Asiakirja 9364</w:t>
      </w:r>
    </w:p>
    <w:p>
      <w:r>
        <w:rPr>
          <w:b/>
        </w:rPr>
        <w:t xml:space="preserve">Ohjeet</w:t>
      </w:r>
    </w:p>
    <w:p>
      <w:r>
        <w:t xml:space="preserve">Kuka on saanut eniten Oscar-palkintoja kautta aikojen?</w:t>
      </w:r>
    </w:p>
    <w:p>
      <w:r>
        <w:rPr>
          <w:b/>
        </w:rPr>
        <w:t xml:space="preserve">Vastaus</w:t>
      </w:r>
    </w:p>
    <w:p>
      <w:r>
        <w:t xml:space="preserve">Monet näyttelijät ovat saaneet enemmän kuin yhden Oscar-palkinnon, mutta Katharine Hepburn on saanut neljä Oscar-palkintoa. On myös muutamia näyttelijöitä, jotka ovat saaneet 3 Oscar-palkintoa esityksistään.</w:t>
      </w:r>
    </w:p>
    <w:p>
      <w:r>
        <w:rPr>
          <w:b/>
          <w:u w:val="single"/>
        </w:rPr>
        <w:t xml:space="preserve">Asiakirja 9365</w:t>
      </w:r>
    </w:p>
    <w:p>
      <w:r>
        <w:rPr>
          <w:b/>
        </w:rPr>
        <w:t xml:space="preserve">Ohjeet</w:t>
      </w:r>
    </w:p>
    <w:p>
      <w:r>
        <w:t xml:space="preserve">Kerro minulle, mikä näistä yrityksistä on suosittu golfmailojen valmistaja: Ping, Cobra, Nike, Taylormade.</w:t>
      </w:r>
    </w:p>
    <w:p>
      <w:r>
        <w:rPr>
          <w:b/>
        </w:rPr>
        <w:t xml:space="preserve">Vastaus</w:t>
      </w:r>
    </w:p>
    <w:p>
      <w:r>
        <w:t xml:space="preserve">Ping, Cobra ja Taylormade ovat kaikki tunnettuja golfmailojen valmistajia, ja ovat olleet sitä jo vuosikymmeniä. Nike lopetti golfmailojen valmistuksen vuonna 2016, mutta jatkaa golfvaatteiden ja vastaavien tarvikkeiden markkinointia.</w:t>
      </w:r>
    </w:p>
    <w:p>
      <w:r>
        <w:rPr>
          <w:b/>
          <w:u w:val="single"/>
        </w:rPr>
        <w:t xml:space="preserve">Asiakirja 9366</w:t>
      </w:r>
    </w:p>
    <w:p>
      <w:r>
        <w:rPr>
          <w:b/>
        </w:rPr>
        <w:t xml:space="preserve">Ohjeet</w:t>
      </w:r>
    </w:p>
    <w:p>
      <w:r>
        <w:t xml:space="preserve">Luo sisältöä AirBnB-vieraslehtiseen Floridassa sijaitsevan rannalla sijaitsevan talon esitteeseen. Sen tulisi sisältää kiinteistön osoite, isännän yhteystiedot, wi-fi-verkko ja salasana, sisään-/uloskirjautumis- ja uloskirjautumisohjeet, käytännön tietoja kiinteistöstä (esim. roskien ja kierrätyksen päivämäärät) sekä parhaat ravintolat, baarit ja aktiviteetit talon lähellä.</w:t>
      </w:r>
    </w:p>
    <w:p>
      <w:r>
        <w:rPr>
          <w:b/>
        </w:rPr>
        <w:t xml:space="preserve">Vastaus</w:t>
      </w:r>
    </w:p>
    <w:p>
      <w:r>
        <w:t xml:space="preserve">Tietoja kiinteistöstä: Tervetuloa Sunset Beach Treasure Islandille, olemme niin iloisia voidessamme isännöidä sinua!  Askeleen päässä kauniista rannasta, toivomme, että nautit ajastasi täällä.  Tehkää olonne mukavaksi!</w:t>
        <w:br/>
        <w:br/>
        <w:t xml:space="preserve"> Osoite:</w:t>
        <w:t xml:space="preserve">8085 W Gulf Blvd, Treasure Island, FL 33706</w:t>
        <w:br/>
        <w:br/>
        <w:t xml:space="preserve">Isännän yhteystiedot:</w:t>
        <w:br/>
        <w:t xml:space="preserve">- Name:</w:t>
        <w:t xml:space="preserve">Jane Carter</w:t>
        <w:br/>
        <w:t xml:space="preserve">- Email:</w:t>
        <w:br/>
        <w:t xml:space="preserve">- Phone:</w:t>
        <w:t xml:space="preserve">727-326-0913</w:t>
        <w:br/>
        <w:br/>
        <w:t xml:space="preserve">WiFi:</w:t>
        <w:br/>
        <w:t xml:space="preserve">- Network:</w:t>
        <w:t xml:space="preserve">SaltLife8085</w:t>
        <w:br/>
        <w:t xml:space="preserve">- Salasana: SandyBeachesPlz!</w:t>
        <w:br/>
        <w:br/>
        <w:t xml:space="preserve"> Sisäänkirjautuminen:</w:t>
        <w:br/>
        <w:t xml:space="preserve"> Sisäänkirjautuminen on klo 15:00 EST saapumispäivänäsi.  Se on avaimeton sisäänkäynti taloon, koodi on 30456. Seuraavassa on ohjeet oven lukituksen avaamiseen ja lukitsemiseen:</w:t>
        <w:br/>
        <w:t xml:space="preserve">Lukituksen avaaminen:</w:t>
        <w:br/>
        <w:t xml:space="preserve">     - Paina ulkopuolelta Home-logoa ja näppäile 30456</w:t>
        <w:br/>
        <w:t xml:space="preserve">     - Käännä sisäpuolelta peukalokiekkoa.</w:t>
        <w:br/>
        <w:br/>
        <w:t xml:space="preserve">Lukitseminen:</w:t>
        <w:br/>
        <w:t xml:space="preserve">     - Paina ulkopuolelta lukituslogoa</w:t>
        <w:br/>
        <w:t xml:space="preserve">     - Käännä sisäpuolelta sormikiekkoa.</w:t>
        <w:br/>
        <w:br/>
        <w:t xml:space="preserve"> Tarvittaessa käytettävissä on ulko-oven avain.  Se on violetti koodattu avain, joka roikkuu avaimenperässä sisäänkäynnin yhteydessä.</w:t>
        <w:br/>
        <w:br/>
        <w:t xml:space="preserve"> Uloskirjautuminen:</w:t>
        <w:br/>
        <w:t xml:space="preserve"> Uloskirjautuminen on klo 11:00 EST lähtöpäivänäsi.</w:t>
        <w:t xml:space="preserve">Seuraavassa on tarkistuslista lähtöä varten:</w:t>
        <w:br/>
        <w:t xml:space="preserve">- Sammuta kaikki valot</w:t>
        <w:br/>
        <w:t xml:space="preserve">- Sulje kaikki ikkunat</w:t>
        <w:br/>
        <w:t xml:space="preserve">- Aseta mahdolliset avaimet avaimenperään sisäänkäynnillä ja lukitse etuovi</w:t>
        <w:br/>
        <w:br/>
        <w:t xml:space="preserve">PRAKTISET TIEDOT</w:t>
        <w:br/>
        <w:br/>
        <w:t xml:space="preserve">Talon säännöt</w:t>
        <w:br/>
        <w:t xml:space="preserve">- Tupakointi on kielletty.</w:t>
        <w:br/>
        <w:t xml:space="preserve"> - Ei lemmikkejä.</w:t>
        <w:br/>
        <w:br/>
        <w:t xml:space="preserve">Roskat ja kierrätys</w:t>
        <w:br/>
        <w:t xml:space="preserve">Roskat ja kierrätysastiat sijaitsevat talon länsipuolella (autotallin puolella</w:t>
        <w:t xml:space="preserve">  Keräyspäivinä, tuo roskikset reunakivelle.</w:t>
        <w:br/>
        <w:t xml:space="preserve"> - Roskat kerätään tiistaisin ja perjantaisin.</w:t>
        <w:br/>
        <w:t xml:space="preserve"> - Kierrätys kerätään perjantaisin.</w:t>
        <w:br/>
        <w:br/>
        <w:t xml:space="preserve">Keittiötarvikkeet</w:t>
        <w:br/>
        <w:t xml:space="preserve">- Käynnistäksesi astianpesukoneen valitse "Normal Wash" (Normaali pesu), sitten "Start" (Käynnistä) ja sulje astianpesukoneen luukku.  Huomaa, että astianpesukoneen pesuaineluukku ei aina sulkeudu kokonaan, aseta vain tabletti sopivaan kohtaan ja käynnistä pesuohjelma.</w:t>
        <w:br/>
        <w:t xml:space="preserve"> - Beige iso pannu ja kattila ovat "Aina pannu" ja ne on pestävä käsin.</w:t>
        <w:br/>
        <w:t xml:space="preserve"> - Jääkaapissa on suodatettu vesi, vasemman oven sisäpuolella on pieni painike/nokka.</w:t>
        <w:br/>
        <w:t xml:space="preserve"> - Ruokapöydän vieressä olevassa kaapissa ja toisen portaikon kaapissa on lisää keittiökoneita ja leivontatarvikkeita.</w:t>
        <w:br/>
        <w:t xml:space="preserve"> - Jauhehuoneen kylpyhuoneen pesualtaan alla on ylimääräisiä paperipyyhkeitä ja puhdistusaineita.</w:t>
        <w:br/>
        <w:br/>
        <w:t xml:space="preserve">Vuoteet ja liinavaatteet / pyyhkeet</w:t>
        <w:br/>
        <w:t xml:space="preserve">- Vierashuoneen päiväpeti muuttuu king-size-vuoteeksi. Tyynynpäällinen ja vuodevaatteet sijaitsevat vierasvaatekaapin kaapissa.</w:t>
        <w:br/>
        <w:t xml:space="preserve"> - Olohuoneen sohva vetäytyy queen-vuoteeksi. Muistivaahto, liinavaatteet ja tyynyt sijaitsevat yläkerran pyykkikaapin ylähyllyllä.</w:t>
        <w:br/>
        <w:t xml:space="preserve"> - Pyykkikaapissa olevissa harmaissa koreissa on ylimääräisiä liinavaatteita ja pyyhkeitä.</w:t>
        <w:br/>
        <w:br/>
        <w:t xml:space="preserve">Beach Details</w:t>
        <w:br/>
        <w:t xml:space="preserve">- Rantatuolit, teltat, lelut, kellukkeet, buggy jne. ovat saatavilla autokatoksen kaapissa (pariovet). Vaikka pidämme tämän kaapin lukitsemattomana, kaapin avain (koodattu sininen) on saatavana avainrenkaassa etuoven vieressä, jos haluat lukita.</w:t>
        <w:br/>
        <w:t xml:space="preserve"> - Kaksi melontalaudat käytettävissäsi.  Yksi on jo puhallettu (sijaitsee talon takapuolella).  Toinen on rantakaapin mustassa pussissa (pumppu sisältyy).</w:t>
        <w:br/>
        <w:t xml:space="preserve"> - Rantapyyhkeet ovat saatavilla sinisessä konsolipöydässä pääkerroksen laskeutumisessa.  Lisää rantapyyhkeitä on yläkerrassa harmaassa korissa pyykkikaapin sisällä.</w:t>
        <w:br/>
        <w:t xml:space="preserve"> - Palatessasi rannalta on ulkosuihku talon länsipuolella (autotallin varrella), letku etuoven vasemmalla puolella ja kenkäharja etuoven oikealla puolella käytettävissänne. Muistathan sulkea veden, kun olet käyttänyt suihkua tai letkua.</w:t>
        <w:br/>
        <w:br/>
        <w:t xml:space="preserve">RAVINTOLAT, BARIT JA AKTIVITEETIT</w:t>
        <w:br/>
        <w:br/>
        <w:t xml:space="preserve">Syömis- ja juomapaikat</w:t>
        <w:br/>
        <w:t xml:space="preserve">Kahvi</w:t>
        <w:br/>
        <w:t xml:space="preserve">- Dunkin' Donuts (~5 minuutin ajomatka)</w:t>
        <w:br/>
        <w:t xml:space="preserve">- Grove Surf &amp; Coffee Shop (~5 minuutin ajomatka) - Boutique-kahvila, jossa on uimapuku- ja vaatekauppa, joka on liitetty</w:t>
        <w:br/>
        <w:t xml:space="preserve">- The Blend Coffee &amp; Cocktails (&lt;15 minuutin ajomatka) - St.</w:t>
        <w:t xml:space="preserve">Pete-kahvilaketju, jossa mielenkiintoisia makuja ja sekoituksia</w:t>
        <w:br/>
        <w:t xml:space="preserve">Ravintolat</w:t>
        <w:br/>
        <w:t xml:space="preserve">- Sea Dog Brewing Company (&lt;5 minuutin ajomatka) - Amerikkalainen</w:t>
        <w:br/>
        <w:t xml:space="preserve">- Shrimpy's Waterfront (&lt;5 minuutin ajomatka) - Cajun / kreoli ruokia ja paikallisia mereneläviä</w:t>
        <w:br/>
        <w:t xml:space="preserve">- Buoy's Waterfront Bar &amp; Grill (~5 minuutin ajomatka) - Rento rantaruokapaikka</w:t>
        <w:br/>
        <w:t xml:space="preserve">- Vito &amp;</w:t>
      </w:r>
      <w:r>
        <w:t xml:space="preserve">Michael's Pizzeria (~5 minuutin ajomatka) - Italialaista</w:t>
        <w:br/>
        <w:t xml:space="preserve">- Captain Bill's Oyster Bar (&lt;10 minuutin ajomatka) - Ostereita &amp; mereneläviä</w:t>
        <w:br/>
        <w:t xml:space="preserve">- VIPs (&lt;10 minuutin ajomatka) - Meksikolaista</w:t>
        <w:br/>
        <w:t xml:space="preserve">- Ricky T's Bar &amp; Grille (&lt;10 minuutin ajomatka) - Rentoa amerikkalaista ruokaa elävällä musiikilla</w:t>
        <w:br/>
        <w:t xml:space="preserve">- Pia's (&lt;20 minuutin ajomatka) - Autenttista italialaista perhettä varten (Erittäin suositeltava! Tee varaus etukäteen.)</w:t>
        <w:br/>
        <w:t xml:space="preserve">Baarit</w:t>
        <w:br/>
        <w:t xml:space="preserve">- Caddy's (15 minuutin kävelymatka) - Rantabaari päivisin, elävää musiikkia iltaisin</w:t>
        <w:br/>
        <w:t xml:space="preserve">- Ka'Tiki (15 minuutin kävelymatka) - Rantabaari, jossa on elävää musiikkia joka ilta</w:t>
        <w:br/>
        <w:t xml:space="preserve">- Toasted Monkey (~5 minuutin ajomatka) - Rantabaari, jossa on elävää musiikkia</w:t>
        <w:br/>
        <w:t xml:space="preserve">- Riptides (&lt;5 minuutin ajomatka) - Urheilubaari</w:t>
        <w:br/>
        <w:t xml:space="preserve">- Mastry's Brewing Co (&lt;5 minuutin ajomatka) - Panimo, jossa torstai-iltana trivia</w:t>
        <w:br/>
        <w:br/>
        <w:t xml:space="preserve">Aktiviteetit</w:t>
        <w:br/>
        <w:t xml:space="preserve">Loistava paikallinen resurssi aktiviteeteista ja ravintoloista on blogi "I love the Burg</w:t>
        <w:t xml:space="preserve">"</w:t>
        <w:br/>
        <w:t xml:space="preserve"> [linkki: https://ilovetheburg.com/]. Paikallisia yrityksiä esittelevän säännöllisen sisällön lisäksi he nostavat joka perjantai esiin "Top Events this Weekend in St. Pete". Siellä on markkinoita, tapahtumia, ravintoloiden avajaisia jne., joita St Peten alueella tapahtuu.</w:t>
        <w:br/>
        <w:t xml:space="preserve"> - Kävele Sunset Beachin rantakadulla - aivan nurkan takana nauti 1 mailin kävelyretkestä.</w:t>
        <w:br/>
        <w:t xml:space="preserve">Hauskaa sisätiloissa - ota avuksesi kaikki kirjat ja pelit sinisessä kirjahyllyssä</w:t>
        <w:br/>
        <w:t xml:space="preserve">- Vuokraa vene - nauti Sunset Beachistä lahdelta käsin.  Treasure Island Boat Rentals (~ 5 minuutin ajomatka) on eri aluksia saatavilla ½ päivää tai koko päivän.</w:t>
        <w:br/>
        <w:t xml:space="preserve"> - Käy Gulfportissa (~ 15 minuutin ajomatka) - viehättävä taiteellinen kaupunki lähistöllä, jossa on ravintoloita / baareja, kauppoja, leikkikenttä ja ranta.</w:t>
        <w:br/>
        <w:t xml:space="preserve"> - Tutustu DTSP: hen - 30 minuutin ajomatkan päässä on useita museoita, ravintoloita ja kävelypolkuja.</w:t>
        <w:br/>
        <w:t xml:space="preserve">     - St Pete Pier - DTSP:n veden äärellä on ravintoloita, kauppoja ja leikkipaikka.</w:t>
        <w:br/>
        <w:t xml:space="preserve">     - Sunken Gardens - kasvitieteellinen puutarha, joka kattaa 4 hehtaaria maata.</w:t>
        <w:br/>
        <w:t xml:space="preserve">     Great Explorations -lastenmuseo</w:t>
        <w:br/>
        <w:t xml:space="preserve">     - Salvador Dali -museo</w:t>
        <w:br/>
        <w:t xml:space="preserve">- Käy viljelijöiden markkinoilla</w:t>
        <w:br/>
        <w:t xml:space="preserve">     - St Petersburg Market (25 minuutin ajomatka) - joka lauantai klo 9-14</w:t>
        <w:br/>
        <w:t xml:space="preserve">     - Corey Ave (~5 minuutin ajomatka) - joka sunnuntai klo 10-14</w:t>
        <w:br/>
        <w:t xml:space="preserve">     - Gulfport Market (~15 minuutin ajomatka) - joka tiistai klo 9-15</w:t>
      </w:r>
    </w:p>
    <w:p>
      <w:r>
        <w:rPr>
          <w:b/>
          <w:u w:val="single"/>
        </w:rPr>
        <w:t xml:space="preserve">Asiakirja 9367</w:t>
      </w:r>
    </w:p>
    <w:p>
      <w:r>
        <w:rPr>
          <w:b/>
        </w:rPr>
        <w:t xml:space="preserve">Ohjeet</w:t>
      </w:r>
    </w:p>
    <w:p>
      <w:r>
        <w:t xml:space="preserve">Miten keität kananmunat?</w:t>
      </w:r>
    </w:p>
    <w:p>
      <w:r>
        <w:rPr>
          <w:b/>
        </w:rPr>
        <w:t xml:space="preserve">Vastaus</w:t>
      </w:r>
    </w:p>
    <w:p>
      <w:r>
        <w:t xml:space="preserve">Kananmunia voi valmistaa monella eri tavalla, mutta suosikkini on paistettu kananmuna.  Ihannetapauksessa käytät tarttumatonta kattilaa, jonka halkaisija on noin 8-9 tuumaa.  Kuumenna kattila liedellä keskilämmöllä.  Tiedät, että se on valmis, kun vesipisarat sihisevät pannun pinnalla.  Voit pinnoittaa pannun ensin tarttumattomalla suihkeella tai voilla.  Halkaise muna varovasti kahtia ja kaada sisus hitaasti lämmitetylle pannulle.  Odota 1-2 minuuttia, kunnes kananmunan kirkas osa muuttuu enimmäkseen valkoiseksi ja reunat näyttävät kiinteiltä.  Liu'uta kääntäjä kananmunan kyljen alle ja käännä kananmuna varovasti ympäri.  Munan toinen puoli kypsyy nopeasti.  Kauho muna minuutin kuluttua varovasti kääntäjän avulla lautaselle.</w:t>
      </w:r>
    </w:p>
    <w:p>
      <w:r>
        <w:rPr>
          <w:b/>
          <w:u w:val="single"/>
        </w:rPr>
        <w:t xml:space="preserve">Asiakirja 9368</w:t>
      </w:r>
    </w:p>
    <w:p>
      <w:r>
        <w:rPr>
          <w:b/>
        </w:rPr>
        <w:t xml:space="preserve">Ohjeet</w:t>
      </w:r>
    </w:p>
    <w:p>
      <w:r>
        <w:t xml:space="preserve">Miten grillattu juustovoileipä valmistetaan?</w:t>
      </w:r>
    </w:p>
    <w:p>
      <w:r>
        <w:rPr>
          <w:b/>
        </w:rPr>
        <w:t xml:space="preserve">Vastaus</w:t>
      </w:r>
    </w:p>
    <w:p>
      <w:r>
        <w:t xml:space="preserve">Valmistaaksesi grillatun juustovoileivän valitse ensin kaksi palaa tavallista valkoista voileipäleipää ja levitä kevyesti voita kummankin palan ulkopinnalle.  Käytä huoneenlämpöistä voita, sillä sitä on paljon helpompi levittää kuin kylmää voita suoraan jääkaapista.  Laita sähkögrilli päälle ja säädä lämpötilaksi 350 Fahrenheit-astetta.  Aseta yksi leipäviipale voipuoli alaspäin paistinpannulle.  Aseta seuraavaksi kaksi viipaletta helposti sulavaa juustoa leivän päälle.  Aseta lopuksi loput leipäviipaleet juuston päälle voipuoli ylöspäin.  Nosta voileipää ajoittain lastalla ja tarkista alapinta.  Kun pinta on paahtunut vaalean kullanruskeaksi, käännä voileipä.  Tarkasta alapinta säännöllisin väliajoin.  Kun se on saanut vaalean kullanruskean rusketuksen, ota voileipä pois paistinpannulta ja aseta se lautaselle.</w:t>
      </w:r>
    </w:p>
    <w:p>
      <w:r>
        <w:rPr>
          <w:b/>
          <w:u w:val="single"/>
        </w:rPr>
        <w:t xml:space="preserve">Asiakirja 9369</w:t>
      </w:r>
    </w:p>
    <w:p>
      <w:r>
        <w:rPr>
          <w:b/>
        </w:rPr>
        <w:t xml:space="preserve">Ohjeet</w:t>
      </w:r>
    </w:p>
    <w:p>
      <w:r>
        <w:t xml:space="preserve">Mitä varusteita tarvitsen retkeilyyn?</w:t>
      </w:r>
    </w:p>
    <w:p>
      <w:r>
        <w:rPr>
          <w:b/>
        </w:rPr>
        <w:t xml:space="preserve">Vastaus</w:t>
      </w:r>
    </w:p>
    <w:p>
      <w:r>
        <w:t xml:space="preserve">Retkeilyvarusteiden perusasiat ovat ruoka ja suoja. Varusteesi vaihtelevat sen mukaan, missä leiriydyt, mutta perusvarusteisiin kuuluvat teltta ja makuupussi, jotta voit nukkua ulkona elementeistä. Jos kuitenkin haluat leiriytyä mukavasti, sinun on hyvä hankkia esimerkiksi tyyny, makuualusta tai -matto, vaatteita, jotka pitävät sinut mukavana elementeissä, tapa sytyttää tuli ja kaikki, jonka avulla voit osallistua alueen aktiviteetteihin. Kaikki ovat erilaisia, joten tärkeintä on keskittyä siihen, mikä auttaa sinua viihtymään.</w:t>
      </w:r>
    </w:p>
    <w:p>
      <w:r>
        <w:rPr>
          <w:b/>
          <w:u w:val="single"/>
        </w:rPr>
        <w:t xml:space="preserve">Asiakirja 9370</w:t>
      </w:r>
    </w:p>
    <w:p>
      <w:r>
        <w:rPr>
          <w:b/>
        </w:rPr>
        <w:t xml:space="preserve">Ohjeet</w:t>
      </w:r>
    </w:p>
    <w:p>
      <w:r>
        <w:t xml:space="preserve">Missä Harry Potter -kirjassa saimme tietää Voldemortin lapsuudesta?</w:t>
      </w:r>
    </w:p>
    <w:p>
      <w:r>
        <w:rPr>
          <w:b/>
        </w:rPr>
        <w:t xml:space="preserve">Vastaus</w:t>
      </w:r>
    </w:p>
    <w:p>
      <w:r>
        <w:t xml:space="preserve">Voldemortin lapsuutta kuvattiin Harry Potter ja Puoliverisen hinta -kirjassa 6. Harry sai Dumbledoren yksityistunneilla tietää Voldemortin perheestä ja kasvatuksesta.</w:t>
      </w:r>
    </w:p>
    <w:p>
      <w:r>
        <w:rPr>
          <w:b/>
          <w:u w:val="single"/>
        </w:rPr>
        <w:t xml:space="preserve">Asiakirja 9371</w:t>
      </w:r>
    </w:p>
    <w:p>
      <w:r>
        <w:rPr>
          <w:b/>
        </w:rPr>
        <w:t xml:space="preserve">Ohjeet</w:t>
      </w:r>
    </w:p>
    <w:p>
      <w:r>
        <w:t xml:space="preserve">Mitä tekijöitä minun pitäisi ottaa huomioon sähköautoa valitessani?</w:t>
      </w:r>
    </w:p>
    <w:p>
      <w:r>
        <w:rPr>
          <w:b/>
        </w:rPr>
        <w:t xml:space="preserve">Vastaus</w:t>
      </w:r>
    </w:p>
    <w:p>
      <w:r>
        <w:t xml:space="preserve">Sähköajoneuvon valinnassa on otettava huomioon monia tekijöitä.  Ennen kuin käsittelemme näitä erityisiä tekijöitä, tarkastellaan lyhyesti laajempia sähköajoneuvomarkkinoita, jotta sähköajoneuvon valinta olisi helpompaa.</w:t>
        <w:br/>
        <w:br/>
        <w:t xml:space="preserve"> Maailmanlaajuisilla ajoneuvomarkkinoilla on siirrytty tietoisesti polttomoottoriajoneuvoista sähkökäyttöisiin ajoneuvoihin. Tässä siirtymässä on muutamia asioita, jotka on otettava huomioon:</w:t>
        <w:br/>
        <w:t xml:space="preserve"> 1. Tämä siirtymä jatkuu vuoteen 2030-2035 saakka.  Tämä on aikaväli, jonka useimmat perinteiset autojen alkuperäiset laitevalmistajat ovat ilmoittaneet siirtyvänsä 100-prosenttisesti sähköajoneuvojen tuotantoon.  Tämä on tärkeää, koska voidaan olettaa, että autojen sähköistämisen taustalla oleva teknologia kehittyy ja paranee tämän ajanjakson aikana.</w:t>
        <w:br/>
        <w:t xml:space="preserve"> 2. Tesla oli yritys, joka mullisti automarkkinat tuottamalla, markkinoimalla ja huoltamalla ensimmäiset täyssähköautot.  Nykyään se johtaa eniten myytyjen ajoneuvojen määrää täyssähköajoneuvoluokassa.  Jos ainoa kriteerisi sähköajoneuvon valinnassa on valita johtavan yrityksen ajoneuvo, Tesla on vastaus.</w:t>
        <w:br/>
        <w:t xml:space="preserve"> 3. Teslan nopeat seuraajat jakautuvat kahteen hyvin laajaan luokkaan, jotka on tärkeää ottaa huomioon sähköajoneuvon valinnassa:</w:t>
        <w:br/>
        <w:t xml:space="preserve">     1. Perinteiset autojen alkuperäiset laitevalmistajat - Nämä ovat yrityksiä, jotka ovat toimineet polttomoottoriajoneuvojen valmistuksen, markkinoinnin ja huollon alalla. Tähän luokkaan kuuluvat esimerkiksi General Motors, Ford, Toyota, VW, BMW, Kia, Stellantis ja vastaavat.  Näillä yrityksillä on asiantuntemusta laajamittaisesta tuotannosta, laadunvalvonnasta, myynnin jälkeisestä huollosta, takuuhallinnasta ja asiakaskokemuksesta, ja niillä on suuret T&amp;K-ryhmät, jotka ovat tutkineet ajoneuvojen sähköistämistä jo vuosia.  Lisäksi niillä on laaja jälleenmyyjäverkosto, joka jakelee ja huoltaa niiden ajoneuvoja.</w:t>
        <w:br/>
        <w:t xml:space="preserve">     2. Startup-yritykset - Nämä ovat yrityksiä, jotka ovat hiljattain tulleet markkinoille Teslan esimerkkiä seuraten ja aloittaneet oman täyssähköautomerkkinsä.  Ajattele tässä kategoriassa muun muassa Riviania, Canoota, Fiskeriä, Arrivalia ja Vinfastia.  Niiltä puuttuu perinteisten autonvalmistajien laajamittainen tuotantokokemus, tilat ja työntekijämassa.  Niiden vahvuutena on kuitenkin tyypillisesti se, että ne pystyvät muuttumaan ja sopeutumaan ketterästi, hankkimaan asiantuntemusta automarkkinoilta ja niillä on kannustimia asiakkaiden houkuttelemiseksi.</w:t>
        <w:br/>
        <w:br/>
        <w:t xml:space="preserve"> Kun otetaan huomioon laajemmat ajoneuvomarkkinat, tässä on nyt joitakin tekijöitä, joita on syytä ottaa huomioon:</w:t>
        <w:br/>
        <w:t xml:space="preserve">    1. Kilometrejä per lataus - Kun tyypillisesti luokitellaan "Range". Täyssähköisten ajoneuvojen mediaaniajomatka vuonna 2021 on 234 mailia per lataus.  Tällä tekijällä on merkitystä, jos teet pitkiä matkoja sopivien latausten välillä.  Voit myös päätellä, että ajoneuvoissa, joiden toimintasäde on paljon alle 234 mailia latausta kohden, ei välttämättä ole laadukkaita akkuja.</w:t>
        <w:br/>
        <w:t xml:space="preserve">    2. Latausasemat - Tätä tekijää ei ole koskaan tarvinnut ottaa huomioon perinteistä ajoneuvoa ostaessasi, ellei ajoneuvon käyttövoimana ole jokin hämärä polttoaine.  Nyt tätä tekijää on erittäin tärkeää tutkia.  Haluat ottaa huomioon alueellasi käytettävissä olevien latausasemien määrän, latausajan ja kotilatausvaihtoehdot.</w:t>
        <w:br/>
        <w:t xml:space="preserve">    3. Huolto ja takuu - jos ajoneuvollesi sattuu jotain, kuinka helppoa on löytää sertifioitu keskus, jossa korjaukset voidaan suorittaa nopeasti ja kätevästi.</w:t>
        <w:br/>
        <w:t xml:space="preserve">    4. Kaikki samat tekijät, jos olisit ostamassa perinteistä autoa - hinta, koko, tyyli ja ostoon saatavilla olevat kannustimet.</w:t>
        <w:br/>
        <w:br/>
        <w:t xml:space="preserve"> Jos pidät nämä tekijät mielessäsi, sinulla pitäisi olla hyvä kokemus täyssähköauton valinnasta.</w:t>
      </w:r>
    </w:p>
    <w:p>
      <w:r>
        <w:rPr>
          <w:b/>
          <w:u w:val="single"/>
        </w:rPr>
        <w:t xml:space="preserve">Asiakirja 9372</w:t>
      </w:r>
    </w:p>
    <w:p>
      <w:r>
        <w:rPr>
          <w:b/>
        </w:rPr>
        <w:t xml:space="preserve">Ohjeet</w:t>
      </w:r>
    </w:p>
    <w:p>
      <w:r>
        <w:t xml:space="preserve">Missä kaupunkimuusikko Thomas Russell syntyi?</w:t>
      </w:r>
    </w:p>
    <w:p>
      <w:r>
        <w:rPr>
          <w:b/>
        </w:rPr>
        <w:t xml:space="preserve">Vastaus</w:t>
      </w:r>
    </w:p>
    <w:p>
      <w:r>
        <w:t xml:space="preserve">Los Angeles</w:t>
      </w:r>
    </w:p>
    <w:p>
      <w:r>
        <w:rPr>
          <w:b/>
          <w:u w:val="single"/>
        </w:rPr>
        <w:t xml:space="preserve">Asiakirja 9373</w:t>
      </w:r>
    </w:p>
    <w:p>
      <w:r>
        <w:rPr>
          <w:b/>
        </w:rPr>
        <w:t xml:space="preserve">Ohjeet</w:t>
      </w:r>
    </w:p>
    <w:p>
      <w:r>
        <w:t xml:space="preserve">Mitkä ovat seitsemän tieteenalan luokittelua?</w:t>
      </w:r>
    </w:p>
    <w:p>
      <w:r>
        <w:rPr>
          <w:b/>
        </w:rPr>
        <w:t xml:space="preserve">Vastaus</w:t>
      </w:r>
    </w:p>
    <w:p>
      <w:r>
        <w:t xml:space="preserve">Luokittelu eli taksonomia on järjestelmä, jossa elävät olennot luokitellaan. Järjestelmässä on seitsemän jaottelua: (1) valtakunta; (2) kanta tai jako; (3) luokka; (4) järjestys; (5) suku; (6) suku; (7) laji.</w:t>
      </w:r>
    </w:p>
    <w:p>
      <w:r>
        <w:rPr>
          <w:b/>
          <w:u w:val="single"/>
        </w:rPr>
        <w:t xml:space="preserve">Asiakirja 9374</w:t>
      </w:r>
    </w:p>
    <w:p>
      <w:r>
        <w:rPr>
          <w:b/>
        </w:rPr>
        <w:t xml:space="preserve">Ohjeet</w:t>
      </w:r>
    </w:p>
    <w:p>
      <w:r>
        <w:t xml:space="preserve">Miten johtajana rakennat luottamuksen ilmapiirin?</w:t>
      </w:r>
    </w:p>
    <w:p>
      <w:r>
        <w:rPr>
          <w:b/>
        </w:rPr>
        <w:t xml:space="preserve">Vastaus</w:t>
      </w:r>
    </w:p>
    <w:p>
      <w:r>
        <w:t xml:space="preserve">Luottamuksen ilmapiirin luomiseksi johtajan tulisi omaksua alhaalta ylöspäin suuntautuva lähestymistapa, jotta hän voi tunnistaa ja ymmärtää tiimin ponnistelut ja pystyä samaistumaan niihin. Yksi vahvan johtajuuden peruspilareista rakentuu luottamukselle, joka voi kukoistaa ajan mittaan vaalimalla tiimiä, pitämällä uskoa heihin ja pitämällä heitä kädestä kiinni vaikeina aikoina.</w:t>
      </w:r>
    </w:p>
    <w:p>
      <w:r>
        <w:rPr>
          <w:b/>
          <w:u w:val="single"/>
        </w:rPr>
        <w:t xml:space="preserve">Asiakirja 9375</w:t>
      </w:r>
    </w:p>
    <w:p>
      <w:r>
        <w:rPr>
          <w:b/>
        </w:rPr>
        <w:t xml:space="preserve">Ohjeet</w:t>
      </w:r>
    </w:p>
    <w:p>
      <w:r>
        <w:t xml:space="preserve">Laadi lista kahden eri vaihtoehdon eduista ja haitoista ensitreffeillä: illallinen ja elokuvissa käynti tai keilahallimatka. Kerro vähintään 3 hyvää ja huonoa puolta kummastakin vaihtoehdosta.</w:t>
      </w:r>
    </w:p>
    <w:p>
      <w:r>
        <w:rPr>
          <w:b/>
        </w:rPr>
        <w:t xml:space="preserve">Vastaus</w:t>
      </w:r>
    </w:p>
    <w:p>
      <w:r>
        <w:t xml:space="preserve">Vaihtoehto 1: Illallinen ja elokuva:</w:t>
        <w:br/>
        <w:t xml:space="preserve">- Hyödyt:</w:t>
        <w:br/>
        <w:t xml:space="preserve">Miinukset: Elokuva voi olla tylsä, illallinen on kallis, entä jos seuralaiseni on nirso eikä pidä ravintolasta?</w:t>
        <w:br/>
        <w:t xml:space="preserve">Vaihtoehto 2: Keilahalli:</w:t>
        <w:br/>
        <w:t xml:space="preserve">- Plussaa:</w:t>
        <w:t xml:space="preserve">Miinukset: En ole kovin hyvä keilaamaan, keilailu yhdistetään vanhuksiin, keilahalli saattaa olla täynnä ihmisiä ja äänekäs, jolloin on vaikea kuulla.</w:t>
        <w:br/>
        <w:t xml:space="preserve"> - Miinukset: En ole kovin hyvä keilaamaan, keilailu yhdistetään vanhoihin ihmisiin, keilahalli saattaa olla täynnä ihmisiä ja äänekäs, jolloin on vaikea kuulla</w:t>
      </w:r>
    </w:p>
    <w:p>
      <w:r>
        <w:rPr>
          <w:b/>
          <w:u w:val="single"/>
        </w:rPr>
        <w:t xml:space="preserve">Asiakirja 9376</w:t>
      </w:r>
    </w:p>
    <w:p>
      <w:r>
        <w:rPr>
          <w:b/>
        </w:rPr>
        <w:t xml:space="preserve">Ohjeet</w:t>
      </w:r>
    </w:p>
    <w:p>
      <w:r>
        <w:t xml:space="preserve">Mitä lumikengät ovat?</w:t>
      </w:r>
    </w:p>
    <w:p>
      <w:r>
        <w:rPr>
          <w:b/>
        </w:rPr>
        <w:t xml:space="preserve">Vastaus</w:t>
      </w:r>
    </w:p>
    <w:p>
      <w:r>
        <w:t xml:space="preserve">Lumikengät tarjoavat ihmisille mahdollisuuden kävellä lumen päällä vajoamatta lumeen, koska niiden paino jakautuu laajemmalle pinnalle kuin tavallisten kenkien. Tyypillinen lumikenkä on valmistettu metallista tai puusta, siinä on hihna tavallisten kenkien tai saappaiden kiinnittämistä varten, ja usein sen pohjassa on myös terävä pito, joka estää liukastumisen jäällä.</w:t>
      </w:r>
    </w:p>
    <w:p>
      <w:r>
        <w:rPr>
          <w:b/>
          <w:u w:val="single"/>
        </w:rPr>
        <w:t xml:space="preserve">Asiakirja 9377</w:t>
      </w:r>
    </w:p>
    <w:p>
      <w:r>
        <w:rPr>
          <w:b/>
        </w:rPr>
        <w:t xml:space="preserve">Ohjeet</w:t>
      </w:r>
    </w:p>
    <w:p>
      <w:r>
        <w:t xml:space="preserve">Mitkä seuraavista ovat Pixar/Disney-elokuvia: How to Train Your Dragon: Lemmikkieläinten salainen elämä 2, Punaiseksi muuttuminen, Toy Story, The Boss Baby: Family Business, Soul, Coco, Inside Out.</w:t>
      </w:r>
    </w:p>
    <w:p>
      <w:r>
        <w:rPr>
          <w:b/>
        </w:rPr>
        <w:t xml:space="preserve">Vastaus</w:t>
      </w:r>
    </w:p>
    <w:p>
      <w:r>
        <w:t xml:space="preserve">Turning Red, Toy Story, Soul, Coco ja Inside Out ovat Pixar/Disney-elokuvia.</w:t>
      </w:r>
    </w:p>
    <w:p>
      <w:r>
        <w:rPr>
          <w:b/>
          <w:u w:val="single"/>
        </w:rPr>
        <w:t xml:space="preserve">Asiakirja 9378</w:t>
      </w:r>
    </w:p>
    <w:p>
      <w:r>
        <w:rPr>
          <w:b/>
        </w:rPr>
        <w:t xml:space="preserve">Ohjeet</w:t>
      </w:r>
    </w:p>
    <w:p>
      <w:r>
        <w:t xml:space="preserve">Kenen ansioksi katsotaan sähkömagnetismin tunnistaminen?</w:t>
      </w:r>
    </w:p>
    <w:p>
      <w:r>
        <w:rPr>
          <w:b/>
        </w:rPr>
        <w:t xml:space="preserve">Konteksti</w:t>
      </w:r>
    </w:p>
    <w:p>
      <w:r>
        <w:t xml:space="preserve">Kauan ennen kuin sähköstä tiedettiin mitään, ihmiset olivat tietoisia sähkökalojen aiheuttamista sähköiskuista. Muinaisen Egyptin teksteissä vuodelta 2750 eaa. viitattiin näihin kaloihin nimellä "Niilin ukkonen" ja kuvattiin niitä kaikkien muiden kalojen "suojelijoiksi". Muinaiset kreikkalaiset, roomalaiset ja arabialaiset luonnontieteilijät ja lääkärit raportoivat sähkökaloista vielä vuosituhansia myöhemmin. Useat antiikin kirjailijat, kuten Plinius vanhempi ja Scribonius Largus, todistivat sähkömonnien ja sähkösäteiden antamien sähköiskujen puuduttavan vaikutuksen ja tiesivät, että tällaiset sähköiskut saattoivat kulkea pitkin johtavia esineitä. Potilaita, joilla oli esimerkiksi kihdin tai päänsäryn kaltaisia vaivoja, ohjattiin koskettamaan sähkökaloja siinä toivossa, että voimakas sähköisku parantaisi heidät.</w:t>
        <w:br/>
        <w:t xml:space="preserve"> Välimeren alueen muinaiset kulttuurit tiesivät, että tiettyjä esineitä, kuten meripihkasta valmistettuja sauvoja, voitiin hieroa kissan turkilla, jotta ne houkuttelisivat puoleensa kevyitä esineitä, kuten höyheniä. Thales Miletolainen teki noin vuonna 600 eaa. staattista sähköä koskevia havaintoja, joiden perusteella hän uskoi, että kitka teki meripihkasta magneettisen, toisin kuin magnetiitin kaltaisista mineraaleista, joita ei tarvinnut hieroa.</w:t>
        <w:br/>
        <w:t xml:space="preserve"> Thales oli väärässä uskoessaan, että vetovoima johtui magneettisesta vaikutuksesta, mutta myöhemmin tiede osoitti yhteyden magnetismin ja sähkön välillä. Erään kiistanalaisen teorian mukaan parthialaiset saattoivat tuntea sähkötekniikan, mikä perustuu vuonna 1936 löydettyyn Bagdadin akkuun, joka muistuttaa galvaanista kennoa, vaikka on epävarmaa, oliko esine luonteeltaan sähköinen.</w:t>
        <w:br/>
        <w:t xml:space="preserve"> Sähkö pysyi vuosituhansien ajan vain älyllisenä kuriositeettina, kunnes vuonna 1600 englantilainen tiedemies William Gilbert kirjoitti De Magnete -teoksen, jossa hän tutki huolellisesti sähköä ja magnetismia ja erotti lodestone-ilmiön staattisesta sähköstä, joka syntyy meripihkaa hieromalla. Hän loi uudelatinankielisen sanan electricus ("meripihkasta" tai "meripihkan kaltainen", elektron, kreikan kielen sana "meripihka") viittaamaan ominaisuuteen vetää puoleensa pieniä esineitä hankauksen jälkeen. Tästä assosiaatiosta syntyivät englanninkieliset sanat "electric" ja "electricity", jotka ilmestyivät ensimmäisen kerran painettuna Thomas Brownen Pseudodoxia Epidemica -teoksessa vuonna 1646.</w:t>
        <w:br/>
        <w:t xml:space="preserve"> Lisätyötä tekivät 1600-luvulla ja 1700-luvun alussa Otto von Guericke, Robert Boyle, Stephen Gray ja C. F. du Fay. Myöhemmin 1700-luvulla Benjamin Franklin tutki laajasti sähköä ja myi omaisuuttaan rahoittaakseen työnsä. Kesäkuussa 1752 hänen kerrotaan kiinnittäneen metalliavaimen kostutetun leijanarun pohjaan ja lennättäneen leijaa myrskyn uhkaamalla taivaalla. Avaimesta hänen kämmenselkäänsä hypänneet kipinät osoittivat, että salama oli todellakin luonteeltaan sähköinen.</w:t>
        <w:t xml:space="preserve">Hän selitti myös Leydenin purkin näennäisen paradoksaaliselta vaikuttavan käyttäytymisen suurten sähkövarausmäärien varastointilaitteena siten, että sähkö koostuu sekä positiivisista että negatiivisista varauksista</w:t>
        <w:br/>
        <w:t xml:space="preserve">. Vuonna 1775 Hugh Williamson raportoi Royal Societylle kokeista, jotka koskivat sähköankeriaan antamia sähköiskuja; samana vuonna kirurgi ja anatomi John Hunter kuvaili kalan sähköisten elinten rakennetta. Vuonna 1791 Luigi Galvani julkaisi biosähkömagneettisen löydön, jossa hän osoitti, että sähkö oli väline, jonka avulla neuronit välittivät signaaleja lihaksille. Alessandro Voltan vuonna 1800 valmistama akku eli voltainen kasa, joka oli valmistettu vuorotellen sinkki- ja kuparikerroksista, tarjosi tutkijoille luotettavamman sähköenergian lähteen kuin aiemmin käytetyt sähköstaattiset koneet. Sähkömagnetismin eli sähköisten ja magneettisten ilmiöiden yhtenäisyyden tunnustaminen on Hans Christian Ørstedin ja André-Marie Ampèren ansiota vuosina 1819-1820. Michael Faraday keksi sähkömoottorin vuonna 1821, ja Georg Ohm analysoi sähköpiirin matemaattisesti vuonna 1827. James Clerk Maxwell yhdisti lopullisesti sähkön ja magnetismin (ja valon) toisiinsa erityisesti teoksessaan "On Physical Lines of Force" vuosina 1861 ja 1862.</w:t>
        <w:br/>
        <w:t xml:space="preserve"> Vaikka 1800-luvun alkupuolella sähkötiede kehittyi nopeasti, 1800-luvun loppupuolella sähkötekniikka kehittyi eniten. Alexander Graham Bellin, Ottó Bláthyn, Thomas Edisonin, Galileo Ferrarisin, Oliver Heavisiden, Ányos Jedlikin, William Thomsonin, 1. paroni Kelvinin, Charles Algernon Parsonsin, Werner von Siemensin, Joseph Swanin, Reginald Fessendenin, Nikola Teslan ja George Westinghousen kaltaisten henkilöiden ansiosta sähkö muuttui tieteellisestä kuriositeetista nykyaikaisen elämän välttämättömäksi välineeksi.</w:t>
        <w:br/>
        <w:t xml:space="preserve"> Vuonna 1887 Heinrich Hertz havaitsi, että ultraviolettivalolla valaistut elektrodit synnyttävät helpommin sähkökipinöitä. Vuonna 1905 Albert Einstein julkaisi artikkelin, jossa hän selitti valosähköilmiöstä saadut kokeelliset tiedot valoenergian johtuvan siitä, että valoenergia kulkee erillisinä kvantittuneina paketteina, jotka saavat elektronit liikkeelle. Tämä löytö johti kvanttivallankumoukseen. Einstein sai Nobelin fysiikan palkinnon vuonna 1921 "valosähköisen ilmiön lain löytämisestä". Valosähköistä vaikutusta käytetään myös aurinkopaneeleissa esiintyvissä valokennoissa.</w:t>
        <w:br/>
        <w:t xml:space="preserve"> Ensimmäinen puolijohdelaite oli "kissanviiksi-ilmaisin", jota käytettiin ensimmäisen kerran 1900-luvulla radiovastaanottimissa. Viiksimäinen lanka asetetaan kevyesti kosketuksiin kiinteän kiteen (kuten germaniumkiteen) kanssa, jotta radiosignaali havaitaan kosketusliitosilmiön avulla. Kiinteän olomuodon komponentissa virta on rajoitettu kiinteisiin elementteihin ja yhdisteisiin, jotka on suunniteltu erityisesti kytkemään ja vahvistamaan sitä. Virran kulku voidaan ymmärtää kahdessa muodossa: negatiivisesti varattuina elektroneina ja positiivisesti varattuina elektronipuutteina, joita kutsutaan rei'iksi. Nämä varaukset ja reiät ymmärretään kvanttifysiikan avulla. Rakennusmateriaali on useimmiten kiteinen puolijohde.</w:t>
        <w:br/>
        <w:t xml:space="preserve"> Kiinteäelektroniikka tuli omaksi alakseen transistoritekniikan myötä. Ensimmäisen toimivan transistorin, germaniumpohjaisen pistekontaktitransistorin, keksivät John Bardeen ja Walter Houser Brattain Bell Labs -laboratoriossa vuonna 1947, ja bipolaariliitäntätransistorin vuonna 1948.</w:t>
      </w:r>
    </w:p>
    <w:p>
      <w:r>
        <w:rPr>
          <w:b/>
        </w:rPr>
        <w:t xml:space="preserve">Vastaus</w:t>
      </w:r>
    </w:p>
    <w:p>
      <w:r>
        <w:t xml:space="preserve">Sähkömagnetismin, sähköisten ja magneettisten ilmiöiden yhtenäisyyden, tunnustaminen on Hans Christian Ørstedin ja André-Marie Ampèren ansiota vuosina 1819-1820.</w:t>
      </w:r>
    </w:p>
    <w:p>
      <w:r>
        <w:rPr>
          <w:b/>
          <w:u w:val="single"/>
        </w:rPr>
        <w:t xml:space="preserve">Asiakirja 9379</w:t>
      </w:r>
    </w:p>
    <w:p>
      <w:r>
        <w:rPr>
          <w:b/>
        </w:rPr>
        <w:t xml:space="preserve">Ohjeet</w:t>
      </w:r>
    </w:p>
    <w:p>
      <w:r>
        <w:t xml:space="preserve">Tunnista, mikä eläinlaji on elossa tai sukupuuttoon kuollut: Stupendemys, harmaavalas.</w:t>
      </w:r>
    </w:p>
    <w:p>
      <w:r>
        <w:rPr>
          <w:b/>
        </w:rPr>
        <w:t xml:space="preserve">Vastaus</w:t>
      </w:r>
    </w:p>
    <w:p>
      <w:r>
        <w:t xml:space="preserve">Harmaavalas on elossa, Stupendemys on kuollut sukupuuttoon.</w:t>
      </w:r>
    </w:p>
    <w:p>
      <w:r>
        <w:rPr>
          <w:b/>
          <w:u w:val="single"/>
        </w:rPr>
        <w:t xml:space="preserve">Asiakirja 9380</w:t>
      </w:r>
    </w:p>
    <w:p>
      <w:r>
        <w:rPr>
          <w:b/>
        </w:rPr>
        <w:t xml:space="preserve">Ohjeet</w:t>
      </w:r>
    </w:p>
    <w:p>
      <w:r>
        <w:t xml:space="preserve">Mitkä kitaramerkit liittyvät klassiseen rockiin?</w:t>
      </w:r>
    </w:p>
    <w:p>
      <w:r>
        <w:rPr>
          <w:b/>
        </w:rPr>
        <w:t xml:space="preserve">Vastaus</w:t>
      </w:r>
    </w:p>
    <w:p>
      <w:r>
        <w:t xml:space="preserve">Klassiseen rockiin liittyviä kitaramerkkejä ovat esimerkiksi Fender, Gibson, Marshall, Vox ja Rickenbacker.</w:t>
      </w:r>
    </w:p>
    <w:p>
      <w:r>
        <w:rPr>
          <w:b/>
          <w:u w:val="single"/>
        </w:rPr>
        <w:t xml:space="preserve">Asiakirja 9381</w:t>
      </w:r>
    </w:p>
    <w:p>
      <w:r>
        <w:rPr>
          <w:b/>
        </w:rPr>
        <w:t xml:space="preserve">Ohjeet</w:t>
      </w:r>
    </w:p>
    <w:p>
      <w:r>
        <w:t xml:space="preserve">Mikä 5-kirjaiminen sana, joka on kirjoitettu kaikilla isoilla kirjaimilla, voidaan lukea täsmälleen samoin ylösalaisin?</w:t>
      </w:r>
    </w:p>
    <w:p>
      <w:r>
        <w:rPr>
          <w:b/>
        </w:rPr>
        <w:t xml:space="preserve">Vastaus</w:t>
      </w:r>
    </w:p>
    <w:p>
      <w:r>
        <w:t xml:space="preserve">SWIMS</w:t>
      </w:r>
    </w:p>
    <w:p>
      <w:r>
        <w:rPr>
          <w:b/>
          <w:u w:val="single"/>
        </w:rPr>
        <w:t xml:space="preserve">Asiakirja 9382</w:t>
      </w:r>
    </w:p>
    <w:p>
      <w:r>
        <w:rPr>
          <w:b/>
        </w:rPr>
        <w:t xml:space="preserve">Ohjeet</w:t>
      </w:r>
    </w:p>
    <w:p>
      <w:r>
        <w:t xml:space="preserve">Onko Atlantiksesta tehty elokuvia?</w:t>
      </w:r>
    </w:p>
    <w:p>
      <w:r>
        <w:rPr>
          <w:b/>
        </w:rPr>
        <w:t xml:space="preserve">Vastaus</w:t>
      </w:r>
    </w:p>
    <w:p>
      <w:r>
        <w:t xml:space="preserve">Atlantiksesta on olemassa elokuvia:</w:t>
        <w:br/>
        <w:br/>
        <w:t xml:space="preserve">- Atlantis: End of a World, Birth of a Legend</w:t>
        <w:tab/>
        <w:t xml:space="preserve">2011</w:t>
        <w:tab/>
        <w:br/>
        <w:t xml:space="preserve">- Atlantis 2013-2015</w:t>
        <w:tab/>
        <w:t xml:space="preserve">TV-sarja</w:t>
      </w:r>
    </w:p>
    <w:p>
      <w:r>
        <w:rPr>
          <w:b/>
          <w:u w:val="single"/>
        </w:rPr>
        <w:t xml:space="preserve">Asiakirja 9383</w:t>
      </w:r>
    </w:p>
    <w:p>
      <w:r>
        <w:rPr>
          <w:b/>
        </w:rPr>
        <w:t xml:space="preserve">Ohjeet</w:t>
      </w:r>
    </w:p>
    <w:p>
      <w:r>
        <w:t xml:space="preserve">Kerro minulle, mitkä näistä esineistä olisivat hyödyllisiä retkeilyreissulla: Golfmaila, teltta, tulitikut, kirves, jalkapallo, Xbox, vesipullo.</w:t>
      </w:r>
    </w:p>
    <w:p>
      <w:r>
        <w:rPr>
          <w:b/>
        </w:rPr>
        <w:t xml:space="preserve">Vastaus</w:t>
      </w:r>
    </w:p>
    <w:p>
      <w:r>
        <w:t xml:space="preserve">Seuraavista tavaroista olisi hyötyä retkeilyreissulla: Teltta, tulitikut, kirves, vesipullo.</w:t>
      </w:r>
    </w:p>
    <w:p>
      <w:r>
        <w:rPr>
          <w:b/>
          <w:u w:val="single"/>
        </w:rPr>
        <w:t xml:space="preserve">Asiakirja 9384</w:t>
      </w:r>
    </w:p>
    <w:p>
      <w:r>
        <w:rPr>
          <w:b/>
        </w:rPr>
        <w:t xml:space="preserve">Ohjeet</w:t>
      </w:r>
    </w:p>
    <w:p>
      <w:r>
        <w:t xml:space="preserve">Miten delfiinit pitävät ääntä?</w:t>
      </w:r>
    </w:p>
    <w:p>
      <w:r>
        <w:rPr>
          <w:b/>
        </w:rPr>
        <w:t xml:space="preserve">Vastaus</w:t>
      </w:r>
    </w:p>
    <w:p>
      <w:r>
        <w:t xml:space="preserve">Delfiinit käyttävät päänsä yläosassa olevaa puhallusaukkoa erilaisten äänien tuottamiseen.</w:t>
      </w:r>
    </w:p>
    <w:p>
      <w:r>
        <w:rPr>
          <w:b/>
          <w:u w:val="single"/>
        </w:rPr>
        <w:t xml:space="preserve">Asiakirja 9385</w:t>
      </w:r>
    </w:p>
    <w:p>
      <w:r>
        <w:rPr>
          <w:b/>
        </w:rPr>
        <w:t xml:space="preserve">Ohjeet</w:t>
      </w:r>
    </w:p>
    <w:p>
      <w:r>
        <w:t xml:space="preserve">Mitä näistä löytyisi merirosvolaivasta: airoja, tykkejä, jumppakenkiä, ilmastointi, miekkoja, frisbeegolf-setti...</w:t>
      </w:r>
    </w:p>
    <w:p>
      <w:r>
        <w:rPr>
          <w:b/>
        </w:rPr>
        <w:t xml:space="preserve">Vastaus</w:t>
      </w:r>
    </w:p>
    <w:p>
      <w:r>
        <w:t xml:space="preserve">Merirosvolaivalla on luultavasti airoja, tykkejä ja miekkoja. Sieltä ei löytyisi jumppakenkiä, ilmastointia tai frisbeegolf-settiä...</w:t>
      </w:r>
    </w:p>
    <w:p>
      <w:r>
        <w:rPr>
          <w:b/>
          <w:u w:val="single"/>
        </w:rPr>
        <w:t xml:space="preserve">Asiakirja 9386</w:t>
      </w:r>
    </w:p>
    <w:p>
      <w:r>
        <w:rPr>
          <w:b/>
        </w:rPr>
        <w:t xml:space="preserve">Ohjeet</w:t>
      </w:r>
    </w:p>
    <w:p>
      <w:r>
        <w:t xml:space="preserve">Tunnista, kumpi soitin on jousi- vai lyömäsoittimet: Fontomfrom, Ruan</w:t>
      </w:r>
    </w:p>
    <w:p>
      <w:r>
        <w:rPr>
          <w:b/>
        </w:rPr>
        <w:t xml:space="preserve">Vastaus</w:t>
      </w:r>
    </w:p>
    <w:p>
      <w:r>
        <w:t xml:space="preserve">Ruan on jousi, Fontomfrom on lyömäsoittimet.</w:t>
      </w:r>
    </w:p>
    <w:p>
      <w:r>
        <w:rPr>
          <w:b/>
          <w:u w:val="single"/>
        </w:rPr>
        <w:t xml:space="preserve">Asiakirja 9387</w:t>
      </w:r>
    </w:p>
    <w:p>
      <w:r>
        <w:rPr>
          <w:b/>
        </w:rPr>
        <w:t xml:space="preserve">Ohjeet</w:t>
      </w:r>
    </w:p>
    <w:p>
      <w:r>
        <w:t xml:space="preserve">Kannattaako Qumranissa käydä</w:t>
      </w:r>
    </w:p>
    <w:p>
      <w:r>
        <w:rPr>
          <w:b/>
        </w:rPr>
        <w:t xml:space="preserve">Konteksti</w:t>
      </w:r>
    </w:p>
    <w:p>
      <w:r>
        <w:t xml:space="preserve">Qumran (heprea: קומראן; arabia: خربة قمران Khirbet Qumran) on Israelin Qumranin kansallispuiston hallinnoima arkeologinen alue Länsirannalla.[1] Se sijaitsee kuivalla mergelitasangolla noin 1,5 kilometrin päässä Kuolleenmeren luoteisrannalta, lähellä Kalyan israelilaista asutusta ja kibbutsia.</w:t>
        <w:br/>
        <w:br/>
        <w:t xml:space="preserve"> Hellenistisen ajan asutusta rakennettiin hasmonialaisen johtajan Johannes Hyrkanuksen (134-104 eaa.) aikana tai hieman myöhemmin[2]. Qumranissa asui toisen temppelin ajan lopun juutalaisyhteisö, jonka useimmat tutkijat samaistavat mystiseen eesseniläislahkoon, mutta myös muita ryhmiä on ehdotettu[3][4][5].[6] Se oli asuttuna suurimman osan ajasta aina vuoteen 68 jKr. asti, ja roomalaiset tuhosivat sen ensimmäisen juutalais-roomalaisen sodan aikana, mahdollisesti vasta vuonna 73 jKr. Myöhemmin juutalaiskapinalliset käyttivät sitä Bar Kokhban kapinan aikana.[6] Nykyään Qumran tunnetaan parhaiten Qumranin alueesta, joka on lähimpänä Qumranin luolia, joihin Kuolleenmeren kääröt oli kätketty, eli luolista jyrkissä aavikkojyrkänteissä ja niiden alapuolella, mergeliterassissa. Tärkeimmät kaivaukset Qumranissa suoritti Roland de Vaux 1950-luvulla, ja myöhemmin on tehty useita kaivauksia.</w:t>
        <w:br/>
        <w:br/>
        <w:t xml:space="preserve"> Vuoden 1967 kuuden päivän sodan jälkeen Qumrania on hallinnoinut Israelin luonto- ja puistoviranomainen.</w:t>
      </w:r>
    </w:p>
    <w:p>
      <w:r>
        <w:rPr>
          <w:b/>
        </w:rPr>
        <w:t xml:space="preserve">Vastaus</w:t>
      </w:r>
    </w:p>
    <w:p>
      <w:r>
        <w:t xml:space="preserve">Qumran on Israelin Qumranin kansallispuiston hallinnoima arkeologinen alue Länsirannalla. Se sijaitsee kuivalla mergelitasangolla noin 1,5 kilometrin päässä Kuolleenmeren luoteisrannalta, lähellä Kalyan israelilaista asutusta ja kibbutsia.</w:t>
        <w:br/>
        <w:br/>
        <w:t xml:space="preserve"> Hellenistisen kauden asutus rakennettiin hasmonialaisen johtajan Johannes Hyrkanuksen (134-104 eaa.) aikana tai hieman myöhemmin. Qumranissa asui toisen temppelin kauden lopun juutalaisyhteisö, jonka useimmat tutkijat samaistavat mystiseen eessealaisten lahkoon; myös muita ryhmiä on kuitenkin ehdotettu. Se oli suurimman osan ajasta asuttuna vuoteen 68 jKr. asti, ja roomalaiset tuhosivat sen ensimmäisen juutalais-roomalaisen sodan aikana, mahdollisesti vasta vuonna 73 jKr. Myöhemmin juutalaiset kapinalliset käyttivät sitä Bar Kokhban kapinan aikana. Nykyään Qumran tunnetaan parhaiten Qumranin luolia lähimpänä olevasta asutuksesta, jonne Kuolleenmeren kääröt kätkettiin; luolat sijaitsevat jyrkissä aavikkojyrkänteissä ja niiden alapuolella, mergeliterassilla. Tärkeimmät kaivaukset Qumranissa suoritti Roland de Vaux 1950-luvulla, ja myöhemmin on tehty useita kaivauksia.</w:t>
        <w:br/>
        <w:br/>
        <w:t xml:space="preserve"> Vuoden 1967 kuuden päivän sodan jälkeen Qumrania on hallinnoinut Israelin luonto- ja puistoviranomainen.</w:t>
      </w:r>
    </w:p>
    <w:p>
      <w:r>
        <w:rPr>
          <w:b/>
          <w:u w:val="single"/>
        </w:rPr>
        <w:t xml:space="preserve">Asiakirja 9388</w:t>
      </w:r>
    </w:p>
    <w:p>
      <w:r>
        <w:rPr>
          <w:b/>
        </w:rPr>
        <w:t xml:space="preserve">Ohjeet</w:t>
      </w:r>
    </w:p>
    <w:p>
      <w:r>
        <w:t xml:space="preserve">Luokittele seuraavat elintarvikkeet makroravintoaineiden mukaan: riisi, banaani, vasikanliha, tofu, voi, avokado, kenguru ja kurpitsa.</w:t>
      </w:r>
    </w:p>
    <w:p>
      <w:r>
        <w:rPr>
          <w:b/>
        </w:rPr>
        <w:t xml:space="preserve">Vastaus</w:t>
      </w:r>
    </w:p>
    <w:p>
      <w:r>
        <w:t xml:space="preserve">Makroravintoaineiden kolme tyyppiä ovat hiilihydraatti, proteiini ja rasva. Elintarvikkeet koostuvat yleensä useammasta kuin yhdestä makroravintoaineesta, mutta ne luokitellaan yleensä sen makroravintoaineen mukaan, jota ne sisältävät eniten.</w:t>
        <w:br/>
        <w:br/>
        <w:t xml:space="preserve"> Riisi, banaani ja kurpitsa kuuluvat hiilihydraatteihin, koska ne sisältävät runsaasti hiilihydraatteja.</w:t>
        <w:br/>
        <w:t xml:space="preserve"> Vasikanliha, tofu ja kenguru kuuluvat proteiineihin, koska niissä on runsaasti proteiinia.</w:t>
        <w:br/>
        <w:t xml:space="preserve"> Voi ja avokado koostuvat pääasiassa rasvoista. Siksi ne kuuluvat rasvojen makroravintoryhmään.</w:t>
      </w:r>
    </w:p>
    <w:p>
      <w:r>
        <w:rPr>
          <w:b/>
          <w:u w:val="single"/>
        </w:rPr>
        <w:t xml:space="preserve">Asiakirja 9389</w:t>
      </w:r>
    </w:p>
    <w:p>
      <w:r>
        <w:rPr>
          <w:b/>
        </w:rPr>
        <w:t xml:space="preserve">Ohjeet</w:t>
      </w:r>
    </w:p>
    <w:p>
      <w:r>
        <w:t xml:space="preserve">Kuvittele maailma, jossa elinajanodote on kiinteä ja sama kaikille syntymähetkellä, mutta ihmiset voivat kuitenkin osallistua elinajanodotteen "lahjoittamiseen" - mikä tarkoittaa sitä, että joku voi pidentää sinun elämääsi kolme vuotta pidemmäksi oman elämäsi kustannuksella. Puhu todennäköisestä skenaariosta tässä maailmassa, johon liittyy vapaaehtoinen lahjoittaminen.</w:t>
      </w:r>
    </w:p>
    <w:p>
      <w:r>
        <w:rPr>
          <w:b/>
        </w:rPr>
        <w:t xml:space="preserve">Vastaus</w:t>
      </w:r>
    </w:p>
    <w:p>
      <w:r>
        <w:t xml:space="preserve">Yksi vapaaehtoinen lahjoitus koskee lahjoittajia ja heidän läheisiään. Esimerkiksi lapset, jotka haluavat viettää enemmän aikaa vanhempiensa kanssa, voivat pidentää vanhempiensa elinajanodotetta vanhempiensa kustannuksella. Jos rakastavilla puolisoilla on eri syntymäajat, myöhemmin syntynyt puoliso voisi pidentää kumppaninsa elinaikaa, jotta he voisivat kuolla samaan aikaan ilman, että heidän tarvitsisi kärsiä elämänsä rakkauden menettämisen tuskaa. Jos myös lemmikkieläimillä on kiinteä elinajanodote, joka on vielä lyhyempi kuin ihmisillä, myös lemmikkieläinten omistajat voisivat tehdä tällaisen lahjoituksen vapaaehtoisesti.</w:t>
      </w:r>
    </w:p>
    <w:p>
      <w:r>
        <w:rPr>
          <w:b/>
          <w:u w:val="single"/>
        </w:rPr>
        <w:t xml:space="preserve">Asiakirja 9390</w:t>
      </w:r>
    </w:p>
    <w:p>
      <w:r>
        <w:rPr>
          <w:b/>
        </w:rPr>
        <w:t xml:space="preserve">Ohjeet</w:t>
      </w:r>
    </w:p>
    <w:p>
      <w:r>
        <w:t xml:space="preserve">Mihin osakeindekseihin RELX kuuluu?</w:t>
      </w:r>
    </w:p>
    <w:p>
      <w:r>
        <w:rPr>
          <w:b/>
        </w:rPr>
        <w:t xml:space="preserve">Konteksti</w:t>
      </w:r>
    </w:p>
    <w:p>
      <w:r>
        <w:t xml:space="preserve">RELX plc (lausutaan "Rel-ex") on brittiläinen[2] monikansallinen tieto- ja analyysialan yritys, jonka pääkonttori sijaitsee Lontoossa, Englannissa. Sen liiketoiminnot tarjoavat tieteellistä, teknistä ja lääketieteellistä tietoa ja analytiikkaa, oikeudellista tietoa ja analytiikkaa, päätöksentekovälineitä sekä järjestävät näyttelyitä. Se toimii 40 maassa ja palvelee asiakkaita yli 180 maassa[3]. Se tunnettiin aiemmin nimellä Reed Elsevier, ja se syntyi vuonna 1993 brittiläisen kirjojen ja lehtien kustantajan Reed Internationalin ja alankomaalaisen tieteellisen kustantajan Elsevierin fuusion tuloksena.</w:t>
        <w:br/>
        <w:br/>
        <w:t xml:space="preserve"> Yhtiö on julkisesti noteerattu, ja sen osakkeilla käydään kauppaa Lontoon pörssissä, Amsterdamin pörssissä ja New Yorkin pörssissä (pörssitunnukset: Lontoo: REL, Amsterdam: REN, New York: RELX). Yhtiö on yksi FTSE 100 -indeksin, Financial Times Global 500 -indeksin ja Euronext 100 -indeksin osista.</w:t>
      </w:r>
    </w:p>
    <w:p>
      <w:r>
        <w:rPr>
          <w:b/>
        </w:rPr>
        <w:t xml:space="preserve">Vastaus</w:t>
      </w:r>
    </w:p>
    <w:p>
      <w:r>
        <w:t xml:space="preserve">RELX plc kuuluu FTSE 100-, Financial Times Global 500- ja Euronext 100 -indekseihin.</w:t>
      </w:r>
    </w:p>
    <w:p>
      <w:r>
        <w:rPr>
          <w:b/>
          <w:u w:val="single"/>
        </w:rPr>
        <w:t xml:space="preserve">Asiakirja 9391</w:t>
      </w:r>
    </w:p>
    <w:p>
      <w:r>
        <w:rPr>
          <w:b/>
        </w:rPr>
        <w:t xml:space="preserve">Ohjeet</w:t>
      </w:r>
    </w:p>
    <w:p>
      <w:r>
        <w:t xml:space="preserve">Kerro minulle, ovatko seuraavat hahmot Pokemon- vai Overwatch-hahmoja: Hanzo, Flareon, Mewtwo, Mei, Dratini, Kiriko...</w:t>
      </w:r>
    </w:p>
    <w:p>
      <w:r>
        <w:rPr>
          <w:b/>
        </w:rPr>
        <w:t xml:space="preserve">Vastaus</w:t>
      </w:r>
    </w:p>
    <w:p>
      <w:r>
        <w:t xml:space="preserve">Flareon, Mewtwo ja Dratini ovat Pokemoneita. Hanzo, Mei ja Kiriko ovat Overwatch-hahmoja.</w:t>
      </w:r>
    </w:p>
    <w:p>
      <w:r>
        <w:rPr>
          <w:b/>
          <w:u w:val="single"/>
        </w:rPr>
        <w:t xml:space="preserve">Asiakirja 9392</w:t>
      </w:r>
    </w:p>
    <w:p>
      <w:r>
        <w:rPr>
          <w:b/>
        </w:rPr>
        <w:t xml:space="preserve">Ohjeet</w:t>
      </w:r>
    </w:p>
    <w:p>
      <w:r>
        <w:t xml:space="preserve">Onko aidolla korkilla, tekokorkilla tai kierrekorkilla mitään vaikutusta viinipullon laatuun?</w:t>
      </w:r>
    </w:p>
    <w:p>
      <w:r>
        <w:rPr>
          <w:b/>
        </w:rPr>
        <w:t xml:space="preserve">Vastaus</w:t>
      </w:r>
    </w:p>
    <w:p>
      <w:r>
        <w:t xml:space="preserve">Yleensä ei. Ei ole juurikaan näyttöä siitä, että jokin sulkemistapa olisi toista parempi useimmille viineille. Tärkeämpää on, että viinipullo suljetaan ilmatiiviisti, jotta pulloon ei pääse ilmaa, joka aiheuttaisi viinin hapettumista.</w:t>
      </w:r>
    </w:p>
    <w:p>
      <w:r>
        <w:rPr>
          <w:b/>
          <w:u w:val="single"/>
        </w:rPr>
        <w:t xml:space="preserve">Asiakirja 9393</w:t>
      </w:r>
    </w:p>
    <w:p>
      <w:r>
        <w:rPr>
          <w:b/>
        </w:rPr>
        <w:t xml:space="preserve">Ohjeet</w:t>
      </w:r>
    </w:p>
    <w:p>
      <w:r>
        <w:t xml:space="preserve">Pitääkö sanonta "Omena päivässä vie lääkärin pois" paikkansa?</w:t>
      </w:r>
    </w:p>
    <w:p>
      <w:r>
        <w:rPr>
          <w:b/>
        </w:rPr>
        <w:t xml:space="preserve">Vastaus</w:t>
      </w:r>
    </w:p>
    <w:p>
      <w:r>
        <w:t xml:space="preserve">Yllä oleva sanonta on asiallisesti virheellinen. Pelkkä omena itsessään, vaikka se onkin terveellistä, ei välttämättä riitä. On kuitenkin erittäin suositeltavaa sisällyttää vähintään 1 kupillinen hedelmiä päivittäiseen ateriaan.</w:t>
      </w:r>
    </w:p>
    <w:p>
      <w:r>
        <w:rPr>
          <w:b/>
          <w:u w:val="single"/>
        </w:rPr>
        <w:t xml:space="preserve">Asiakirja 9394</w:t>
      </w:r>
    </w:p>
    <w:p>
      <w:r>
        <w:rPr>
          <w:b/>
        </w:rPr>
        <w:t xml:space="preserve">Ohjeet</w:t>
      </w:r>
    </w:p>
    <w:p>
      <w:r>
        <w:t xml:space="preserve">Anna minulle luettelo 10 parhaasta eurooppalaisesta kaupungista, joissa kannattaa vierailla.</w:t>
      </w:r>
    </w:p>
    <w:p>
      <w:r>
        <w:rPr>
          <w:b/>
        </w:rPr>
        <w:t xml:space="preserve">Vastaus</w:t>
      </w:r>
    </w:p>
    <w:p>
      <w:r>
        <w:t xml:space="preserve">1.</w:t>
        <w:t xml:space="preserve">Lontoo</w:t>
        <w:br/>
        <w:t xml:space="preserve">2</w:t>
        <w:t xml:space="preserve">Pariisi</w:t>
        <w:br/>
        <w:t xml:space="preserve">3.</w:t>
        <w:t xml:space="preserve">Madrid</w:t>
        <w:br/>
        <w:t xml:space="preserve">4.</w:t>
        <w:t xml:space="preserve">Wien</w:t>
        <w:br/>
        <w:t xml:space="preserve">5.</w:t>
        <w:t xml:space="preserve">Berliini</w:t>
        <w:br/>
        <w:t xml:space="preserve">6.</w:t>
        <w:t xml:space="preserve">Zürich</w:t>
        <w:br/>
        <w:t xml:space="preserve">7</w:t>
        <w:t xml:space="preserve">Praha</w:t>
        <w:br/>
        <w:t xml:space="preserve">8</w:t>
        <w:t xml:space="preserve">Zagreb</w:t>
        <w:br/>
        <w:t xml:space="preserve">9.</w:t>
        <w:t xml:space="preserve">Budapest</w:t>
        <w:br/>
        <w:t xml:space="preserve">10. Rooma</w:t>
      </w:r>
    </w:p>
    <w:p>
      <w:r>
        <w:rPr>
          <w:b/>
          <w:u w:val="single"/>
        </w:rPr>
        <w:t xml:space="preserve">Asiakirja 9395</w:t>
      </w:r>
    </w:p>
    <w:p>
      <w:r>
        <w:rPr>
          <w:b/>
        </w:rPr>
        <w:t xml:space="preserve">Ohjeet</w:t>
      </w:r>
    </w:p>
    <w:p>
      <w:r>
        <w:t xml:space="preserve">Miksi ihmiset pitävät kissoista?</w:t>
      </w:r>
    </w:p>
    <w:p>
      <w:r>
        <w:rPr>
          <w:b/>
        </w:rPr>
        <w:t xml:space="preserve">Vastaus</w:t>
      </w:r>
    </w:p>
    <w:p>
      <w:r>
        <w:t xml:space="preserve">Ihmiset pitävät kissoista monista syistä, kuten siitä, että he nauttivat niiden seurasta, että ne ovat yleensä vähemmän huoltovarmoja kuin koirat ja että ne ovat heidän mielestään söpöjä.</w:t>
      </w:r>
    </w:p>
    <w:p>
      <w:r>
        <w:rPr>
          <w:b/>
          <w:u w:val="single"/>
        </w:rPr>
        <w:t xml:space="preserve">Asiakirja 9396</w:t>
      </w:r>
    </w:p>
    <w:p>
      <w:r>
        <w:rPr>
          <w:b/>
        </w:rPr>
        <w:t xml:space="preserve">Ohjeet</w:t>
      </w:r>
    </w:p>
    <w:p>
      <w:r>
        <w:t xml:space="preserve">Mitkä näppäimistöt ovat seuraavassa mekaanisia näppäimistöjä käsittelevässä kappaleessa kaikkein äänekkäimpiä ja miten ne voidaan tehdä hiljaisemmiksi?</w:t>
      </w:r>
    </w:p>
    <w:p>
      <w:r>
        <w:rPr>
          <w:b/>
        </w:rPr>
        <w:t xml:space="preserve">Konteksti</w:t>
      </w:r>
    </w:p>
    <w:p>
      <w:r>
        <w:t xml:space="preserve">Mekaanisten näppäimistöjen jokaisen näppäimen alla on täydellinen kytkin. Kukin kytkin koostuu kotelosta, jousesta ja varresta sekä joskus muista osista, kuten erillisestä tuntolehdestä tai napsautuspalkista. Kytkimiä on kolmea eri versiota: "Lineaarinen", jossa on tasainen vastus, "tuntopainike", jossa on ei-kuuluva kolahdus, ja "naksahtava", jossa on sekä kolahdus että kuuluva naksahdus.[4][5] Jousen vastuksesta riippuen näppäin vaatii eri määrän painetta aktivoituakseen ja painuakseen pohjaan. Varren muoto sekä kytkinkotelon muotoilu vaihtelevat kytkimen aktivointi- ja liikematkan pituutta. Ääntä voidaan muuttaa levyn materiaalin, kotelon, voitelun, näppäinkannen profiilin ja jopa yksittäisen kytkimen muokkaamisen avulla. Näihin muutoksiin tai "modauksiin" kuuluu voiteluaineen levittäminen kitkan vähentämiseksi itse kytkimen sisällä, "kytkinkalvojen" lisääminen heilahtelun vähentämiseksi, jousen vaihtaminen sisältä kytkimen vastuksen muuttamiseksi ja paljon muuta.[6] Mekaaniset näppäimistöt mahdollistavat näppäinkorkkien irrottamisen ja vaihtamisen yleiseen varretyyppiin.</w:t>
      </w:r>
    </w:p>
    <w:p>
      <w:r>
        <w:rPr>
          <w:b/>
        </w:rPr>
        <w:t xml:space="preserve">Vastaus</w:t>
      </w:r>
    </w:p>
    <w:p>
      <w:r>
        <w:t xml:space="preserve">Mekaanisilla kytkimillä varustetuissa näppäimistöissä, joissa on "Clicky"-kytkimet, on sekä kolahdus että äänimerkki. Ilman levyjen tai kotelon materiaalin säätämistä käyttäjät voivat vähentää ääntä vaihtamalla näppäinkorkit tai käyttämällä voiteluainetta kitkan vähentämiseksi kytkimen sisällä.</w:t>
      </w:r>
    </w:p>
    <w:p>
      <w:r>
        <w:rPr>
          <w:b/>
          <w:u w:val="single"/>
        </w:rPr>
        <w:t xml:space="preserve">Asiakirja 9397</w:t>
      </w:r>
    </w:p>
    <w:p>
      <w:r>
        <w:rPr>
          <w:b/>
        </w:rPr>
        <w:t xml:space="preserve">Ohjeet</w:t>
      </w:r>
    </w:p>
    <w:p>
      <w:r>
        <w:t xml:space="preserve">Ketkä heistä ovat tennispelaajia: Serena Williams, PV Sindhu, Virender Sehwag, Maria Sharapova, Steffi Graf, Venus Williams, Maria Sharapova, Steffi Graf, Venus Williams.</w:t>
      </w:r>
    </w:p>
    <w:p>
      <w:r>
        <w:rPr>
          <w:b/>
        </w:rPr>
        <w:t xml:space="preserve">Vastaus</w:t>
      </w:r>
    </w:p>
    <w:p>
      <w:r>
        <w:t xml:space="preserve">Roger Federer, Rafael Nadal, Novak Djokovic, Serena Williams, Maria Sharapova, Steffi Graf ja Venus Williams ovat tennispelaajia.</w:t>
      </w:r>
    </w:p>
    <w:p>
      <w:r>
        <w:rPr>
          <w:b/>
          <w:u w:val="single"/>
        </w:rPr>
        <w:t xml:space="preserve">Asiakirja 9398</w:t>
      </w:r>
    </w:p>
    <w:p>
      <w:r>
        <w:rPr>
          <w:b/>
        </w:rPr>
        <w:t xml:space="preserve">Ohjeet</w:t>
      </w:r>
    </w:p>
    <w:p>
      <w:r>
        <w:t xml:space="preserve">Kerro minulle 3 ainesosaa, joita esiintyy tavallisissa yhdysvaltalaisissa elintarvikkeissa ja jotka on kielletty muissa maissa. Anna vastaus luettelomuodossa ja liitä mukaan esimerkkejä seuraavista: elintarvikkeet, joissa ainesosaa esiintyy, maat, joissa ainesosa on kielletty, ja haittavaikutukset.</w:t>
      </w:r>
    </w:p>
    <w:p>
      <w:r>
        <w:rPr>
          <w:b/>
        </w:rPr>
        <w:t xml:space="preserve">Vastaus</w:t>
      </w:r>
    </w:p>
    <w:p>
      <w:r>
        <w:t xml:space="preserve">Monet Yhdysvalloissa suositut elintarvikkeet on kielletty muissa maissa, koska niiden ainesosat ovat aiheuttaneet haittavaikutuksia.</w:t>
        <w:br/>
        <w:br/>
        <w:t xml:space="preserve"> - BHT (butyylihydroksitolueeni), joka on elintarvikkeiden säilöntäaine, on usein purukumissa, lihasäilykkeissä ja kuivattujen elintarvikkeiden seassa. BHT on kielletty EU:ssa ja Japanissa, koska se on aiheuttanut näyttöä kasvainten kasvusta ja veren hyytymisen heikkenemisestä.</w:t>
        <w:br/>
        <w:t xml:space="preserve"> - Elintarvikeväriaineita, kuten keltaista nro 5:tä (tartratsiini) ja punaista nro 40:tä (Allura Red), lisätään yleisesti värikkäisiin elintarvikkeisiin, kuten aamiaismuroihin, sipseihin, popcorniin ja virvoitusjuomiin. Keltainen nro 5 ja punainen nro 40 on yhdistetty solujen kehityksen estämiseen, ja ne on kielletty Itävallassa, Suomessa, Ranskassa ja Yhdistyneessä kuningaskunnassa.</w:t>
        <w:br/>
        <w:t xml:space="preserve"> - BVO (bromattu kasviöljy) on lisäaine, jota käytetään estämään sitrusaromien erottuminen virvoitusjuomissa ja muissa juomissa. BVO sisältää palonestoaineissa esiintyvää bromia, joka on yhteydessä neurologisiin oireisiin, kuten tasapainohäiriöihin, päänsärkyyn ja muistin menetykseen.</w:t>
      </w:r>
    </w:p>
    <w:p>
      <w:r>
        <w:rPr>
          <w:b/>
          <w:u w:val="single"/>
        </w:rPr>
        <w:t xml:space="preserve">Asiakirja 9399</w:t>
      </w:r>
    </w:p>
    <w:p>
      <w:r>
        <w:rPr>
          <w:b/>
        </w:rPr>
        <w:t xml:space="preserve">Ohjeet</w:t>
      </w:r>
    </w:p>
    <w:p>
      <w:r>
        <w:t xml:space="preserve">Mikä on 2018 TicketGuardian 500</w:t>
      </w:r>
    </w:p>
    <w:p>
      <w:r>
        <w:rPr>
          <w:b/>
        </w:rPr>
        <w:t xml:space="preserve">Konteksti</w:t>
      </w:r>
    </w:p>
    <w:p>
      <w:r>
        <w:t xml:space="preserve">2018 TicketGuardian 500 oli Monster Energy NASCAR Cup Series -kilpailu, joka ajettiin 11. maaliskuuta 2018 ISM Racewaylla Avondalessa, Arizonassa. Se oli Monster Energy NASCAR Cup Seriesin kauden 2018 neljäs osakilpailu, joka ajettiin 312 kierrosta yhden mailin (1,6 km) pituisella ovaalilla. Se olisi myös viimeinen Phoenixin kisa, jossa käytettäisiin vuoden 2011 uudelleenjärjestelyjä, sillä lähtö- ja maalilinja siirretään takasuoralle heti toisen mutkan jälkeen marraskuun kisassa.</w:t>
      </w:r>
    </w:p>
    <w:p>
      <w:r>
        <w:rPr>
          <w:b/>
        </w:rPr>
        <w:t xml:space="preserve">Vastaus</w:t>
      </w:r>
    </w:p>
    <w:p>
      <w:r>
        <w:t xml:space="preserve">2018 TicketGuardian 500 oli 312 kierroksen NASCAR Cup Series -kilpailu Avondalessa, Arizonassa 11. maaliskuuta 2018.</w:t>
      </w:r>
    </w:p>
    <w:p>
      <w:r>
        <w:rPr>
          <w:b/>
          <w:u w:val="single"/>
        </w:rPr>
        <w:t xml:space="preserve">Asiakirja 9400</w:t>
      </w:r>
    </w:p>
    <w:p>
      <w:r>
        <w:rPr>
          <w:b/>
        </w:rPr>
        <w:t xml:space="preserve">Ohjeet</w:t>
      </w:r>
    </w:p>
    <w:p>
      <w:r>
        <w:t xml:space="preserve">Mitä eroa on trumpetilla ja pasuunalla?</w:t>
      </w:r>
    </w:p>
    <w:p>
      <w:r>
        <w:rPr>
          <w:b/>
        </w:rPr>
        <w:t xml:space="preserve">Vastaus</w:t>
      </w:r>
    </w:p>
    <w:p>
      <w:r>
        <w:t xml:space="preserve">Trompetti on pienempi torvi kuin pasuuna, minkä vuoksi trumpetin äänenkorkeus on korkeampi. Trumpetissa on myös näppäimiä, joita sormet painavat eri yhdistelmillä eri nuottien soittamiseksi, kun taas pasuunassa käytetään liukusäädintä.</w:t>
      </w:r>
    </w:p>
    <w:p>
      <w:r>
        <w:rPr>
          <w:b/>
          <w:u w:val="single"/>
        </w:rPr>
        <w:t xml:space="preserve">Asiakirja 9401</w:t>
      </w:r>
    </w:p>
    <w:p>
      <w:r>
        <w:rPr>
          <w:b/>
        </w:rPr>
        <w:t xml:space="preserve">Ohjeet</w:t>
      </w:r>
    </w:p>
    <w:p>
      <w:r>
        <w:t xml:space="preserve">Missä Stade Louis-ll sijaitsee?</w:t>
      </w:r>
    </w:p>
    <w:p>
      <w:r>
        <w:rPr>
          <w:b/>
        </w:rPr>
        <w:t xml:space="preserve">Konteksti</w:t>
      </w:r>
    </w:p>
    <w:p>
      <w:r>
        <w:t xml:space="preserve">Stade Louis-II, joka tunnetaan myös nimellä Louis II (ranskankielinen ääntäminen: [stad(ə) lwi dø]) on Monacon Fontvieillen kaupunginosassa sijaitseva stadion. Se toimii ensisijaisesti jalkapallopaikkana, sillä se on AS Monacon ja Monacon jalkapallomaajoukkueen kotikenttä. Stadion on tunnetuin yhdeksän kaaren erottuvista kaarista kentän vieraspäädyssä.[2] Areenalla järjestetään myös Herculis, Timanttiliigan yleisurheilukilpailu. Stadionilla pelattiin UEFA Super Cupin ottelut vuosina 1986 ja 1998-2012.[3] Monacon pienen koon vuoksi stadion on maan ainoa jalkapallo- ja yleisurheilustadion.</w:t>
      </w:r>
    </w:p>
    <w:p>
      <w:r>
        <w:rPr>
          <w:b/>
        </w:rPr>
        <w:t xml:space="preserve">Vastaus</w:t>
      </w:r>
    </w:p>
    <w:p>
      <w:r>
        <w:t xml:space="preserve">Stade Louis-ll sijaitsee Monacon Fontviellen kaupunginosassa.</w:t>
      </w:r>
    </w:p>
    <w:p>
      <w:r>
        <w:rPr>
          <w:b/>
          <w:u w:val="single"/>
        </w:rPr>
        <w:t xml:space="preserve">Asiakirja 9402</w:t>
      </w:r>
    </w:p>
    <w:p>
      <w:r>
        <w:rPr>
          <w:b/>
        </w:rPr>
        <w:t xml:space="preserve">Ohjeet</w:t>
      </w:r>
    </w:p>
    <w:p>
      <w:r>
        <w:t xml:space="preserve">Poimi annetusta tekstistä Merkuriuksen ja Auringon välinen etäisyys AU:na, kun se on lähimpänä Aurinkoa kiertoradallaan.</w:t>
      </w:r>
    </w:p>
    <w:p>
      <w:r>
        <w:rPr>
          <w:b/>
        </w:rPr>
        <w:t xml:space="preserve">Konteksti</w:t>
      </w:r>
    </w:p>
    <w:p>
      <w:r>
        <w:t xml:space="preserve">Merkurius (0,307-0,588 AU (45,9-88,0 miljoonaa kilometriä) Auringosta[90]) on Auringon lähin planeetta. Merkuriuksella, joka on Aurinkokunnan pienin planeetta (0,055 MEarth), ei ole luonnollisia satelliitteja. Merkittävimmät geologiset piirteet ovat törmäyskraattereita tai -altaita, joissa on heittopeitteitä, varhaisen vulkaanisen toiminnan jäänteitä, kuten magmavirtoja, ja lohkottuja harjanteita tai repeämiä, jotka ovat todennäköisesti syntyneet supistumisvaiheen aikana planeetan historian alkuvaiheessa. Merkuriuksen hyvin ohut ilmakehä koostuu Merkuriuksen magneettikentän vangitsemista aurinkotuulen hiukkasista sekä aurinkotuulen sen pinnalta räjäyttämistä atomeista, ja sen suhteellisen suurta rautaista ydintä ja ohutta vaippaa ei ole vielä selitetty riittävästi. Hypoteeseihin kuuluu, että sen uloimmat kerrokset on irrotettu jättiläisiskun seurauksena tai että nuoren Auringon energia on estänyt sitä akkretoitumasta täysin.[94][95] On etsitty "Vulcanoideja", asteroideja, jotka ovat vakaalla radalla Merkuriuksen ja Auringon välissä, mutta yhtään ei ole löydetty.</w:t>
      </w:r>
    </w:p>
    <w:p>
      <w:r>
        <w:rPr>
          <w:b/>
        </w:rPr>
        <w:t xml:space="preserve">Vastaus</w:t>
      </w:r>
    </w:p>
    <w:p>
      <w:r>
        <w:t xml:space="preserve">Merkuriuksella on munanmuotoinen kiertorata. Auringon ja Merkuriuksen välinen etäisyys on 0,307 AU, kun Merkurius on lähimpänä Aurinkoa.</w:t>
      </w:r>
    </w:p>
    <w:p>
      <w:r>
        <w:rPr>
          <w:b/>
          <w:u w:val="single"/>
        </w:rPr>
        <w:t xml:space="preserve">Asiakirja 9403</w:t>
      </w:r>
    </w:p>
    <w:p>
      <w:r>
        <w:rPr>
          <w:b/>
        </w:rPr>
        <w:t xml:space="preserve">Ohjeet</w:t>
      </w:r>
    </w:p>
    <w:p>
      <w:r>
        <w:t xml:space="preserve">Mitä on voimavarateoria?</w:t>
      </w:r>
    </w:p>
    <w:p>
      <w:r>
        <w:rPr>
          <w:b/>
        </w:rPr>
        <w:t xml:space="preserve">Konteksti</w:t>
      </w:r>
    </w:p>
    <w:p>
      <w:r>
        <w:t xml:space="preserve">Valtaresurssiteoria on poliittinen teoria, jonka mukaan hyvinvointivaltioiden väliset erot johtuvat suurelta osin taloudellisten luokkien välisestä erilaisesta vallanjaosta. Sen mukaan "työväenluokan valta, joka on saavutettu ammattiyhdistysten tai vasemmistopuolueiden järjestäytymisen kautta, tuottaa tasa-arvoisempia jakotuloksia".</w:t>
        <w:br/>
        <w:br/>
        <w:t xml:space="preserve"> Valtaresurssiteoria, jota 1970- ja 1980-luvuilla kehitti skandinaavinen tutkijakunta, johon Walter Korpi, Gøsta Esping-Andersen ja John Stephens läheisesti liittyvät, on empiirinen lähestymistapa, jolla tarkastellaan sosiaalipolitiikan kehitystä, ominaisuuksia ja vaikutuksia kehittyneissä teollisuusmaissa. Se pyrkii selittämään eri maiden omaksumat erilaiset lähestymistavat sosiaalipolitiikkaan keskittyen ensisijaisesti työvoiman mobilisaation rooliin ja voimakkuuteen. Sen tärkein johtopäätös on, että sosiaaliturvajärjestelmät ovat suurempia ja tuloerot pienempiä maissa, joissa työväenluokka on poliittisesti paremmin järjestäytynyt.</w:t>
        <w:br/>
        <w:br/>
        <w:t xml:space="preserve"> Vaikka valtaresurssiteoriasta tuli 1990-luvulla tutkijoiden keskuudessa vallitseva paradigma, jolla selitetään hyvinvointivaltioiden välisiä eroja kehittyneissä demokratioissa, on esitetty kritiikkiä, jossa huomautetaan, että siinä ei oteta huomioon sellaisia tekijöitä kuin "hyvinvointivaltioiden kattavuuden, laajuuden ja anteliaisuuden" vaihteluita eikä myöskään sosiaaliluokkaan perustuvan poliittisen mobilisaation merkitystä. Kilpailevat teoriat ovat myös kyseenalaistaneet valtaresurssiteorian vaihtoehtoisilla selityksillä hyvinvointikehityksen vaihtelevalle tasolle, kuten työnantajien ja luokkien välisten liittoutumien merkityksellä, joita on olemassa koordinoiduissa markkinayhteiskunnissa.</w:t>
      </w:r>
    </w:p>
    <w:p>
      <w:r>
        <w:rPr>
          <w:b/>
        </w:rPr>
        <w:t xml:space="preserve">Vastaus</w:t>
      </w:r>
    </w:p>
    <w:p>
      <w:r>
        <w:t xml:space="preserve">Valtaresurssiteoria on poliittinen teoria, jonka mukaan hyvinvointivaltioiden väliset erot johtuvat suurelta osin taloudellisten luokkien välisestä erilaisesta vallanjaosta. Valtaresurssiteoriaa kehitettiin 1970-luvulla skandinaavisen tutkijaryhmän toimesta, ja sen avulla pyritään selittämään, miksi eri kansakunnissa on omaksuttu erilaisia lähestymistapoja sosiaalipolitiikkaan.</w:t>
      </w:r>
    </w:p>
    <w:p>
      <w:r>
        <w:rPr>
          <w:b/>
          <w:u w:val="single"/>
        </w:rPr>
        <w:t xml:space="preserve">Asiakirja 9404</w:t>
      </w:r>
    </w:p>
    <w:p>
      <w:r>
        <w:rPr>
          <w:b/>
        </w:rPr>
        <w:t xml:space="preserve">Ohjeet</w:t>
      </w:r>
    </w:p>
    <w:p>
      <w:r>
        <w:t xml:space="preserve">Kerro lyhyesti tärkeimmät faktat Pink Floyd -rockyhtyeen albumista "The Dark Side of the Moon".</w:t>
      </w:r>
    </w:p>
    <w:p>
      <w:r>
        <w:rPr>
          <w:b/>
        </w:rPr>
        <w:t xml:space="preserve">Konteksti</w:t>
      </w:r>
    </w:p>
    <w:p>
      <w:r>
        <w:t xml:space="preserve">The Dark Side of the Moon on englantilaisen rock-yhtye Pink Floydin kahdeksas studioalbumi, jonka Harvest Records julkaisi 1. maaliskuuta 1973. Se kehitettiin live-esiintymisten aikana ennen äänitysten aloittamista, ja se suunniteltiin konseptialbumiksi, joka keskittyisi yhtyeen kohtaamiin paineisiin heidän raskaan elämäntapansa aikana ja käsittelisi myös yhtyeestä vuonna 1968 lähteneen entisen jäsenen Syd Barrettin mielenterveysongelmia. Uutta materiaalia äänitettiin kahdessa sessiossa vuosina 1972 ja 1973 EMI Studiosilla (nykyisin Abbey Road Studios) Lontoossa.</w:t>
        <w:br/>
        <w:br/>
        <w:t xml:space="preserve"> Levy pohjautuu Pink Floydin aiemmissa äänityksissä ja esityksissä käsiteltyihin ideoihin, mutta jättää pois yhtyeen aiemmille töille ominaiset pitkät instrumentaalit. Yhtye käytti moniraitanauhoitusta, nauhasilmukoita ja analogisia syntetisaattoreita, mukaan lukien EMS VCS 3:n ja Synthi A:n kokeilut. Insinööri Alan Parsons oli vastuussa monista äänitykseen liittyvistä ääniteknisistä seikoista ja sessiolaulaja Clare Torryn palkkaamisesta, joka esiintyy kappaleessa "The Great Gig in the Sky".</w:t>
        <w:br/>
        <w:br/>
        <w:t xml:space="preserve"> The Dark Side of the Moon käsittelee sellaisia teemoja kuin konflikti, ahneus, aika, kuolema ja mielisairaus. Filosofisten sitaattien rinnalla kuullaan katkelmia bändin road crew'n ja muiden haastattelusta. Prismaattista spektriä esittävän kuoren suunnitteli Storm Thorgerson vastauksena kosketinsoittaja Richard Wrightin pyyntöön "yksinkertaisesta ja rohkeasta" ulkoasusta, joka edustaisi yhtyeen valaistusta ja albumin teemoja. Albumia mainostettiin kahdella singlellä, "Money" ja "Us and Them".</w:t>
        <w:br/>
        <w:br/>
        <w:t xml:space="preserve"> The Dark Side of the Moon kuuluu kriitikoiden ylistämiin albumeihin, ja se esiintyy usein ammattilaisten listauksissa parhaista albumeista. Se toi Pink Floydille kansainvälistä mainetta, vaurautta ja kiitosta kaikille neljälle bändin jäsenelle. Se oli albumin aikakauden suurjulkaisu, ja se myös vauhditti levymyyntiä koko musiikkiteollisuudessa 1970-luvulla. The Dark Side of the Moon on sertifioitu 14 kertaa platinaksi Yhdistyneessä kuningaskunnassa, ja se on Yhdysvaltojen Billboard Top LPs &amp; Tape -listan kärjessä, jossa se on ollut listalla 977 viikkoa. Vuoteen 2013 mennessä The Dark Side of the Moonia on myyty maailmanlaajuisesti yli 45 miljoonaa kappaletta, mikä tekee siitä 1970-luvun myydyimmän albumin ja historian neljänneksi myydyimmän albumin. 2012 kongressin kirjasto (Library of Congress) valitsi sen säilytettäväksi Yhdysvaltain kansalliseen äänitysrekisteriin "kulttuurisesti, historiallisesti tai esteettisesti merkittävänä".</w:t>
      </w:r>
    </w:p>
    <w:p>
      <w:r>
        <w:rPr>
          <w:b/>
        </w:rPr>
        <w:t xml:space="preserve">Vastaus</w:t>
      </w:r>
    </w:p>
    <w:p>
      <w:r>
        <w:t xml:space="preserve">julkaistu 1. maaliskuuta</w:t>
        <w:br/>
        <w:t xml:space="preserve">- äänitettiin Abbey Road -studiossa Lontoossa tuntemattoman ääniteknikko Alan Parsonsin avustamana</w:t>
        <w:br/>
        <w:t xml:space="preserve">- Pink Floyd käytti innovatiivista teknologiaa, kuten moniraitaäänitystä ja analogisia syntetisaattoreita</w:t>
        <w:br/>
        <w:t xml:space="preserve">- albumilla käsitellään muun muassa aikaa,</w:t>
        <w:t xml:space="preserve">kuolema ja mielisairaus</w:t>
        <w:br/>
        <w:t xml:space="preserve">- vuoteen 2013 mennessä Pink Floyd myi "The Dark Side of the Moonia" yli 45 miljoonaa kappaletta</w:t>
        <w:br/>
        <w:t xml:space="preserve">- albumi oli kaikkien aikojen neljänneksi myydyin albumi</w:t>
        <w:br/>
        <w:t xml:space="preserve">- se oli Yhdysvaltain listoilla 977 viikkoa</w:t>
        <w:br/>
        <w:t xml:space="preserve">- kongressin kirjasto valitsi sen säilytettäväksi Yhdysvaltain kansalliseen äänitysrekisteriin "kulttuurisesti, historiallisesti tai esteettisesti merkittävänä"</w:t>
      </w:r>
    </w:p>
    <w:p>
      <w:r>
        <w:rPr>
          <w:b/>
          <w:u w:val="single"/>
        </w:rPr>
        <w:t xml:space="preserve">Asiakirja 9405</w:t>
      </w:r>
    </w:p>
    <w:p>
      <w:r>
        <w:rPr>
          <w:b/>
        </w:rPr>
        <w:t xml:space="preserve">Ohjeet</w:t>
      </w:r>
    </w:p>
    <w:p>
      <w:r>
        <w:t xml:space="preserve">Miksi ihmiset haluavat matkustaa?</w:t>
      </w:r>
    </w:p>
    <w:p>
      <w:r>
        <w:rPr>
          <w:b/>
        </w:rPr>
        <w:t xml:space="preserve">Vastaus</w:t>
      </w:r>
    </w:p>
    <w:p>
      <w:r>
        <w:t xml:space="preserve">Kaikki ihmiset eivät pidä matkustamisesta, mutta monet pitävät.  Matkustaminen uusiin paikkoihin antaa ihmisille mahdollisuuden nähdä maailman osia, joita he eivät ole koskaan ennen nähneet, kokeilla uutta ruokaa ja kokea heille uusia kulttuureja.  Matkustaminen on myös hyvä tapa päästä irti arkisista tavoista, jotka voivat ajan myötä käydä tylsiksi tai hankaliksi.  Ihmiset, jotka eivät pidä matkustamisesta, sanovat sen usein johtuvan siitä, että matkustaminen on stressaavaa ja vaatii paljon suunnittelua.</w:t>
      </w:r>
    </w:p>
    <w:p>
      <w:r>
        <w:rPr>
          <w:b/>
          <w:u w:val="single"/>
        </w:rPr>
        <w:t xml:space="preserve">Asiakirja 9406</w:t>
      </w:r>
    </w:p>
    <w:p>
      <w:r>
        <w:rPr>
          <w:b/>
        </w:rPr>
        <w:t xml:space="preserve">Ohjeet</w:t>
      </w:r>
    </w:p>
    <w:p>
      <w:r>
        <w:t xml:space="preserve">Mikä on Teksasin pinta-ala neliöjaloissa?</w:t>
      </w:r>
    </w:p>
    <w:p>
      <w:r>
        <w:rPr>
          <w:b/>
        </w:rPr>
        <w:t xml:space="preserve">Vastaus</w:t>
      </w:r>
    </w:p>
    <w:p>
      <w:r>
        <w:t xml:space="preserve">7,5 biljoonaa</w:t>
      </w:r>
    </w:p>
    <w:p>
      <w:r>
        <w:rPr>
          <w:b/>
          <w:u w:val="single"/>
        </w:rPr>
        <w:t xml:space="preserve">Asiakirja 9407</w:t>
      </w:r>
    </w:p>
    <w:p>
      <w:r>
        <w:rPr>
          <w:b/>
        </w:rPr>
        <w:t xml:space="preserve">Ohjeet</w:t>
      </w:r>
    </w:p>
    <w:p>
      <w:r>
        <w:t xml:space="preserve">Kohtaavatko koirat vastavuoroisesti sen perusteella, miten kohtelet niitä?</w:t>
      </w:r>
    </w:p>
    <w:p>
      <w:r>
        <w:rPr>
          <w:b/>
        </w:rPr>
        <w:t xml:space="preserve">Vastaus</w:t>
      </w:r>
    </w:p>
    <w:p>
      <w:r>
        <w:t xml:space="preserve">Kyllä, koirat ovat ihania lemmikkejä, ja ne ovat ihmisen paras kumppani. Ne ymmärtävät myös, miten niitä kohdellaan vastavuoroisesti. Jos niitä moitit jatkuvasti ja olet niille ankara, ne pyrkivät välttämään seuraasi. Sinä rakastat niitä jatkuvasti, ja ne haluavat olla seurassasi. Tämä on totta koirien kohdalla, vaikka kovakourainen henkilö veisi mukanaan niiden lempiherkkuja. Loppujen lopuksi kaikki haluavat tulla rakastetuiksi, eikä koira ole erilainen.</w:t>
      </w:r>
    </w:p>
    <w:p>
      <w:r>
        <w:rPr>
          <w:b/>
          <w:u w:val="single"/>
        </w:rPr>
        <w:t xml:space="preserve">Asiakirja 9408</w:t>
      </w:r>
    </w:p>
    <w:p>
      <w:r>
        <w:rPr>
          <w:b/>
        </w:rPr>
        <w:t xml:space="preserve">Ohjeet</w:t>
      </w:r>
    </w:p>
    <w:p>
      <w:r>
        <w:t xml:space="preserve">Mikä motivoi toimitusjohtajaa?</w:t>
      </w:r>
    </w:p>
    <w:p>
      <w:r>
        <w:rPr>
          <w:b/>
        </w:rPr>
        <w:t xml:space="preserve">Vastaus</w:t>
      </w:r>
    </w:p>
    <w:p>
      <w:r>
        <w:t xml:space="preserve">Tulot ja alustan tai tuotteen kulutus ja skaalautuvuus motivoivat teknologiajohtajia.  Se on nopein tapa saavuttaa yrityksen eksponentiaalinen kasvu.  Strateginen visio, jossa on laserfokus yrityksen kasvua edistäviin toteutuskohteisiin, motivoi myös toimitusjohtajia.  Toimitusjohtajia motivoivat myös maailmanluokan työntekijöistä koostuva tiimi, joka auttaa toteuttamaan strategista visiota, sekä tuotealustan skaalautuvuus ja kulutus, joka lisää tuloja.</w:t>
      </w:r>
    </w:p>
    <w:p>
      <w:r>
        <w:rPr>
          <w:b/>
          <w:u w:val="single"/>
        </w:rPr>
        <w:t xml:space="preserve">Asiakirja 9409</w:t>
      </w:r>
    </w:p>
    <w:p>
      <w:r>
        <w:rPr>
          <w:b/>
        </w:rPr>
        <w:t xml:space="preserve">Ohjeet</w:t>
      </w:r>
    </w:p>
    <w:p>
      <w:r>
        <w:t xml:space="preserve">Kuka on Game of Thronesin pieni henkilö?</w:t>
      </w:r>
    </w:p>
    <w:p>
      <w:r>
        <w:rPr>
          <w:b/>
        </w:rPr>
        <w:t xml:space="preserve">Vastaus</w:t>
      </w:r>
    </w:p>
    <w:p>
      <w:r>
        <w:t xml:space="preserve">Tyrion Lannister on George R.R. Martinin Jään ja tulen laulu -sarjan päähenkilö. Tyrionille on ominaista hänen synnynnäinen kääpiökasvuisuutensa. Martinin kirjojen pohjalta tehdyssä Game of Thrones -televisiosarjassa Tyrionia esittää Peter Dinklage.</w:t>
      </w:r>
    </w:p>
    <w:p>
      <w:r>
        <w:rPr>
          <w:b/>
          <w:u w:val="single"/>
        </w:rPr>
        <w:t xml:space="preserve">Asiakirja 9410</w:t>
      </w:r>
    </w:p>
    <w:p>
      <w:r>
        <w:rPr>
          <w:b/>
        </w:rPr>
        <w:t xml:space="preserve">Ohjeet</w:t>
      </w:r>
    </w:p>
    <w:p>
      <w:r>
        <w:t xml:space="preserve">Nimeä joitakin 1970-, 1980- ja 1990-lukujen hienoja tv-sarjoja.</w:t>
      </w:r>
    </w:p>
    <w:p>
      <w:r>
        <w:rPr>
          <w:b/>
        </w:rPr>
        <w:t xml:space="preserve">Vastaus</w:t>
      </w:r>
    </w:p>
    <w:p>
      <w:r>
        <w:t xml:space="preserve">Perfect Strangers, Three's Company, Cheers, Seinfeld, Mash, Small Wonder, Family Matters, Full House, The Montel Williams Show, Oprah, Sally Jesse Raphael, Dynastia, General Hospital.</w:t>
      </w:r>
    </w:p>
    <w:p>
      <w:r>
        <w:rPr>
          <w:b/>
          <w:u w:val="single"/>
        </w:rPr>
        <w:t xml:space="preserve">Asiakirja 9411</w:t>
      </w:r>
    </w:p>
    <w:p>
      <w:r>
        <w:rPr>
          <w:b/>
        </w:rPr>
        <w:t xml:space="preserve">Ohjeet</w:t>
      </w:r>
    </w:p>
    <w:p>
      <w:r>
        <w:t xml:space="preserve">Minkä yritysten kanssa Theranos teki yhteistyötä vuonna 2015?</w:t>
      </w:r>
    </w:p>
    <w:p>
      <w:r>
        <w:rPr>
          <w:b/>
        </w:rPr>
        <w:t xml:space="preserve">Konteksti</w:t>
      </w:r>
    </w:p>
    <w:p>
      <w:r>
        <w:t xml:space="preserve">Vuonna 2012 Safeway investoi 350 miljoonaa dollaria 800 toimipisteen jälkiasentamiseen klinikoilla, jotka tarjoavat verikokeita myymälässä. Useiden myöhästyneiden määräaikojen ja Safewayn yritystoimistoissa sijaitsevan koeklinikan kyseenalaisten tulosten jälkeen sopimus purettiin vuonna 2015.[18] Vuonna 2013 Theranos teki yhteistyötä Walgreensin kanssa tarjotakseen myymäläverikokeita yli 40 toimipisteessä.[19] Vaikka Theranosin verikokeita käytettiin tiettävästi GlaxoSmithKline- ja Pfizer-yhtiöiden lääkekokeilupotilailla, molemmat yhtiöt totesivat, ettei Theranosin kanssa ollut aktiivisia projekteja lokakuussa 2015.[20][21] Kesäkuussa 2016 Walgreens lopetti yhteistyönsä Theranosin kanssa. Marraskuussa 2016 se nosti kanteen Theranosia vastaan Delawaren liittovaltion tuomioistuimessa sopimusrikkomuksesta.</w:t>
        <w:t xml:space="preserve">Kesäkuussa 2017 Theranos ilmoitti sijoittajille, että kanne, jossa alun perin vaadittiin 140 miljoonan dollarin vahingonkorvauksia, sovittiin alle 30 miljoonalla dollarilla.[22][23]</w:t>
        <w:br/>
        <w:br/>
        <w:t xml:space="preserve">Maaliskuussa 2015 Cleveland Clinic ilmoitti kumppanuudesta Theranosin kanssa testatakseen sen teknologiaa ja alentaakseen laboratoriotestien kustannuksia.[24][25] Heinäkuussa 2015 Theranosista tuli Pennsylvanian vakuutusyhtiöiden AmeriHealth Caritas ja Capital Blue Cross laboratoriotöiden toimittaja.26][27]</w:t>
        <w:br/>
        <w:br/>
        <w:t xml:space="preserve">Heinäkuussa 2015 Food and Drug Administration hyväksyi yhtiön sormenpäästä saatavan veritestilaitteen käytön herpes simplex -viruksen (HSV-1) toteamiseksi kliinisen laboratorioympäristön ulkopuolella.[28][29] Arizonan bioteollisuusyhdistys (AzBio) nimesi Theranosin vuoden 2015 biotieteelliseksi yritykseksi.[30][30] Theranos on ollut vuoden 2015 biotieteellinen yritys.</w:t>
      </w:r>
    </w:p>
    <w:p>
      <w:r>
        <w:rPr>
          <w:b/>
        </w:rPr>
        <w:t xml:space="preserve">Vastaus</w:t>
      </w:r>
    </w:p>
    <w:p>
      <w:r>
        <w:t xml:space="preserve">Theranos teki maaliskuussa 2015 yhteistyötä Cleveland Clinicin kanssa testatakseen teknologiaansa ja alentaakseen laboratoriotestien kustannuksia. Heinäkuussa 2015 Theranosista tuli Pennsylvanian vakuutusyhtiöiden AmeriHealth Caritas ja Capital Blue Cross laboratoriotutkimusten toimittaja.</w:t>
      </w:r>
    </w:p>
    <w:p>
      <w:r>
        <w:rPr>
          <w:b/>
          <w:u w:val="single"/>
        </w:rPr>
        <w:t xml:space="preserve">Asiakirja 9412</w:t>
      </w:r>
    </w:p>
    <w:p>
      <w:r>
        <w:rPr>
          <w:b/>
        </w:rPr>
        <w:t xml:space="preserve">Ohjeet</w:t>
      </w:r>
    </w:p>
    <w:p>
      <w:r>
        <w:t xml:space="preserve">Mikä on kesäaika?</w:t>
      </w:r>
    </w:p>
    <w:p>
      <w:r>
        <w:rPr>
          <w:b/>
        </w:rPr>
        <w:t xml:space="preserve">Vastaus</w:t>
      </w:r>
    </w:p>
    <w:p>
      <w:r>
        <w:t xml:space="preserve">Kesäaika on prosessi, jossa kellonaikaa muutetaan tiettyinä päivinä vuosittain siten, että yö alkaa myöhempänä kellonaikana. Useat maat, kuten Australia, Kanada ja Yhdysvallat, osallistuvat tähän järjestelmään. Yhdysvalloissa kello siirretään syksyllä tunnilla taaksepäin ja keväällä tunnilla eteenpäin.</w:t>
      </w:r>
    </w:p>
    <w:p>
      <w:r>
        <w:rPr>
          <w:b/>
          <w:u w:val="single"/>
        </w:rPr>
        <w:t xml:space="preserve">Asiakirja 9413</w:t>
      </w:r>
    </w:p>
    <w:p>
      <w:r>
        <w:rPr>
          <w:b/>
        </w:rPr>
        <w:t xml:space="preserve">Ohjeet</w:t>
      </w:r>
    </w:p>
    <w:p>
      <w:r>
        <w:t xml:space="preserve">Mikä on husky?</w:t>
      </w:r>
    </w:p>
    <w:p>
      <w:r>
        <w:rPr>
          <w:b/>
        </w:rPr>
        <w:t xml:space="preserve">Vastaus</w:t>
      </w:r>
    </w:p>
    <w:p>
      <w:r>
        <w:t xml:space="preserve">Husky on koiralaji.</w:t>
      </w:r>
    </w:p>
    <w:p>
      <w:r>
        <w:rPr>
          <w:b/>
          <w:u w:val="single"/>
        </w:rPr>
        <w:t xml:space="preserve">Asiakirja 9414</w:t>
      </w:r>
    </w:p>
    <w:p>
      <w:r>
        <w:rPr>
          <w:b/>
        </w:rPr>
        <w:t xml:space="preserve">Ohjeet</w:t>
      </w:r>
    </w:p>
    <w:p>
      <w:r>
        <w:t xml:space="preserve">Mihin vuodenaikaan kukin näistä liittyy? Lumi, kukat, rannat, kurpitsat</w:t>
      </w:r>
    </w:p>
    <w:p>
      <w:r>
        <w:rPr>
          <w:b/>
        </w:rPr>
        <w:t xml:space="preserve">Vastaus</w:t>
      </w:r>
    </w:p>
    <w:p>
      <w:r>
        <w:t xml:space="preserve">Lumi: talvi, kukat: kevät, rannat: kesä, kurpitsat: syksy.</w:t>
      </w:r>
    </w:p>
    <w:p>
      <w:r>
        <w:rPr>
          <w:b/>
          <w:u w:val="single"/>
        </w:rPr>
        <w:t xml:space="preserve">Asiakirja 9415</w:t>
      </w:r>
    </w:p>
    <w:p>
      <w:r>
        <w:rPr>
          <w:b/>
        </w:rPr>
        <w:t xml:space="preserve">Ohjeet</w:t>
      </w:r>
    </w:p>
    <w:p>
      <w:r>
        <w:t xml:space="preserve">Luettele tekstin perusteella joitakin väriteorian tärkeitä näkökohtia.</w:t>
      </w:r>
    </w:p>
    <w:p>
      <w:r>
        <w:rPr>
          <w:b/>
        </w:rPr>
        <w:t xml:space="preserve">Konteksti</w:t>
      </w:r>
    </w:p>
    <w:p>
      <w:r>
        <w:t xml:space="preserve">Perinteisen, subtraktiivisiin pääväreihin ja RYB-värimalliin perustuvan väriteorian mukaan keltainen sekoitettuna violettiin, oranssi sekoitettuna siniseen tai punainen sekoitettuna vihreään tuottavat vastaavan harmaan, ja ne ovat maalarin täydentäviä värejä. Nämä kontrastit muodostavat perustan Chevreulin värikontrastin laille: yhdessä esiintyvät värit muuttuvat ikään kuin ne olisi sekoitettu toisen värin komplementtivärin kanssa. Keltainen kangaspala, joka on sijoitettu siniselle taustalle, näyttää oranssilta, koska oranssi on sinisen komplementtiväri.</w:t>
        <w:br/>
        <w:t xml:space="preserve"> Kun komplementtivärit valitaan määritelmän perusteella valon sekoittumisen perusteella, ne eivät kuitenkaan ole samat kuin taiteilijoiden päävärit. Tämä eroavaisuus tulee tärkeäksi, kun väriteoriaa sovelletaan eri medioissa. Digitaalisessa värinhallinnassa käytetään additiivisten päävärien mukaan määriteltyä sävypiiriä (RGB-värimalli), sillä tietokonenäytön värit ovat additiivisia valoseoksia, eivät subtraktiivisia maaliseoksia.</w:t>
      </w:r>
    </w:p>
    <w:p>
      <w:r>
        <w:rPr>
          <w:b/>
        </w:rPr>
        <w:t xml:space="preserve">Vastaus</w:t>
      </w:r>
    </w:p>
    <w:p>
      <w:r>
        <w:t xml:space="preserve">1.</w:t>
        <w:tab/>
        <w:t xml:space="preserve">Maalarin komplementtiväri, joka perustuu subtraktiiviseen pääväriin ja RYB-värimalliin, voidaan valmistaa sekoittamalla keltainen violettiin, oranssi siniseen tai punainen vihreään, jolloin saadaan vastaava harmaa.</w:t>
        <w:br/>
        <w:t xml:space="preserve"> 2.</w:t>
        <w:tab/>
        <w:t xml:space="preserve"> Koska oranssi on sinisen komplementtiväri, siniselle taustalle asetettu keltainen kangaspala näkyy oranssina.</w:t>
        <w:br/>
        <w:t xml:space="preserve"> 3.</w:t>
        <w:tab/>
        <w:t xml:space="preserve"> Kun komplementtivärit valitaan valon sekoituksen määritelmän perusteella, ne eivät ole samat kuin pääväri.</w:t>
        <w:br/>
        <w:t xml:space="preserve"> 4.</w:t>
        <w:tab/>
        <w:t xml:space="preserve"> Digitaalisessa värinhallinnassa käytetään additiivisen päävärin sävypiiriä, joka tunnetaan myös nimellä RGB-värimalli.</w:t>
        <w:br/>
        <w:t xml:space="preserve"> 5.</w:t>
        <w:tab/>
        <w:t xml:space="preserve"> Tietokonemonitorin värit ovat additiivisia valoseoksia.</w:t>
      </w:r>
    </w:p>
    <w:p>
      <w:r>
        <w:rPr>
          <w:b/>
          <w:u w:val="single"/>
        </w:rPr>
        <w:t xml:space="preserve">Asiakirja 9416</w:t>
      </w:r>
    </w:p>
    <w:p>
      <w:r>
        <w:rPr>
          <w:b/>
        </w:rPr>
        <w:t xml:space="preserve">Ohjeet</w:t>
      </w:r>
    </w:p>
    <w:p>
      <w:r>
        <w:t xml:space="preserve">Mikä on maailman nopein kadulla ajettava auto, joka on todella osoitettu?</w:t>
      </w:r>
    </w:p>
    <w:p>
      <w:r>
        <w:rPr>
          <w:b/>
        </w:rPr>
        <w:t xml:space="preserve">Vastaus</w:t>
      </w:r>
    </w:p>
    <w:p>
      <w:r>
        <w:t xml:space="preserve">9. joulukuuta 2022 Gas Monkey Garagen sponsoroima vuoden 2006 Ford GT, joka tunnetaan nimellä "BADD GT", saavutti huippunopeuden 310,8 mph (500,1 km/h) Space Floridan laukaisu- ja laskeutumislaitteistossa, joka sijaitsee Kennedy Space Centerissä, Floridassa, mikä tekee tästä autosta maailman nopeimman laillisen katuauton.</w:t>
      </w:r>
    </w:p>
    <w:p>
      <w:r>
        <w:rPr>
          <w:b/>
          <w:u w:val="single"/>
        </w:rPr>
        <w:t xml:space="preserve">Asiakirja 9417</w:t>
      </w:r>
    </w:p>
    <w:p>
      <w:r>
        <w:rPr>
          <w:b/>
        </w:rPr>
        <w:t xml:space="preserve">Ohjeet</w:t>
      </w:r>
    </w:p>
    <w:p>
      <w:r>
        <w:t xml:space="preserve">Mikä on TESSA?</w:t>
      </w:r>
    </w:p>
    <w:p>
      <w:r>
        <w:rPr>
          <w:b/>
        </w:rPr>
        <w:t xml:space="preserve">Vastaus</w:t>
      </w:r>
    </w:p>
    <w:p>
      <w:r>
        <w:t xml:space="preserve">Tämä on lyhenne sanoista Tax Exempt Special Savings Account. Kyseessä on erityinen säästötili, joka on käytössä esimerkiksi pankeissa ja rakennusyhtiöissä ja jonka korot ovat verovapaita, jos noudatat nostoja koskevia sääntöjä.</w:t>
      </w:r>
    </w:p>
    <w:p>
      <w:r>
        <w:rPr>
          <w:b/>
          <w:u w:val="single"/>
        </w:rPr>
        <w:t xml:space="preserve">Asiakirja 9418</w:t>
      </w:r>
    </w:p>
    <w:p>
      <w:r>
        <w:rPr>
          <w:b/>
        </w:rPr>
        <w:t xml:space="preserve">Ohjeet</w:t>
      </w:r>
    </w:p>
    <w:p>
      <w:r>
        <w:t xml:space="preserve">Kun otetaan huomioon tämä surffilautoja koskeva kohta, tee yhteenveto siitä, mistä surffilauta on tehty.</w:t>
      </w:r>
    </w:p>
    <w:p>
      <w:r>
        <w:rPr>
          <w:b/>
        </w:rPr>
        <w:t xml:space="preserve">Konteksti</w:t>
      </w:r>
    </w:p>
    <w:p>
      <w:r>
        <w:t xml:space="preserve">Useimmat nykyaikaiset surffilaudat on valmistettu lasikuituvaahdosta (PU), jossa on yksi tai useampi puulista tai "jousi", lasikuitukangas ja polyesterihartsi (PE). Kehitteillä oleva lautamateriaali on epoksihartsi ja paisutettu polystyreenivaahto (EPS), joka on vahvempi ja kevyempi kuin perinteinen PU/PE-rakenne. Jopa uudemmissa malleissa käytetään materiaaleja, kuten hiilikuitua ja vaihtelevan joustavuuden omaavia komposiitteja yhdessä lasikuidun ja epoksi- tai polyesterihartsin kanssa. Koska epoksi/EPS-surffilaudat ovat yleensä kevyempiä, ne kelluvat paremmin kuin samankokoiset, -muotoiset ja -paksuiset perinteiset PU/PE-laudat. Tämän ansiosta niitä on helpompi meloa ja ne ovat nopeampia vedessä. EPS-laudoista valitetaan kuitenkin usein, että ne eivät anna yhtä paljon palautetta kuin perinteiset PU/PE-laudat. Tästä syystä monet edistyneet surffaajat pitävät parempana, että heidän surffilautansa on valmistettu perinteisistä materiaaleista.</w:t>
      </w:r>
    </w:p>
    <w:p>
      <w:r>
        <w:rPr>
          <w:b/>
        </w:rPr>
        <w:t xml:space="preserve">Vastaus</w:t>
      </w:r>
    </w:p>
    <w:p>
      <w:r>
        <w:t xml:space="preserve">Surffilaudat voidaan valmistaa useista eri materiaaleista, mutta useimmat surffilaudat on nykyään valmistettu vaahtomuovista, joka on päällystetty kovalla ulkopinnalla.</w:t>
      </w:r>
    </w:p>
    <w:p>
      <w:r>
        <w:rPr>
          <w:b/>
          <w:u w:val="single"/>
        </w:rPr>
        <w:t xml:space="preserve">Asiakirja 9419</w:t>
      </w:r>
    </w:p>
    <w:p>
      <w:r>
        <w:rPr>
          <w:b/>
        </w:rPr>
        <w:t xml:space="preserve">Ohjeet</w:t>
      </w:r>
    </w:p>
    <w:p>
      <w:r>
        <w:t xml:space="preserve">Miksei koko maailma voi olla yksi maa?</w:t>
      </w:r>
    </w:p>
    <w:p>
      <w:r>
        <w:rPr>
          <w:b/>
        </w:rPr>
        <w:t xml:space="preserve">Vastaus</w:t>
      </w:r>
    </w:p>
    <w:p>
      <w:r>
        <w:t xml:space="preserve">Koko maailma ei voi olla yksi maa kulttuuristen ja maantieteellisten erojen vuoksi. Eri maissa on erilaisia kieliä, tapoja, uskontoja ja arvoja. Ei ole olemassa yhtä lakia, arvoja tai kieltä, jota voitaisiin soveltaa kaikkiin maihin.</w:t>
      </w:r>
    </w:p>
    <w:p>
      <w:r>
        <w:rPr>
          <w:b/>
          <w:u w:val="single"/>
        </w:rPr>
        <w:t xml:space="preserve">Asiakirja 9420</w:t>
      </w:r>
    </w:p>
    <w:p>
      <w:r>
        <w:rPr>
          <w:b/>
        </w:rPr>
        <w:t xml:space="preserve">Ohjeet</w:t>
      </w:r>
    </w:p>
    <w:p>
      <w:r>
        <w:t xml:space="preserve">Mikä on .NET Framework?</w:t>
      </w:r>
    </w:p>
    <w:p>
      <w:r>
        <w:rPr>
          <w:b/>
        </w:rPr>
        <w:t xml:space="preserve">Vastaus</w:t>
      </w:r>
    </w:p>
    <w:p>
      <w:r>
        <w:t xml:space="preserve">.NET Framework on Windowsille tarkoitettu hallittava suoritusympäristö, jonka avulla ohjelmistokehittäjät voivat luoda ohjelmistosovelluksen yhdellä ohjelmointikielellä ja olla varmoja siitä, että sovellus toimii muilla kielillä kirjoitetun koodin kanssa.</w:t>
      </w:r>
    </w:p>
    <w:p>
      <w:r>
        <w:rPr>
          <w:b/>
          <w:u w:val="single"/>
        </w:rPr>
        <w:t xml:space="preserve">Asiakirja 9421</w:t>
      </w:r>
    </w:p>
    <w:p>
      <w:r>
        <w:rPr>
          <w:b/>
        </w:rPr>
        <w:t xml:space="preserve">Ohjeet</w:t>
      </w:r>
    </w:p>
    <w:p>
      <w:r>
        <w:t xml:space="preserve">Missä David Houseman opiskeli?</w:t>
      </w:r>
    </w:p>
    <w:p>
      <w:r>
        <w:rPr>
          <w:b/>
        </w:rPr>
        <w:t xml:space="preserve">Konteksti</w:t>
      </w:r>
    </w:p>
    <w:p>
      <w:r>
        <w:t xml:space="preserve">Housman sai kandidaatin tutkinnon 1966 ja maisterin tutkinnon 1971 Brandeisin yliopistosta.Yhtenä ensimmäisistä postdoc-tutkijoista Harvey Lodishin laboratoriossa MIT:ssä Housman osoitti, että kaikki nisäkkäiden proteiinit alkavat metioniinijäännöksellä, joka siirretään erityisestä met-initiator tRNA:sta.Vuosina 1973-1975 hän opetti Toronton yliopistossa ja oli Ontarion syöpäinstituutin henkilökunnassa.Hän liittyi MIT:n tiedekuntaan vuonna 1975. MIT:n laboratoriossaan hän oli Jim Gusellan ja Daniel Haberin ohjaajana.</w:t>
      </w:r>
    </w:p>
    <w:p>
      <w:r>
        <w:rPr>
          <w:b/>
        </w:rPr>
        <w:t xml:space="preserve">Vastaus</w:t>
      </w:r>
    </w:p>
    <w:p>
      <w:r>
        <w:t xml:space="preserve">David Houseman suoritti kandidaatin ja maisterin tutkinnon vuonna 1966 Brandeisin yliopistossa.</w:t>
      </w:r>
    </w:p>
    <w:p>
      <w:r>
        <w:rPr>
          <w:b/>
          <w:u w:val="single"/>
        </w:rPr>
        <w:t xml:space="preserve">Asiakirja 9422</w:t>
      </w:r>
    </w:p>
    <w:p>
      <w:r>
        <w:rPr>
          <w:b/>
        </w:rPr>
        <w:t xml:space="preserve">Ohjeet</w:t>
      </w:r>
    </w:p>
    <w:p>
      <w:r>
        <w:t xml:space="preserve">Kuka todella keksi puhelimen?</w:t>
      </w:r>
    </w:p>
    <w:p>
      <w:r>
        <w:rPr>
          <w:b/>
        </w:rPr>
        <w:t xml:space="preserve">Konteksti</w:t>
      </w:r>
    </w:p>
    <w:p>
      <w:r>
        <w:t xml:space="preserve">Sähköpuhelimen keksimisestä kiistellään usein, ja asiasta on syntynyt aika ajoin uusia kiistoja. Antonio Meucci, Alexander Graham Bell ja muun muassa Elisha Gray ovat kaikki saaneet tunnustusta puhelimen keksimisestä. Puhelimen varhaishistoriasta tuli ja on yhä edelleen sekava vaateiden ja vastakanteiden sekamelska, jota ei selvitetty lukuisissa oikeudenkäynneissä, joita käytiin monien yksityishenkilöiden ja kaupallisten kilpailijoiden patenttivaatimusten ratkaisemiseksi. Bellin ja Edisonin patentit olivat kuitenkin kaupallisesti ratkaisevia, koska ne hallitsivat puhelintekniikkaa ja ne vahvistettiin Yhdysvalloissa oikeuden päätöksillä.</w:t>
        <w:br/>
        <w:br/>
        <w:t xml:space="preserve"> Nykyaikainen puhelin on monien ihmisten työn tulos. Alexander Graham Bell oli kuitenkin ensimmäinen, joka patentoi puhelimen "laitteena äänten tai muiden äänien välittämiseksi lennättimellä". Bellin on useimmiten katsottu keksineen ensimmäisen käytännöllisen puhelimen. Johann Philipp Reis keksi termin "telephon". Sen malleja lähetettiin ulkomaille, muun muassa Lontooseen, Dubliniin ja Tiflisiin. Siitä tuli suosittu luentojen aihe ja tieteellisten kabinettien artikkeli. Edison piti häntä "puhelimen ensimmäisenä keksijänä". Yhdysvaltalainen italialais-amerikkalainen keksijä ja liikemies Antonio Meucci on saanut Yhdysvaltain edustajainhuoneelta tunnustuksen puhelimen kehittämiseen vaikuttaneesta työstään. Puhelimen keksinnön etusijajärjestystä koskevat myös monet muut kiistat.</w:t>
        <w:br/>
        <w:t xml:space="preserve"> Elisha Gray ja Alexander Bell -puhelinkiistassa pohditaan, keksivätkö Bell ja Gray puhelimen itsenäisesti ja jos eivät keksineet, varastiko Bell keksinnön Graylta. Tämä kiista on suppeampi kuin laajempi kysymys siitä, kuka ansaitsee kunnian puhelimen keksimisestä, josta on useita väitteitä.</w:t>
      </w:r>
    </w:p>
    <w:p>
      <w:r>
        <w:rPr>
          <w:b/>
        </w:rPr>
        <w:t xml:space="preserve">Vastaus</w:t>
      </w:r>
    </w:p>
    <w:p>
      <w:r>
        <w:t xml:space="preserve">Puhelimen keksintö on monien vuosien aikana tehtyjen panosten tulos. Tunnetuimmat, Antonio Meucci, Alexander Graham Bell ja Elisha Gray, auttoivat tietojensa ja töidensä avulla luomaan puhelimen sellaisena kuin me sen nykyään tunnemme. Useat ihmiset ovat vaatineet kunniaa tästä keksinnöstä, mutta voimme helposti sanoa, että tämä keksintö on ihmiskunnan yhteistyön hedelmä, jonka tarkoituksena on helpottaa viestintää ja lähentää ihmisiä eri puolilla maailmaa.</w:t>
      </w:r>
    </w:p>
    <w:p>
      <w:r>
        <w:rPr>
          <w:b/>
          <w:u w:val="single"/>
        </w:rPr>
        <w:t xml:space="preserve">Asiakirja 9423</w:t>
      </w:r>
    </w:p>
    <w:p>
      <w:r>
        <w:rPr>
          <w:b/>
        </w:rPr>
        <w:t xml:space="preserve">Ohjeet</w:t>
      </w:r>
    </w:p>
    <w:p>
      <w:r>
        <w:t xml:space="preserve">Onko liiallinen veden juominen haitaksi sinulle?</w:t>
      </w:r>
    </w:p>
    <w:p>
      <w:r>
        <w:rPr>
          <w:b/>
        </w:rPr>
        <w:t xml:space="preserve">Vastaus</w:t>
      </w:r>
    </w:p>
    <w:p>
      <w:r>
        <w:t xml:space="preserve">Mayo Clinicin mukaan liiallinen veden juominen aiheuttaa harvoin terveysongelmia. Joskus kuitenkin, kun ihmiset juovat vakavasti liikaa ja heidän munuaisensa eivät pysty ottamaan kiinni, kehon solut voivat turvota ja veren natriumpitoisuus laimenee. Nämä tilanteet voivat johtaa hengenvaaralliseen tilaan, jota kutsutaan hyponatremiaksi.</w:t>
      </w:r>
    </w:p>
    <w:p>
      <w:r>
        <w:rPr>
          <w:b/>
          <w:u w:val="single"/>
        </w:rPr>
        <w:t xml:space="preserve">Asiakirja 9424</w:t>
      </w:r>
    </w:p>
    <w:p>
      <w:r>
        <w:rPr>
          <w:b/>
        </w:rPr>
        <w:t xml:space="preserve">Ohjeet</w:t>
      </w:r>
    </w:p>
    <w:p>
      <w:r>
        <w:t xml:space="preserve">Kerro minulle, mitä näkökohtia polytooppeihin liittyy annetusta tekstistä.</w:t>
      </w:r>
    </w:p>
    <w:p>
      <w:r>
        <w:rPr>
          <w:b/>
        </w:rPr>
        <w:t xml:space="preserve">Konteksti</w:t>
      </w:r>
    </w:p>
    <w:p>
      <w:r>
        <w:t xml:space="preserve">Geometriassa yksinkertaistettu polytooppi on polytooppi, jonka sivut ovat kaikki yksinkertaisia. Esimerkiksi kolmiulotteinen yksinkertaistettu polyedri sisältää vain kolmionmuotoisia sivuja ja vastaa Steinitzin lauseen kautta maksimaalista tasograafia.</w:t>
        <w:br/>
        <w:br/>
        <w:t xml:space="preserve"> Ne ovat topologisesti kaksoispolytooppeja yksinkertaisten polytooppien kanssa. Polytoopit, jotka ovat sekä yksinkertaisia että yksinkertaisia, ovat joko yksinkertaisia tai kaksiulotteisia monikulmioita.</w:t>
      </w:r>
    </w:p>
    <w:p>
      <w:r>
        <w:rPr>
          <w:b/>
        </w:rPr>
        <w:t xml:space="preserve">Vastaus</w:t>
      </w:r>
    </w:p>
    <w:p>
      <w:r>
        <w:t xml:space="preserve">1. Yksinkertainen polytooppi on geometrian polytooppi, jonka jokainen puoli on yksinkertainen.</w:t>
        <w:br/>
        <w:t xml:space="preserve"> 2. Esimerkkinä voidaan todeta, että kolmiulotteinen yksinkertaistettu polyedri, jossa on vain kolmionmuotoisia sivuja, vastaa Steinitzin lauseen mukaista maksimaalista tasoverkkoa.</w:t>
        <w:br/>
        <w:t xml:space="preserve"> 3. Ne ovat yksinkertaisia polytooppeja topologinen duaali.</w:t>
        <w:br/>
        <w:t xml:space="preserve"> 4. Kaksiulotteiset monikulmiot eli simplikat ovat polytooppeja, jotka ovat sekä yksinkertaisia että yksinkertaistavia.</w:t>
      </w:r>
    </w:p>
    <w:p>
      <w:r>
        <w:rPr>
          <w:b/>
          <w:u w:val="single"/>
        </w:rPr>
        <w:t xml:space="preserve">Asiakirja 9425</w:t>
      </w:r>
    </w:p>
    <w:p>
      <w:r>
        <w:rPr>
          <w:b/>
        </w:rPr>
        <w:t xml:space="preserve">Ohjeet</w:t>
      </w:r>
    </w:p>
    <w:p>
      <w:r>
        <w:t xml:space="preserve">Missä ostereita esiintyy?</w:t>
      </w:r>
    </w:p>
    <w:p>
      <w:r>
        <w:rPr>
          <w:b/>
        </w:rPr>
        <w:t xml:space="preserve">Konteksti</w:t>
      </w:r>
    </w:p>
    <w:p>
      <w:r>
        <w:t xml:space="preserve">Osteri on yleisnimi useille eri suvun suolaisen veden simpukoille, jotka elävät merellisissä tai murtovesiympäristöissä. Joidenkin lajien läpät ovat voimakkaasti kalkkeutuneet, ja monet niistä ovat muodoltaan hieman epäsäännöllisiä. Monet mutta eivät kaikki osterit kuuluvat Ostreoidea-sukuun.</w:t>
      </w:r>
    </w:p>
    <w:p>
      <w:r>
        <w:rPr>
          <w:b/>
        </w:rPr>
        <w:t xml:space="preserve">Vastaus</w:t>
      </w:r>
    </w:p>
    <w:p>
      <w:r>
        <w:t xml:space="preserve">Osteri on yleisnimi useille eri suvun suolaisen veden simpukoille, jotka elävät merellisissä tai murtovesiympäristöissä.</w:t>
      </w:r>
    </w:p>
    <w:p>
      <w:r>
        <w:rPr>
          <w:b/>
          <w:u w:val="single"/>
        </w:rPr>
        <w:t xml:space="preserve">Asiakirja 9426</w:t>
      </w:r>
    </w:p>
    <w:p>
      <w:r>
        <w:rPr>
          <w:b/>
        </w:rPr>
        <w:t xml:space="preserve">Ohjeet</w:t>
      </w:r>
    </w:p>
    <w:p>
      <w:r>
        <w:t xml:space="preserve">Mitä organisaatio voi tehdä työntekijöiden tyytyväisyyden lisäämiseksi rahallisten etujen tarjoamisen lisäksi? Mihin asioihin voidaan keskittyä? Onko olemassa päivittäisiä luetteloita toimista, joista voi olla hyötyä tältä osin?</w:t>
      </w:r>
    </w:p>
    <w:p>
      <w:r>
        <w:rPr>
          <w:b/>
        </w:rPr>
        <w:t xml:space="preserve">Vastaus</w:t>
      </w:r>
    </w:p>
    <w:p>
      <w:r>
        <w:t xml:space="preserve">Nykyaikana ihmiset ovat enemmän huolissaan fyysisestä hyvinvoinnista. Organisaatio voi lisätä työntekijöiden tyytyväisyyttä ja tuottavuutta samanaikaisesti keskittymällä tiettyihin seikkoihin, jotka auttavat parantamaan heidän fyysistä terveyttään. Organisaatioiden olisi järjestettävä ryhmätoimintaa, joka sitouttaa työntekijät noudattamaan terveellisempiä tapoja ja elämäntapamuutoksia.</w:t>
        <w:br/>
        <w:br/>
        <w:t xml:space="preserve"> Fyysisen terveyden parantamiseksi organisaatiot voivat käyttää apuna mitä tahansa yhteistyösovellusta, joka seuraa liikuntaa, ja integroida sen sisäisiin sosiaalisiin verkostoihin. Viikoittaisia/kuukausittaisia aktiivisuustavoitteita ja uusia kuntoiluhaasteita voidaan asettaa, ja osallistumisen kannustamiseksi voidaan julkaista tulostauluja. Tämän lisäksi on korostettava myös terveellisen ruokavalion ja levon merkitystä. Strategiset kumppanuudet terveellisten elintarvikkeiden valmistajien ja luomuruokakauppiaiden kanssa sekä työntekijöiden alennusten antaminen kannustavat prosessiin.</w:t>
        <w:br/>
        <w:br/>
        <w:t xml:space="preserve"> Toinen näkökohta, joka jätetään laajalti huomiotta, on mielenterveys. Työntekijöiden kannustaminen joogaan tai meditaatioon ovat joitakin keskeisiä painopistealueita, joita organisaatio voi tutkia.</w:t>
        <w:br/>
        <w:br/>
        <w:t xml:space="preserve"> Onko olemassa päivittäisiä luetteloita toiminnoista, joista voi olla hyötyä tämän näkökohdan kannalta?</w:t>
        <w:br/>
        <w:br/>
        <w:t xml:space="preserve">on muutamia toimintoja, joita voi suorittaa askeleena kohti terveempiä elämäntapoja:</w:t>
        <w:br/>
        <w:t xml:space="preserve">1.</w:t>
        <w:t xml:space="preserve">Suorita vähintään 5k askelta päivittäin</w:t>
        <w:br/>
        <w:t xml:space="preserve">2.</w:t>
        <w:t xml:space="preserve">Meditoi 15 minuuttia kolmesti viikossa</w:t>
        <w:br/>
        <w:t xml:space="preserve">3.</w:t>
        <w:t xml:space="preserve">Suorita kaksi kertaa viikossa korkean intensiteetin intervalliharjoittelua</w:t>
        <w:br/>
        <w:t xml:space="preserve">4.</w:t>
        <w:t xml:space="preserve">Vaihda luomuruokaan</w:t>
        <w:br/>
        <w:t xml:space="preserve">5</w:t>
        <w:t xml:space="preserve"> Nuku vähintään 7 tuntia.</w:t>
      </w:r>
    </w:p>
    <w:p>
      <w:r>
        <w:rPr>
          <w:b/>
          <w:u w:val="single"/>
        </w:rPr>
        <w:t xml:space="preserve">Asiakirja 9427</w:t>
      </w:r>
    </w:p>
    <w:p>
      <w:r>
        <w:rPr>
          <w:b/>
        </w:rPr>
        <w:t xml:space="preserve">Ohjeet</w:t>
      </w:r>
    </w:p>
    <w:p>
      <w:r>
        <w:t xml:space="preserve">Mitä pelastus on kristinuskossa?</w:t>
      </w:r>
    </w:p>
    <w:p>
      <w:r>
        <w:rPr>
          <w:b/>
        </w:rPr>
        <w:t xml:space="preserve">Konteksti</w:t>
      </w:r>
    </w:p>
    <w:p>
      <w:r>
        <w:t xml:space="preserve">Kristinuskossa pelastus (jota kutsutaan myös vapautukseksi tai lunastukseksi) on "ihmisen pelastaminen synnistä ja sen seurauksista, joihin kuuluvat kuolema ja ero Jumalasta" Kristuksen kuoleman ja ylösnousemuksen kautta[1][a] sekä tätä pelastusta seuraava vanhurskauttaminen.</w:t>
        <w:br/>
        <w:br/>
        <w:t xml:space="preserve"> Vaikka ajatus Jeesuksen kuolemasta ihmisen synnin sovituksena on kirjattu kristilliseen Raamattuun ja sitä on tarkennettu Paavalin kirjeissä ja evankeliumeissa, Paavali näki uskovien lunastavan osallistumalla Jeesuksen kuolemaan ja ylösnousemukseen. Varhaiskristityt katsoivat osallistuvansa uuteen liittoon Jumalan kanssa, joka oli avoin sekä juutalaisille että pakanoille Jeesuksen Kristuksen uhrikuoleman ja sitä seuranneen korotuksen kautta. Kirkkoisät, keskiaikaiset kirjailijat ja nykyajan tutkijat kehittivät varhaiskristillisiä käsityksiä Jeesuksen persoonasta ja uhriroolista ihmisen pelastuksessa edelleen erilaisissa sovitusoppien teorioissa, kuten lunnausteoriassa, Christus Victor -teoriassa, rekapitulaatioteoriassa, tyydytysteoriassa, rangaistuksen korvausteoriassa ja moraalisen vaikutuksen teoriassa.</w:t>
        <w:br/>
        <w:br/>
        <w:t xml:space="preserve"> Erilaiset näkemykset pelastuksesta (soteriologiasta) ovat yksi tärkeimmistä eri kristillisiä uskontokuntia jakavista erimielisyyksistä, ja niihin kuuluvat muun muassa ristiriitaiset määritelmät synnistä ja turmeltuneisuudesta (ihmiskunnan syntinen luonne), vanhurskauttamisesta (Jumalan keino poistaa synnin seuraukset) ja sovituksesta (synnin anteeksiantaminen tai anteeksiantaminen Jeesuksen kärsimyksen, kuoleman ja ylösnousemuksen kautta).</w:t>
      </w:r>
    </w:p>
    <w:p>
      <w:r>
        <w:rPr>
          <w:b/>
        </w:rPr>
        <w:t xml:space="preserve">Vastaus</w:t>
      </w:r>
    </w:p>
    <w:p>
      <w:r>
        <w:t xml:space="preserve">Kristinuskossa pelastus on ihmisen vapautuminen syntiensä seurauksista Jeesuksen Kristuksen kuoleman ja ylösnousemuksen kautta. Jeesuksen kuolema lasketaan maksuksi koko ihmiskunnan synneistä, kuten Paavali kirjoittaa kirjeissään. Tämä pelastus on avoin kaikille, ei vain juutalaisille. Jokainen, joka uskoo, että Jeesus kuoli heidän syntinsä tähden ja nousi ylös, saa pelastuksen, jonka Jumala tarjoaa.</w:t>
      </w:r>
    </w:p>
    <w:p>
      <w:r>
        <w:rPr>
          <w:b/>
          <w:u w:val="single"/>
        </w:rPr>
        <w:t xml:space="preserve">Asiakirja 9428</w:t>
      </w:r>
    </w:p>
    <w:p>
      <w:r>
        <w:rPr>
          <w:b/>
        </w:rPr>
        <w:t xml:space="preserve">Ohjeet</w:t>
      </w:r>
    </w:p>
    <w:p>
      <w:r>
        <w:t xml:space="preserve">Luettele Dublinin yliopistot perustamisvuoden mukaisessa järjestyksessä nousevassa järjestyksessä. Anna vastaus luettelona muodossa {yliopiston nimi}, {perustamisvuosi}.</w:t>
      </w:r>
    </w:p>
    <w:p>
      <w:r>
        <w:rPr>
          <w:b/>
        </w:rPr>
        <w:t xml:space="preserve">Konteksti</w:t>
      </w:r>
    </w:p>
    <w:p>
      <w:r>
        <w:t xml:space="preserve">Dublin on Irlannin suurin koulutuskeskus, ja siellä toimii neljä yliopistoa ja useita muita korkeakouluja. Se oli Euroopan tiedepääkaupunki vuonna 2012.</w:t>
        <w:br/>
        <w:br/>
        <w:t xml:space="preserve"> Dublinin yliopisto on Irlannin vanhin yliopisto, joka on peräisin 1500-luvulta, ja se sijaitsee kaupungin keskustassa. Sen ainoa korkeakoulu, Trinity College (TCD), perustettiin kuninkaallisella peruskirjalla vuonna 1592 Elisabet I:n aikana. Se oli suljettu roomalaiskatolilaisilta vuoteen 1793 asti, ja katolinen hierarkia kielsi sen jälkeen roomalaiskatolilaisia käymästä siellä vuoteen 1970 asti. Se sijaitsee kaupungin keskustassa College Greenillä, ja siellä opiskelee yli 18 000 opiskelijaa.</w:t>
        <w:br/>
        <w:br/>
        <w:t xml:space="preserve"> Irlannin kansallisen yliopiston (National University of Ireland, NUI) kotipaikka on Dublinissa, jossa sijaitsee myös siihen kuuluva University College Dublin (UCD), jossa on yli 30 000 opiskelijaa. Vuonna 1854 perustettu yliopisto on nykyään Irlannin suurin yliopisto. UCD:n pääkampus sijaitsee Belfieldissä, noin 5 kilometrin päässä kaupungin keskustasta, kaakkoisessa esikaupungissa.</w:t>
        <w:br/>
        <w:br/>
        <w:t xml:space="preserve"> Vuodesta 2019 alkaen Dublinin tärkein ja Irlannin suurin teknologia-alan koulutus- ja tutkimuslaitos, Dublin Institute of Technology (DIT), joka on saanut alkunsa vuonna 1887, on yhdistynyt kahden merkittävän esikaupunkialueiden kolmannen asteen oppilaitoksen, Institute of Technology, Tallaght ja Institute of Technology, Blanchardstown, kanssa muodostaen Dublinin teknillisen yliopiston (Technological University Dublin), joka on opiskelijamäärältään Irlannin toiseksi suurin yliopisto. Uusi yliopisto tarjoaa laajan valikoiman kursseja muun muassa tekniikan, arkkitehtuurin, luonnontieteiden, terveydenhuollon, journalismin, digitaalisen median, vieraanvaraisuuden, liiketoiminnan, taiteen ja muotoilun, musiikin ja humanististen tieteiden aloilla, ja sillä on kolme pitkäaikaista kampusta Grangegormanissa, Tallaghtissa ja Blanchardstownissa.</w:t>
        <w:br/>
        <w:br/>
        <w:t xml:space="preserve"> Dublin City University (DCU), entinen National Institute for Higher Education (NIHE) Dublin, tarjoaa kursseja liike-elämässä, tekniikassa, luonnontieteissä, viestintäkursseilla, kielissä ja perusopetuksessa. Sillä on noin 16 000 opiskelijaa, ja sen pääkampus sijaitsee noin 7 kilometrin päässä kaupungin keskustasta, pohjoisessa esikaupungissa. Glasnevinin pääkampuksen lisäksi Drumcondran kampuksiin kuuluu myös entinen St. Patrick's College of Education, Drumcondra, jossa nykyään opiskelevat myös läheisen Mater Dei Institute of Educationin opiskelijat ja Church of Ireland College of Educationin opiskelijat DCU:n kampuksella All Hallows Collegessa.</w:t>
        <w:br/>
        <w:br/>
        <w:t xml:space="preserve"> Royal College of Surgeons in Ireland (RCSI) johtaa lääketieteellistä koulua, joka on sekä yliopisto (vuodesta 2019) että NUI:n tunnustettu college, ja se sijaitsee St Stephen's Greenissä kaupungin keskustassa; suuria lääketieteellisiä kouluja on myös UCD:ssä ja Trinity Collegessa. Royal College of Surgeons in Ireland, joka tunnetaan myös nimellä RCSI University of Medicine and Health Sciences, Irlannin ensimmäinen yksityinen yliopisto. Se perustettiin vuonna 1784 Irlannin kirurgisen lääketieteen alan kansalliseksi elimeksi, jolla on rooli koulutuksen valvonnassa, ja vuodesta 2021 alkaen se tarjoaa monenlaista lääketieteellistä koulutusta useissa maissa.</w:t>
      </w:r>
    </w:p>
    <w:p>
      <w:r>
        <w:rPr>
          <w:b/>
        </w:rPr>
        <w:t xml:space="preserve">Vastaus</w:t>
      </w:r>
    </w:p>
    <w:p>
      <w:r>
        <w:t xml:space="preserve">1.</w:t>
        <w:t xml:space="preserve">Trinity College Dublin (TCD), 1592</w:t>
        <w:br/>
        <w:t xml:space="preserve">2</w:t>
        <w:t xml:space="preserve">Royal College of Surgeons in Ireland (RCSI), 1784</w:t>
        <w:br/>
        <w:t xml:space="preserve">3.</w:t>
        <w:t xml:space="preserve">University College Dublin (UCD), 1854</w:t>
        <w:br/>
        <w:t xml:space="preserve">4. University </w:t>
        <w:t xml:space="preserve">ollege Dublin (UCD), 1854 .</w:t>
        <w:t xml:space="preserve">Dublin Institute of Technology (DIT), 1887</w:t>
        <w:br/>
        <w:t xml:space="preserve">5</w:t>
        <w:t xml:space="preserve">Dublinin teknillinen korkeakoulu (DIT), 1887</w:t>
        <w:t xml:space="preserve"> Dublinin kaupungin yliopisto (DCU), 1975</w:t>
      </w:r>
    </w:p>
    <w:p>
      <w:r>
        <w:rPr>
          <w:b/>
          <w:u w:val="single"/>
        </w:rPr>
        <w:t xml:space="preserve">Asiakirja 9429</w:t>
      </w:r>
    </w:p>
    <w:p>
      <w:r>
        <w:rPr>
          <w:b/>
        </w:rPr>
        <w:t xml:space="preserve">Ohjeet</w:t>
      </w:r>
    </w:p>
    <w:p>
      <w:r>
        <w:t xml:space="preserve">Mitkä ovat 10 parasta proteiinipitoista vaihtoehtoa syödä?</w:t>
      </w:r>
    </w:p>
    <w:p>
      <w:r>
        <w:rPr>
          <w:b/>
        </w:rPr>
        <w:t xml:space="preserve">Vastaus</w:t>
      </w:r>
    </w:p>
    <w:p>
      <w:r>
        <w:t xml:space="preserve">Lammas, naudanliha, sardiinit, lohi, kreikkalainen jogurtti, raejuusto, kalkkuna, kananrinta, kananmunanvalkuaiset, linssejä.</w:t>
      </w:r>
    </w:p>
    <w:p>
      <w:r>
        <w:rPr>
          <w:b/>
          <w:u w:val="single"/>
        </w:rPr>
        <w:t xml:space="preserve">Asiakirja 9430</w:t>
      </w:r>
    </w:p>
    <w:p>
      <w:r>
        <w:rPr>
          <w:b/>
        </w:rPr>
        <w:t xml:space="preserve">Ohjeet</w:t>
      </w:r>
    </w:p>
    <w:p>
      <w:r>
        <w:t xml:space="preserve">Mikä on GDPR?</w:t>
      </w:r>
    </w:p>
    <w:p>
      <w:r>
        <w:rPr>
          <w:b/>
        </w:rPr>
        <w:t xml:space="preserve">Konteksti</w:t>
      </w:r>
    </w:p>
    <w:p>
      <w:r>
        <w:t xml:space="preserve">Yleinen tietosuoja-asetus (2016/679, "GDPR") on EU:n lainsäädäntöön kuuluva asetus tietosuojasta ja yksityisyyden suojasta EU:ssa ja Euroopan talousalueella (ETA). Yleinen tietosuoja-asetus on tärkeä osa EU:n yksityisyyden suojaa koskevaa lainsäädäntöä ja ihmisoikeuslainsäädäntöä, erityisesti Euroopan unionin perusoikeuskirjan 8 artiklan 1 kohtaa. Siinä käsitellään myös henkilötietojen siirtoa EU:n ja ETA-alueen ulkopuolelle. Tietosuoja-asetuksen ensisijaisena tavoitteena on parantaa yksilöiden valvontaa ja oikeuksia henkilötietoihinsa ja yksinkertaistaa kansainvälisen liiketoiminnan sääntely-ympäristöä.[1] Asetus korvaa tietosuojadirektiivin 95/46/EY, ja se sisältää säännöksiä ja vaatimuksia, jotka liittyvät ETA-alueella sijaitsevien yksilöiden, joita kutsutaan virallisesti "rekisteröidyiksi", henkilötietojen käsittelyyn, ja sitä sovelletaan kaikkiin yrityksiin - riippumatta niiden sijainnista ja rekisteröityjen kansalaisuudesta tai asuinpaikasta - jotka käsittelevät ETA-alueella sijaitsevien yksilöiden henkilötietoja.</w:t>
      </w:r>
    </w:p>
    <w:p>
      <w:r>
        <w:rPr>
          <w:b/>
        </w:rPr>
        <w:t xml:space="preserve">Vastaus</w:t>
      </w:r>
    </w:p>
    <w:p>
      <w:r>
        <w:t xml:space="preserve">GDPR tarkoittaa yleistä tietosuoja-asetusta. EU:n lainsäädännössä GDPR:n tavoitteena on suojella tiettyjä henkilötietoja ja varmistaa niiden yksityisyys. GDPR:n tavoitteena on antaa yksilöille enemmän valtaa henkilötietoihinsa.</w:t>
      </w:r>
    </w:p>
    <w:p>
      <w:r>
        <w:rPr>
          <w:b/>
          <w:u w:val="single"/>
        </w:rPr>
        <w:t xml:space="preserve">Asiakirja 9431</w:t>
      </w:r>
    </w:p>
    <w:p>
      <w:r>
        <w:rPr>
          <w:b/>
        </w:rPr>
        <w:t xml:space="preserve">Ohjeet</w:t>
      </w:r>
    </w:p>
    <w:p>
      <w:r>
        <w:t xml:space="preserve">Missä jaksossa Jon Snow myöntää Daenerys Targaryenin auktoriteetin?</w:t>
      </w:r>
    </w:p>
    <w:p>
      <w:r>
        <w:rPr>
          <w:b/>
        </w:rPr>
        <w:t xml:space="preserve">Vastaus</w:t>
      </w:r>
    </w:p>
    <w:p>
      <w:r>
        <w:t xml:space="preserve">Jon Snow vihdoin kutsuu Daenerysia "kuningattarekseni" Game of Thronesin seitsemännen kauden viimeisessä jaksossa.</w:t>
      </w:r>
    </w:p>
    <w:p>
      <w:r>
        <w:rPr>
          <w:b/>
          <w:u w:val="single"/>
        </w:rPr>
        <w:t xml:space="preserve">Asiakirja 9432</w:t>
      </w:r>
    </w:p>
    <w:p>
      <w:r>
        <w:rPr>
          <w:b/>
        </w:rPr>
        <w:t xml:space="preserve">Ohjeet</w:t>
      </w:r>
    </w:p>
    <w:p>
      <w:r>
        <w:t xml:space="preserve">Tunnista, mitkä näistä jaksoista sisältyvät The X-Filesin 5. tai 6. kauteen: The Pine Bluff Variant, Bad Blood, Detour, Emily, Christmas Carol, The End, Dreamland, Triangle, Drive, The Beginning, S.R. 819, Field Trip...</w:t>
      </w:r>
    </w:p>
    <w:p>
      <w:r>
        <w:rPr>
          <w:b/>
        </w:rPr>
        <w:t xml:space="preserve">Vastaus</w:t>
      </w:r>
    </w:p>
    <w:p>
      <w:r>
        <w:t xml:space="preserve">Kausi 5: The Pine Bluff Variant, Bad Blood, Detour, Emily, Christmas Carol, The End</w:t>
        <w:br/>
        <w:t xml:space="preserve">Kausi 6: Dreamland, Triangle, Drive, The Beginning, S.R. 819, Field Trip</w:t>
      </w:r>
    </w:p>
    <w:p>
      <w:r>
        <w:rPr>
          <w:b/>
          <w:u w:val="single"/>
        </w:rPr>
        <w:t xml:space="preserve">Asiakirja 9433</w:t>
      </w:r>
    </w:p>
    <w:p>
      <w:r>
        <w:rPr>
          <w:b/>
        </w:rPr>
        <w:t xml:space="preserve">Ohjeet</w:t>
      </w:r>
    </w:p>
    <w:p>
      <w:r>
        <w:t xml:space="preserve">Mikä on Lady Gagan oikea nimi?</w:t>
      </w:r>
    </w:p>
    <w:p>
      <w:r>
        <w:rPr>
          <w:b/>
        </w:rPr>
        <w:t xml:space="preserve">Konteksti</w:t>
      </w:r>
    </w:p>
    <w:p>
      <w:r>
        <w:t xml:space="preserve">Stefani Joanne Angelina Germanotta (/ˈstɛfəni ˌdʒɜːrməˈnɒtə/ (kuuntele) STEF-ən-ee JUR-mə-NOT-ə; s. 28. maaliskuuta 1986), joka tunnetaan ammattimaisesti nimellä Lady Gaga, on yhdysvaltalainen laulaja, lauluntekijä ja näyttelijä. Hänet tunnetaan imagon uudelleenkeksinnöistään ja musiikillisesta monipuolisuudestaan. Gaga aloitti esiintymisen teini-ikäisenä laulamalla open mic -illoissa ja näyttelemällä koulunäytelmissä. Hän opiskeli Collaborative Arts Project 21:ssä New Yorkin yliopiston Tisch School of the Artsin kautta ennen kuin jätti opinnot kesken ja aloitti uran musiikin parissa.</w:t>
      </w:r>
    </w:p>
    <w:p>
      <w:r>
        <w:rPr>
          <w:b/>
        </w:rPr>
        <w:t xml:space="preserve">Vastaus</w:t>
      </w:r>
    </w:p>
    <w:p>
      <w:r>
        <w:t xml:space="preserve">Lady Gagan oikea nimi on Stefani Joanne Angelina Germanotta.</w:t>
      </w:r>
    </w:p>
    <w:p>
      <w:r>
        <w:rPr>
          <w:b/>
          <w:u w:val="single"/>
        </w:rPr>
        <w:t xml:space="preserve">Asiakirja 9434</w:t>
      </w:r>
    </w:p>
    <w:p>
      <w:r>
        <w:rPr>
          <w:b/>
        </w:rPr>
        <w:t xml:space="preserve">Ohjeet</w:t>
      </w:r>
    </w:p>
    <w:p>
      <w:r>
        <w:t xml:space="preserve">Kerro tämän tekstin perusteella, mikä oli Osborne Computer Corporationin virhe.</w:t>
      </w:r>
    </w:p>
    <w:p>
      <w:r>
        <w:rPr>
          <w:b/>
        </w:rPr>
        <w:t xml:space="preserve">Konteksti</w:t>
      </w:r>
    </w:p>
    <w:p>
      <w:r>
        <w:t xml:space="preserve">Osborne-ilmiö on sosiaalinen ilmiö, jossa asiakkaat peruuttavat tai lykkäävät nykyisen, pian vanhentuvan tuotteen tilauksia odottamattomana haittana siitä, että yritys ilmoittaa tulevasta tuotteesta ennenaikaisesti. Se on esimerkki kannibalisoinnista.</w:t>
        <w:br/>
        <w:t xml:space="preserve"> Termi viittaa Osborne Computer Corporationiin, jonka toinen tuote tuli saataville vasta yli vuosi sen julkistamisen jälkeen. Yrityksen myöhemmästä konkurssista syytettiin laajalti myynnin vähenemistä julkistamisen jälkeen.</w:t>
        <w:br/>
        <w:t xml:space="preserve"> Osborne-ilmiön mukaan tulevista, ei-saatavilla olevista tuotteista puhuminen ennenaikaisesti vahingoittaa olemassa olevien tuotteiden myyntiä. Nimi tulee Osborne Computer Corporationin vuonna 1981 ensimmäisen kerran myymän Osborne 1:n, varhaisen henkilökohtaisen tietokoneen, suunnitellusta korvaajasta. Vuonna 1983 perustaja Adam Osborne julkisti ennakkoon useita seuraavan sukupolven tietokonemalleja (Osborne Executive ja Osborne Vixen), jotka olivat vain prototyyppejä, korostaen, että ne päihittäisivät olemassa olevan mallin, koska prototyypit lyhensivät huomattavasti kokoonpanoaikaa. Yleinen käsitys oli, että Osborne 1:n myynti laski jyrkästi, koska asiakkaat odottivat näitä kehittyneempiä järjestelmiä, mikä johti myynnin laskuun, josta Osborne Computer ei kyennyt toipumaan. Tämä uskomus esiintyi tiedotusvälineissä lähes välittömästi yrityksen syyskuussa 1983 tapahtuneen konkurssin jälkeen:</w:t>
        <w:br/>
        <w:br/>
        <w:t xml:space="preserve"> Jotta 2 495 dollarin hintainen Osborne Executive saisi vauhdikkaan alun, Adam alkoi järjestää mainontaa vuoden 1983 alussa. Meille ja monille muille lehdille esiteltiin konetta lukituissa hotellihuoneissa. Meiltä vaadittiin, että siitä ei julkaista mitään ennen suunniteltua julkaisupäivää huhtikuun puolivälissä. Tietojemme mukaan mitään ei julkaistu, mutta jälleenmyyjät kuulivat suunnitelmista ja peruuttivat joukoittain Osborne 1:n tilauksia. Huhtikuun alussa Osborne kertoi jälleenmyyjille, että hän esittelisi koneen heille viikon mittaisella kiertueella 17. huhtikuuta ja korosti, että uusi kone ei ollut Osborne 1:n kilpailija. Jälleenmyyjät eivät kuitenkaan reagoineet Osbornen odottamalla tavalla; Osborne sanoi: "Kaikki he vain peruivat Osborne 1:n tilaukset."</w:t>
        <w:br/>
        <w:br/>
        <w:t xml:space="preserve"> Osborne reagoi tähän laskemalla Osborne 1:n hintoja rajusti, jotta kassavirta saataisiin piristettyä. Mikään ei kuitenkaan näyttänyt toimivan, ja useiden kuukausien ajan myynti oli käytännössä olematonta.</w:t>
        <w:br/>
        <w:br/>
        <w:t xml:space="preserve"> Ennakkoilmoituksia tehdään useista syistä: nykyisten asiakkaiden vakuuttamiseksi siitä, että parannuksia tai alhaisempia kustannuksia on tulossa, tiedotusvälineiden ja sijoittajien kiinnostuksen lisäämiseksi yrityksen tulevaisuudennäkymiä kohtaan sekä kilpailijoiden pelottelemiseksi tai hämmentämiseksi. Oikein tehtynä vaikutus yrityksen myyntiin tai kassavirtaan on minimaalinen, sillä nykyisen tuotteen tulojen lasku kompensoidaan uuden tuotteen tilauksilla tai toteutuneella myynnillä, kun se tulee saataville. Kun Osborne-ilmiö kuitenkin ilmenee, myymättömien tuotteiden määrä kasvaa, ja yrityksen on reagoitava siihen laskemalla alennuksia ja/tai vähentämällä nykyisen tuotteen tuotantoa, mikä puolestaan vähentää kassavirtaa.</w:t>
      </w:r>
    </w:p>
    <w:p>
      <w:r>
        <w:rPr>
          <w:b/>
        </w:rPr>
        <w:t xml:space="preserve">Vastaus</w:t>
      </w:r>
    </w:p>
    <w:p>
      <w:r>
        <w:t xml:space="preserve">Yleisesti uskotaan, että Osborne Computer Corporationin konkurssi johtui siitä, että sen lippulaiva Osborne 1 -kannettavuustietokoneen erittäin suorituskykyisiä seuraajamalleja julkistettiin ennenaikaisesti. Ilmoitus oli aluksi rajoitettu, mutta uutisen levitessä jälleenmyyjät peruivat joukoittain Osborne 1:n tilauksia. Yhtiö alensi Osborne 1:n hintoja jyrkästi vastatoimena. Tämä ei kuitenkaan pysäyttänyt myynnin laskua.</w:t>
      </w:r>
    </w:p>
    <w:p>
      <w:r>
        <w:rPr>
          <w:b/>
          <w:u w:val="single"/>
        </w:rPr>
        <w:t xml:space="preserve">Asiakirja 9435</w:t>
      </w:r>
    </w:p>
    <w:p>
      <w:r>
        <w:rPr>
          <w:b/>
        </w:rPr>
        <w:t xml:space="preserve">Ohjeet</w:t>
      </w:r>
    </w:p>
    <w:p>
      <w:r>
        <w:t xml:space="preserve">Mitkä ovat mielenkiintoisia paikkoja, joissa kannattaa vierailla Kanadassa matkailijana?</w:t>
      </w:r>
    </w:p>
    <w:p>
      <w:r>
        <w:rPr>
          <w:b/>
        </w:rPr>
        <w:t xml:space="preserve">Vastaus</w:t>
      </w:r>
    </w:p>
    <w:p>
      <w:r>
        <w:t xml:space="preserve">Kanada on suuri maa, jossa on monia ainutlaatuisia kohteita. Tässä on muutamia ehdotuksia siitä, minne kannattaa mennä lomalle:</w:t>
        <w:br/>
        <w:br/>
        <w:t xml:space="preserve"> 1.  Toronto - käy CN-tornissa ja kävele Bay Streetiä pitkin nähdäksesi Kanadan Wallstreet.</w:t>
        <w:br/>
        <w:t xml:space="preserve"> 2. Montreal - siellä on sekoitus sekä vanhoja että uusia nähtävyyksiä, ja jotkut rakennukset ovat peräisin kaupungin perustamisen ajoilta.</w:t>
        <w:br/>
        <w:t xml:space="preserve"> 3. Calgary - käy Calgary Stampede -tapahtumassa ja koe yksi maailman suurimmista rodeoista.</w:t>
        <w:br/>
        <w:br/>
        <w:t xml:space="preserve"> Kanadassa on monia muitakin kaupunkeja, joissa kannattaa vierailla, mutta nämä ovat vain muutama alkuun!</w:t>
      </w:r>
    </w:p>
    <w:p>
      <w:r>
        <w:rPr>
          <w:b/>
          <w:u w:val="single"/>
        </w:rPr>
        <w:t xml:space="preserve">Asiakirja 9436</w:t>
      </w:r>
    </w:p>
    <w:p>
      <w:r>
        <w:rPr>
          <w:b/>
        </w:rPr>
        <w:t xml:space="preserve">Ohjeet</w:t>
      </w:r>
    </w:p>
    <w:p>
      <w:r>
        <w:t xml:space="preserve">Poimi tekstistä eri tavat sanoa pitkäperjantai. Erottele ne uudella rivillä.</w:t>
      </w:r>
    </w:p>
    <w:p>
      <w:r>
        <w:rPr>
          <w:b/>
        </w:rPr>
        <w:t xml:space="preserve">Konteksti</w:t>
      </w:r>
    </w:p>
    <w:p>
      <w:r>
        <w:t xml:space="preserve">Pitkäperjantai on kristillinen juhlapäivä, jolla muistetaan Jeesuksen ristiinnaulitsemista ja kuolemaa Golgatalla. Sitä vietetään pyhäinviikolla osana pääsiäisen triduumia. Se tunnetaan myös nimillä pyhäperjantai, suuri perjantai, suuri ja pyhä perjantai (myös pyhä ja suuri perjantai) ja musta perjantai[2][3][4].</w:t>
      </w:r>
    </w:p>
    <w:p>
      <w:r>
        <w:rPr>
          <w:b/>
        </w:rPr>
        <w:t xml:space="preserve">Vastaus</w:t>
      </w:r>
    </w:p>
    <w:p>
      <w:r>
        <w:t xml:space="preserve">Pitkäperjantaihin viitataan myös nimellä:</w:t>
        <w:br/>
        <w:t xml:space="preserve">Pyhä perjantai</w:t>
        <w:br/>
        <w:t xml:space="preserve">Suuri perjantai</w:t>
        <w:br/>
        <w:t xml:space="preserve">Musta perjantai</w:t>
        <w:br/>
        <w:t xml:space="preserve">Suuri ja pyhä perjantai</w:t>
        <w:br/>
        <w:t xml:space="preserve">Pyhä ja suuri perjantai</w:t>
      </w:r>
    </w:p>
    <w:p>
      <w:r>
        <w:rPr>
          <w:b/>
          <w:u w:val="single"/>
        </w:rPr>
        <w:t xml:space="preserve">Asiakirja 9437</w:t>
      </w:r>
    </w:p>
    <w:p>
      <w:r>
        <w:rPr>
          <w:b/>
        </w:rPr>
        <w:t xml:space="preserve">Ohjeet</w:t>
      </w:r>
    </w:p>
    <w:p>
      <w:r>
        <w:t xml:space="preserve">Mistä Taubaten vankila tunnetaan?</w:t>
      </w:r>
    </w:p>
    <w:p>
      <w:r>
        <w:rPr>
          <w:b/>
        </w:rPr>
        <w:t xml:space="preserve">Konteksti</w:t>
      </w:r>
    </w:p>
    <w:p>
      <w:r>
        <w:t xml:space="preserve">Taubatén vankila on vankila Taubatéssa São Paulossa, Brasiliassa. Se on tunnettu siitä, että siellä on joitakin väkivaltaisimpia vankeja, siellä on toistuvia vankilamellakoita ja se on paikka, josta Primeiro Comando da Capital -rikollisjengi sai alkunsa.</w:t>
        <w:br/>
        <w:br/>
        <w:t xml:space="preserve">19. joulukuuta 2000 Vankilakapina päättyi Taubatén vankilassa</w:t>
        <w:br/>
        <w:br/>
        <w:t xml:space="preserve"> vapautti yli 20 panttivankia maanantaina, mikä lopetti kapinan korkeimman turvallisuuden laitoksessa, jossa yhdeksän vankia kuoli, kertoivat viranomaiset</w:t>
        <w:br/>
        <w:br/>
        <w:t xml:space="preserve"> Kapina Taubatén säilöönotto- ja psykiatrisen hoidon talossa, noin 80 kilometriä Sao Paulon ulkopuolella, alkoi vierailuaikana sunnuntaina, kun vanki avasi tulen revolverilla ja aiheutti tappelun toisen paviljongin vankien kanssa.</w:t>
        <w:br/>
        <w:br/>
        <w:t xml:space="preserve"> Hämmennystä hyväksikäyttäen vangit ottivat 23 panttivankia, joiden joukossa oli neljä lasta.</w:t>
        <w:br/>
        <w:br/>
        <w:t xml:space="preserve"> Vangit alkoivat vapauttaa panttivankeja pienissä ryhmissä maanantaina sen jälkeen, kun viranomaiset suostuivat siirtämään 10 vankia toiseen laitokseen. Panttivangit, joista kaikki olivat vahingoittumattomia, kertoivat, että vangit kohtelivat heitä hyvin koettelemuksen aikana.</w:t>
        <w:br/>
        <w:br/>
        <w:t xml:space="preserve"> Laitoksen mukaan yhdeksän uhria tapettiin todennäköisesti keskenään kilpailevien jengien välisten tilien selvittämisen yhteydessä.</w:t>
      </w:r>
    </w:p>
    <w:p>
      <w:r>
        <w:rPr>
          <w:b/>
        </w:rPr>
        <w:t xml:space="preserve">Vastaus</w:t>
      </w:r>
    </w:p>
    <w:p>
      <w:r>
        <w:t xml:space="preserve">Taubaten vankila on vankila Taubatessa Sao Paulossa, Brasiliassa. Se on tunnettu siitä, että siellä on joitakin väkivaltaisimpia vankeja, siellä on toistuvia vankilamellakoita ja se on paikka, josta Primeiro Comando da Capital -rikollisjengi sai alkunsa.</w:t>
        <w:br/>
        <w:br/>
        <w:t xml:space="preserve">19. joulukuuta 2000 Vankilakapina päättyi Taubaten vankilassa</w:t>
        <w:br/>
        <w:br/>
        <w:t xml:space="preserve"> vapautti yli 20 panttivankia maanantaina, mikä lopetti kapinan korkeimman turvallisuuden laitoksessa, jossa yhdeksän vankia kuoli, kertoivat viranomaiset</w:t>
        <w:br/>
        <w:br/>
        <w:t xml:space="preserve"> Kapina Taubaten säilöönotto- ja psykiatrisen hoidon talossa, noin 80 mailia Sao Paulon ulkopuolella, alkoi vierailuaikana sunnuntaina, kun vanki avasi tulen revolverilla ja aiheutti tappelun toisen paviljongin vankien kanssa.</w:t>
        <w:br/>
        <w:br/>
        <w:t xml:space="preserve"> Hämmennystä hyväksikäyttäen vangit ottivat 23 panttivankia, joiden joukossa oli neljä lasta.</w:t>
        <w:br/>
        <w:br/>
        <w:t xml:space="preserve"> Vangit alkoivat vapauttaa panttivankeja pienissä ryhmissä maanantaina sen jälkeen, kun viranomaiset suostuivat siirtämään 10 vankia toiseen laitokseen. Panttivangit, joista kaikki olivat vahingoittumattomia, kertoivat, että vangit kohtelivat heitä hyvin koettelemuksen aikana.</w:t>
        <w:br/>
        <w:br/>
        <w:t xml:space="preserve"> Laitoksen mukaan yhdeksän uhria tapettiin todennäköisesti keskenään kilpailevien jengien välisten tilien selvittämisen yhteydessä.</w:t>
      </w:r>
    </w:p>
    <w:p>
      <w:r>
        <w:rPr>
          <w:b/>
          <w:u w:val="single"/>
        </w:rPr>
        <w:t xml:space="preserve">Asiakirja 9438</w:t>
      </w:r>
    </w:p>
    <w:p>
      <w:r>
        <w:rPr>
          <w:b/>
        </w:rPr>
        <w:t xml:space="preserve">Ohjeet</w:t>
      </w:r>
    </w:p>
    <w:p>
      <w:r>
        <w:t xml:space="preserve">Kuinka monta varvasta kissalla on?</w:t>
      </w:r>
    </w:p>
    <w:p>
      <w:r>
        <w:rPr>
          <w:b/>
        </w:rPr>
        <w:t xml:space="preserve">Vastaus</w:t>
      </w:r>
    </w:p>
    <w:p>
      <w:r>
        <w:t xml:space="preserve">Kissalla on tyypillisesti viisi varvasta: neljä tassunpohjassa ja yksi pienempi varvas käsivarren sivulla, jota kutsutaan kynsinauhaksi. Joillakin kissoilla on polydaktyyli, mikä tarkoittaa, että niillä voi olla keskimääräistä enemmän varpaita.</w:t>
      </w:r>
    </w:p>
    <w:p>
      <w:r>
        <w:rPr>
          <w:b/>
          <w:u w:val="single"/>
        </w:rPr>
        <w:t xml:space="preserve">Asiakirja 9439</w:t>
      </w:r>
    </w:p>
    <w:p>
      <w:r>
        <w:rPr>
          <w:b/>
        </w:rPr>
        <w:t xml:space="preserve">Ohjeet</w:t>
      </w:r>
    </w:p>
    <w:p>
      <w:r>
        <w:t xml:space="preserve">Mitä eroa on iOS:n ja MacOS:n välillä?</w:t>
      </w:r>
    </w:p>
    <w:p>
      <w:r>
        <w:rPr>
          <w:b/>
        </w:rPr>
        <w:t xml:space="preserve">Vastaus</w:t>
      </w:r>
    </w:p>
    <w:p>
      <w:r>
        <w:t xml:space="preserve">MacOS ja iOS ovat molemmat Applen luomia käyttöjärjestelmiä. MacOS keskittyy työpöytätietokoneisiin, joissa käytetään hiirtä ja näppäimistöä ensisijaisina syöttölaitteina. iOS on mobiilikäyttöjärjestelmä, jota käytetään iPhoneissa ja iPadeissa ensisijaisesti kosketusnäytön käyttöliittymää käyttäen.</w:t>
      </w:r>
    </w:p>
    <w:p>
      <w:r>
        <w:rPr>
          <w:b/>
          <w:u w:val="single"/>
        </w:rPr>
        <w:t xml:space="preserve">Asiakirja 9440</w:t>
      </w:r>
    </w:p>
    <w:p>
      <w:r>
        <w:rPr>
          <w:b/>
        </w:rPr>
        <w:t xml:space="preserve">Ohjeet</w:t>
      </w:r>
    </w:p>
    <w:p>
      <w:r>
        <w:t xml:space="preserve">Luokittele kukin seuraavista eläimistä sammakkoeläimeksi tai nisäkkääksi. Koira, rupikonna, salamanteri, elefantti, sammakko, karhu.</w:t>
      </w:r>
    </w:p>
    <w:p>
      <w:r>
        <w:rPr>
          <w:b/>
        </w:rPr>
        <w:t xml:space="preserve">Vastaus</w:t>
      </w:r>
    </w:p>
    <w:p>
      <w:r>
        <w:t xml:space="preserve">Nisäkkäitä ovat koira, norsu ja karhu. Sammakkoeläimiä ovat rupikonna, salamanteri ja sammakko.</w:t>
      </w:r>
    </w:p>
    <w:p>
      <w:r>
        <w:rPr>
          <w:b/>
          <w:u w:val="single"/>
        </w:rPr>
        <w:t xml:space="preserve">Asiakirja 9441</w:t>
      </w:r>
    </w:p>
    <w:p>
      <w:r>
        <w:rPr>
          <w:b/>
        </w:rPr>
        <w:t xml:space="preserve">Ohjeet</w:t>
      </w:r>
    </w:p>
    <w:p>
      <w:r>
        <w:t xml:space="preserve">Mitkä ovat 5 parasta paikkaa, joissa kannattaa vierailla myöhään keväällä, kuten toukokuussa?</w:t>
      </w:r>
    </w:p>
    <w:p>
      <w:r>
        <w:rPr>
          <w:b/>
        </w:rPr>
        <w:t xml:space="preserve">Vastaus</w:t>
      </w:r>
    </w:p>
    <w:p>
      <w:r>
        <w:t xml:space="preserve">Loppukevät on aikaa, jolloin sää aukeaa ja lämpötila lämpenee, mutta koulut ovat vielä käynnissä, joten se on yksi parhaista ajankohdista vierailla paikoissa, jotka ovat erityisen kuumia tai täynnä kesällä.</w:t>
        <w:br/>
        <w:t xml:space="preserve">   luettelo parhaista paikoista loppukevään matkoille Manner-Yhdysvalloissa</w:t>
        <w:br/>
        <w:t xml:space="preserve">1</w:t>
        <w:t xml:space="preserve">Skagit Valley and Tulip Festival ( Washington)</w:t>
        <w:br/>
        <w:t xml:space="preserve">2</w:t>
        <w:t xml:space="preserve">Antelope Canyon (Arizona)</w:t>
        <w:br/>
        <w:t xml:space="preserve">3</w:t>
        <w:t xml:space="preserve">Zionin kansallispuisto, Utah</w:t>
        <w:br/>
        <w:t xml:space="preserve">4.</w:t>
        <w:t xml:space="preserve">Honolulu, Havaiji</w:t>
        <w:br/>
        <w:t xml:space="preserve">5</w:t>
        <w:t xml:space="preserve"> Archesin kansallispuisto, Utah</w:t>
      </w:r>
    </w:p>
    <w:p>
      <w:r>
        <w:rPr>
          <w:b/>
          <w:u w:val="single"/>
        </w:rPr>
        <w:t xml:space="preserve">Asiakirja 9442</w:t>
      </w:r>
    </w:p>
    <w:p>
      <w:r>
        <w:rPr>
          <w:b/>
        </w:rPr>
        <w:t xml:space="preserve">Ohjeet</w:t>
      </w:r>
    </w:p>
    <w:p>
      <w:r>
        <w:t xml:space="preserve">Kuka on kaikkien aikojen paras Boston Red Soxin pelaaja?</w:t>
      </w:r>
    </w:p>
    <w:p>
      <w:r>
        <w:rPr>
          <w:b/>
        </w:rPr>
        <w:t xml:space="preserve">Vastaus</w:t>
      </w:r>
    </w:p>
    <w:p>
      <w:r>
        <w:t xml:space="preserve">Boston Red Soxilla on ollut monia loistavia pelaajia pitkän historiansa aikana, joten on vaikea valita yksittäistä parasta pelaajaa. Tunnetuimpia ja rakastetuimpia pelaajia ovat David Ortiz, Carlton Fisk, Carl Yastrzemski, Ted Williams, Jim Rice ja Pedro Martinez.</w:t>
      </w:r>
    </w:p>
    <w:p>
      <w:r>
        <w:rPr>
          <w:b/>
          <w:u w:val="single"/>
        </w:rPr>
        <w:t xml:space="preserve">Asiakirja 9443</w:t>
      </w:r>
    </w:p>
    <w:p>
      <w:r>
        <w:rPr>
          <w:b/>
        </w:rPr>
        <w:t xml:space="preserve">Ohjeet</w:t>
      </w:r>
    </w:p>
    <w:p>
      <w:r>
        <w:t xml:space="preserve">Miten tehdä veroilmoitus vuodelle 2022?</w:t>
      </w:r>
    </w:p>
    <w:p>
      <w:r>
        <w:rPr>
          <w:b/>
        </w:rPr>
        <w:t xml:space="preserve">Vastaus</w:t>
      </w:r>
    </w:p>
    <w:p>
      <w:r>
        <w:t xml:space="preserve">Viimeinen päivä vuoden 2022 veroilmoitusten jättämiselle tai pidennyksen hakemiselle on 18. huhtikuuta 2023. Voit käyttää IRS:n verkkosivuillaan tarjoamia ilmaisia työkaluja tarvittavien lomakkeiden täyttämiseen. Kaupalliset ohjelmistot, kuten Turbotax ja H&amp;R Block, voivat helpottaa jonkin verran tuskaa tarjoamalla käyttäjäystävällisen käyttöliittymän, jossa on kehotteita ja joka tarjoaa sovelluksessa neuvonta-apua. Jos tulorakenteesi on monimutkainen, esimerkiksi jos olet itsenäinen ammatinharjoittaja tai sinulla on useita sijoitustulovirtoja, harkitse luotettavan CPA:n löytämistä ja anna ammattilaisten auttaa verojen kanssa.</w:t>
      </w:r>
    </w:p>
    <w:p>
      <w:r>
        <w:rPr>
          <w:b/>
          <w:u w:val="single"/>
        </w:rPr>
        <w:t xml:space="preserve">Asiakirja 9444</w:t>
      </w:r>
    </w:p>
    <w:p>
      <w:r>
        <w:rPr>
          <w:b/>
        </w:rPr>
        <w:t xml:space="preserve">Ohjeet</w:t>
      </w:r>
    </w:p>
    <w:p>
      <w:r>
        <w:t xml:space="preserve">Anna minulle luettelo Foo Fightersin suosituimmista kappaleista.</w:t>
      </w:r>
    </w:p>
    <w:p>
      <w:r>
        <w:rPr>
          <w:b/>
        </w:rPr>
        <w:t xml:space="preserve">Vastaus</w:t>
      </w:r>
    </w:p>
    <w:p>
      <w:r>
        <w:t xml:space="preserve">1.</w:t>
        <w:t xml:space="preserve">Everlong</w:t>
        <w:br/>
        <w:t xml:space="preserve">2.</w:t>
        <w:t xml:space="preserve">The Pretender</w:t>
        <w:br/>
        <w:t xml:space="preserve">3.</w:t>
        <w:t xml:space="preserve">Best of You</w:t>
        <w:br/>
        <w:t xml:space="preserve">4.</w:t>
        <w:t xml:space="preserve">Times like These</w:t>
        <w:br/>
        <w:t xml:space="preserve">5.</w:t>
        <w:t xml:space="preserve">My Hero</w:t>
        <w:br/>
        <w:t xml:space="preserve">6</w:t>
        <w:t xml:space="preserve">Monkey Wrench</w:t>
        <w:br/>
        <w:t xml:space="preserve">7.</w:t>
        <w:t xml:space="preserve">All My Life</w:t>
        <w:br/>
        <w:t xml:space="preserve">8.</w:t>
        <w:t xml:space="preserve">Learn to Fly</w:t>
        <w:br/>
        <w:t xml:space="preserve">9.</w:t>
        <w:t xml:space="preserve">Walk</w:t>
        <w:br/>
        <w:t xml:space="preserve">10.</w:t>
        <w:t xml:space="preserve">The Sky Is a Neighbourhood</w:t>
        <w:br/>
        <w:t xml:space="preserve">11</w:t>
        <w:t xml:space="preserve">These days</w:t>
        <w:br/>
        <w:t xml:space="preserve">12.</w:t>
        <w:t xml:space="preserve">Something from Nothing</w:t>
        <w:br/>
        <w:t xml:space="preserve">13.</w:t>
        <w:t xml:space="preserve">Run</w:t>
        <w:br/>
        <w:t xml:space="preserve">14.</w:t>
        <w:t xml:space="preserve">Stranger Things Have Happened</w:t>
        <w:br/>
        <w:t xml:space="preserve">15. Rope</w:t>
      </w:r>
    </w:p>
    <w:p>
      <w:r>
        <w:rPr>
          <w:b/>
          <w:u w:val="single"/>
        </w:rPr>
        <w:t xml:space="preserve">Asiakirja 9445</w:t>
      </w:r>
    </w:p>
    <w:p>
      <w:r>
        <w:rPr>
          <w:b/>
        </w:rPr>
        <w:t xml:space="preserve">Ohjeet</w:t>
      </w:r>
    </w:p>
    <w:p>
      <w:r>
        <w:t xml:space="preserve">Millä nimellä muut kansat kutsuvat maasai-tanssia nimeltä Adumu?</w:t>
      </w:r>
    </w:p>
    <w:p>
      <w:r>
        <w:rPr>
          <w:b/>
        </w:rPr>
        <w:t xml:space="preserve">Konteksti</w:t>
      </w:r>
    </w:p>
    <w:p>
      <w:r>
        <w:t xml:space="preserve">Maasai-musiikki koostuu perinteisesti rytmeistä, jotka laulajajoukko tuottaa kuorolla, joka laulaa harmonioita, kun laulunjohtaja eli olaranyani laulaa melodian.[77][78] Toisin kuin useimmat muut afrikkalaiset heimot, maasai-heimot käyttävät laajalti drone-polyfoniaa.[79</w:t>
        <w:br/>
        <w:br/>
        <w:t xml:space="preserve">Naiset laulavat kehtolauluja, hyräilylauluja ja poikiaan ylistäviä lauluja.</w:t>
        <w:t xml:space="preserve">Nambat, call-and-response-kuvio, järjettömien fraasien toistaminen, monofoniset melodiat, jokaisen säkeistön jälkeiset toistuvat fraasit, jotka lauletaan laskevalla asteikolla, ja laulajat, jotka vastaavat säkeistöihinsä, ovat tyypillisiä naisten laulamiselle.[80][81][82][83] Kun monet masai-naiset kerääntyvät yhteen, he laulavat ja tanssivat keskenään.[84]</w:t>
        <w:br/>
        <w:br/>
        <w:t xml:space="preserve">Eunoto, soturin täysi-ikäiseksi tulemisen seremonia, voi käsittää kymmeniä tai jopa useampia päiviä, jolloin lauletaan, tanssitaan ja suoritetaan rituaaleja. Il-Oodokilani-soturit esittävät eräänlaisen marssimarssiesityksen sekä Adumun eli aigus-tanssin, jota muut kuin maasait kutsuvat joskus "hyppytanssiksi". (Sekä adumu että aigus ovat maa-verbejä, jotka tarkoittavat "hyppiä", ja adumu tarkoittaa "hyppiä ylös ja alas tanssissa"[85][86][87]).[87])</w:t>
      </w:r>
    </w:p>
    <w:p>
      <w:r>
        <w:rPr>
          <w:b/>
        </w:rPr>
        <w:t xml:space="preserve">Vastaus</w:t>
      </w:r>
    </w:p>
    <w:p>
      <w:r>
        <w:t xml:space="preserve">Adumu tunnetaan muualla nimellä "hyppytanssi", koska osa siitä sisältää hyppäämistä korkealle ilmaan.</w:t>
      </w:r>
    </w:p>
    <w:p>
      <w:r>
        <w:rPr>
          <w:b/>
          <w:u w:val="single"/>
        </w:rPr>
        <w:t xml:space="preserve">Asiakirja 9446</w:t>
      </w:r>
    </w:p>
    <w:p>
      <w:r>
        <w:rPr>
          <w:b/>
        </w:rPr>
        <w:t xml:space="preserve">Ohjeet</w:t>
      </w:r>
    </w:p>
    <w:p>
      <w:r>
        <w:t xml:space="preserve">Tunnista, kumpi soitin on jousi- vai lyömäsoittimet: Caxixi, Gunjac</w:t>
      </w:r>
    </w:p>
    <w:p>
      <w:r>
        <w:rPr>
          <w:b/>
        </w:rPr>
        <w:t xml:space="preserve">Vastaus</w:t>
      </w:r>
    </w:p>
    <w:p>
      <w:r>
        <w:t xml:space="preserve">Gunjac on jousi, Caxixi on lyömäsoittimet.</w:t>
      </w:r>
    </w:p>
    <w:p>
      <w:r>
        <w:rPr>
          <w:b/>
          <w:u w:val="single"/>
        </w:rPr>
        <w:t xml:space="preserve">Asiakirja 9447</w:t>
      </w:r>
    </w:p>
    <w:p>
      <w:r>
        <w:rPr>
          <w:b/>
        </w:rPr>
        <w:t xml:space="preserve">Ohjeet</w:t>
      </w:r>
    </w:p>
    <w:p>
      <w:r>
        <w:t xml:space="preserve">Luokittele kukin seuraavista kaksi- tai nelijalkaisiksi: ihminen, hevonen, koira, kissa, apina, kenguru, villisika.</w:t>
      </w:r>
    </w:p>
    <w:p>
      <w:r>
        <w:rPr>
          <w:b/>
        </w:rPr>
        <w:t xml:space="preserve">Vastaus</w:t>
      </w:r>
    </w:p>
    <w:p>
      <w:r>
        <w:t xml:space="preserve">Ihminen: Kaksi jalkaa</w:t>
        <w:br/>
        <w:t xml:space="preserve">Hevonen:</w:t>
        <w:t xml:space="preserve">Koira:</w:t>
        <w:t xml:space="preserve">Neljä jalkaa</w:t>
        <w:br/>
        <w:t xml:space="preserve">Koira:</w:t>
        <w:t xml:space="preserve">Neljä jalkaa</w:t>
        <w:t xml:space="preserve">Kissa: Neljä jal</w:t>
        <w:t xml:space="preserve">kaa</w:t>
        <w:br/>
        <w:t xml:space="preserve"> Kiss</w:t>
        <w:t xml:space="preserve">a</w:t>
        <w:t xml:space="preserve">: Neljä jal</w:t>
        <w:t xml:space="preserve">k</w:t>
        <w:t xml:space="preserve">aa</w:t>
        <w:br/>
        <w:t xml:space="preserve"> Apina: Kenguru:</w:t>
        <w:t xml:space="preserve">Kaksi jalkaa</w:t>
        <w:br/>
        <w:t xml:space="preserve">Ken</w:t>
        <w:t xml:space="preserve">uru: Kaksi j</w:t>
      </w:r>
      <w:r>
        <w:t xml:space="preserve">Kenguru:</w:t>
        <w:t xml:space="preserve">Kaksi jalkaa</w:t>
        <w:t xml:space="preserve">Kaksi jalkaa</w:t>
        <w:br/>
        <w:t xml:space="preserve"> Neljä jalkaa</w:t>
      </w:r>
    </w:p>
    <w:p>
      <w:r>
        <w:rPr>
          <w:b/>
          <w:u w:val="single"/>
        </w:rPr>
        <w:t xml:space="preserve">Asiakirja 9448</w:t>
      </w:r>
    </w:p>
    <w:p>
      <w:r>
        <w:rPr>
          <w:b/>
        </w:rPr>
        <w:t xml:space="preserve">Ohjeet</w:t>
      </w:r>
    </w:p>
    <w:p>
      <w:r>
        <w:t xml:space="preserve">Mihin Applen toinen perustaja Steve Jobs kuoli?</w:t>
      </w:r>
    </w:p>
    <w:p>
      <w:r>
        <w:rPr>
          <w:b/>
        </w:rPr>
        <w:t xml:space="preserve">Vastaus</w:t>
      </w:r>
    </w:p>
    <w:p>
      <w:r>
        <w:t xml:space="preserve">Steve Jobs kuoli vuonna 2011 haimasyöpään.</w:t>
      </w:r>
    </w:p>
    <w:p>
      <w:r>
        <w:rPr>
          <w:b/>
          <w:u w:val="single"/>
        </w:rPr>
        <w:t xml:space="preserve">Asiakirja 9449</w:t>
      </w:r>
    </w:p>
    <w:p>
      <w:r>
        <w:rPr>
          <w:b/>
        </w:rPr>
        <w:t xml:space="preserve">Ohjeet</w:t>
      </w:r>
    </w:p>
    <w:p>
      <w:r>
        <w:t xml:space="preserve">Mikä on myydyin koira numero yksi?</w:t>
      </w:r>
    </w:p>
    <w:p>
      <w:r>
        <w:rPr>
          <w:b/>
        </w:rPr>
        <w:t xml:space="preserve">Vastaus</w:t>
      </w:r>
    </w:p>
    <w:p>
      <w:r>
        <w:t xml:space="preserve">American Kennel Club julkaisi vuoden 2022 rekisteröintitilastot ja totesi, että oltuaan kolme vuosikymmentä suosituin koirarotu, labradorinnoutaja jäi ranskalaisen bulldoggin jalkoihin.</w:t>
      </w:r>
    </w:p>
    <w:p>
      <w:r>
        <w:rPr>
          <w:b/>
          <w:u w:val="single"/>
        </w:rPr>
        <w:t xml:space="preserve">Asiakirja 9450</w:t>
      </w:r>
    </w:p>
    <w:p>
      <w:r>
        <w:rPr>
          <w:b/>
        </w:rPr>
        <w:t xml:space="preserve">Ohjeet</w:t>
      </w:r>
    </w:p>
    <w:p>
      <w:r>
        <w:t xml:space="preserve">Miten saada enemmän tilaajaa Youtubessa</w:t>
      </w:r>
    </w:p>
    <w:p>
      <w:r>
        <w:rPr>
          <w:b/>
        </w:rPr>
        <w:t xml:space="preserve">Vastaus</w:t>
      </w:r>
    </w:p>
    <w:p>
      <w:r>
        <w:t xml:space="preserve">1.</w:t>
        <w:t xml:space="preserve">Päivittäinen postitus</w:t>
        <w:br/>
        <w:t xml:space="preserve">2.</w:t>
        <w:t xml:space="preserve">Pidä kiinni yhdestä kanavasi teemasta</w:t>
        <w:br/>
        <w:t xml:space="preserve">3. Älä julkaise samantyyppisiä viestejä joka päivä</w:t>
      </w:r>
    </w:p>
    <w:p>
      <w:r>
        <w:rPr>
          <w:b/>
          <w:u w:val="single"/>
        </w:rPr>
        <w:t xml:space="preserve">Asiakirja 9451</w:t>
      </w:r>
    </w:p>
    <w:p>
      <w:r>
        <w:rPr>
          <w:b/>
        </w:rPr>
        <w:t xml:space="preserve">Ohjeet</w:t>
      </w:r>
    </w:p>
    <w:p>
      <w:r>
        <w:t xml:space="preserve">Miten pelaat koripalloa</w:t>
      </w:r>
    </w:p>
    <w:p>
      <w:r>
        <w:rPr>
          <w:b/>
        </w:rPr>
        <w:t xml:space="preserve">Vastaus</w:t>
      </w:r>
    </w:p>
    <w:p>
      <w:r>
        <w:t xml:space="preserve">Koripallo on peli, jota pelataan kentällä ja jossa kussakin joukkueessa on viisi pelaajaa. Kentän molemmissa päissä on kaksi koria, jotka ovat 10 jalkaa korkeita, ja pelin tavoitteena on saada pallo vastakkaisessa päässä sijaitsevaan koriin. Jokainen kori on kahden pisteen arvoinen, ellei palloa heitetä lattialle maalatun kaaren ulkopuolelta. Jos heitto onnistuu kaaren ulkopuolelta, se on kolmen pisteen arvoinen. Pelit kestävät 48 minuuttia, ja niissä on neljä tasaista neljännestä, joista kukin kestää 12 minuuttia. Kello pysähtyy myös aina, kun kori tehdään, pallo menee rajojen ulkopuolelle tai tehdään virhe. Kun pelaaja juoksee pallon kanssa, hänen on jatkuvasti pomputettava se irti maasta, tai muuten se katsotaan matkustamiseksi, mikä ei ole sallittua. Lisäksi aggressiivinen kontakti katsotaan myös virheeksi. Koripallossa on kyse enemmän hienovaraisuudesta kuin fyysisyydestä. Se joukkue, joka tekee eniten pisteitä pelin loppuun mennessä, voittaa.</w:t>
      </w:r>
    </w:p>
    <w:p>
      <w:r>
        <w:rPr>
          <w:b/>
          <w:u w:val="single"/>
        </w:rPr>
        <w:t xml:space="preserve">Asiakirja 9452</w:t>
      </w:r>
    </w:p>
    <w:p>
      <w:r>
        <w:rPr>
          <w:b/>
        </w:rPr>
        <w:t xml:space="preserve">Ohjeet</w:t>
      </w:r>
    </w:p>
    <w:p>
      <w:r>
        <w:t xml:space="preserve">Minkä maan kanssa Vietnamilla on yhteinen pohjoisraja, kun otetaan huomioon nämä Vietnamia koskevat tiedot?</w:t>
      </w:r>
    </w:p>
    <w:p>
      <w:r>
        <w:rPr>
          <w:b/>
        </w:rPr>
        <w:t xml:space="preserve">Konteksti</w:t>
      </w:r>
    </w:p>
    <w:p>
      <w:r>
        <w:t xml:space="preserve">Vietnam tai Vietnam[n 3] (yleisesti lyhenne VN; vietnamiksi Việt Nam, [vîət nāːm] (kuuntele)), virallisesti Vietnamin sosialistinen tasavalta (SRV),[n 4] on maa Kaakkois-Aasiassa. Se sijaitsee Kaakkois-Aasian mantereen itäreunalla, ja sen pinta-ala on 331 212 neliökilometriä ja väkiluku 99 miljoonaa, mikä tekee siitä maailman viidenneksitoista väkirikkaimman maan. Vietnam rajoittuu pohjoisessa Kiinaan ja lännessä Laosiin ja Kambodžaan. Se jakaa merirajat Thaimaan kanssa Thaimaanlahden kautta ja Filippiinien, Indonesian ja Malesian kanssa Etelä-Kiinanmeren kautta. Sen pääkaupunki on Hanoi ja suurin kaupunki Ho Chi Minh City (yleisesti tunnettu entisellä nimellään Saigon).</w:t>
      </w:r>
    </w:p>
    <w:p>
      <w:r>
        <w:rPr>
          <w:b/>
        </w:rPr>
        <w:t xml:space="preserve">Vastaus</w:t>
      </w:r>
    </w:p>
    <w:p>
      <w:r>
        <w:t xml:space="preserve">Kiina</w:t>
      </w:r>
    </w:p>
    <w:p>
      <w:r>
        <w:rPr>
          <w:b/>
          <w:u w:val="single"/>
        </w:rPr>
        <w:t xml:space="preserve">Asiakirja 9453</w:t>
      </w:r>
    </w:p>
    <w:p>
      <w:r>
        <w:rPr>
          <w:b/>
        </w:rPr>
        <w:t xml:space="preserve">Ohjeet</w:t>
      </w:r>
    </w:p>
    <w:p>
      <w:r>
        <w:t xml:space="preserve">Jos sinulla on viiteteksti Farhad Moshirista, miltä hänen maalatut purkkinsa näyttävät?</w:t>
      </w:r>
    </w:p>
    <w:p>
      <w:r>
        <w:rPr>
          <w:b/>
        </w:rPr>
        <w:t xml:space="preserve">Konteksti</w:t>
      </w:r>
    </w:p>
    <w:p>
      <w:r>
        <w:t xml:space="preserve">Farhad Moshiri (s. 1963 Shirazissa)[1] on iranilainen taiteilija, joka asuu nykyisin Teheranissa. Hänen teoksensa juontavat juurensa pop-taiteen murteeseen, johon liittyy hienovarainen, kumouksellinen sosiaalipoliittinen kommentti.</w:t>
        <w:br/>
        <w:br/>
        <w:t xml:space="preserve">Elämäkerta</w:t>
        <w:br/>
        <w:t xml:space="preserve">Moshiri opiskeli kuvataidetta California Institute of the Artsissa Valenciassa, Kaliforniassa 1980-luvulla, jossa hän alkoi kokeilla installaatioita, videotaidetta ja maalausta. Hän sai maisterintutkinnon California Institute of the Artsista vuonna 1984[1] ennen kuin muutti takaisin Teheraniin vuonna 1991.</w:t>
        <w:t xml:space="preserve">Sittemmin hän tuli tunnetuksi ironisista tulkinnoistaan perinteisten iranilaisten muotojen ja kotimaassaan laajalle levinneen kulutuskeskeisen ja globalisoituneen populaarikulttuurin hybrideistä.[2]</w:t>
        <w:br/>
        <w:br/>
        <w:t xml:space="preserve">2000-luvun alkupuolella Moshiri yhdistettiin helpoimmin purkkimaalauksiinsa, joita koristavat perinteiset iranilaiset sanonnat ja runolliset säkeet, jotka on kirjoitettu persialaisella kalligrafialla. Näitä monumentaalisia astioita on kuvattu elämän, muistojen ja halun astioiksi, ja ne heijastavat hänen kiinnostustaan arkeologiaan.</w:t>
        <w:br/>
        <w:br/>
        <w:t xml:space="preserve"> Hänen tuotantonsa tavaramerkiksi muodostuvat maalatut purkit näyttävät kolmiulotteisilta esineiltä, jotka pursuavat suosittuja ruokia, juomia ja jälkiruokia, ja niiden runkoon on kirjoitettu tyylikkäästi kansanomaisia kirjoituksia.[3] Muita merkittäviä teoksia ovat Stereo Surround -sohva (2004), Hopeinen muotokuva punaisella (2004), Timanttiaivot (2004-5) ja Unelma Teheranissa (2007).</w:t>
        <w:br/>
        <w:br/>
        <w:t xml:space="preserve">Moshiri on myös kiinnostunut numeroiden ja kirjainten toistosta kirjoitusmerkeissä niiden luontaisen kauneuden vuoksi vastakohtana niiden mahdolliselle kirjaimelliselle merkitykselle tai mielekkyydelle</w:t>
        <w:br/>
        <w:br/>
        <w:t xml:space="preserve">Vuonna 2005 valmistuneessa teoksessa Kennedy's Salt and Pepper Shaker hän esittelee välittömästi tunnistettavan Kennedy-pariskunnan suola- ja pippurisilppureiden muodossa.</w:t>
        <w:br/>
        <w:br/>
        <w:t xml:space="preserve">Hänen teoksiaan on useissa julkisissa kokoelmissa, muun muassa Virginia Museum of Fine Artsissa Richmondissa, Farjam Collectionissa Dubaissa ja British Museumissa Lontoossa.[4]</w:t>
        <w:br/>
        <w:br/>
        <w:t xml:space="preserve">Häntä edustavat The Third Line -galleria Dubaissa,[5][6] Galerie Emmanuel Perrotin Pariisissa, New Yorkissa, Tokiossa ja Hongkongissa,[7] Rodolphe Janssen Brysselissä ja Thaddeus Ropac Salzburgissa ja Lontoossa</w:t>
      </w:r>
    </w:p>
    <w:p>
      <w:r>
        <w:rPr>
          <w:b/>
        </w:rPr>
        <w:t xml:space="preserve">Vastaus</w:t>
      </w:r>
    </w:p>
    <w:p>
      <w:r>
        <w:t xml:space="preserve">Farhad Moshirin maalatut purkit näyttävät kolmiulotteisilta esineiltä, jotka pursuavat suosittuja juomia, ruokia ja jälkiruokia.</w:t>
      </w:r>
    </w:p>
    <w:p>
      <w:r>
        <w:rPr>
          <w:b/>
          <w:u w:val="single"/>
        </w:rPr>
        <w:t xml:space="preserve">Asiakirja 9454</w:t>
      </w:r>
    </w:p>
    <w:p>
      <w:r>
        <w:rPr>
          <w:b/>
        </w:rPr>
        <w:t xml:space="preserve">Ohjeet</w:t>
      </w:r>
    </w:p>
    <w:p>
      <w:r>
        <w:t xml:space="preserve">Hae ja listaa tekstissä mainitut Sum41-albumit.</w:t>
      </w:r>
    </w:p>
    <w:p>
      <w:r>
        <w:rPr>
          <w:b/>
        </w:rPr>
        <w:t xml:space="preserve">Konteksti</w:t>
      </w:r>
    </w:p>
    <w:p>
      <w:r>
        <w:t xml:space="preserve">Sum 41 on kanadalainen rockyhtye Ajaxista, Ontariosta. Alun perin Kaspir-nimellä tunnettu yhtye perustettiin vuonna 1996, ja nykyisin siihen kuuluvat Deryck Whibley (laulu, kitarat, koskettimet), Dave Baksh (kitara, taustalaulu), Jason "Cone" McCaslin (basso, taustalaulu), Tom Thacker (kitarat, koskettimet, taustalaulu) ja Frank Zummo (rummut, lyömäsoittimet, satunnainen taustalaulu).</w:t>
        <w:br/>
        <w:br/>
        <w:t xml:space="preserve"> Vuonna 1999 Sum 41 solmi kansainvälisen levytyssopimuksen Island Recordsin kanssa ja julkaisi ensimmäisen EP:nsä Half Hour of Power vuonna 2000. Yhtye julkaisi debyyttialbuminsa All Killer No Filler vuonna 2001. Albumi saavutti valtavirran menestystä ensimmäisellä singlellään "Fat Lip", joka nousi Billboard Modern Rock Tracks -listan ykköseksi ja on edelleen yhtyeen menestynein single tähän päivään asti. Myös albumin seuraavat singlet "In Too Deep" ja "Motivation" saavuttivat kaupallista menestystä. All Killer No Filler sai platinasertifikaatin sekä Yhdysvalloissa että Yhdistyneessä kuningaskunnassa ja kolminkertaista platinaa Kanadassa. Vuonna 2002 yhtye julkaisi Does This Look Infected? -levyn, joka oli myös kaupallinen ja kriittinen menestys. Singlet "The Hell Song" ja "Still Waiting" nousivat molemmat korkealle modernin rockin listoilla.</w:t>
        <w:br/>
        <w:br/>
        <w:t xml:space="preserve"> Yhtye julkaisi seuraavan albuminsa Chuck vuonna 2004, jota johtivat singlet "We're All to Blame" ja "Pieces". Albumi osoittautui menestyksekkääksi, ja se nousi Billboard 200 -listalla sijalle 10. Vuonna 2007 yhtye julkaisi Underclass Heron, joka sai ristiriitaisen vastaanoton, mutta siitä tuli yhtyeen tähän mennessä eniten levyä myynyt albumi. Se oli myös yhtyeen viimeinen albumi Aquarius Recordsilla. Yhtye julkaisi Island Recordsilla vuonna 2011 albumin Screaming Bloody Murder, joka sai yleisesti ottaen myönteisen vastaanoton, vaikka se jäi edeltäjiensä kaupallisesta menestyksestä. Yhtyeen kuudes studioalbumi 13 Voices julkaistiin vuonna 2016. IMPALA palkitsi albumin kaksinkertaisella kultaisella palkinnolla 150 000 myydystä kappaleesta Euroopassa. Yhtyeen seitsemäs studioalbumi Order in Decline julkaistiin 19. heinäkuuta 2019. Yhtye tuottaa parhaillaan kahdeksatta studioalbumiaan nimeltä Heaven and Hell. Julkaisupäivää ei ole vielä ilmoitettu.</w:t>
      </w:r>
    </w:p>
    <w:p>
      <w:r>
        <w:rPr>
          <w:b/>
        </w:rPr>
        <w:t xml:space="preserve">Vastaus</w:t>
      </w:r>
    </w:p>
    <w:p>
      <w:r>
        <w:t xml:space="preserve">Tekstissä mainitut albumit ovat:</w:t>
        <w:br/>
        <w:t xml:space="preserve">All Killer No Filler</w:t>
        <w:br/>
        <w:t xml:space="preserve">- Does This Look Infected?</w:t>
        <w:br/>
        <w:t xml:space="preserve">Chuck</w:t>
        <w:br/>
        <w:t xml:space="preserve">- Underclass Hero</w:t>
        <w:br/>
        <w:t xml:space="preserve">- Screaming Bloody Murder</w:t>
        <w:br/>
        <w:t xml:space="preserve">- 13 Voices</w:t>
        <w:br/>
        <w:t xml:space="preserve">- Order in Decline</w:t>
        <w:br/>
        <w:t xml:space="preserve">- Heaven and</w:t>
      </w:r>
    </w:p>
    <w:p>
      <w:r>
        <w:rPr>
          <w:b/>
          <w:u w:val="single"/>
        </w:rPr>
        <w:t xml:space="preserve">Asiakirja 9455</w:t>
      </w:r>
    </w:p>
    <w:p>
      <w:r>
        <w:rPr>
          <w:b/>
        </w:rPr>
        <w:t xml:space="preserve">Ohjeet</w:t>
      </w:r>
    </w:p>
    <w:p>
      <w:r>
        <w:t xml:space="preserve">Miten teen päästandin?</w:t>
      </w:r>
    </w:p>
    <w:p>
      <w:r>
        <w:rPr>
          <w:b/>
        </w:rPr>
        <w:t xml:space="preserve">Vastaus</w:t>
      </w:r>
    </w:p>
    <w:p>
      <w:r>
        <w:t xml:space="preserve">Aloita pöytäasennosta polvet maassa ja kädet hartioiden alapuolella.  Vedä leuka rintaan ja laske pään kruunu maahan.  Kierrä varpaat alle ja nosta polvet ylös maasta.  Aseta kumpikin polvi tricepsin päälle.  Työnnä kämmenen kantapäätä nostaaksesi polvet pois tricepsin päältä.  Nosta polvia edelleen ylemmäs, kunnes jalkasi ovat täysin ojennetut.  Varmista, että pidät hengityksen hitaasti käännetyn asennon aikana, ja käännä sitten hitaasti vaiheet taaksepäin.  Olet nyt suorittanut ensimmäisen päänseisonttisi!</w:t>
      </w:r>
    </w:p>
    <w:p>
      <w:r>
        <w:rPr>
          <w:b/>
          <w:u w:val="single"/>
        </w:rPr>
        <w:t xml:space="preserve">Asiakirja 9456</w:t>
      </w:r>
    </w:p>
    <w:p>
      <w:r>
        <w:rPr>
          <w:b/>
        </w:rPr>
        <w:t xml:space="preserve">Ohjeet</w:t>
      </w:r>
    </w:p>
    <w:p>
      <w:r>
        <w:t xml:space="preserve">Mikä on tämän kohdan perusteella 10 F Foley-katetrin halkaisija millimetreinä?</w:t>
      </w:r>
    </w:p>
    <w:p>
      <w:r>
        <w:rPr>
          <w:b/>
        </w:rPr>
        <w:t xml:space="preserve">Konteksti</w:t>
      </w:r>
    </w:p>
    <w:p>
      <w:r>
        <w:t xml:space="preserve">Foley-katetrin suhteellinen koko kuvataan ranskalaisilla yksiköillä (F).[5] Vaihtoehtoisesti 10 F:n katetrin koko voidaan ilmaista 10 Ch:nä (Charriere-yksiköt, jotka on nimetty 1800-luvun ranskalaisen tieteellisen instrumentinvalmistajan Joseph-Frédéric-Benoît Charrièren mukaan). Yleisimmät koot ovat 10 F - 28 F. 1 F vastaa halkaisijaltaan 0,33 mm = 0,013" = 1/77". Foley-katetrit on yleensä värikoodattu kokoluokittain siten, että ilmapallon puhallusputken ulkoisessa päässä on yksivärinen kaistale, jonka avulla koko on helppo tunnistaa.[6] Huomautus: Ranskalaisten kokojen 5, 6, 8 ja 10 värit voivat vaihdella huomattavasti, jos ne on tarkoitettu lapsipotilaille.</w:t>
        <w:t xml:space="preserve">Ranskan koon 26 väri voi olla myös vaaleanpunainen eikä musta.</w:t>
        <w:br/>
        <w:t xml:space="preserve">https://en.wikipedia.org/wiki/Foley_catheter</w:t>
      </w:r>
    </w:p>
    <w:p>
      <w:r>
        <w:rPr>
          <w:b/>
        </w:rPr>
        <w:t xml:space="preserve">Vastaus</w:t>
      </w:r>
    </w:p>
    <w:p>
      <w:r>
        <w:t xml:space="preserve">Tämän kohdan mukaan 1 F-katetrin halkaisija on 1/77 mm, joten 10 F-katetrin halkaisija on 10/77 mm.</w:t>
      </w:r>
    </w:p>
    <w:p>
      <w:r>
        <w:rPr>
          <w:b/>
          <w:u w:val="single"/>
        </w:rPr>
        <w:t xml:space="preserve">Asiakirja 9457</w:t>
      </w:r>
    </w:p>
    <w:p>
      <w:r>
        <w:rPr>
          <w:b/>
        </w:rPr>
        <w:t xml:space="preserve">Ohjeet</w:t>
      </w:r>
    </w:p>
    <w:p>
      <w:r>
        <w:t xml:space="preserve">Mikä on vegaanin määritelmä?</w:t>
      </w:r>
    </w:p>
    <w:p>
      <w:r>
        <w:rPr>
          <w:b/>
        </w:rPr>
        <w:t xml:space="preserve">Konteksti</w:t>
      </w:r>
    </w:p>
    <w:p>
      <w:r>
        <w:t xml:space="preserve">Veganismi on käytäntö, jossa pidättäydytään eläinperäisten tuotteiden käytöstä - erityisesti ruokavaliossa - ja siihen liittyvä filosofia, jossa hylätään eläinten asema hyödykkeenä.[c] Ruokavaliota tai filosofiaa noudattava henkilö tunnetaan vegaanina.</w:t>
      </w:r>
    </w:p>
    <w:p>
      <w:r>
        <w:rPr>
          <w:b/>
        </w:rPr>
        <w:t xml:space="preserve">Vastaus</w:t>
      </w:r>
    </w:p>
    <w:p>
      <w:r>
        <w:t xml:space="preserve">Veganismi on käytäntö, jossa pidättäydytään eläintuotteiden käytöstä.</w:t>
      </w:r>
    </w:p>
    <w:p>
      <w:r>
        <w:rPr>
          <w:b/>
          <w:u w:val="single"/>
        </w:rPr>
        <w:t xml:space="preserve">Asiakirja 9458</w:t>
      </w:r>
    </w:p>
    <w:p>
      <w:r>
        <w:rPr>
          <w:b/>
        </w:rPr>
        <w:t xml:space="preserve">Ohjeet</w:t>
      </w:r>
    </w:p>
    <w:p>
      <w:r>
        <w:t xml:space="preserve">Mikä on Ironman-triathlon?</w:t>
      </w:r>
    </w:p>
    <w:p>
      <w:r>
        <w:rPr>
          <w:b/>
        </w:rPr>
        <w:t xml:space="preserve">Vastaus</w:t>
      </w:r>
    </w:p>
    <w:p>
      <w:r>
        <w:t xml:space="preserve">Ironman-triathlon on monilajitapahtuma, joka koostuu 2,4 mailin uinnista, 112 mailin pyöräilystä ja 26,2 mailin juoksusta.</w:t>
      </w:r>
    </w:p>
    <w:p>
      <w:r>
        <w:rPr>
          <w:b/>
          <w:u w:val="single"/>
        </w:rPr>
        <w:t xml:space="preserve">Asiakirja 9459</w:t>
      </w:r>
    </w:p>
    <w:p>
      <w:r>
        <w:rPr>
          <w:b/>
        </w:rPr>
        <w:t xml:space="preserve">Ohjeet</w:t>
      </w:r>
    </w:p>
    <w:p>
      <w:r>
        <w:t xml:space="preserve">Kuinka monta liukuasentoa pasuunassa on?</w:t>
      </w:r>
    </w:p>
    <w:p>
      <w:r>
        <w:rPr>
          <w:b/>
        </w:rPr>
        <w:t xml:space="preserve">Vastaus</w:t>
      </w:r>
    </w:p>
    <w:p>
      <w:r>
        <w:t xml:space="preserve">Pasuunassa on 7 slide-asentoa, joista kukin on puolen askeleen päässä seuraavasta slide-asennosta. Yhdessä ilmanpaineen muutosten kanssa, jotka muuttavat nuotin sävelkorkeutta, pasuunansoittaja säätää slide-asentoa tuottaakseen erilaisia ääniä eri oktaaveilla.</w:t>
      </w:r>
    </w:p>
    <w:p>
      <w:r>
        <w:rPr>
          <w:b/>
          <w:u w:val="single"/>
        </w:rPr>
        <w:t xml:space="preserve">Asiakirja 9460</w:t>
      </w:r>
    </w:p>
    <w:p>
      <w:r>
        <w:rPr>
          <w:b/>
        </w:rPr>
        <w:t xml:space="preserve">Ohjeet</w:t>
      </w:r>
    </w:p>
    <w:p>
      <w:r>
        <w:t xml:space="preserve">Kertokaa minulle, ovatko nämä Euroopan maat vai Aasian maat: Espanja, Ranska, Norja, Tšekki, Tanska, Portugali, Brasilia, Etelä-Afrikka, Kanada, Kiina, Japani, Malesia, Singapore, Sri Lanka, Filippiinit, Kiina, Japani, Malesia, Singapore, Sri Lanka, Filippiinit.</w:t>
      </w:r>
    </w:p>
    <w:p>
      <w:r>
        <w:rPr>
          <w:b/>
        </w:rPr>
        <w:t xml:space="preserve">Vastaus</w:t>
      </w:r>
    </w:p>
    <w:p>
      <w:r>
        <w:t xml:space="preserve">Kaikki niistä eivät ole Euroopan maita tai Aasian maita! Brasilia, Etelä-Afrikka ja Kanada eivät kuulu Eurooppaan tai Aasiaan.</w:t>
        <w:br/>
        <w:br/>
        <w:t xml:space="preserve"> Nämä ovat Euroopan maita:</w:t>
        <w:t xml:space="preserve">Espanja, Ranska, Norja, Tšekki, Tanska, Portugali</w:t>
        <w:br/>
        <w:br/>
        <w:t xml:space="preserve">Ja nämä ovat Aasian maita</w:t>
        <w:t xml:space="preserve"> Kiina, Japani, Malesia, Singapore, Sri Lanka, Filippiinit.</w:t>
      </w:r>
    </w:p>
    <w:p>
      <w:r>
        <w:rPr>
          <w:b/>
          <w:u w:val="single"/>
        </w:rPr>
        <w:t xml:space="preserve">Asiakirja 9461</w:t>
      </w:r>
    </w:p>
    <w:p>
      <w:r>
        <w:rPr>
          <w:b/>
        </w:rPr>
        <w:t xml:space="preserve">Ohjeet</w:t>
      </w:r>
    </w:p>
    <w:p>
      <w:r>
        <w:t xml:space="preserve">Minkä maan BKT on suurin?</w:t>
      </w:r>
    </w:p>
    <w:p>
      <w:r>
        <w:rPr>
          <w:b/>
        </w:rPr>
        <w:t xml:space="preserve">Konteksti</w:t>
      </w:r>
    </w:p>
    <w:p>
      <w:r>
        <w:t xml:space="preserve">Yhdysvallat on pitkälle kehittynyt maa, ja sen talous muodostaa noin neljänneksen maailman BKT:stä ja on markkinakurssilla mitattuna maailman suurin BKT. Arvoltaan Yhdysvallat on maailman suurin tuoja ja toiseksi suurin viejä. Vaikka Yhdysvalloissa asuu vain hieman yli 4,2 prosenttia maailman kokonaisväestöstä, sen hallussa on yli 30 prosenttia maailman kokonaisvarallisuudesta, mikä on suurin osuus kaikista maista.</w:t>
      </w:r>
    </w:p>
    <w:p>
      <w:r>
        <w:rPr>
          <w:b/>
        </w:rPr>
        <w:t xml:space="preserve">Vastaus</w:t>
      </w:r>
    </w:p>
    <w:p>
      <w:r>
        <w:t xml:space="preserve">Yhdysvalloissa on maailman suurin bruttokansantuote markkinakurssilla mitattuna.  Yhdysvaltojen osuus maailman BKT:stä on myös noin 25 prosenttia.  Se on suurin tuoja ja toiseksi suurin viejä.  Vaikka Yhdysvalloilla on vain 4,2 prosenttia maailman väestöstä, sen hallussa on yli 30 prosenttia maailman kokonaisvarallisuudesta, mikä on suurin yhden maan hallussa oleva osuus.</w:t>
      </w:r>
    </w:p>
    <w:p>
      <w:r>
        <w:rPr>
          <w:b/>
          <w:u w:val="single"/>
        </w:rPr>
        <w:t xml:space="preserve">Asiakirja 9462</w:t>
      </w:r>
    </w:p>
    <w:p>
      <w:r>
        <w:rPr>
          <w:b/>
        </w:rPr>
        <w:t xml:space="preserve">Ohjeet</w:t>
      </w:r>
    </w:p>
    <w:p>
      <w:r>
        <w:t xml:space="preserve">Kuka hollantilainen tutkimusmatkailija saavutti Tasmanian ja Uuden-Seelannin vuonna 1642?</w:t>
      </w:r>
    </w:p>
    <w:p>
      <w:r>
        <w:rPr>
          <w:b/>
        </w:rPr>
        <w:t xml:space="preserve">Vastaus</w:t>
      </w:r>
    </w:p>
    <w:p>
      <w:r>
        <w:t xml:space="preserve">Hollantilainen tutkimusmatkailija Abel Tasman saavutti Tasmanian ja Uuden-Seelannin vuonna 1642.</w:t>
      </w:r>
    </w:p>
    <w:p>
      <w:r>
        <w:rPr>
          <w:b/>
          <w:u w:val="single"/>
        </w:rPr>
        <w:t xml:space="preserve">Asiakirja 9463</w:t>
      </w:r>
    </w:p>
    <w:p>
      <w:r>
        <w:rPr>
          <w:b/>
        </w:rPr>
        <w:t xml:space="preserve">Ohjeet</w:t>
      </w:r>
    </w:p>
    <w:p>
      <w:r>
        <w:t xml:space="preserve">Mitä eri hiihtoladun värit tarkoittavat?</w:t>
      </w:r>
    </w:p>
    <w:p>
      <w:r>
        <w:rPr>
          <w:b/>
        </w:rPr>
        <w:t xml:space="preserve">Vastaus</w:t>
      </w:r>
    </w:p>
    <w:p>
      <w:r>
        <w:t xml:space="preserve">1) Vihreä (yleensä ympyrä): Nämä ovat aloittelijoiden rinteitä, jotka eivät ole kovin jyrkkiä. Uuden hiihtäjän pitäisi pystyä liikkumaan näillä menettämättä hallintaa tai ottamatta liikaa vauhtia, mutta edistyneemmät hiihtäjät pitävät näitä yleensä liian tasaisina.</w:t>
        <w:br/>
        <w:t xml:space="preserve"> 2) Siniset (yleensä neliö): Nämä ovat keskitason rinteitä, joissa on joitakin jyrkempiä tai kapeampia rinteitä. Kaikentasoiset hiihtäjät voivat nauttia näistä rinteistä, mutta aloittelijoiden on ehkä otettava varovaisuutta joissakin jyrkemmissä osissa.</w:t>
        <w:br/>
        <w:t xml:space="preserve"> 3) Musta (yleensä timantti): Nämä ovat vain edistyneille hiihtäjille, ja niissä on jyrkkiä pudotuksia ja/tai esteitä.</w:t>
        <w:br/>
        <w:t xml:space="preserve"> 4) Double Black (yleensä kaksi timanttia): Nämä ovat vain kokeneimmille ja edistyneimmille hiihtäjille, ja niissä on yleensä äärimmäisiä pudotuksia ja merkittäviä esteitä.</w:t>
      </w:r>
    </w:p>
    <w:p>
      <w:r>
        <w:rPr>
          <w:b/>
          <w:u w:val="single"/>
        </w:rPr>
        <w:t xml:space="preserve">Asiakirja 9464</w:t>
      </w:r>
    </w:p>
    <w:p>
      <w:r>
        <w:rPr>
          <w:b/>
        </w:rPr>
        <w:t xml:space="preserve">Ohjeet</w:t>
      </w:r>
    </w:p>
    <w:p>
      <w:r>
        <w:t xml:space="preserve">Luokittele kukin seuraavista perushiukkasista joko vahvan voiman, sähkömagneettisen voiman, heikon voiman tai gravitaatiovoiman avulla vuorovaikutuksessa olevaksi: neutriino, elektroni, protoni, neutroni.</w:t>
      </w:r>
    </w:p>
    <w:p>
      <w:r>
        <w:rPr>
          <w:b/>
        </w:rPr>
        <w:t xml:space="preserve">Vastaus</w:t>
      </w:r>
    </w:p>
    <w:p>
      <w:r>
        <w:t xml:space="preserve">Neutriino on vuorovaikutuksessa heikon voiman kautta.</w:t>
        <w:br/>
        <w:t xml:space="preserve"> Elektroni vuorovaikuttaa sähkömagneettisen voiman ja gravitaatiovoiman kautta.</w:t>
        <w:br/>
        <w:t xml:space="preserve"> Protonin vuorovaikutus tapahtuu vahvan voiman, sähkömagneettisen voiman ja gravitaatiovoiman välityksellä.</w:t>
        <w:br/>
        <w:t xml:space="preserve"> Neutroni vuorovaikuttaa vahvan voiman ja gravitaatiovoiman kautta.</w:t>
      </w:r>
    </w:p>
    <w:p>
      <w:r>
        <w:rPr>
          <w:b/>
          <w:u w:val="single"/>
        </w:rPr>
        <w:t xml:space="preserve">Asiakirja 9465</w:t>
      </w:r>
    </w:p>
    <w:p>
      <w:r>
        <w:rPr>
          <w:b/>
        </w:rPr>
        <w:t xml:space="preserve">Ohjeet</w:t>
      </w:r>
    </w:p>
    <w:p>
      <w:r>
        <w:t xml:space="preserve">Millä tavoin ihmiset juhlivat "Jindon meritietä" Etelä-Koreassa?</w:t>
      </w:r>
    </w:p>
    <w:p>
      <w:r>
        <w:rPr>
          <w:b/>
        </w:rPr>
        <w:t xml:space="preserve">Konteksti</w:t>
      </w:r>
    </w:p>
    <w:p>
      <w:r>
        <w:t xml:space="preserve">Jindosta on peräisin keskikokoinen metsästyskoirarotu, jota kutsutaan korealaiseksi Jindo-koiraksi. Se tunnetaan Koreassa kiivaasta uskollisuudestaan, kiintymyksestään kotiin ja metsästyskyvystään. Vuodesta 1936 lähtien koiraa on pidetty kansallisena kulttuuriperintönä, ja sitä on suojeltu sota-aikoina. Saarella on Jindo-koiran tutkimus- ja testauskeskus.</w:t>
        <w:br/>
        <w:br/>
        <w:t xml:space="preserve"> Vuorovesien aiheuttamat merenpinnan vaihtelut johtavat siihen, että Jindon pääsaaren ja Jindon eteläpuolella sijaitsevan pienen Modo-saaren välille aukeaa 2,9 km pitkä ja 10-40 metriä leveä, noin tunnin mittainen maaväylä. Tapahtuma sattuu noin kaksi kertaa vuodessa, huhti-kesäkuussa. Sitä oli pitkään juhlittu paikallisella festivaalilla nimeltä "Jindon meritie", mutta se oli maailmalla suurelta osin tuntematon, kunnes vuonna 1975 Ranskan suurlähettiläs Pierre Randi kuvaili ilmiötä ranskalaisessa sanomalehdessä. Nykyään tapahtumaan osallistuu vuosittain lähes puoli miljoonaa ulkomaista ja paikallista turistia. Siihen liittyy paikallisia festivaaleja, joihin kuuluvat Ganggangsuwollae (korealainen perinteinen ympyrätanssi), Ssitkim-gut (shamaanirituaali, jolla lohdutetaan kuolleiden sieluja), Deul Norae (perinteisiä talonpoikaislauluja), Manga (hautajaisseremonian lauluja), Jindo-koiranäyttely, Buknori (rumpuesitys) ja ilotulitus.</w:t>
        <w:br/>
        <w:br/>
        <w:t xml:space="preserve"> Saarella on kolme taidegalleriaa, Sojun, Namjin ja Sochi, joissa on viime vuosisatojen aikana täällä työskennelleiden taidemaalareiden kokoelmia.</w:t>
      </w:r>
    </w:p>
    <w:p>
      <w:r>
        <w:rPr>
          <w:b/>
        </w:rPr>
        <w:t xml:space="preserve">Vastaus</w:t>
      </w:r>
    </w:p>
    <w:p>
      <w:r>
        <w:t xml:space="preserve">Lähes puoli miljoonaa ihmistä matkustaa vuosittain Jindoon juhlimaan "Jindon meritie" -festivaalia. Juhlallisuuksiin kuuluu perinteistä ympyrätanssia, maanviljelijöiden lauluja, ilotulituksia ja Jindo-koiranäyttely.</w:t>
      </w:r>
    </w:p>
    <w:p>
      <w:r>
        <w:rPr>
          <w:b/>
          <w:u w:val="single"/>
        </w:rPr>
        <w:t xml:space="preserve">Asiakirja 9466</w:t>
      </w:r>
    </w:p>
    <w:p>
      <w:r>
        <w:rPr>
          <w:b/>
        </w:rPr>
        <w:t xml:space="preserve">Ohjeet</w:t>
      </w:r>
    </w:p>
    <w:p>
      <w:r>
        <w:t xml:space="preserve">Luokittele kukin seuraavista tansseista joko kahvipaputyypiksi tai latinalaiseksi tanssityyliksi: bachata, huehuetenango, tango, jamaikalainen Blue mountain, merengue, salsa, tansanialainen Peaberry, etiopialainen Harrar, kenialainen AA, flamenco.</w:t>
      </w:r>
    </w:p>
    <w:p>
      <w:r>
        <w:rPr>
          <w:b/>
        </w:rPr>
        <w:t xml:space="preserve">Vastaus</w:t>
      </w:r>
    </w:p>
    <w:p>
      <w:r>
        <w:t xml:space="preserve">Kahvipavut: huehuetenango, jamaikalainen Blue mountain, tansanialainen Peaberry, etiopialainen Harrar, kenia AA</w:t>
        <w:br/>
        <w:t xml:space="preserve">Latinalaiset tanssityylit: bachata, tango, merengue, salsa, flamenco</w:t>
      </w:r>
    </w:p>
    <w:p>
      <w:r>
        <w:rPr>
          <w:b/>
          <w:u w:val="single"/>
        </w:rPr>
        <w:t xml:space="preserve">Asiakirja 9467</w:t>
      </w:r>
    </w:p>
    <w:p>
      <w:r>
        <w:rPr>
          <w:b/>
        </w:rPr>
        <w:t xml:space="preserve">Ohjeet</w:t>
      </w:r>
    </w:p>
    <w:p>
      <w:r>
        <w:t xml:space="preserve">Miten alivuokralaiset perinteisesti käsitellään?</w:t>
      </w:r>
    </w:p>
    <w:p>
      <w:r>
        <w:rPr>
          <w:b/>
        </w:rPr>
        <w:t xml:space="preserve">Vastaus</w:t>
      </w:r>
    </w:p>
    <w:p>
      <w:r>
        <w:t xml:space="preserve">Monet kiinteistöt pyrkivät olemaan mahdollisimman välinpitämättömiä alivuokralaisia käsitellessään, kun taas toiset menevät niin pitkälle, että ne pyrkivät estämään alivuokrauksen ja tekemään siitä mahdollisimman vaikeaa. Korvaaville vuokralaisille ei soiteta, alivuokralaisista peritään massiivisia maksuja, ja korvaavia vuokralaisia yritetään jopa suostutella allekirjoittamaan uusi vuokrasopimus muuttotarjouksin. Vaikka kaikki tämä saattaa auttaa kiinteistösi ylläpitämisessä ja nykyisen käyttöasteen nostamisessa lyhyellä aikavälillä, alivuokralaisten huono kohtelu voi olla haitallista kiinteistösi kannalta pitkällä aikavälillä. Maine ja brändinhallinta ovat tärkeimpiä tekijöitä uusien liidien luomisessa ja liikenteen ohjaamisessa kiinteistöösi. Suusta suuhun -maine, verkkoarvostelut ja sosiaalisen median alustat kärsivät kaikki hands-off/ei alivuokrausta -ajattelutavasta. Kukaan ei halua vuokrata asuntoa, joka yrittää pitää hänet vuokrasopimuksessaan, kun hänen on muutettava takaisin kotiin hoitamaan perheen hätätapausta tai siirrettävä koulua parantaakseen koulutustaan. Alivuokralaiset tulevat AINA olemaan osa omaisuuttasi riippumatta siitä, kuinka hyvä asiakaspalvelusi on.</w:t>
      </w:r>
    </w:p>
    <w:p>
      <w:r>
        <w:rPr>
          <w:b/>
          <w:u w:val="single"/>
        </w:rPr>
        <w:t xml:space="preserve">Asiakirja 9468</w:t>
      </w:r>
    </w:p>
    <w:p>
      <w:r>
        <w:rPr>
          <w:b/>
        </w:rPr>
        <w:t xml:space="preserve">Ohjeet</w:t>
      </w:r>
    </w:p>
    <w:p>
      <w:r>
        <w:t xml:space="preserve">Mikä on Fortran?</w:t>
      </w:r>
    </w:p>
    <w:p>
      <w:r>
        <w:rPr>
          <w:b/>
        </w:rPr>
        <w:t xml:space="preserve">Vastaus</w:t>
      </w:r>
    </w:p>
    <w:p>
      <w:r>
        <w:t xml:space="preserve">Fortran on yleiskäyttöinen, käännetty imperatiivinen ohjelmointikieli, joka soveltuu erityisesti numeeriseen laskentaan ja tieteelliseen laskentaan.</w:t>
      </w:r>
    </w:p>
    <w:p>
      <w:r>
        <w:rPr>
          <w:b/>
          <w:u w:val="single"/>
        </w:rPr>
        <w:t xml:space="preserve">Asiakirja 9469</w:t>
      </w:r>
    </w:p>
    <w:p>
      <w:r>
        <w:rPr>
          <w:b/>
        </w:rPr>
        <w:t xml:space="preserve">Ohjeet</w:t>
      </w:r>
    </w:p>
    <w:p>
      <w:r>
        <w:t xml:space="preserve">Kirjoita koululle kirje, jossa pyydät tapaamista koulun tiloihin tutustumista varten.</w:t>
      </w:r>
    </w:p>
    <w:p>
      <w:r>
        <w:rPr>
          <w:b/>
        </w:rPr>
        <w:t xml:space="preserve">Vastaus</w:t>
      </w:r>
    </w:p>
    <w:p>
      <w:r>
        <w:t xml:space="preserve">Hyvä herra/rouva:</w:t>
        <w:br/>
        <w:br/>
        <w:t xml:space="preserve">Asumme Amsterdamissa ja olemme 8-vuotiaan älykkään lapsen vanhemmat. Olemme kuulleet hienoja asioita koulustanne ja olemme kiinnostuneita tutustumiskierroksesta. Haluaisimme mielellämme tavata koulun johtajan ja kiertää koulun tilat.</w:t>
        <w:br/>
        <w:br/>
        <w:t xml:space="preserve"> Voisitteko ilmoittaa meille, onko teillä vapaita paikkoja lähiviikkoina?</w:t>
        <w:br/>
        <w:br/>
        <w:t xml:space="preserve"> Kiitos!</w:t>
      </w:r>
    </w:p>
    <w:p>
      <w:r>
        <w:rPr>
          <w:b/>
          <w:u w:val="single"/>
        </w:rPr>
        <w:t xml:space="preserve">Asiakirja 9470</w:t>
      </w:r>
    </w:p>
    <w:p>
      <w:r>
        <w:rPr>
          <w:b/>
        </w:rPr>
        <w:t xml:space="preserve">Ohjeet</w:t>
      </w:r>
    </w:p>
    <w:p>
      <w:r>
        <w:t xml:space="preserve">Mikä on Kroatian pääkaupunki?</w:t>
      </w:r>
    </w:p>
    <w:p>
      <w:r>
        <w:rPr>
          <w:b/>
        </w:rPr>
        <w:t xml:space="preserve">Vastaus</w:t>
      </w:r>
    </w:p>
    <w:p>
      <w:r>
        <w:t xml:space="preserve">Zagreb on Kroatian pääkaupunki</w:t>
      </w:r>
    </w:p>
    <w:p>
      <w:r>
        <w:rPr>
          <w:b/>
          <w:u w:val="single"/>
        </w:rPr>
        <w:t xml:space="preserve">Asiakirja 9471</w:t>
      </w:r>
    </w:p>
    <w:p>
      <w:r>
        <w:rPr>
          <w:b/>
        </w:rPr>
        <w:t xml:space="preserve">Ohjeet</w:t>
      </w:r>
    </w:p>
    <w:p>
      <w:r>
        <w:t xml:space="preserve">Tunnista, kumpi soitin on jousi- vai lyömäsoittimet: Kisanji, Tonkori</w:t>
      </w:r>
    </w:p>
    <w:p>
      <w:r>
        <w:rPr>
          <w:b/>
        </w:rPr>
        <w:t xml:space="preserve">Vastaus</w:t>
      </w:r>
    </w:p>
    <w:p>
      <w:r>
        <w:t xml:space="preserve">Tonkori on jousi, Kisanji on lyömäsoittimet.</w:t>
      </w:r>
    </w:p>
    <w:p>
      <w:r>
        <w:rPr>
          <w:b/>
          <w:u w:val="single"/>
        </w:rPr>
        <w:t xml:space="preserve">Asiakirja 9472</w:t>
      </w:r>
    </w:p>
    <w:p>
      <w:r>
        <w:rPr>
          <w:b/>
        </w:rPr>
        <w:t xml:space="preserve">Ohjeet</w:t>
      </w:r>
    </w:p>
    <w:p>
      <w:r>
        <w:t xml:space="preserve">Mitkä seuraavista hiihtokeskuksista sijaitsevat Coloradossa ja mitkä Utahissa: Snowbird, Solitude Mountain Resort, Deer Valley Resort, Park City Mountain, Woodward Park City, Nordic Valley Resort, Powder Mountain, Snowbasin, Sundance Resort, Beaver Mountain Resort, Cherry Peak Resort, Brian Head Resort, Eagle Point Resort, Keystone, Copper Mountain, Vail Resort, Beaver Creek, Eldora.</w:t>
      </w:r>
    </w:p>
    <w:p>
      <w:r>
        <w:rPr>
          <w:b/>
        </w:rPr>
        <w:t xml:space="preserve">Vastaus</w:t>
      </w:r>
    </w:p>
    <w:p>
      <w:r>
        <w:t xml:space="preserve">Seuraavat hiihtokeskukset sijaitsevat Utahissa: Park City Mountain, Woodward Park City, Nordic Valley Resort, Powder Mountain, Snowbasin, Sundance Resort, Beaver Mountain Resort, Cherry Peak Resort, Brian Head Resort, Eagle Point Resort. Seuraavat hiihtokeskukset sijaitsevat Coloradossa: Keystone, Copper Mountain, Vail Resort, Beaver Creek, Eldora...</w:t>
      </w:r>
    </w:p>
    <w:p>
      <w:r>
        <w:rPr>
          <w:b/>
          <w:u w:val="single"/>
        </w:rPr>
        <w:t xml:space="preserve">Asiakirja 9473</w:t>
      </w:r>
    </w:p>
    <w:p>
      <w:r>
        <w:rPr>
          <w:b/>
        </w:rPr>
        <w:t xml:space="preserve">Ohjeet</w:t>
      </w:r>
    </w:p>
    <w:p>
      <w:r>
        <w:t xml:space="preserve">Mitä kolmea ateriaa pieni lapsi todennäköisesti syö lounaaksi?</w:t>
      </w:r>
    </w:p>
    <w:p>
      <w:r>
        <w:rPr>
          <w:b/>
        </w:rPr>
        <w:t xml:space="preserve">Vastaus</w:t>
      </w:r>
    </w:p>
    <w:p>
      <w:r>
        <w:t xml:space="preserve">Useimmat pienet lapset nauttivat pääruokana kananugetteja, makaronia ja juustoa tai maapähkinävoi-hyytelövoileipää. Voit lisätä ateriaan hedelmiä, kuten viinirypäleitä, marjoja, omenoita tai appelsiineja, sekä vihanneksia, kuten porkkanoita, selleriä tai parsakaalia.</w:t>
      </w:r>
    </w:p>
    <w:p>
      <w:r>
        <w:rPr>
          <w:b/>
          <w:u w:val="single"/>
        </w:rPr>
        <w:t xml:space="preserve">Asiakirja 9474</w:t>
      </w:r>
    </w:p>
    <w:p>
      <w:r>
        <w:rPr>
          <w:b/>
        </w:rPr>
        <w:t xml:space="preserve">Ohjeet</w:t>
      </w:r>
    </w:p>
    <w:p>
      <w:r>
        <w:t xml:space="preserve">Kuinka monta atomipommia on käytetty taistelussa ihmiskunnan historiassa?</w:t>
      </w:r>
    </w:p>
    <w:p>
      <w:r>
        <w:rPr>
          <w:b/>
        </w:rPr>
        <w:t xml:space="preserve">Vastaus</w:t>
      </w:r>
    </w:p>
    <w:p>
      <w:r>
        <w:t xml:space="preserve">Ihmiskunnan historiassa on käytetty kahta atomipommia väestöä vastaan.</w:t>
      </w:r>
    </w:p>
    <w:p>
      <w:r>
        <w:rPr>
          <w:b/>
          <w:u w:val="single"/>
        </w:rPr>
        <w:t xml:space="preserve">Asiakirja 9475</w:t>
      </w:r>
    </w:p>
    <w:p>
      <w:r>
        <w:rPr>
          <w:b/>
        </w:rPr>
        <w:t xml:space="preserve">Ohjeet</w:t>
      </w:r>
    </w:p>
    <w:p>
      <w:r>
        <w:t xml:space="preserve">Kerro minulle, millä aurinkokuntamme kahdeksasta planeetasta on kuita ja millä ei. Luokittele planeetat luokkiin "ei kuuta", "yksi kuu" ja "useita kuita". Planeetat ovat: Merkurius, Venus, Maa, Mars, Jupiter, Saturnus, Uranus ja Neptunus.</w:t>
      </w:r>
    </w:p>
    <w:p>
      <w:r>
        <w:rPr>
          <w:b/>
        </w:rPr>
        <w:t xml:space="preserve">Vastaus</w:t>
      </w:r>
    </w:p>
    <w:p>
      <w:r>
        <w:t xml:space="preserve">Ei kuuta: Merkurius ja Venus.</w:t>
        <w:br/>
        <w:t xml:space="preserve"> Yksi kuu: Maa ja Mars.</w:t>
        <w:br/>
        <w:t xml:space="preserve"> Useita kuita: Jupiter, Saturnus, Uranus ja Neptunus.</w:t>
      </w:r>
    </w:p>
    <w:p>
      <w:r>
        <w:rPr>
          <w:b/>
          <w:u w:val="single"/>
        </w:rPr>
        <w:t xml:space="preserve">Asiakirja 9476</w:t>
      </w:r>
    </w:p>
    <w:p>
      <w:r>
        <w:rPr>
          <w:b/>
        </w:rPr>
        <w:t xml:space="preserve">Ohjeet</w:t>
      </w:r>
    </w:p>
    <w:p>
      <w:r>
        <w:t xml:space="preserve">Mitkä ovat yleisiä erä- ja selviytymistaitoja?</w:t>
      </w:r>
    </w:p>
    <w:p>
      <w:r>
        <w:rPr>
          <w:b/>
        </w:rPr>
        <w:t xml:space="preserve">Vastaus</w:t>
      </w:r>
    </w:p>
    <w:p>
      <w:r>
        <w:t xml:space="preserve">Jotkut yleiset selviytymistaidot ovat sellaisia, jotka eivät edellytä erityisten varusteiden kuljettamista, mutta edellyttävät tietämystä ennen erämaahan joutumista. Kartan ja kompassin käyttäminen on tärkeintä, sillä jos olet eksynyt, tien löytäminen takaisin sivilisaatioon lyhyessä ajassa on ratkaisevan tärkeää, varsinkin jos sinulla on vain vähän tai ei lainkaan tarvikkeita. Kyky luoda suojaa epäsuotuisassa säässä on myös välttämätöntä, sillä ihmisillä, jotka ovat alttiina ankarille sääolosuhteille pitkiä aikoja, on heikommat mahdollisuudet selviytyä. Koska ruoka ja vesi ovat myös eloonjäämisen kannalta ensiarvoisen tärkeitä, useimmat pitävät kriittisinä taitoja, kun tietää, mitkä ovat parhaat mahdollisuudet löytää juomakelpoista vettä tai vettä, joka voidaan puhdistaa luonnonvarojen avulla; melkein yhtä tärkeää on tietää, mitä luonnossa on syötävää, jotta voi etsiä ruokaa. Esimerkkinä voidaan mainita kyky tunnistaa, mitkä sienet tai marjat ovat turvallisia ja mitkä myrkyllisiä. Lisäksi on tärkeää osata tarkkailla omia elintoimintojaan, jotta voidaan välttää hypotermian kaltaisia tilanteita, sillä hypotermiaa pidetään "hiljaisena tappajana".</w:t>
      </w:r>
    </w:p>
    <w:p>
      <w:r>
        <w:rPr>
          <w:b/>
          <w:u w:val="single"/>
        </w:rPr>
        <w:t xml:space="preserve">Asiakirja 9477</w:t>
      </w:r>
    </w:p>
    <w:p>
      <w:r>
        <w:rPr>
          <w:b/>
        </w:rPr>
        <w:t xml:space="preserve">Ohjeet</w:t>
      </w:r>
    </w:p>
    <w:p>
      <w:r>
        <w:t xml:space="preserve">Kuka lauloi Big Big Deal</w:t>
      </w:r>
    </w:p>
    <w:p>
      <w:r>
        <w:rPr>
          <w:b/>
        </w:rPr>
        <w:t xml:space="preserve">Konteksti</w:t>
      </w:r>
    </w:p>
    <w:p>
      <w:r>
        <w:t xml:space="preserve">"Big Big Deal" on brittiläisen laulaja-lauluntekijä Steve Harleyn laulu, joka julkaistiin hänen debyyttinsä, ei-albumin soolosinkkuna vuonna 1974.[1] Harleyn kirjoittama ja tuottama laulu olisi hänen viimeinen julkaisunsa ennen kuin hän teki Britannian listaykköshitin "Make Me Smile (Come Up and See Me)" vuonna 1975.[2] "Big Big Deal" edelsi myös Harleyn yhtyeen Cockney Rebel toisen kokoonpanon muodostamista.[3]</w:t>
      </w:r>
    </w:p>
    <w:p>
      <w:r>
        <w:rPr>
          <w:b/>
        </w:rPr>
        <w:t xml:space="preserve">Vastaus</w:t>
      </w:r>
    </w:p>
    <w:p>
      <w:r>
        <w:t xml:space="preserve">Big Big Deal on brittiläisen laulaja-lauluntekijä Steve Harleyn kappale, joka julkaistiin hänen debyyttisinkkunaan vuonna 1974.</w:t>
      </w:r>
    </w:p>
    <w:p>
      <w:r>
        <w:rPr>
          <w:b/>
          <w:u w:val="single"/>
        </w:rPr>
        <w:t xml:space="preserve">Asiakirja 9478</w:t>
      </w:r>
    </w:p>
    <w:p>
      <w:r>
        <w:rPr>
          <w:b/>
        </w:rPr>
        <w:t xml:space="preserve">Ohjeet</w:t>
      </w:r>
    </w:p>
    <w:p>
      <w:r>
        <w:t xml:space="preserve">Tunnista, kumpi soitin on jousi- vai lyömäsoittimet: Igil, Bara</w:t>
      </w:r>
    </w:p>
    <w:p>
      <w:r>
        <w:rPr>
          <w:b/>
        </w:rPr>
        <w:t xml:space="preserve">Vastaus</w:t>
      </w:r>
    </w:p>
    <w:p>
      <w:r>
        <w:t xml:space="preserve">Bara on lyömäsoittimia, Igil on jousisoittimia.</w:t>
      </w:r>
    </w:p>
    <w:p>
      <w:r>
        <w:rPr>
          <w:b/>
          <w:u w:val="single"/>
        </w:rPr>
        <w:t xml:space="preserve">Asiakirja 9479</w:t>
      </w:r>
    </w:p>
    <w:p>
      <w:r>
        <w:rPr>
          <w:b/>
        </w:rPr>
        <w:t xml:space="preserve">Ohjeet</w:t>
      </w:r>
    </w:p>
    <w:p>
      <w:r>
        <w:t xml:space="preserve">Poimi annetusta tekstistä elokuva, joka menestyi hyvin kaikkialla maailmassa, mutta joka ei saanut tyydyttävää kannatusta Matt Damonin kotimaassa.</w:t>
      </w:r>
    </w:p>
    <w:p>
      <w:r>
        <w:rPr>
          <w:b/>
        </w:rPr>
        <w:t xml:space="preserve">Konteksti</w:t>
      </w:r>
    </w:p>
    <w:p>
      <w:r>
        <w:t xml:space="preserve">Vuonna 2014 hän näytteli George Clooneyn The Monuments Men -elokuvassa ja näytteli Christopher Nolanin Interstellar-elokuvassa tiedemies Dr. Mannin pienen roolin. Samana vuonna Damon esiintyi julkkiskirjeenvaihtajana elokuvassa Years of Living Dangerously Vuonna 2015 Damon esitti päähenkilöä, astronautti Mark Watneyta, Ridley Scottin elokuvassa The Martian, joka perustuu Andy Weirin samannimiseen bestseller-romaaniin, roolista hän sai Golden Globe -palkinnon parhaasta miespääosasta - elokuvamusikaali tai -komedia ja toisen Oscar-ehdokkuutensa parhaasta miespääosasta. Koska Damon ei palannut Bourne-elokuvasarjan neljänteen elokuvaan, hän esitti roolinsa uudelleen vuoden 2016 Jason Bourne -elokuvassa, jossa hän tapasi Paul Greengrassin. Vuonna 2017 Damon näytteli pääroolin Zhang Yimoun ohjaamassa The Great Wall -elokuvassa, joka oli kansainvälinen hitti ja pettymys kotimaan lippuluukuilla. Kriitikot eivät ottaneet elokuvaa ja Damonin roolitusta hyvin vastaan. Myöhemmin vuonna 2017 hän näytteli kahdessa satiirissa, George Clooneyn 1950-luvulle sijoittuvassa Suburbicon-elokuvassa, joka julkaistiin lokakuussa, ja Alexander Paynen komediassa Downsizing, joka julkaistiin joulukuussa Vuonna 2019 Damon näytteli Carroll Shelbyä James Mangoldin ohjaamassa toimintaelämäkerrallisessa draamassa Ford vastaan Ferrari.</w:t>
      </w:r>
    </w:p>
    <w:p>
      <w:r>
        <w:rPr>
          <w:b/>
        </w:rPr>
        <w:t xml:space="preserve">Vastaus</w:t>
      </w:r>
    </w:p>
    <w:p>
      <w:r>
        <w:t xml:space="preserve">Zhang Yimoun The Great Wall menestyi maailmanlaajuisesti hyvin, mutta ei täyttänyt kotimaan lipputulojen odotuksia.</w:t>
      </w:r>
    </w:p>
    <w:p>
      <w:r>
        <w:rPr>
          <w:b/>
          <w:u w:val="single"/>
        </w:rPr>
        <w:t xml:space="preserve">Asiakirja 9480</w:t>
      </w:r>
    </w:p>
    <w:p>
      <w:r>
        <w:rPr>
          <w:b/>
        </w:rPr>
        <w:t xml:space="preserve">Ohjeet</w:t>
      </w:r>
    </w:p>
    <w:p>
      <w:r>
        <w:t xml:space="preserve">Miksi shibainut ovat parhaita koiria?</w:t>
      </w:r>
    </w:p>
    <w:p>
      <w:r>
        <w:rPr>
          <w:b/>
        </w:rPr>
        <w:t xml:space="preserve">Vastaus</w:t>
      </w:r>
    </w:p>
    <w:p>
      <w:r>
        <w:t xml:space="preserve">Shibainut ovat parhaita koiria, koska ne ovat intuitiivisia, älykkäitä, itsenäisiä, kiintymyksellisiä (toisinaan) ja helppoja kouluttaa.  Ne ovat myös täydellisen kokoisia (kohtalaisen kompakteja) ja painavat keskimäärin 20-25 kiloa, joten ne ovat tarpeeksi pieniä kannettaviksi mutta tarpeeksi tukevia halattaviksi.  Tämä tekee niistä loistavia pienempikokoisiin koteihin tai asuntoihin.  Ne ovat yleensä myös melko ystävällisiä muita ihmisiä ja lemmikkejä kohtaan, joten niitä on helppo viedä koirapuistoihin, vaelluksille ja rannoille ilman, että tarvitsee pelätä aggressiota ihmisiä tai muita koiria kohtaan.</w:t>
        <w:br/>
        <w:br/>
        <w:t xml:space="preserve"> Tärkein syy on se, että shibainut ovat uskomattoman söpöjä - ne näyttävät ketuilta piikkikorvineen, rehevine kiharine häntineen ja paksuine tuplaturkkeineen.</w:t>
      </w:r>
    </w:p>
    <w:p>
      <w:r>
        <w:rPr>
          <w:b/>
          <w:u w:val="single"/>
        </w:rPr>
        <w:t xml:space="preserve">Asiakirja 9481</w:t>
      </w:r>
    </w:p>
    <w:p>
      <w:r>
        <w:rPr>
          <w:b/>
        </w:rPr>
        <w:t xml:space="preserve">Ohjeet</w:t>
      </w:r>
    </w:p>
    <w:p>
      <w:r>
        <w:t xml:space="preserve">Tunnista, mikä eläinlaji on elossa tai sukupuuttoon kuollut: Simbakubwa, arktinen susi.</w:t>
      </w:r>
    </w:p>
    <w:p>
      <w:r>
        <w:rPr>
          <w:b/>
        </w:rPr>
        <w:t xml:space="preserve">Vastaus</w:t>
      </w:r>
    </w:p>
    <w:p>
      <w:r>
        <w:t xml:space="preserve">Arctic Wolf on elossa, Simbakubwa on sukupuuttoon kuollut.</w:t>
      </w:r>
    </w:p>
    <w:p>
      <w:r>
        <w:rPr>
          <w:b/>
          <w:u w:val="single"/>
        </w:rPr>
        <w:t xml:space="preserve">Asiakirja 9482</w:t>
      </w:r>
    </w:p>
    <w:p>
      <w:r>
        <w:rPr>
          <w:b/>
        </w:rPr>
        <w:t xml:space="preserve">Ohjeet</w:t>
      </w:r>
    </w:p>
    <w:p>
      <w:r>
        <w:t xml:space="preserve">Kuka sävelsi "Kuunvalosonaatin" ja milloin?</w:t>
      </w:r>
    </w:p>
    <w:p>
      <w:r>
        <w:rPr>
          <w:b/>
        </w:rPr>
        <w:t xml:space="preserve">Vastaus</w:t>
      </w:r>
    </w:p>
    <w:p>
      <w:r>
        <w:t xml:space="preserve">Ludwig van Beethovenin säveltämä pianosonaatti nro 14 cis-molli "Quasi una fantasia", op. 27, nro 2, tunnetaan yleisesti nimellä Kuunvalosonaatti.</w:t>
        <w:br/>
        <w:t xml:space="preserve"> Sävellys valmistui vuonna 1801 ja omistettiin kreivitär Giulietta Guicciardille vuonna 1802. Se on yksi suosituimmista pianosävellyksistä.</w:t>
      </w:r>
    </w:p>
    <w:p>
      <w:r>
        <w:rPr>
          <w:b/>
          <w:u w:val="single"/>
        </w:rPr>
        <w:t xml:space="preserve">Asiakirja 9483</w:t>
      </w:r>
    </w:p>
    <w:p>
      <w:r>
        <w:rPr>
          <w:b/>
        </w:rPr>
        <w:t xml:space="preserve">Ohjeet</w:t>
      </w:r>
    </w:p>
    <w:p>
      <w:r>
        <w:t xml:space="preserve">Kuka on Marshall Strickland</w:t>
      </w:r>
    </w:p>
    <w:p>
      <w:r>
        <w:rPr>
          <w:b/>
        </w:rPr>
        <w:t xml:space="preserve">Konteksti</w:t>
      </w:r>
    </w:p>
    <w:p>
      <w:r>
        <w:t xml:space="preserve">Marshall Strickland (s. 1. maaliskuuta 1983) on yhdysvaltalainen entinen koripalloilija. Hän pelasi yliopistokoripalloa Indianan yliopistossa neljä vuotta vuosina 2002-2006. Hän on kotoisin Kingstonista, Massachusettsista ja kävi Winchendon Prep -koulua Winchendonissa ennen kuin siirtyi South Carroll High Schooliin Carrollin piirikunnassa, Marylandissa. Hän on 1,88 metriä pitkä ja painaa 88 kiloa. Hän on Marshall ja Joanna Stricklandin poika ja Maryland Terrapinsin entisen tähden Marche Stricklandin nuorempi veli. Marshall on valmistunut Marylandin yliopiston hammaslääketieteellisestä korkeakoulusta vuonna 2017.</w:t>
      </w:r>
    </w:p>
    <w:p>
      <w:r>
        <w:rPr>
          <w:b/>
        </w:rPr>
        <w:t xml:space="preserve">Vastaus</w:t>
      </w:r>
    </w:p>
    <w:p>
      <w:r>
        <w:t xml:space="preserve">Marshall Strickland (s. 1. maaliskuuta 1983) on yhdysvaltalainen entinen koripalloilija. Hän pelasi yliopistokoripalloa Indianan yliopistossa neljä vuotta vuosina 2002-2006.</w:t>
        <w:br/>
        <w:br/>
        <w:t xml:space="preserve"> Hän on kotoisin Kingstonista, Massachusettsista ja kävi Winchendon Prep -koulua Winchendonissa ennen kuin siirtyi South Carroll High Schooliin Carrollin piirikunnassa, Marylandissa. Hän on 1,88 metriä pitkä ja painaa 88 kiloa.</w:t>
        <w:br/>
        <w:br/>
        <w:t xml:space="preserve"> Hän on Marshall ja Joanna Stricklandin poika ja Maryland Terrapinsin entisen tähden Marche Stricklandin nuorempi veli. Marshall on valmistunut Marylandin yliopiston hammaslääketieteellisestä korkeakoulusta vuonna 2017.</w:t>
      </w:r>
    </w:p>
    <w:p>
      <w:r>
        <w:rPr>
          <w:b/>
          <w:u w:val="single"/>
        </w:rPr>
        <w:t xml:space="preserve">Asiakirja 9484</w:t>
      </w:r>
    </w:p>
    <w:p>
      <w:r>
        <w:rPr>
          <w:b/>
        </w:rPr>
        <w:t xml:space="preserve">Ohjeet</w:t>
      </w:r>
    </w:p>
    <w:p>
      <w:r>
        <w:t xml:space="preserve">Tunnista, mikä autonvalmistaja on ranskalainen vai amerikkalainen: Peugeot, Ford</w:t>
      </w:r>
    </w:p>
    <w:p>
      <w:r>
        <w:rPr>
          <w:b/>
        </w:rPr>
        <w:t xml:space="preserve">Vastaus</w:t>
      </w:r>
    </w:p>
    <w:p>
      <w:r>
        <w:t xml:space="preserve">Peugeot on ranskalainen, Ford on amerikkalainen</w:t>
      </w:r>
    </w:p>
    <w:p>
      <w:r>
        <w:rPr>
          <w:b/>
          <w:u w:val="single"/>
        </w:rPr>
        <w:t xml:space="preserve">Asiakirja 9485</w:t>
      </w:r>
    </w:p>
    <w:p>
      <w:r>
        <w:rPr>
          <w:b/>
        </w:rPr>
        <w:t xml:space="preserve">Ohjeet</w:t>
      </w:r>
    </w:p>
    <w:p>
      <w:r>
        <w:t xml:space="preserve">Mikä on Twicen debyyttialbumi?</w:t>
      </w:r>
    </w:p>
    <w:p>
      <w:r>
        <w:rPr>
          <w:b/>
        </w:rPr>
        <w:t xml:space="preserve">Konteksti</w:t>
      </w:r>
    </w:p>
    <w:p>
      <w:r>
        <w:t xml:space="preserve">Twice (koreaksi: 트와이스; RR: Teuwaiseu; japani: トゥワイス, Hepburn: Tuwaisu; yleisesti tyyliteltynä TWICE) on eteläkorealainen tyttöryhmä, jonka on perustanut JYP Entertainment. Ryhmään kuuluu yhdeksän jäsentä: Nayeon, Jeongyeon, Momo, Sana, Jihyo, Mina, Dahyun, Chaeyoung ja Tzuyu. Twice perustettiin televisio-ohjelman Sixteen (2015) alla ja debytoi 20. lokakuuta 2015 laajennetulla näytelmällä (EP) The Story Begins.</w:t>
        <w:br/>
        <w:br/>
        <w:t xml:space="preserve"> Twice nousi kotimaiseen maineeseen vuonna 2016 singlellään "Cheer Up", joka nousi Gaon Digital Chartin ykköseksi, nousi vuoden parhaiten menestyneeksi singleksi ja voitti "Vuoden kappaleen" Melon Music Awardsissa ja Mnet Asian Music Awardsissa. Heidän seuraava singlensä, "TT", on heidän kolmannelta EP:ltään Twicecoaster: Lane 1, oli Gaon-listan kärjessä neljä viikkoa peräkkäin. EP oli vuoden 2016 myydyin korealainen tyttöryhmäalbumi. 19 kuukauden sisällä debyytistään Twice oli myynyt jo yli 1,2 miljoonaa kappaletta neljää EP:tä ja erikoisalbumia.</w:t>
        <w:t xml:space="preserve">Joulukuuhun 2020 mennessä ryhmä on myynyt kumulatiivisesti yli 15 miljoonaa albumia Etelä-Koreassa ja Japanissa.[1][2]</w:t>
        <w:br/>
        <w:br/>
        <w:t xml:space="preserve">Yhtye debytoi Japanissa 28. kesäkuuta 2017 Warner Music Japanin alaisuudessa julkaisemalla kokoelma-albumin nimeltä #Twice.[3] Albumi nousi Oricon Albums Chart -listan sijalle 2. Se oli K-pop-artistin korkein ensimmäisen viikon albumimyynti Japanissa kahteen vuoteen. Sitä seurasi Twicen ensimmäisen alkuperäisen japanilaisen maxi-singlen "One More Time" julkaisu lokakuussa. Twice oli ensimmäinen korealainen tyttöyhtye, joka sai Japanin levy-yhtiöiden yhdistykseltä (RIAJ) platinasertifikaatin sekä albumille että CD-singlelle samana vuonna. Twice sijoittui kolmanneksi Billboard Japanin vuoden 2017 vuodenvaihteen rankingissa Top Artist -kategoriassa, ja vuonna 2019 heistä tuli ensimmäinen korealainen tyttöyhtye, joka lähti Japanin kupolikiertueelle.</w:t>
        <w:br/>
        <w:br/>
        <w:t xml:space="preserve"> Twice on ensimmäinen korealainen naisartisti, joka on samanaikaisesti sekä Billboardin World Albums- että World Digital Song Sales -listojen kärjessä julkaistessaan ensimmäisen studioalbuminsa Twicetagram ja sen pääsinglen "Likey" vuonna 2017. Vuonna 2019 julkaistulla singlellään "Feel Special" Twice nousi kolmantena korealaisena naisartistina Kanadan Hot 100 -listalle. Allekirjoitettuaan sopimuksen Republic Recordsin kanssa amerikkalaista promootiota varten osana kumppanuutta JYP Entertainmentin kanssa yhtye on noussut Yhdysvaltain Billboard 200 -listalle kappaleilla More &amp; More ja Eyes Wide Open vuonna 2020, Taste of Love ja Formula of Love: O+T=&lt;3 vuonna 2021 ja Between 1&amp;2 vuonna 2022. Heidän ensimmäisestä virallisesta englanninkielisestä singlestään "The Feels" tuli heidän ensimmäinen kappaleensa, joka nousi Yhdysvaltain Billboard Hot 100 -listalle ja Ison-Britannian singlelistalle, ja se sijoittui listojen 83. ja 80. sijalle. Heitä on tituleerattu seuraavaksi "Kansakunnan tyttöryhmäksi", ja heidän pistekoreografiansa - muun muassa kappaleisiin "Cheer Up" (2016), "TT" (2016), "Signal" (2017) ja "What Is Love?" - ovat olleet merkittäviä. (2018) - tulivat tanssivillityksiksi ja viral-meemeiksi, joita monet julkkikset jäljittelivät.</w:t>
      </w:r>
    </w:p>
    <w:p>
      <w:r>
        <w:rPr>
          <w:b/>
        </w:rPr>
        <w:t xml:space="preserve">Vastaus</w:t>
      </w:r>
    </w:p>
    <w:p>
      <w:r>
        <w:t xml:space="preserve">Twice on eteläkorealainen tyttöryhmä, joka perustettiin televisio-ohjelman nimeltä Sixteen puitteissa 20. lokakuuta 2015. Ryhmä debytoi EP:llä nimeltä "The Story Begins". Tämän jälkeen ryhmä teki debyyttinsä Japanissa Warner Music Japanin alaisuudessa 28. kesäkuuta 2017 kokoelma-albumilla nimeltä "#Twice".</w:t>
      </w:r>
    </w:p>
    <w:p>
      <w:r>
        <w:rPr>
          <w:b/>
          <w:u w:val="single"/>
        </w:rPr>
        <w:t xml:space="preserve">Asiakirja 9486</w:t>
      </w:r>
    </w:p>
    <w:p>
      <w:r>
        <w:rPr>
          <w:b/>
        </w:rPr>
        <w:t xml:space="preserve">Ohjeet</w:t>
      </w:r>
    </w:p>
    <w:p>
      <w:r>
        <w:t xml:space="preserve">Sinua on pyydetty liittymään kouluterveydenhuollon neuvoa-antavaan toimikuntaan kehittämään uutta politiikkaa, jossa keskitytään kestävämmän ruokapalvelun kehittämiseen. Luettele vaiheet, joihin ryhtyisit uuden toimintalinjan kehittämiseksi ja toteuttamiseksi. Miten ottaisit mukaan henkilökunnan, perheet ja lapset?</w:t>
      </w:r>
    </w:p>
    <w:p>
      <w:r>
        <w:rPr>
          <w:b/>
        </w:rPr>
        <w:t xml:space="preserve">Vastaus</w:t>
      </w:r>
    </w:p>
    <w:p>
      <w:r>
        <w:t xml:space="preserve">Ota yhteyttä perheisiin, jotta he voivat luetella lastensa suosikkiruokaa ja ruokailutottumuksia. Esimerkiksi allergiatuotteet ja jos joku perhe pyytää, ettei heidän lapsilleen anneta maitoa tai maitopohjaista korviketta. Myös perheiden ruokavaliorajoitukset, jotka johtuvat uskonnollisista vakaumuksista, henkilökohtaisista uskomuksista, kulttuurisista tavoista ja terveysasioista.</w:t>
        <w:br/>
        <w:t xml:space="preserve"> Kehitä näiden tietojen perusteella kotiruokaa koskevat toimintaperiaatteet. Rajoita kaikkien allergiatuotteiden tuonti kouluun. Kokoonnutaan koko henkilökunnan, kuten opettajien, keittiöhenkilökunnan, ravitsemusalan ammattilaisten ja asiasta kiinnostuneiden vanhempien kanssa, jotta voidaan suunnitella ruokalista yhdessä.</w:t>
        <w:br/>
        <w:t xml:space="preserve"> Lasten osalta voimme kysyä heidän lempiruokiaan ja puhua terveellisistä vaihtoehdoista, jotta he voivat valmistautua nauttimaan uusista ruoka-aineista. Aktiviteettien ja keskustelujen avulla auttaa heitä kokemaan kaikkien kulttuurien rikkautta ruoan ja ruokatapojen monimuotoisuuden kautta. Harjoitellaan kehittyvää itsenäisyyttä käyttämällä lasten kokoisia astioita ja välineitä, antamalla esikoululaisten kattaa pöydät, kaataa juomia, tarjoilla itse ja tyhjentää paikkansa.</w:t>
      </w:r>
    </w:p>
    <w:p>
      <w:r>
        <w:rPr>
          <w:b/>
          <w:u w:val="single"/>
        </w:rPr>
        <w:t xml:space="preserve">Asiakirja 9487</w:t>
      </w:r>
    </w:p>
    <w:p>
      <w:r>
        <w:rPr>
          <w:b/>
        </w:rPr>
        <w:t xml:space="preserve">Ohjeet</w:t>
      </w:r>
    </w:p>
    <w:p>
      <w:r>
        <w:t xml:space="preserve">Miksi Phish-yhtye on niin suosittu?</w:t>
      </w:r>
    </w:p>
    <w:p>
      <w:r>
        <w:rPr>
          <w:b/>
        </w:rPr>
        <w:t xml:space="preserve">Vastaus</w:t>
      </w:r>
    </w:p>
    <w:p>
      <w:r>
        <w:t xml:space="preserve">Phish on ottanut vaikutteita monista musiikkityyleistä, kuten rockista, metallista, bluesista, jazzista, countrysta, latinosta, barbershop-kvartetista ja americanasta, ja sekoittanut ne omaan improvisoivaan jam-bändi-rockiinsa.  Heidän musiikissaan on usein sävellettyjä jaksoja, joiden välissä on pitkiä improvisaatiojaksoja.  Joka kerta, kun kuulet jonkin heidän kappaleistaan, sitä ei ole osittain koskaan ennen kuultu.  Heidän livekeikkojensa settilistoja ei ole koskaan toistettu, vaan jokainen keikka on erilainen.  Kukin muusikoista on virtuoosimainen soittimessaan - Trey Anastasio kitarassa, Page McConnell koskettimissa, Mike Gordon bassossa ja Jon Fishman rummuissa.  Heidän live-esiintymisensä ovat täynnä energiaa ja musiikki vie fanit matkalle.  Heidän valo-ohjaajansa Chris Kuroda tunnetaan bändin viidentenä jäsenenä, sillä valaistus nivoutuu saumattomasti yhteen musiikin kanssa.  Phish on ollut yhdessä vuodesta 1983 lähtien, ja viimeisten 40 vuoden aikana he ovat tehneet satoja alkuperäisiä kappaleita sekä sisällyttäneet oman näkemyksensä moniin cover-kappaleisiin.  Sanoitukset vaihtelevat omituisesta melankoliseen, mutta ovat useammin omituisen puolella.  Phishiä pidetään Grateful Deadin ohella yhtenä vaikutusvaltaisimmista yhtyeistä jam-bändimusiikin saralla.  Grateful Deadin tavoin heidän faninsa ovat yleensä uskomattoman omistautuneita, ja he matkustavat usein katsomaan useita keikkoja yhden kiertueen aikana.</w:t>
      </w:r>
    </w:p>
    <w:p>
      <w:r>
        <w:rPr>
          <w:b/>
          <w:u w:val="single"/>
        </w:rPr>
        <w:t xml:space="preserve">Asiakirja 9488</w:t>
      </w:r>
    </w:p>
    <w:p>
      <w:r>
        <w:rPr>
          <w:b/>
        </w:rPr>
        <w:t xml:space="preserve">Ohjeet</w:t>
      </w:r>
    </w:p>
    <w:p>
      <w:r>
        <w:t xml:space="preserve">Mikä on Rockhopper Exploration PLC:n liiketoiminta?</w:t>
      </w:r>
    </w:p>
    <w:p>
      <w:r>
        <w:rPr>
          <w:b/>
        </w:rPr>
        <w:t xml:space="preserve">Konteksti</w:t>
      </w:r>
    </w:p>
    <w:p>
      <w:r>
        <w:t xml:space="preserve">Rockhopper Exploration PLC on öljyn- ja kaasuntutkimusyhtiö, jonka pääkonttori sijaitsee Salisburyssa, Wiltshiressä, Yhdistyneessä kuningaskunnassa. Se omistaa avomerellä sijaitsevia etsintä- ja tuotantolupia Pohjois-Falklandin altaan vesillä Falklandinsaarten pohjoispuolella.</w:t>
        <w:br/>
        <w:br/>
        <w:t xml:space="preserve"> Rockhopper on listattu Lontoon pörssin vaihtoehtoisilla sijoitusmarkkinoilla.</w:t>
      </w:r>
    </w:p>
    <w:p>
      <w:r>
        <w:rPr>
          <w:b/>
        </w:rPr>
        <w:t xml:space="preserve">Vastaus</w:t>
      </w:r>
    </w:p>
    <w:p>
      <w:r>
        <w:t xml:space="preserve">Rockhopper Exploration PLC on öljy- ja kaasualan yritys, jonka pääkonttori sijaitsee Salisburyssa, Wiltshiressä, Yhdistyneessä kuningaskunnassa.</w:t>
      </w:r>
    </w:p>
    <w:p>
      <w:r>
        <w:rPr>
          <w:b/>
          <w:u w:val="single"/>
        </w:rPr>
        <w:t xml:space="preserve">Asiakirja 9489</w:t>
      </w:r>
    </w:p>
    <w:p>
      <w:r>
        <w:rPr>
          <w:b/>
        </w:rPr>
        <w:t xml:space="preserve">Ohjeet</w:t>
      </w:r>
    </w:p>
    <w:p>
      <w:r>
        <w:t xml:space="preserve">Onko parempi juosta vai kävellä?</w:t>
      </w:r>
    </w:p>
    <w:p>
      <w:r>
        <w:rPr>
          <w:b/>
        </w:rPr>
        <w:t xml:space="preserve">Vastaus</w:t>
      </w:r>
    </w:p>
    <w:p>
      <w:r>
        <w:t xml:space="preserve">Juoksun tai kävelyn valitseminen riippuu ympäristöstäsi ja kyvyistäsi ihmisenä.  Kävelyn ja juoksun terveyshyötyjä on ensisijaisesti sykkeen nostaminen.  Johdonmukaisuus on avainasemassa, ja on parempi ylläpitää säännöllistä kävelytapaa kuin satunnaista juoksutapaa.  Jos joku pystyy ylläpitämään säännöllistä juoksutottumusta, hän hyötyy siitä eniten sydän- ja verisuonitautien kannalta.</w:t>
      </w:r>
    </w:p>
    <w:p>
      <w:r>
        <w:rPr>
          <w:b/>
          <w:u w:val="single"/>
        </w:rPr>
        <w:t xml:space="preserve">Asiakirja 9490</w:t>
      </w:r>
    </w:p>
    <w:p>
      <w:r>
        <w:rPr>
          <w:b/>
        </w:rPr>
        <w:t xml:space="preserve">Ohjeet</w:t>
      </w:r>
    </w:p>
    <w:p>
      <w:r>
        <w:t xml:space="preserve">Mikä on Sandersonin taikuuden lain mukaan kovan ja pehmeän magian ero?</w:t>
      </w:r>
    </w:p>
    <w:p>
      <w:r>
        <w:rPr>
          <w:b/>
        </w:rPr>
        <w:t xml:space="preserve">Konteksti</w:t>
      </w:r>
    </w:p>
    <w:p>
      <w:r>
        <w:t xml:space="preserve">Sanderson teki kovan ja pehmeän magian idean tunnetuksi maailmanrakentamisessa ja maagisten järjestelmien luomisessa fiktiivisissä ympäristöissä. Kovan ja pehmeän terminologia on peräisin kovista ja pehmeistä tieteistä, mikä soveltuu kovaan tieteiskirjallisuuteen ja pehmeään tieteiskirjallisuuteen. Molemmat termit ovat likimääräisiä tapoja luonnehtia spektrin kahta päätä. Kovat taikajärjestelmät noudattavat tiettyjä sääntöjä, taikuutta hallitaan ja selitetään lukijalle kerronnassa, jossa selitetään yksityiskohtaisesti taikuuden "toiminnan" taustalla oleva mekaniikka, ja niitä voidaan käyttää taikajärjestelmän ympärille rakentuviin asetelmiin. Pehmeillä taikajärjestelmillä ei välttämättä ole selkeästi määriteltyjä sääntöjä tai rajoituksia, tai niiden toiminnasta kerrotaan vain vähän. Niitä käytetään luomaan lukijalle ihmetyksen tunnetta.</w:t>
      </w:r>
    </w:p>
    <w:p>
      <w:r>
        <w:rPr>
          <w:b/>
        </w:rPr>
        <w:t xml:space="preserve">Vastaus</w:t>
      </w:r>
    </w:p>
    <w:p>
      <w:r>
        <w:t xml:space="preserve">Kovaa magiaa rajoittavat aina tiukasti tietyt säännöt, jotka voivat simuloida lukijalle järjestäytyneempää maailmaa, kun taas pehmeä magia on joustavampaa, sillä ei ole selkeästi määriteltyjä rajoituksia ja sitä voidaan käyttää luomaan lukijalle ihmetyksen tunnetta.</w:t>
      </w:r>
    </w:p>
    <w:p>
      <w:r>
        <w:rPr>
          <w:b/>
          <w:u w:val="single"/>
        </w:rPr>
        <w:t xml:space="preserve">Asiakirja 9491</w:t>
      </w:r>
    </w:p>
    <w:p>
      <w:r>
        <w:rPr>
          <w:b/>
        </w:rPr>
        <w:t xml:space="preserve">Ohjeet</w:t>
      </w:r>
    </w:p>
    <w:p>
      <w:r>
        <w:t xml:space="preserve">Miten J-ohjelmointikieli parantaa APL:n syntaksia?</w:t>
      </w:r>
    </w:p>
    <w:p>
      <w:r>
        <w:rPr>
          <w:b/>
        </w:rPr>
        <w:t xml:space="preserve">Konteksti</w:t>
      </w:r>
    </w:p>
    <w:p>
      <w:r>
        <w:t xml:space="preserve">Kenneth E. Iversonin ja Roger Huin 1990-luvun alussa kehittämä J-ohjelmointikieli[5][6] on array-ohjelmointikieli, joka perustuu pääasiassa APL:ään (myös Iversonin kehittämä).</w:t>
        <w:br/>
        <w:br/>
        <w:t xml:space="preserve"> Välttääkseen APL:n erikoismerkkiongelman toistumisen J käyttää vain ASCII:n perusmerkistöjä ja turvautuu pisteen ja kaksoispisteen käyttöön taivutusmerkkeinä[7] muodostaakseen lyhyitä sanoja, jotka muistuttavat digrafioita. Useimmat tällaiset ensisijaiset (tai primitiiviset) J-sanat toimivat matemaattisina symboleina, ja piste tai kaksoispiste laajentavat käytettävissä olevien perusmerkkien merkitystä. Lisäksi monet merkit, jotka muissa kielissä usein ovat pareittain (kuten [] {} "" `` tai &lt;&gt;), käsitellään J:ssä itsenäisinä sanoina tai taivutettuina monimerkkisten sanojen yksimerkkisinä juurina.</w:t>
      </w:r>
    </w:p>
    <w:p>
      <w:r>
        <w:rPr>
          <w:b/>
        </w:rPr>
        <w:t xml:space="preserve">Vastaus</w:t>
      </w:r>
    </w:p>
    <w:p>
      <w:r>
        <w:t xml:space="preserve">J välttää APL:ssä vaadittavien erikoismerkkien käyttöä käyttämällä sen sijaan vain ASCII-symboleita ja yhdistämällä ne pisteeseen ja kaksoispisteeseen. Tämä helpottaa huomattavasti kirjoittamista tavallisella näppäimistöllä.</w:t>
      </w:r>
    </w:p>
    <w:p>
      <w:r>
        <w:rPr>
          <w:b/>
          <w:u w:val="single"/>
        </w:rPr>
        <w:t xml:space="preserve">Asiakirja 9492</w:t>
      </w:r>
    </w:p>
    <w:p>
      <w:r>
        <w:rPr>
          <w:b/>
        </w:rPr>
        <w:t xml:space="preserve">Ohjeet</w:t>
      </w:r>
    </w:p>
    <w:p>
      <w:r>
        <w:t xml:space="preserve">Mikä on Intian kansallinen maksulaitos (National Payments Corporation of India)?</w:t>
      </w:r>
    </w:p>
    <w:p>
      <w:r>
        <w:rPr>
          <w:b/>
        </w:rPr>
        <w:t xml:space="preserve">Vastaus</w:t>
      </w:r>
    </w:p>
    <w:p>
      <w:r>
        <w:t xml:space="preserve">National Payments Corporation of India on Intian vähittäismaksuja ja selvitysjärjestelmiä operoiva kattojärjestö, joka on Intian keskuspankin (RBI) ja Intian pankkiyhdistyksen (IBA) aloite vuoden 2007 maksu- ja selvitysjärjestelmiä koskevan lain (Payment and Settlement Systems Act, 2007) säännösten mukaisesti vankan maksu- ja selvitysinfrastruktuurin luomiseksi Intiaan. RBI perusti sen Intian vähittäismaksu- ja selvitysjärjestelmien toimintaa varten.</w:t>
        <w:br/>
        <w:br/>
        <w:t xml:space="preserve"> NPCI on joulukuussa 2008 perustettu voittoa tavoittelematon organisaatio, joka on rekisteröity vuoden 2013 osakeyhtiölain (Companies Act 2013) 8 pykälän mukaisesti ja jonka Intian keskuspankki ja Intian pankkiyhdistys ovat perustaneet. Organisaation omistaa suurten pankkien yhteenliittymä, ja sitä on edistänyt maan keskuspankki, Reserve Bank of India. NPCI perustettiin joulukuussa 2008, ja todistus liiketoiminnan aloittamisesta annettiin huhtikuussa 2009. Valtuutettu pääoma on 3 miljardia ₹ (38 miljoonaa Yhdysvaltain dollaria) ja maksettu pääoma 1 miljardi ₹ (13 miljoonaa Yhdysvaltain dollaria).</w:t>
      </w:r>
    </w:p>
    <w:p>
      <w:r>
        <w:rPr>
          <w:b/>
          <w:u w:val="single"/>
        </w:rPr>
        <w:t xml:space="preserve">Asiakirja 9493</w:t>
      </w:r>
    </w:p>
    <w:p>
      <w:r>
        <w:rPr>
          <w:b/>
        </w:rPr>
        <w:t xml:space="preserve">Ohjeet</w:t>
      </w:r>
    </w:p>
    <w:p>
      <w:r>
        <w:t xml:space="preserve">Minkä TV-sarjan kertojana toimi Walter Winchell...</w:t>
      </w:r>
    </w:p>
    <w:p>
      <w:r>
        <w:rPr>
          <w:b/>
        </w:rPr>
        <w:t xml:space="preserve">Vastaus</w:t>
      </w:r>
    </w:p>
    <w:p>
      <w:r>
        <w:t xml:space="preserve">Koskemattomat</w:t>
      </w:r>
    </w:p>
    <w:p>
      <w:r>
        <w:rPr>
          <w:b/>
          <w:u w:val="single"/>
        </w:rPr>
        <w:t xml:space="preserve">Asiakirja 9494</w:t>
      </w:r>
    </w:p>
    <w:p>
      <w:r>
        <w:rPr>
          <w:b/>
        </w:rPr>
        <w:t xml:space="preserve">Ohjeet</w:t>
      </w:r>
    </w:p>
    <w:p>
      <w:r>
        <w:t xml:space="preserve">Minkä ikäisenä voi saada ajokortin Washingtonin osavaltiossa?</w:t>
      </w:r>
    </w:p>
    <w:p>
      <w:r>
        <w:rPr>
          <w:b/>
        </w:rPr>
        <w:t xml:space="preserve">Vastaus</w:t>
      </w:r>
    </w:p>
    <w:p>
      <w:r>
        <w:t xml:space="preserve">15</w:t>
      </w:r>
    </w:p>
    <w:p>
      <w:r>
        <w:rPr>
          <w:b/>
          <w:u w:val="single"/>
        </w:rPr>
        <w:t xml:space="preserve">Asiakirja 9495</w:t>
      </w:r>
    </w:p>
    <w:p>
      <w:r>
        <w:rPr>
          <w:b/>
        </w:rPr>
        <w:t xml:space="preserve">Ohjeet</w:t>
      </w:r>
    </w:p>
    <w:p>
      <w:r>
        <w:t xml:space="preserve">Kissani määkiminen jatkuu jatkuvasti oven vieressä sen jälkeen, kun olen päästänyt sen kerran ulos, mutta kissojen on vaarallista olla ulkona ilman valvontaa. Millä tavoin voin kouluttaa sen lopettamaan määkimisen?</w:t>
      </w:r>
    </w:p>
    <w:p>
      <w:r>
        <w:rPr>
          <w:b/>
        </w:rPr>
        <w:t xml:space="preserve">Vastaus</w:t>
      </w:r>
    </w:p>
    <w:p>
      <w:r>
        <w:t xml:space="preserve">Voit kouluttaa kissasi lopettamaan määkimisen muutamalla eri tavalla:</w:t>
        <w:br/>
        <w:t xml:space="preserve"> - Hanki naksutin, ja aina kun kissa lopettaa määkimisen, napsauta naksutinta ja anna sille herkku. Naksuttimen avulla se oppii yhdistämään käyttäytymisensä palkitsemiseen.</w:t>
        <w:br/>
        <w:t xml:space="preserve"> - Etsi jotain muuta viihdyttävää, kuten kissan lelu tai video luonnonvaraisista eläimistä.</w:t>
        <w:br/>
        <w:t xml:space="preserve"> - Rakenna kissalle ulkoaita, johon pääsee kissan ovesta. Näin se pääsee ulos, mutta turvallisessa ja valvotussa ympäristössä.</w:t>
      </w:r>
    </w:p>
    <w:p>
      <w:r>
        <w:rPr>
          <w:b/>
          <w:u w:val="single"/>
        </w:rPr>
        <w:t xml:space="preserve">Asiakirja 9496</w:t>
      </w:r>
    </w:p>
    <w:p>
      <w:r>
        <w:rPr>
          <w:b/>
        </w:rPr>
        <w:t xml:space="preserve">Ohjeet</w:t>
      </w:r>
    </w:p>
    <w:p>
      <w:r>
        <w:t xml:space="preserve">luokittele kukin seuraavista eläväksi tai elottomaksi: koira, pöytä, kissa, puu, kynä, kirja.</w:t>
      </w:r>
    </w:p>
    <w:p>
      <w:r>
        <w:rPr>
          <w:b/>
        </w:rPr>
        <w:t xml:space="preserve">Vastaus</w:t>
      </w:r>
    </w:p>
    <w:p>
      <w:r>
        <w:t xml:space="preserve">elävä: koira, kissa, puu</w:t>
        <w:br/>
        <w:t xml:space="preserve">ei-elävä: pöytä, kynä, kirja</w:t>
      </w:r>
    </w:p>
    <w:p>
      <w:r>
        <w:rPr>
          <w:b/>
          <w:u w:val="single"/>
        </w:rPr>
        <w:t xml:space="preserve">Asiakirja 9497</w:t>
      </w:r>
    </w:p>
    <w:p>
      <w:r>
        <w:rPr>
          <w:b/>
        </w:rPr>
        <w:t xml:space="preserve">Ohjeet</w:t>
      </w:r>
    </w:p>
    <w:p>
      <w:r>
        <w:t xml:space="preserve">Mikä on YouTube?</w:t>
      </w:r>
    </w:p>
    <w:p>
      <w:r>
        <w:rPr>
          <w:b/>
        </w:rPr>
        <w:t xml:space="preserve">Vastaus</w:t>
      </w:r>
    </w:p>
    <w:p>
      <w:r>
        <w:t xml:space="preserve">YouTube on Alphabetin omistama kuluttajien videonjakoalusta.</w:t>
      </w:r>
    </w:p>
    <w:p>
      <w:r>
        <w:rPr>
          <w:b/>
          <w:u w:val="single"/>
        </w:rPr>
        <w:t xml:space="preserve">Asiakirja 9498</w:t>
      </w:r>
    </w:p>
    <w:p>
      <w:r>
        <w:rPr>
          <w:b/>
        </w:rPr>
        <w:t xml:space="preserve">Ohjeet</w:t>
      </w:r>
    </w:p>
    <w:p>
      <w:r>
        <w:t xml:space="preserve">Korosta Heidelbergiin liittyvät olennaiset seikat</w:t>
      </w:r>
    </w:p>
    <w:p>
      <w:r>
        <w:rPr>
          <w:b/>
        </w:rPr>
        <w:t xml:space="preserve">Konteksti</w:t>
      </w:r>
    </w:p>
    <w:p>
      <w:r>
        <w:t xml:space="preserve">Heidelberg (saksaksi [ˈhaɪdl̩bɛʁk] (kuunnella); palatsisaksaksi Heidlberg) on kaupunki Saksan Baden-Württembergin osavaltiossa Neckar-joen varrella Lounais-Saksassa.</w:t>
        <w:t xml:space="preserve">Vuoden 2016 väestönlaskennassa sen väkiluku oli 159 914, josta noin neljännes oli opiskelijoita.[3]</w:t>
        <w:br/>
        <w:br/>
        <w:t xml:space="preserve">Heidelberg sijaitsee noin 78 kilometriä Frankfurtista etelään, ja se on Baden-Württembergin viidenneksi suurin</w:t>
      </w:r>
      <w:r>
        <w:t xml:space="preserve"> Heidelberg on osa tiheästi asuttua Rein-Neckarin suurkaupunkialuetta.</w:t>
        <w:br/>
        <w:br/>
        <w:t xml:space="preserve"> Heidelbergin yliopisto, joka on perustettu vuonna 1386, on Saksan vanhin ja yksi Euroopan arvostetuimmista yliopistoista.[4] Heidelberg on Saksan tieteellinen keskus, ja sen yliopiston yhteydessä toimii useita kansainvälisesti tunnettuja tutkimuslaitoksia, kuten Euroopan molekyylibiologian laboratorio ja neljä Max Planck -instituuttia.[5] Kaupunki on myös ollut kautta vuosisatojen taiteen, erityisesti kirjallisuuden, keskus, ja Unescon luovien kaupunkien verkosto nimesi sen kirjallisuuden kaupungiksi.</w:t>
        <w:br/>
        <w:br/>
        <w:t xml:space="preserve"> Heidelberg oli entisen Pfalzin vaalipiirin hallintopaikka, ja se on suosittu matkailukohde romanttisen kaupunkikuvansa, kuten Heidelbergin linnan, Filosofien kävelykadun ja barokkiajan vanhankaupungin vuoksi.</w:t>
      </w:r>
    </w:p>
    <w:p>
      <w:r>
        <w:rPr>
          <w:b/>
        </w:rPr>
        <w:t xml:space="preserve">Vastaus</w:t>
      </w:r>
    </w:p>
    <w:p>
      <w:r>
        <w:t xml:space="preserve">Heidelbergissä on Saksan vanhin yliopisto. Kaupunki on tieteellinen keskus, ja siellä sijaitsee useita kansainvälisesti tunnettuja tutkimuslaitoksia. Unescon luovien kaupunkien verkosto nimesi sen kirjallisuuden kaupungiksi.</w:t>
      </w:r>
    </w:p>
    <w:p>
      <w:r>
        <w:rPr>
          <w:b/>
          <w:u w:val="single"/>
        </w:rPr>
        <w:t xml:space="preserve">Asiakirja 9499</w:t>
      </w:r>
    </w:p>
    <w:p>
      <w:r>
        <w:rPr>
          <w:b/>
        </w:rPr>
        <w:t xml:space="preserve">Ohjeet</w:t>
      </w:r>
    </w:p>
    <w:p>
      <w:r>
        <w:t xml:space="preserve">Auta minua ymmärtämään, miten kasvattaisin puutarhaa takapihallani.</w:t>
      </w:r>
    </w:p>
    <w:p>
      <w:r>
        <w:rPr>
          <w:b/>
        </w:rPr>
        <w:t xml:space="preserve">Vastaus</w:t>
      </w:r>
    </w:p>
    <w:p>
      <w:r>
        <w:t xml:space="preserve">Puutarhan kasvattaminen takapihallasi vaatii vuoden mittaista omistautumista. Puutarhat voivat koostua useista erityyppisistä kasveista ja puista puutarhan koosta riippuen. Jotkin kasvit ovat kausikasveja, ja ne on istutettava uudelleen joka vuosi. Jos haluat istuttaa tällaisia kasveja takapihallesi, ne on istutettava yleensä talvi- tai kevätkaudella. Sitten sinun on säännöllisesti kasteltava näitä kasveja, jotta ne kukkivat. Muut kasvit ja puut voidaan istuttaa kerran, ja ne jatkavat kasvuaan ympäri vuoden. Tällaiset puut on istutettava vain kerran ja niitä on hoidettava säännöllisesti vedellä ja lannoitteilla.</w:t>
      </w:r>
    </w:p>
    <w:p>
      <w:r>
        <w:rPr>
          <w:b/>
          <w:u w:val="single"/>
        </w:rPr>
        <w:t xml:space="preserve">Asiakirja 9500</w:t>
      </w:r>
    </w:p>
    <w:p>
      <w:r>
        <w:rPr>
          <w:b/>
        </w:rPr>
        <w:t xml:space="preserve">Ohjeet</w:t>
      </w:r>
    </w:p>
    <w:p>
      <w:r>
        <w:t xml:space="preserve">Kumpi on lintu vai kala: Sinikaisla, sinikissa</w:t>
      </w:r>
    </w:p>
    <w:p>
      <w:r>
        <w:rPr>
          <w:b/>
        </w:rPr>
        <w:t xml:space="preserve">Vastaus</w:t>
      </w:r>
    </w:p>
    <w:p>
      <w:r>
        <w:t xml:space="preserve">Sinitiainen on lintu, sinikissa on kala...</w:t>
      </w:r>
    </w:p>
    <w:p>
      <w:r>
        <w:rPr>
          <w:b/>
          <w:u w:val="single"/>
        </w:rPr>
        <w:t xml:space="preserve">Asiakirja 9501</w:t>
      </w:r>
    </w:p>
    <w:p>
      <w:r>
        <w:rPr>
          <w:b/>
        </w:rPr>
        <w:t xml:space="preserve">Ohjeet</w:t>
      </w:r>
    </w:p>
    <w:p>
      <w:r>
        <w:t xml:space="preserve">Luokittele kukin näistä asioista joko "mahtuu leipälaatikkoon" tai "ei mahdu leipälaatikkoon": norsu, jääkiekkomaila, leipälaatikko, muurahainen, hehkulamppu, kattotuuletin, farkut.</w:t>
      </w:r>
    </w:p>
    <w:p>
      <w:r>
        <w:rPr>
          <w:b/>
        </w:rPr>
        <w:t xml:space="preserve">Vastaus</w:t>
      </w:r>
    </w:p>
    <w:p>
      <w:r>
        <w:t xml:space="preserve">Norsu:</w:t>
        <w:t xml:space="preserve">Ei mahdu leipälaatikkoon</w:t>
        <w:br/>
        <w:t xml:space="preserve">Kiekkomaila:</w:t>
        <w:t xml:space="preserve">Ei mahdu leipälaatikkoon</w:t>
        <w:br/>
        <w:t xml:space="preserve">Leipälaatikko:</w:t>
        <w:br/>
        <w:t xml:space="preserve"> Muurahainen:</w:t>
        <w:t xml:space="preserve">Muurahainen: Mahtuu leipälaatikkoon</w:t>
        <w:br/>
        <w:t xml:space="preserve">Hehkulamppu</w:t>
        <w:t xml:space="preserve">leipälaatikkoon</w:t>
        <w:br/>
        <w:t xml:space="preserve">Kattotuuletin:</w:t>
        <w:t xml:space="preserve">Ei mahdu leipälaatikkoon</w:t>
        <w:br/>
        <w:t xml:space="preserve">Farkut: Mahtuu leipälaatikkoon</w:t>
      </w:r>
    </w:p>
    <w:p>
      <w:r>
        <w:rPr>
          <w:b/>
          <w:u w:val="single"/>
        </w:rPr>
        <w:t xml:space="preserve">Asiakirja 9502</w:t>
      </w:r>
    </w:p>
    <w:p>
      <w:r>
        <w:rPr>
          <w:b/>
        </w:rPr>
        <w:t xml:space="preserve">Ohjeet</w:t>
      </w:r>
    </w:p>
    <w:p>
      <w:r>
        <w:t xml:space="preserve">Mikä on Ciscon virallinen toiminimi, missä sen pääkonttori sijaitsee ja kuinka monta työntekijää yrityksessä on?</w:t>
      </w:r>
    </w:p>
    <w:p>
      <w:r>
        <w:rPr>
          <w:b/>
        </w:rPr>
        <w:t xml:space="preserve">Konteksti</w:t>
      </w:r>
    </w:p>
    <w:p>
      <w:r>
        <w:t xml:space="preserve">Cisco Systems, Inc., joka tunnetaan yleisesti nimellä Cisco, on yhdysvaltalainen monikansallinen digitaalisen viestintäteknologian monialayritys, jonka pääkonttori sijaitsee San Josessa, Kaliforniassa. Cisco kehittää, valmistaa ja myy verkkolaitteita, ohjelmistoja, televiestintälaitteita ja muita korkean teknologian palveluja ja tuotteita. Cisco on erikoistunut tietyille teknologiamarkkinoille, kuten esineiden internetiin (IoT), toimialueen tietoturvaan, videokonferensseihin ja energianhallintaan, ja sen johtavia tuotteita ovat Webex, OpenDNS, Jabber, Duo Security ja Jasper. Cisco on yksi maailman suurimmista teknologiayrityksistä, joka on Fortune 100 -listalla sijalla 74. Sen liikevaihto on yli 51 miljardia dollaria ja sillä on lähes 80 000 työntekijää.</w:t>
      </w:r>
    </w:p>
    <w:p>
      <w:r>
        <w:rPr>
          <w:b/>
        </w:rPr>
        <w:t xml:space="preserve">Vastaus</w:t>
      </w:r>
    </w:p>
    <w:p>
      <w:r>
        <w:t xml:space="preserve">Cisco Systems, Inc. sijaitsee San Josessa, Kaliforniassa, ja sillä on lähes 80 000 työntekijää.</w:t>
      </w:r>
    </w:p>
    <w:p>
      <w:r>
        <w:rPr>
          <w:b/>
          <w:u w:val="single"/>
        </w:rPr>
        <w:t xml:space="preserve">Asiakirja 9503</w:t>
      </w:r>
    </w:p>
    <w:p>
      <w:r>
        <w:rPr>
          <w:b/>
        </w:rPr>
        <w:t xml:space="preserve">Ohjeet</w:t>
      </w:r>
    </w:p>
    <w:p>
      <w:r>
        <w:t xml:space="preserve">Mikä aiheutti ensimmäisen maailmansodan?</w:t>
      </w:r>
    </w:p>
    <w:p>
      <w:r>
        <w:rPr>
          <w:b/>
        </w:rPr>
        <w:t xml:space="preserve">Vastaus</w:t>
      </w:r>
    </w:p>
    <w:p>
      <w:r>
        <w:t xml:space="preserve">Lopullista vastausta ei ole, mutta ensimmäisen maailmansodan syistä on esitetty useita arvailuja. Monien historioitsijoiden hyväksymä vastaus on, että serbialaisen kansallismielisen järjestön Musta käsi murhasi arkkiherttua Franz Ferdinandin. Tämä salamurha johti siihen, että Itävalta-Unkari julisti sodan Serbialle. Vastauksena tähän julistukseen monet maat yhdistivät voimansa "liiton" varjolla.</w:t>
      </w:r>
    </w:p>
    <w:p>
      <w:r>
        <w:rPr>
          <w:b/>
          <w:u w:val="single"/>
        </w:rPr>
        <w:t xml:space="preserve">Asiakirja 9504</w:t>
      </w:r>
    </w:p>
    <w:p>
      <w:r>
        <w:rPr>
          <w:b/>
        </w:rPr>
        <w:t xml:space="preserve">Ohjeet</w:t>
      </w:r>
    </w:p>
    <w:p>
      <w:r>
        <w:t xml:space="preserve">Laadi tämän kohdan perusteella luettelo kaikista King's Buildingin hallinnollisista osastoista ja tiloista.</w:t>
      </w:r>
    </w:p>
    <w:p>
      <w:r>
        <w:rPr>
          <w:b/>
        </w:rPr>
        <w:t xml:space="preserve">Konteksti</w:t>
      </w:r>
    </w:p>
    <w:p>
      <w:r>
        <w:t xml:space="preserve">King's Building on I-luokan rakennus, joka on osa Lontoon King's Collegen Strand-kampusta Yhdistyneessä kuningaskunnassa. Alun perin College Buildingiksi nimetyn King's Buildingin suunnitteli Sir Robert Smirke Collegen perustamisen yhteydessä vuonna 1829.[1] Perustamisrakennuksena se rakennettiin vuosina 1829-1831 tontille, jonka hallitus myönsi King's Collegelle täydentääkseen Somerset Housen jokirannan puoleista julkisivua.</w:t>
        <w:br/>
        <w:br/>
        <w:t xml:space="preserve"> King's Buildingissa on nykyään yhteensä kahdeksan kerrosta: King's Buildingissä on useita hallinnollisia osastoja (Estates &amp; Facilities Offices, Admissions Office, Accommodation ja Cashiers' Office), luentosaleja (erityisesti Edmond J. Safra Lecture Theatre ja Anatomy Lecture Theatre), College Chapel, Great Hall, erilaisia juhlatiloja (Old Council Room, Committee Room, River Room, Somerset Room, St David's Room), opiskeluhuoneita ja catering-piste[3].</w:t>
      </w:r>
    </w:p>
    <w:p>
      <w:r>
        <w:rPr>
          <w:b/>
        </w:rPr>
        <w:t xml:space="preserve">Vastaus</w:t>
      </w:r>
    </w:p>
    <w:p>
      <w:r>
        <w:t xml:space="preserve">Hallinnolliset osastot ovat Estates &amp; Facilities Offices, Admissions Office, Accommodation ja Cashiers' Office. Toimitilat ovat Old Council Room, Committee Room, River Room, Somerset Room ja St David's Room.</w:t>
      </w:r>
    </w:p>
    <w:p>
      <w:r>
        <w:rPr>
          <w:b/>
          <w:u w:val="single"/>
        </w:rPr>
        <w:t xml:space="preserve">Asiakirja 9505</w:t>
      </w:r>
    </w:p>
    <w:p>
      <w:r>
        <w:rPr>
          <w:b/>
        </w:rPr>
        <w:t xml:space="preserve">Ohjeet</w:t>
      </w:r>
    </w:p>
    <w:p>
      <w:r>
        <w:t xml:space="preserve">Mitä tietokanta tarkoittaa?</w:t>
      </w:r>
    </w:p>
    <w:p>
      <w:r>
        <w:rPr>
          <w:b/>
        </w:rPr>
        <w:t xml:space="preserve">Vastaus</w:t>
      </w:r>
    </w:p>
    <w:p>
      <w:r>
        <w:t xml:space="preserve">Tietokanta on järjestetty kokoelma jäsenneltyä tietoa, joka on yleensä tallennettu sähköisesti tietokonejärjestelmään. Tietokantaa ohjaa yleensä tietokannan hallintajärjestelmä (DBMS).</w:t>
      </w:r>
    </w:p>
    <w:p>
      <w:r>
        <w:rPr>
          <w:b/>
          <w:u w:val="single"/>
        </w:rPr>
        <w:t xml:space="preserve">Asiakirja 9506</w:t>
      </w:r>
    </w:p>
    <w:p>
      <w:r>
        <w:rPr>
          <w:b/>
        </w:rPr>
        <w:t xml:space="preserve">Ohjeet</w:t>
      </w:r>
    </w:p>
    <w:p>
      <w:r>
        <w:t xml:space="preserve">Mikä on Charles "Chick" Evansin muistostipendi?</w:t>
      </w:r>
    </w:p>
    <w:p>
      <w:r>
        <w:rPr>
          <w:b/>
        </w:rPr>
        <w:t xml:space="preserve">Vastaus</w:t>
      </w:r>
    </w:p>
    <w:p>
      <w:r>
        <w:t xml:space="preserve">Charles "Chick" Evansin muistostipendi myönnetään ansioituneille nuorille caddieille, jotka ovat osoittaneet erinomaisuutta luokkahuoneessa, yhteisössä ja golfkentällä. Se on täysi lukukausimaksullinen stipendi, johon sisältyy maksettu asunto. Stipendiin viitattiin kuuluisassa elokuvassa "Caddyshack".</w:t>
      </w:r>
    </w:p>
    <w:p>
      <w:r>
        <w:rPr>
          <w:b/>
          <w:u w:val="single"/>
        </w:rPr>
        <w:t xml:space="preserve">Asiakirja 9507</w:t>
      </w:r>
    </w:p>
    <w:p>
      <w:r>
        <w:rPr>
          <w:b/>
        </w:rPr>
        <w:t xml:space="preserve">Ohjeet</w:t>
      </w:r>
    </w:p>
    <w:p>
      <w:r>
        <w:t xml:space="preserve">Kun otetaan huomioon nämä kohdat suurista kielimalleista, millä korpuksella OpenAI:n GPT-sarjan ensimmäinen malli koulutettiin vuonna 2018?</w:t>
      </w:r>
    </w:p>
    <w:p>
      <w:r>
        <w:rPr>
          <w:b/>
        </w:rPr>
        <w:t xml:space="preserve">Konteksti</w:t>
      </w:r>
    </w:p>
    <w:p>
      <w:r>
        <w:t xml:space="preserve">Suuri kielimalli (Large Language Model, LLM) on kielimalli, joka koostuu neuroverkosta, jossa on monia parametreja (tyypillisesti miljardeja painoja tai enemmän) ja joka on koulutettu suurilla määrillä merkitsemätöntä tekstiä käyttäen itseohjautuvaa oppimista. LLM-mallit syntyivät noin vuonna 2018, ja ne toimivat hyvin monenlaisissa tehtävissä. Tämä on siirtänyt luonnollisen kielen käsittelyn tutkimuksen painopistettä pois aiemmasta paradigmasta, jossa koulutettiin erikoistuneita valvottuja malleja tiettyjä tehtäviä varten.</w:t>
        <w:br/>
        <w:br/>
        <w:t xml:space="preserve">Ominaisuudet</w:t>
        <w:br/>
        <w:t xml:space="preserve">Vaikka termillä suuri kielimalli ei ole virallista määritelmää, sillä viitataan usein syväoppimismalleihin, joiden parametrien määrä on miljardien tai useampien parametrien luokkaa. LLM-mallit ovat yleiskäyttöisiä malleja, jotka soveltuvat erinomaisesti monenlaisiin tehtäviin sen sijaan, että ne olisi koulutettu yhteen tiettyyn tehtävään (kuten tunneanalyysiin, nimettyjen entiteettien tunnistamiseen tai matemaattiseen päättelyyn). Taito, jolla ne suoriutuvat tehtävistä, ja tehtävien valikoima, johon ne kykenevät, näyttää riippuvan niille osoitettujen resurssien määrästä (data, parametrien koko, laskentateho) tavalla, joka ei ole riippuvainen uusista läpimurroista suunnittelussa.</w:t>
        <w:br/>
        <w:br/>
        <w:t xml:space="preserve"> Vaikka neuraaliset kielimallit on koulutettu yksinkertaisiin tehtäviin, kuten lauseen seuraavan sanan ennustamiseen, neuronaalisten kielimallien on riittävällä koulutuksella ja riittävällä parametrimäärällä havaittu kykenevän kuvaamaan suuren osan ihmiskielen syntaksista ja semantiikasta. Lisäksi suuret kielimallit osoittavat huomattavaa yleistä tietämystä maailmasta ja pystyvät "muistamaan" suuren määrän tosiasioita harjoittelun aikana.</w:t>
        <w:br/>
        <w:br/>
        <w:t xml:space="preserve">Hallusinaatiot</w:t>
        <w:br/>
        <w:t xml:space="preserve">Pääartikkeli:</w:t>
        <w:t xml:space="preserve">Hallusinaatio (tekoäly)</w:t>
        <w:br/>
        <w:t xml:space="preserve">Tekoälyssä yleensä ja erityisesti suurissa kielimalleissa "hallusinaatio" on itsevarma vastaus, joka ei näytä perustellulta mallin harjoitusaineiston perusteella.</w:t>
        <w:br/>
        <w:br/>
        <w:t xml:space="preserve">Kehittyvät kyvyt</w:t>
        <w:br/>
        <w:br/>
        <w:t xml:space="preserve">Useissa luonnollisen kielen vertailuanalyyseissä, joihin liittyy esimerkiksi kysymyksiin vastaamisen kaltaisia tehtäviä, mallit eivät suoriudu satunnaista sattumaa paremmin, kunnes ne saavuttavat tietyn mittakaavan (tässä tapauksessa mitattuna harjoituslaskennalla), jolloin niiden suorituskyky kasvaa jyrkästi. Nämä ovat esimerkkejä emergentistä kyvystä.</w:t>
        <w:br/>
        <w:t xml:space="preserve"> Ennustamattomia kykyjä, joita on havaittu suurissa kielimalleissa, mutta joita ei ollut yksinkertaisemmissa malleissa (ja joita ei ollut nimenomaisesti suunniteltu malliin), kutsutaan yleensä "emergentiksi kyvyksi". Tutkijat toteavat, että tällaisia kykyjä "ei voida ennustaa yksinkertaisesti ekstrapoloimalla pienempien mallien suorituskykyä". Nämä kyvyt löydetään pikemminkin kuin ohjelmoidaan tai suunnitellaan, ja joissakin tapauksissa vasta sen jälkeen, kun LLM on otettu julkisesti käyttöön. On kuvattu satoja emergenttejä kykyjä. Esimerkkeinä voidaan mainita monivaiheinen aritmetiikka, korkeakoulutason kokeiden suorittaminen, sanan tarkoituksen tunnistaminen, ajatusketjun kehotus, kansainvälisten foneettisten aakkosten purkaminen, sanan kirjainten purkaminen, loukkaavan sisällön tunnistaminen Hinglishin (hindin ja englannin yhdistelmä) kappaleissa ja vastaavan englanninkielisen vastineen luominen kiswahilin sananlaskuista.</w:t>
        <w:br/>
        <w:br/>
        <w:t xml:space="preserve">Arkkitehtuuri ja harjoittelu</w:t>
        <w:br/>
        <w:t xml:space="preserve">Suuret kielimallit ovat yleisimmin käyttäneet muuntajaarkkitehtuuria, josta on vuodesta 2018 lähtien tullut tavanomainen syväoppimistekniikka peräkkäisille tiedoille (aiemmin yleisimpiä olivat rekursiiviset arkkitehtuurit, kuten LSTM). LLM-mallit koulutetaan valvomattomalla tavalla kommentoimattomaan tekstiin. Vasemmalta oikealle -muuntaja koulutetaan maksimoimaan harjoitusaineistossa seuraavalle sanalle määritetty todennäköisyys, kun otetaan huomioon edellinen konteksti. Vaihtoehtoisesti LLM:ssä voidaan käyttää kaksisuuntaista muunninta (kuten BERT:n esimerkissä), joka määrittää todennäköisyysjakauman sanoille ottaen huomioon sekä edeltävän että seuraavan kontekstin. Seuraavan sanan ennustamistehtävän tai "tyhjien sanojen täyttämisen" lisäksi LLM:t voidaan kouluttaa aputehtäviin, joilla testataan niiden ymmärrystä datan jakaumasta, kuten seuraavan lauseen ennustaminen (Next Sentence Prediction, NSP), jossa esitetään lauseparit ja mallin on ennustettava, esiintyvätkö ne vierekkäin harjoituskorpuksessa.</w:t>
        <w:br/>
        <w:br/>
        <w:t xml:space="preserve"> Varhaisimmat LLM-mallit koulutettiin korpuksilla, joissa oli miljardeja sanoja. OpenAI:n GPT-sarjan ensimmäinen malli koulutettiin vuonna 2018 BookCorpusilla, joka koostuu 985 miljoonasta sanasta. Samana vuonna BERT koulutettiin BookCorpusin ja englanninkielisen Wikipedian yhdistelmällä, joka sisälsi yhteensä 3,3 miljardia sanaa. Sen jälkeisinä vuosina LLM-sarjojen koulutuskorporaatiot ovat kasvaneet suuruusluokkaa, jopa satoihin miljardeihin tai triljooniin merkkeihin.</w:t>
        <w:br/>
        <w:br/>
        <w:t xml:space="preserve"> LLM:ien kouluttaminen on laskennallisesti kallista. Vuonna 2020 tehdyssä tutkimuksessa arvioitiin, että 1,5 miljardin parametrin mallin (joka on 1-2 suuruusluokkaa pienempi kuin silloinen tekniikan taso) kouluttaminen maksaa 1,6 miljoonaa dollaria.</w:t>
        <w:br/>
        <w:br/>
        <w:t xml:space="preserve"> Vuonna 2020 tehdyssä analyysissä todettiin, että neuraalisten kielimallien suorituskyky (mitattuna koulutustappioilla) kasvoi tasaisesti potenssilakisuhteessa parametrien lukumäärän, harjoitusdatan määrän ja koulutukseen käytetyn laskennan kanssa. Näitä suhteita testattiin laajalla arvoalueella (jopa seitsemän suuruusluokkaa), eikä suhteen heikkenemistä havaittu vaihteluvälin yläpäässä (myös verkkojen koon ollessa jopa triljoona parametria).</w:t>
        <w:br/>
        <w:br/>
        <w:t xml:space="preserve">Soveltaminen myöhempiin tehtäviin</w:t>
        <w:br/>
        <w:t xml:space="preserve">Vuosien 2018 ja 2020 välillä vakiomenetelmä LLM:n valjastamiseksi tiettyyn luonnollisen kielen käsittelytehtävään (NLP) oli mallin hienosäätö tehtäväkohtaisella lisäkoulutuksella. Sittemmin on havaittu, että tehokkaammat LLM:t, kuten GPT-3, voivat ratkaista tehtäviä ilman lisäkoulutusta "kehotustekniikoiden" avulla, jolloin ratkaistava ongelma esitetään mallille tekstikehotuksena, johon mahdollisesti liittyy tekstiesimerkkejä vastaavista ongelmista ja niiden ratkaisuista.</w:t>
        <w:br/>
        <w:br/>
        <w:t xml:space="preserve">Hienosäätö</w:t>
        <w:br/>
        <w:t xml:space="preserve">Pääartikkeli:</w:t>
        <w:t xml:space="preserve">Hienosäätö (koneoppiminen)</w:t>
        <w:br/>
        <w:t xml:space="preserve">Hienosäätö on käytäntö, jossa olemassa olevaa esivalmistettua kielimallia muokataan harjoittelemalla sitä (valvotusti) tiettyyn tehtävään (esim. tunneanalyysi, nimettyjen entiteettien tunnistaminen tai puheosien merkitseminen). Se on eräs siirto-oppimisen muoto. Siihen liittyy yleensä uusien painojen käyttöönotto, jotka yhdistävät kielimallin viimeisen kerroksen ja myöhemmän tehtävän tuloksen. Kielimallin alkuperäiset painot voidaan "jäädyttää" siten, että vain uusi kerros painoja, jotka yhdistävät ne ulostuloon, opitaan koulutuksen aikana. Vaihtoehtoisesti alkuperäiset painot voivat saada pieniä päivityksiä (mahdollisesti aiempien kerrosten jäädyttämisen yhteydessä).</w:t>
        <w:br/>
        <w:br/>
        <w:t xml:space="preserve">Kehotus</w:t>
        <w:br/>
        <w:t xml:space="preserve">Katso myös:</w:t>
        <w:t xml:space="preserve">Prompt engineering ja Few-shot learning (natural language processing)</w:t>
        <w:br/>
        <w:t xml:space="preserve">GPT-3:n popularisoimassa prompting-paradigmassa ratkaistava ongelma muotoillaan tekstikehotteen avulla, ja mallin on ratkaistava se antamalla vastaus (päättelyn avulla</w:t>
        <w:t xml:space="preserve"> Muutaman kuvan kehotuksessa kehote sisältää pienen määrän esimerkkejä samankaltaisista (ongelma, ratkaisu) pareista. Esimerkiksi tunneanalyysitehtävä, joka koskee elokuva-arvostelun tunteen merkitsemistä, voitaisiin antaa seuraavasti:</w:t>
        <w:br/>
        <w:br/>
        <w:t xml:space="preserve"> Arvostelu: Tämä elokuva on surkea.</w:t>
        <w:br/>
        <w:t xml:space="preserve">Sentimentti: negatiivinen</w:t>
        <w:br/>
        <w:br/>
        <w:t xml:space="preserve">Arvostelu: Tämä elokuva on fantastinen!</w:t>
        <w:br/>
        <w:t xml:space="preserve"> Sentimentti:</w:t>
        <w:br/>
        <w:br/>
        <w:t xml:space="preserve"> Jos malli antaa tulokseksi "positiivinen", se on ratkaissut tehtävän oikein. Nollapistekehotuksessa ei anneta ratkaisuesimerkkejä. Esimerkki nollapistokehotuksesta samassa sentimenttianalyysitehtävässä olisi "The sentiment associated with the movie review 'This movie is fantastic!' is".</w:t>
        <w:br/>
        <w:br/>
        <w:t xml:space="preserve"> LLM:ien on osoitettu saavuttavan kilpailukykyisiä tuloksia NLP-tehtävissä, joskus jopa ylittäen aiemmat huipputason hienosäätömenetelmät. Esimerkkejä tällaisista NLP-tehtävistä ovat kääntäminen, kysymysten vastaaminen, ristikoita sisältävät tehtävät, sanojen murtaminen ja uuden sanan käyttäminen lauseessa. Tällaisten kehotteiden luomista ja optimointia kutsutaan kehotetekniikaksi.</w:t>
        <w:br/>
        <w:br/>
        <w:t xml:space="preserve">Ohjeiden virittäminen</w:t>
        <w:br/>
        <w:t xml:space="preserve">Ohjeiden virittäminen on eräänlainen hienosäätö, jonka tarkoituksena on helpottaa luonnollisempia ja tarkempia nollapistekehotteita. Tekstin perusteella esivalmennettu kielimalli luo täydennyksen, joka vastaa tekstin jakaumaa, johon se on koulutettu. Naiivi kielimalli, jolle annetaan kehotus "Kirjoita essee Hamletin pääteemoista.", saattaa tuottaa esimerkiksi seuraavan täydennyksen: "Maaliskuun 17. päivän jälkeen saapuneisiin kirjoituksiin sovelletaan 10 prosentin myöhästymissakkoa päivää kohden." Ohjeiden virittämisessä kielimalli koulutetaan monilla esimerkkitehtävillä, jotka on muotoiltu luonnollisen kielen ohjeiksi, sekä sopivilla vastauksilla. Käytännössä on sovellettu erilaisia tekniikoita ohjeiden virittämiseen. OpenAI:n InstructGPT-protokollaan kuuluu valvottua hienosäätöä ihmisen tuottamien (kehotus, vastaus) parien tietokokonaisuudella, minkä jälkeen käytetään vahvistusoppimista ihmisen palautteesta (RLHF), jossa palkitsemisfunktio on opittu ihmisen mieltymysten tietokokonaisuuden perusteella.</w:t>
        <w:t xml:space="preserve">Toinen tekniikka, "itseopiskelu", hienosäätää kielimallin harjoitusjoukon esimerkkien perusteella, jotka LLM on itse tuottanut (käynnistetty pienestä alkuperäisestä ihmisen tuottamien esimerkkien joukosta).</w:t>
        <w:br/>
        <w:br/>
        <w:t xml:space="preserve">https://en.wikipedia.org/wiki/Large_language_model</w:t>
      </w:r>
    </w:p>
    <w:p>
      <w:r>
        <w:rPr>
          <w:b/>
        </w:rPr>
        <w:t xml:space="preserve">Vastaus</w:t>
      </w:r>
    </w:p>
    <w:p>
      <w:r>
        <w:t xml:space="preserve">BookCorpus.</w:t>
      </w:r>
    </w:p>
    <w:p>
      <w:r>
        <w:rPr>
          <w:b/>
          <w:u w:val="single"/>
        </w:rPr>
        <w:t xml:space="preserve">Asiakirja 9508</w:t>
      </w:r>
    </w:p>
    <w:p>
      <w:r>
        <w:rPr>
          <w:b/>
        </w:rPr>
        <w:t xml:space="preserve">Ohjeet</w:t>
      </w:r>
    </w:p>
    <w:p>
      <w:r>
        <w:t xml:space="preserve">Mitkä ovat markkinoiden vaativimmat työpaikat juuri nyt?</w:t>
      </w:r>
    </w:p>
    <w:p>
      <w:r>
        <w:rPr>
          <w:b/>
        </w:rPr>
        <w:t xml:space="preserve">Vastaus</w:t>
      </w:r>
    </w:p>
    <w:p>
      <w:r>
        <w:t xml:space="preserve">Sairaanhoitaja</w:t>
        <w:br/>
        <w:t xml:space="preserve">-Lääkäriassistentti</w:t>
        <w:br/>
        <w:t xml:space="preserve">-Lääkäri- ja terveyspalveluiden johtaja</w:t>
        <w:br/>
        <w:t xml:space="preserve">-Tietoturva-analyytikko</w:t>
        <w:br/>
        <w:t xml:space="preserve">-Web-kehittäjä</w:t>
        <w:br/>
        <w:t xml:space="preserve">-Hammaslääkäri</w:t>
      </w:r>
    </w:p>
    <w:p>
      <w:r>
        <w:rPr>
          <w:b/>
          <w:u w:val="single"/>
        </w:rPr>
        <w:t xml:space="preserve">Asiakirja 9509</w:t>
      </w:r>
    </w:p>
    <w:p>
      <w:r>
        <w:rPr>
          <w:b/>
        </w:rPr>
        <w:t xml:space="preserve">Ohjeet</w:t>
      </w:r>
    </w:p>
    <w:p>
      <w:r>
        <w:t xml:space="preserve">Poimi annetusta tekstistä krikettikentän pituus.</w:t>
      </w:r>
    </w:p>
    <w:p>
      <w:r>
        <w:rPr>
          <w:b/>
        </w:rPr>
        <w:t xml:space="preserve">Konteksti</w:t>
      </w:r>
    </w:p>
    <w:p>
      <w:r>
        <w:t xml:space="preserve">Kriketti on maila- ja pallopeli, jota pelataan krikettikentällä (katso kuva oikealla) kahden yhdentoista pelaajan joukkueen välillä. Kenttä on yleensä pyöreä tai soikea, ja pelialueen reuna on merkitty rajalla, joka voi olla aita, osa katsomosta, köysi, maalattu viiva tai näiden yhdistelmä; raja on mahdollisuuksien mukaan merkittävä koko pituudeltaan.</w:t>
        <w:br/>
        <w:br/>
        <w:t xml:space="preserve"> Kentän likimain keskellä on suorakaiteen muotoinen kenttä (ks. kuva alla), jonka molempiin päihin on sijoitettu puinen maalitaulu, jota kutsutaan wicketiksi; wicketit on sijoitettu 22 jaardin (20 metrin) päähän toisistaan. Kenttä on tasainen, 3,0 metriä (10 jalkaa) leveä pinta, jossa on hyvin lyhyt ruoho, joka yleensä kuluu pois pelin edetessä (krikettiä voidaan pelata myös keinotekoisilla pinnoilla, erityisesti matoilla). Kukin lippu koostuu kolmesta puukannasta, joiden päällä on kaksi bailia.</w:t>
      </w:r>
    </w:p>
    <w:p>
      <w:r>
        <w:rPr>
          <w:b/>
        </w:rPr>
        <w:t xml:space="preserve">Vastaus</w:t>
      </w:r>
    </w:p>
    <w:p>
      <w:r>
        <w:t xml:space="preserve">Krikettikentän pituus on 22 metriä.</w:t>
      </w:r>
    </w:p>
    <w:p>
      <w:r>
        <w:rPr>
          <w:b/>
          <w:u w:val="single"/>
        </w:rPr>
        <w:t xml:space="preserve">Asiakirja 9510</w:t>
      </w:r>
    </w:p>
    <w:p>
      <w:r>
        <w:rPr>
          <w:b/>
        </w:rPr>
        <w:t xml:space="preserve">Ohjeet</w:t>
      </w:r>
    </w:p>
    <w:p>
      <w:r>
        <w:t xml:space="preserve">Millä reseptillä valmistetaan ei-mausteinen awadhi-kanabiryani?</w:t>
      </w:r>
    </w:p>
    <w:p>
      <w:r>
        <w:rPr>
          <w:b/>
        </w:rPr>
        <w:t xml:space="preserve">Vastaus</w:t>
      </w:r>
    </w:p>
    <w:p>
      <w:r>
        <w:t xml:space="preserve">2 lb luullinen kana</w:t>
        <w:br/>
        <w:t xml:space="preserve">2½ kuppia basmatiriisiä, pesty, huuhdeltu ja liotettu vedessä 30 minuuttia</w:t>
        <w:br/>
        <w:t xml:space="preserve">2 rkl kasviöljyä</w:t>
        <w:br/>
        <w:t xml:space="preserve">2 laakerinlehteä</w:t>
        <w:br/>
        <w:t xml:space="preserve">4 neilikkaa</w:t>
        <w:br/>
        <w:t xml:space="preserve">4 vihreää kardemumman palaa</w:t>
        <w:br/>
        <w:t xml:space="preserve">2 mustaa kardemumman palaa</w:t>
        <w:br/>
        <w:t xml:space="preserve">10 mustapippuria</w:t>
        <w:br/>
        <w:t xml:space="preserve">1" kanelitanko</w:t>
        <w:br/>
        <w:t xml:space="preserve">½ kuppia vatkattua jogurttia</w:t>
        <w:br/>
        <w:t xml:space="preserve">½ kuppia punaista sipulia,</w:t>
        <w:t xml:space="preserve">viipaloitu</w:t>
        <w:br/>
        <w:t xml:space="preserve">2 tl valkosipulitahnaa</w:t>
        <w:br/>
        <w:t xml:space="preserve">2 tl inkivääritahnaa</w:t>
        <w:br/>
        <w:t xml:space="preserve">suolaa maun mukaan</w:t>
        <w:br/>
        <w:t xml:space="preserve">½ tl punaista chilijauhetta tai maun mukaan</w:t>
        <w:br/>
        <w:t xml:space="preserve">½ kuppi punasipulia viipaloituna ja paistettuna</w:t>
        <w:br/>
        <w:t xml:space="preserve">1 tl garam masala -jauhetta</w:t>
        <w:br/>
        <w:t xml:space="preserve">Appelsiinin hyvä väri - ripaus</w:t>
        <w:br/>
        <w:t xml:space="preserve">1 kanalientäliemikuutio (valinnainen)</w:t>
        <w:br/>
        <w:br/>
        <w:t xml:space="preserve">Valmista kana</w:t>
        <w:br/>
        <w:br/>
        <w:t xml:space="preserve">Kuumenna öljy raskaalla pohjalla varustetussa kattilassa. Lisää siihen 1 laakerinlehti, 2 neilikkaa, 2 vihreää kardemumman palaa, 1 musta kardemumma, pippureita ja 1/4" kanelia. Kuullota, kunnes ne tuoksuvat. Lisää sipuliviipaleet ja paista keskilämmöllä, kunnes sipulit ovat kullanruskeita.</w:t>
        <w:br/>
        <w:t xml:space="preserve"> Lisää valkosipuli ja inkivääritahna. Paista, kunnes raaka haju häviää.Lisää kana ja sekoita hyvin. Lisää chilijauhe, ½ tl garam masala -jauhetta ja jogurtti. Sekoita hyvin. Peitä ja kypsennä keskilämmöllä, kunnes kana on kypsää. Lisää tarvittaessa hieman vettä kypsennykseen. Lopussa jäljellä olevan kastikkeen pitäisi kuitenkin haihtua.</w:t>
        <w:br/>
        <w:br/>
        <w:t xml:space="preserve">Valmista riisi</w:t>
        <w:br/>
        <w:br/>
        <w:t xml:space="preserve">Lisää 10 kupillista vettä suureen syvään, raskaapohjaiseen kattilaan. Lisää veteen 2 tl suolaa, 1 laakerinlehti, 2 neilikkaa, 2 vihreää kardemumman palaa, 1 musta kardemumma ja 1/4 tuumaa kanelia. Tällä kertaa voit lisätä myös lihaliemikuution. Kun vesi kiehuu, lisää liotettu riisi ja sekoita varovasti. Keitä keskilämmöllä, kunnes riisi on kypsennetty 90-prosenttisesti kypsäksi, varovasti sekoittaen.</w:t>
        <w:t xml:space="preserve">Valuta riisi ja pidä sivussa</w:t>
        <w:br/>
        <w:br/>
        <w:t xml:space="preserve">Kerro kanaa ja riisiä</w:t>
        <w:br/>
        <w:br/>
        <w:t xml:space="preserve">Lisää kattilaan, jossa keitit riisin, 1/8 kupillista vettä. Ota 1/3 keitetystä riisistä ja levitä kerros tasaisesti. Laita sitten kerros 1/2 kanaa. Ripottele runsaasti paistettua sipulia, öljyä, ripaus garam masala -jauhetta. Toista sitten riisi- ja kanakerrokset vuorotellen. Viimeisen kerroksen tulee olla riisiä päällä. Lisää hieman öljyä ja garam masala -jauhetta sekä paistettua sipulia ylimmän kerroksen päälle. Ripottele päälle oranssia elintarvikeväriä. Sulje kansi ja laita kovalle lämmölle, kunnes vesi padan pohjalla alkaa höyrystyä läpi. Laita sitten lämpö pienelle ja peitä kansi. Anna höyrystyä 15-20 min. Sekoita varovasti b taittamalla kanan ja riisin kerrosten päälle. Biryani on valmis!</w:t>
        <w:br/>
        <w:br/>
        <w:br/>
        <w:t xml:space="preserve"> Tarjoile kurkku-"raita" -juuston kera.</w:t>
      </w:r>
    </w:p>
    <w:p>
      <w:r>
        <w:rPr>
          <w:b/>
          <w:u w:val="single"/>
        </w:rPr>
        <w:t xml:space="preserve">Asiakirja 9511</w:t>
      </w:r>
    </w:p>
    <w:p>
      <w:r>
        <w:rPr>
          <w:b/>
        </w:rPr>
        <w:t xml:space="preserve">Ohjeet</w:t>
      </w:r>
    </w:p>
    <w:p>
      <w:r>
        <w:t xml:space="preserve">Tunnista erot sydänkohtauksen ja aivohalvauksen merkkien tunnistamisessa seuraavista: hengenahdistus, äkillinen kasvojen, käden tai jalan puutuminen tai heikkous, pahoinvointi, hikoilu, äkillinen sekavuus ja voimakas päänsärky.</w:t>
      </w:r>
    </w:p>
    <w:p>
      <w:r>
        <w:rPr>
          <w:b/>
        </w:rPr>
        <w:t xml:space="preserve">Vastaus</w:t>
      </w:r>
    </w:p>
    <w:p>
      <w:r>
        <w:t xml:space="preserve">Sydänkohtauksen merkit: hengenahdistus, hikoilu, pahoinvointi</w:t>
        <w:br/>
        <w:t xml:space="preserve">Aivohalvauksen merkit: äkillinen kasvojen, käden tai jalan puutuminen tai heikkous, voimakas päänsärky, äkillinen sekavuus</w:t>
      </w:r>
    </w:p>
    <w:p>
      <w:r>
        <w:rPr>
          <w:b/>
          <w:u w:val="single"/>
        </w:rPr>
        <w:t xml:space="preserve">Asiakirja 9512</w:t>
      </w:r>
    </w:p>
    <w:p>
      <w:r>
        <w:rPr>
          <w:b/>
        </w:rPr>
        <w:t xml:space="preserve">Ohjeet</w:t>
      </w:r>
    </w:p>
    <w:p>
      <w:r>
        <w:t xml:space="preserve">Mitä eroa on Medicare- ja Medicaid-järjestelmillä?</w:t>
      </w:r>
    </w:p>
    <w:p>
      <w:r>
        <w:rPr>
          <w:b/>
        </w:rPr>
        <w:t xml:space="preserve">Vastaus</w:t>
      </w:r>
    </w:p>
    <w:p>
      <w:r>
        <w:t xml:space="preserve">Medicare ja medicaid ovat valtion ylläpitämiä sairausvakuutusohjelmia, joiden tarkoituksena on tarjota terveydenhuoltopalveluja eri ryhmille.</w:t>
        <w:br/>
        <w:br/>
        <w:t xml:space="preserve"> Medicare on liittovaltion ohjelma, joka tarjoaa terveydenhuoltopalveluja 65-vuotiaille tai sitä vanhemmille henkilöille.  Se voi tarjota vakuutusturvaa myös alle 65-vuotiaille, jos heillä on siihen oikeuttava vamma.  Medicareen pääsemiseksi ei ole tulorajoja.</w:t>
        <w:br/>
        <w:br/>
        <w:t xml:space="preserve"> Medicaid on osavaltion ja liittovaltion ohjelma, joka tarjoaa sairausvakuutuksen ihmisille, joilla on pienet tulot ja varallisuus.   Yksittäiset osavaltiot laativat taloudellisia kelpoisuusvaatimuksia koskevat suuntaviivat, joiden perusteella määritetään, kuka on oikeutettu vakuutusturvaan.</w:t>
        <w:br/>
        <w:br/>
        <w:t xml:space="preserve"> Medicare- ja Medicaid-ohjelmiin on mahdollista ilmoittautua samanaikaisesti, jos kaikki edellytykset täyttyvät molemmissa ohjelmissa.</w:t>
      </w:r>
    </w:p>
    <w:p>
      <w:r>
        <w:rPr>
          <w:b/>
          <w:u w:val="single"/>
        </w:rPr>
        <w:t xml:space="preserve">Asiakirja 9513</w:t>
      </w:r>
    </w:p>
    <w:p>
      <w:r>
        <w:rPr>
          <w:b/>
        </w:rPr>
        <w:t xml:space="preserve">Ohjeet</w:t>
      </w:r>
    </w:p>
    <w:p>
      <w:r>
        <w:t xml:space="preserve">Luokittele jokainen seuraavista vaihtoehdoista "hyödylliseksi", "ei hyödylliseksi", "vaaralliseksi" tai "ei kumpaakaan" maastoretkellä, jolla on tarkoitus ylittää vesistöjä.  Chinchilla, kompassi, mysli, kuivapussi, seitsemäntoista airoa, termiitti, kymmenen tonnia uraanimalmia.</w:t>
      </w:r>
    </w:p>
    <w:p>
      <w:r>
        <w:rPr>
          <w:b/>
        </w:rPr>
        <w:t xml:space="preserve">Vastaus</w:t>
      </w:r>
    </w:p>
    <w:p>
      <w:r>
        <w:t xml:space="preserve">Hyödyllinen</w:t>
        <w:br/>
        <w:t xml:space="preserve">kompassi</w:t>
        <w:br/>
        <w:t xml:space="preserve">mysli</w:t>
        <w:br/>
        <w:t xml:space="preserve">kuivapussi</w:t>
        <w:br/>
        <w:t xml:space="preserve">seitsemäntoista airoa</w:t>
        <w:br/>
        <w:br/>
        <w:t xml:space="preserve">Ei hyödyllinen</w:t>
        <w:br/>
        <w:br/>
        <w:t xml:space="preserve">vaarallinen</w:t>
        <w:br/>
        <w:t xml:space="preserve">chinchilla</w:t>
        <w:br/>
        <w:t xml:space="preserve">termiitti</w:t>
        <w:br/>
        <w:t xml:space="preserve">kymmenen tonnia uraanimalmia</w:t>
        <w:br/>
        <w:br/>
        <w:t xml:space="preserve">Ei mitään</w:t>
      </w:r>
    </w:p>
    <w:p>
      <w:r>
        <w:rPr>
          <w:b/>
          <w:u w:val="single"/>
        </w:rPr>
        <w:t xml:space="preserve">Asiakirja 9514</w:t>
      </w:r>
    </w:p>
    <w:p>
      <w:r>
        <w:rPr>
          <w:b/>
        </w:rPr>
        <w:t xml:space="preserve">Ohjeet</w:t>
      </w:r>
    </w:p>
    <w:p>
      <w:r>
        <w:t xml:space="preserve">Anna minulle luettelo keskeisistä asioista, joihin kannattaa keskittyä juoksua tai kilpailua varten harjoittelussa.</w:t>
      </w:r>
    </w:p>
    <w:p>
      <w:r>
        <w:rPr>
          <w:b/>
        </w:rPr>
        <w:t xml:space="preserve">Vastaus</w:t>
      </w:r>
    </w:p>
    <w:p>
      <w:r>
        <w:t xml:space="preserve">Kolme asiaa, joihin sinun tulisi keskittyä, ovat:</w:t>
        <w:br/>
        <w:br/>
        <w:t xml:space="preserve">1) Kestävyys: esim. kuinka pitkälle pystyt juoksemaan</w:t>
        <w:br/>
        <w:br/>
        <w:t xml:space="preserve">2) Nopeus: esim. kuinka nopeasti pystyt juoksemaan tietyn matkan</w:t>
        <w:br/>
        <w:br/>
        <w:t xml:space="preserve">3) Voima: kuinka hyvin pystyt selviytymään korkeuserojen muutoksista</w:t>
      </w:r>
    </w:p>
    <w:p>
      <w:r>
        <w:rPr>
          <w:b/>
          <w:u w:val="single"/>
        </w:rPr>
        <w:t xml:space="preserve">Asiakirja 9515</w:t>
      </w:r>
    </w:p>
    <w:p>
      <w:r>
        <w:rPr>
          <w:b/>
        </w:rPr>
        <w:t xml:space="preserve">Ohjeet</w:t>
      </w:r>
    </w:p>
    <w:p>
      <w:r>
        <w:t xml:space="preserve">Mikä on jäätelö</w:t>
      </w:r>
    </w:p>
    <w:p>
      <w:r>
        <w:rPr>
          <w:b/>
        </w:rPr>
        <w:t xml:space="preserve">Vastaus</w:t>
      </w:r>
    </w:p>
    <w:p>
      <w:r>
        <w:t xml:space="preserve">Jäätelö on jäädytetty jälkiruoka, joka valmistetaan yleensä maidosta tai kermasta ja maustetaan makeutusaineella, joko sokerilla tai vaihtoehtoisella makeutusaineella, ja mausteella, kuten kaakaolla tai vaniljalla, tai hedelmillä, kuten mansikoilla tai persikoilla. Sitä voidaan valmistaa myös vatkaten maustettua kermapohjaa ja nestemäistä typpeä yhteen. Joskus lisätään elintarvikeväriä ja stabilointiaineita. Seos jäähdytetään veden jäätymispisteen alapuolelle ja sekoitetaan, jotta ilmatilat saadaan mukaan ja jotta havaittavia jääkiteitä ei muodostuisi. Tuloksena on sileä, puolikiinteä vaahto, joka on kiinteä hyvin alhaisissa lämpötiloissa (alle 2 °C tai 35 °F). Vaahto muuttuu muokattavammaksi lämpötilan noustessa.</w:t>
      </w:r>
    </w:p>
    <w:p>
      <w:r>
        <w:rPr>
          <w:b/>
          <w:u w:val="single"/>
        </w:rPr>
        <w:t xml:space="preserve">Asiakirja 9516</w:t>
      </w:r>
    </w:p>
    <w:p>
      <w:r>
        <w:rPr>
          <w:b/>
        </w:rPr>
        <w:t xml:space="preserve">Ohjeet</w:t>
      </w:r>
    </w:p>
    <w:p>
      <w:r>
        <w:t xml:space="preserve">Tee minulle luettelo asioista, jotka pitää ottaa mukaan retkeilyyn.</w:t>
      </w:r>
    </w:p>
    <w:p>
      <w:r>
        <w:rPr>
          <w:b/>
        </w:rPr>
        <w:t xml:space="preserve">Vastaus</w:t>
      </w:r>
    </w:p>
    <w:p>
      <w:r>
        <w:t xml:space="preserve">Teltta</w:t>
        <w:br/>
        <w:t xml:space="preserve">- Retkikeitin</w:t>
        <w:br/>
        <w:t xml:space="preserve">- Vesipullot</w:t>
        <w:br/>
        <w:t xml:space="preserve">- Retkeilyastiat</w:t>
        <w:br/>
        <w:t xml:space="preserve">- Vaelluskengät</w:t>
        <w:br/>
        <w:t xml:space="preserve">- Reppu</w:t>
        <w:br/>
        <w:t xml:space="preserve">- Makuupussi</w:t>
      </w:r>
    </w:p>
    <w:p>
      <w:r>
        <w:rPr>
          <w:b/>
          <w:u w:val="single"/>
        </w:rPr>
        <w:t xml:space="preserve">Asiakirja 9517</w:t>
      </w:r>
    </w:p>
    <w:p>
      <w:r>
        <w:rPr>
          <w:b/>
        </w:rPr>
        <w:t xml:space="preserve">Ohjeet</w:t>
      </w:r>
    </w:p>
    <w:p>
      <w:r>
        <w:t xml:space="preserve">miten selviytyä Marsissa</w:t>
      </w:r>
    </w:p>
    <w:p>
      <w:r>
        <w:rPr>
          <w:b/>
        </w:rPr>
        <w:t xml:space="preserve">Vastaus</w:t>
      </w:r>
    </w:p>
    <w:p>
      <w:r>
        <w:t xml:space="preserve">Marsissa selviytyminen olisi haastavaa ja vaarallista.</w:t>
        <w:t xml:space="preserve">Seuraavassa on kuitenkin muutamia toimia, jotka voivat lisätä selviytymismahdollisuuksiasi:</w:t>
        <w:br/>
        <w:br/>
        <w:t xml:space="preserve">Happi: Marsin ilmakehä on enimmäkseen hiilidioksidia, joten sinun on löydettävä keino tuottaa happea. Yksi tapa on käyttää elektrolyysiksi kutsuttua prosessia hapen erottamiseksi vedestä.</w:t>
        <w:br/>
        <w:br/>
        <w:t xml:space="preserve"> Vesi: Vesi on elintärkeää selviytymiselle, joten Marsista on löydettävä vesilähde. Se voi olla jään tai maanalaisten varastojen muodossa.</w:t>
        <w:br/>
        <w:br/>
        <w:t xml:space="preserve"> Ruoka: Oman ruoan kasvattaminen Marsissa olisi vaikeaa, mutta ei mahdotonta. Kasveja voisi kasvattaa sisätiloissa vesiviljelyn tai aeroponian avulla tai etsiä keinoja kasvien kasvattamiseen ulkona.</w:t>
        <w:br/>
        <w:br/>
        <w:t xml:space="preserve"> Suoja: Marsin karu ympäristö vaatisi hyvin rakennetun suojan, joka suojaisi sinua äärimmäiseltä kylmyydeltä, säteilyltä ja pölymyrskyiltä. Suojan on oltava hyvin eristetty ja tiivis ilmavuotojen estämiseksi.</w:t>
        <w:br/>
        <w:br/>
        <w:t xml:space="preserve"> Energia: Tarvitsette luotettavan energialähteen, josta saatte virtaa suojaan ja laitteisiinne. Sähkön tuottamiseen voitaisiin käyttää aurinkopaneeleita tai tehokkaampaan energiantuotantoon ydinreaktoreita.</w:t>
        <w:br/>
        <w:br/>
        <w:t xml:space="preserve"> Viestintä: Yhteydenpito Maahan olisi elintärkeää selviytymisen kannalta. Tarvitsette luotettavan viestintäjärjestelmän, jolla voitte lähettää ja vastaanottaa viestejä Maasta ja koordinoida toimintaanne muiden Marsissa olevien astronauttien kanssa.</w:t>
        <w:br/>
        <w:br/>
        <w:t xml:space="preserve"> Lääkintätarvikkeet: Marsissa voi syntyä lääketieteellisiä hätätilanteita, joten hyvin varusteltu lääkintäpakkaus ja tiedot peruslääketieteellisten ongelmien hoitamisesta ovat tärkeitä.</w:t>
        <w:br/>
        <w:br/>
        <w:t xml:space="preserve"> Mielenterveys: Eristyksissä eläminen Marsissa voi vaikuttaa mielenterveyteen. Sosiaalisten suhteiden ylläpitäminen muiden astronauttien kanssa, säännöllinen liikunta ja aktiviteetit tylsyyden torjumiseksi olisivat tärkeitä mielenterveyden kannalta.</w:t>
        <w:br/>
        <w:br/>
        <w:t xml:space="preserve"> Marsissa selviytyminen vaatisi paljon valmistelua, resursseja ja asiantuntemusta. Se edellyttäisi myös vahvaa tahtoa selviytyä vieraanvaraisella planeetalla elämisen haasteista.</w:t>
      </w:r>
    </w:p>
    <w:p>
      <w:r>
        <w:rPr>
          <w:b/>
          <w:u w:val="single"/>
        </w:rPr>
        <w:t xml:space="preserve">Asiakirja 9518</w:t>
      </w:r>
    </w:p>
    <w:p>
      <w:r>
        <w:rPr>
          <w:b/>
        </w:rPr>
        <w:t xml:space="preserve">Ohjeet</w:t>
      </w:r>
    </w:p>
    <w:p>
      <w:r>
        <w:t xml:space="preserve">Kuka on "Kuka tappoi Hanna Janen" -elokuvan ohjaaja?</w:t>
      </w:r>
    </w:p>
    <w:p>
      <w:r>
        <w:rPr>
          <w:b/>
        </w:rPr>
        <w:t xml:space="preserve">Konteksti</w:t>
      </w:r>
    </w:p>
    <w:p>
      <w:r>
        <w:t xml:space="preserve">Who Killed Hannah Jane? on vuonna 1984 valmistunut australialainen televisioelokuva Arthur Pedenin murhatuomiosta, jonka on ohjannut Peter Fisk ja jossa näyttelevät Graham Rouse, June Salter, Judi Farr, Edward Howell ja Barry Otto.[1] Se oli kolmas neljästä ABC:n tuottamasta, todellisia tapauksia dramatisoivasta Verdict-nimisestä televisioelokuvasta (muut olivat The Dean Case, The Amorous Dentist ja The Schippan Mystery).</w:t>
      </w:r>
    </w:p>
    <w:p>
      <w:r>
        <w:rPr>
          <w:b/>
        </w:rPr>
        <w:t xml:space="preserve">Vastaus</w:t>
      </w:r>
    </w:p>
    <w:p>
      <w:r>
        <w:t xml:space="preserve">Peter Fisk on elokuvan ohjaaja.</w:t>
      </w:r>
    </w:p>
    <w:p>
      <w:r>
        <w:rPr>
          <w:b/>
          <w:u w:val="single"/>
        </w:rPr>
        <w:t xml:space="preserve">Asiakirja 9519</w:t>
      </w:r>
    </w:p>
    <w:p>
      <w:r>
        <w:rPr>
          <w:b/>
        </w:rPr>
        <w:t xml:space="preserve">Ohjeet</w:t>
      </w:r>
    </w:p>
    <w:p>
      <w:r>
        <w:t xml:space="preserve">Mitä ruokaa kilpikonna syö?</w:t>
      </w:r>
    </w:p>
    <w:p>
      <w:r>
        <w:rPr>
          <w:b/>
        </w:rPr>
        <w:t xml:space="preserve">Vastaus</w:t>
      </w:r>
    </w:p>
    <w:p>
      <w:r>
        <w:t xml:space="preserve">Kilpikonnat syövät monenlaisia hedelmiä ja vihanneksia, mutta kilpikonnan ruokavalion pääpainon tulisi olla vihreät lehtivihannekset, kuten voikukka, apila, salaatti, virna ja lehtikaali. Kilpikonnasi nauttii makeista hedelmistä, kuten banaaneista, mansikoista, persikoista ja omenoista, mutta niitä tulisi antaa korkeintaan kaksi kertaa viikossa, sillä sokeri voi häiritä niiden ruoansulatusjärjestelmää. Ne voivat myös tulla riippuvaisiksi makeista hedelmistä, ja saatat huomata, että ne saattavat kieltäytyä syömästä terveellisiä vihanneksia jonkin makean sijaan.</w:t>
        <w:br/>
        <w:br/>
        <w:t xml:space="preserve"> Kilpikonnien tulisi syödä päivittäin niiden kuoren kokoa vastaava ruoka-annos. Ihannetapauksessa niillä olisi myös oltava 1-2 päivää viikossa, jolloin ne eivät syö. Tämä johtuu siitä, että niiden ruoansulatuselimistö on hidas, ja ne tarvitsevat yhden tai kaksi vapaata päivää, jotta niiden elimistö ehtii palautua.</w:t>
        <w:br/>
        <w:br/>
        <w:t xml:space="preserve"> Kilpikonnallesi tulisi antaa viikoittain kalsium- ja D3-valmistetta. Käytä nimenomaan matelijoille kehitettyä valmistetta ja ripottele sitä yksinkertaisesti lempiruokaan. Varmista lopuksi aina, että kilpikonnasi saa raikasta vettä tarjoamalla sille kulho, johon se voi kiivetä. Ne juovat upottamalla päänsä veden alle.</w:t>
      </w:r>
    </w:p>
    <w:p>
      <w:r>
        <w:rPr>
          <w:b/>
          <w:u w:val="single"/>
        </w:rPr>
        <w:t xml:space="preserve">Asiakirja 9520</w:t>
      </w:r>
    </w:p>
    <w:p>
      <w:r>
        <w:rPr>
          <w:b/>
        </w:rPr>
        <w:t xml:space="preserve">Ohjeet</w:t>
      </w:r>
    </w:p>
    <w:p>
      <w:r>
        <w:t xml:space="preserve">Luettele joitakin keskeisiä seikkoja timanttikoruista annetusta tekstistä.</w:t>
      </w:r>
    </w:p>
    <w:p>
      <w:r>
        <w:rPr>
          <w:b/>
        </w:rPr>
        <w:t xml:space="preserve">Konteksti</w:t>
      </w:r>
    </w:p>
    <w:p>
      <w:r>
        <w:t xml:space="preserve">Timantti on hiilen kiinteä muoto, jossa sen atomit on järjestetty kiderakenteeseen, jota kutsutaan timanttikuutioksi. Toinen hiilen kiinteä muoto, grafiitti, on kemiallisesti stabiili hiilen muoto huoneenlämmössä ja -paineessa, mutta timantti on metastabiili ja muuntuu siihen kyseisissä olosuhteissa vain vähäisessä määrin. Timantilla on kaikista luonnonmateriaaleista suurin kovuus ja lämmönjohtavuus, ja näitä ominaisuuksia käytetään tärkeissä teollisissa sovelluksissa, kuten leikkaus- ja kiillotustyökaluissa. Ne ovat myös syy siihen, että timanttianturakennoissa voidaan altistaa materiaaleja syvällä maan sisällä vallitseville paineille.</w:t>
      </w:r>
    </w:p>
    <w:p>
      <w:r>
        <w:rPr>
          <w:b/>
        </w:rPr>
        <w:t xml:space="preserve">Vastaus</w:t>
      </w:r>
    </w:p>
    <w:p>
      <w:r>
        <w:t xml:space="preserve">1.</w:t>
        <w:tab/>
        <w:t xml:space="preserve">Timantti on hiilen kiinteä muoto, jossa sen atomit on ryhmitelty niin sanottuun timanttikuution kiderakenteeseen.</w:t>
        <w:br/>
        <w:t xml:space="preserve"> 2.</w:t>
        <w:tab/>
        <w:t xml:space="preserve"> Hiilen kemiallisesti stabiili muoto huoneenlämmössä ja -paineessa on toinen hiilen kiinteä muoto, joka tunnetaan grafiittina, mutta timantti on metastabiili ja muuntuu siihen vain vähän näissä olosuhteissa.</w:t>
        <w:br/>
        <w:t xml:space="preserve"> 3.</w:t>
        <w:tab/>
        <w:t xml:space="preserve"> Koska timantti on muihin luonnonmateriaaleihin verrattuna ylivoimaisen kova ja lämmönjohtava, sitä käytetään usein korkean teknologian teollisuustuotteissa, kuten leikkaus- ja kiillotuslaitteissa.</w:t>
        <w:br/>
        <w:t xml:space="preserve"> 4.</w:t>
        <w:tab/>
        <w:t xml:space="preserve"> Niiden ansiosta materiaaleihin voidaan myös kohdistaa paineita, joita havaitaan suurissa syvyyksissä maapallolla timanttianturoissa.</w:t>
      </w:r>
    </w:p>
    <w:p>
      <w:r>
        <w:rPr>
          <w:b/>
          <w:u w:val="single"/>
        </w:rPr>
        <w:t xml:space="preserve">Asiakirja 9521</w:t>
      </w:r>
    </w:p>
    <w:p>
      <w:r>
        <w:rPr>
          <w:b/>
        </w:rPr>
        <w:t xml:space="preserve">Ohjeet</w:t>
      </w:r>
    </w:p>
    <w:p>
      <w:r>
        <w:t xml:space="preserve">Miksi lapset rakastavat urheilua?</w:t>
      </w:r>
    </w:p>
    <w:p>
      <w:r>
        <w:rPr>
          <w:b/>
        </w:rPr>
        <w:t xml:space="preserve">Vastaus</w:t>
      </w:r>
    </w:p>
    <w:p>
      <w:r>
        <w:t xml:space="preserve">On monia syitä, miksi lapset rakastavat urheilua.</w:t>
        <w:br/>
        <w:t xml:space="preserve"> Ensinnäkin se on hauskaa. Urheilu on hyvä tapa pitää hauskaa ja harrastaa liikuntaa.</w:t>
        <w:br/>
        <w:t xml:space="preserve"> Toiseksi lapset oppivat tiimityötä ja kurinalaisuutta.</w:t>
        <w:br/>
        <w:t xml:space="preserve"> Kolmanneksi se on hyvä tapa saada uusia ystäviä ja oppia sosiaalisia taitoja. He oppivat myös tekemään yhteistyötä muiden kanssa ja ratkaisemaan ristiriitoja.</w:t>
        <w:br/>
        <w:t xml:space="preserve"> Urheilu auttaa lapsia pysymään terveinä ja hyväkuntoisina. Ne auttavat heitä myös kehittämään lihaksiaan ja koordinaatiokykyään.</w:t>
        <w:br/>
        <w:t xml:space="preserve"> Harrastukset voivat johtaa elinikäiseen rakkauteen urheilua kohtaan. Urheilua harrastavat lapset jatkavat sitä usein myös aikuisena.</w:t>
      </w:r>
    </w:p>
    <w:p>
      <w:r>
        <w:rPr>
          <w:b/>
          <w:u w:val="single"/>
        </w:rPr>
        <w:t xml:space="preserve">Asiakirja 9522</w:t>
      </w:r>
    </w:p>
    <w:p>
      <w:r>
        <w:rPr>
          <w:b/>
        </w:rPr>
        <w:t xml:space="preserve">Ohjeet</w:t>
      </w:r>
    </w:p>
    <w:p>
      <w:r>
        <w:t xml:space="preserve">Mikä on hyvä intialainen ravintola Redmondissa, WA:ssa?</w:t>
      </w:r>
    </w:p>
    <w:p>
      <w:r>
        <w:rPr>
          <w:b/>
        </w:rPr>
        <w:t xml:space="preserve">Vastaus</w:t>
      </w:r>
    </w:p>
    <w:p>
      <w:r>
        <w:t xml:space="preserve">Kanishka</w:t>
      </w:r>
    </w:p>
    <w:p>
      <w:r>
        <w:rPr>
          <w:b/>
          <w:u w:val="single"/>
        </w:rPr>
        <w:t xml:space="preserve">Asiakirja 9523</w:t>
      </w:r>
    </w:p>
    <w:p>
      <w:r>
        <w:rPr>
          <w:b/>
        </w:rPr>
        <w:t xml:space="preserve">Ohjeet</w:t>
      </w:r>
    </w:p>
    <w:p>
      <w:r>
        <w:t xml:space="preserve">Kirjoita tarina miehestä, joka ulkoiluttaa koiraa joen rannalla...</w:t>
      </w:r>
    </w:p>
    <w:p>
      <w:r>
        <w:rPr>
          <w:b/>
        </w:rPr>
        <w:t xml:space="preserve">Vastaus</w:t>
      </w:r>
    </w:p>
    <w:p>
      <w:r>
        <w:t xml:space="preserve">Olipa kerran mies nimeltä Johannes. Johnilla oli tapana herätä aikaisin ja mennä läheisen joen rannalle ulkoiluttamaan koiraansa. eräänä päivänä joen rannalla kävellessään John huomasi joen toisella rannalla jotain, joka oli kirkas ja kiiltävä. John alkoi kävellä nopeammin ylittäessään joen toiselle puolelle, ja kun hän oli ylittänyt joen, hän huomasi tuon kiiltävän esineen olevan lasikupu, jonka vasemmalla puolella oli pieni ovi. John ei muistanut koskaan nähneensä mitään sellaista ennen, mutta kun hän koputti oveen, nuori kaunis tyttö avasi oven ja sanoi hei. John sanoi takaisin "Hei" ja kysyi, asuuko täällä ketään muuta kanssasi, ja tyttö sanoi, että kyllä, äitini on sisällä, anna minun soittaa hänelle. Tytön äiti tuli ulos ja sanoi Hei, miten voin auttaa. ja John sanoi, anteeksi, huomasin vain tämän kauniin kiiltävän kupolin, ja ajattelin tarkistaa, kuka on sisällä. nainen sanoi kyllä, olemme matkailijoita ja löysimme tämän mukavan paikan joen rannalta, kupoli, jonka näet, on tehty keinotekoisesti tekoälyjärjestelmällä, jotta se näyttää mahdollisimman kiiltävältä. leiriydymme täällä joen rannalla pari päivää, ja lähdemme sen jälkeen. John sanoi, ok, nauttikaa ajasta täällä, ja ilmoittakaa minulle, jos tarvitsette apua. nainen kiitti häntä, ja John vei koiransa takaisin joen toiselle puolelle ja jatkoivat kävelyä.</w:t>
      </w:r>
    </w:p>
    <w:p>
      <w:r>
        <w:rPr>
          <w:b/>
          <w:u w:val="single"/>
        </w:rPr>
        <w:t xml:space="preserve">Asiakirja 9524</w:t>
      </w:r>
    </w:p>
    <w:p>
      <w:r>
        <w:rPr>
          <w:b/>
        </w:rPr>
        <w:t xml:space="preserve">Ohjeet</w:t>
      </w:r>
    </w:p>
    <w:p>
      <w:r>
        <w:t xml:space="preserve">Luokittele maat sen mukaan, millä pallonpuoliskolla ne sijaitsevat.</w:t>
        <w:br/>
        <w:t xml:space="preserve"> Uusi-Seelanti, Tonga, Palau, Unkari, Intia, Japani, Latvia...</w:t>
      </w:r>
    </w:p>
    <w:p>
      <w:r>
        <w:rPr>
          <w:b/>
        </w:rPr>
        <w:t xml:space="preserve">Vastaus</w:t>
      </w:r>
    </w:p>
    <w:p>
      <w:r>
        <w:t xml:space="preserve">Eteläinen pallonpuolisko - Uusi-Seelanti, Tonga, Palau</w:t>
        <w:br/>
        <w:t xml:space="preserve">Pohjoinen pallonpuolisko - Unkari, Intia, Japani, Latvia</w:t>
      </w:r>
    </w:p>
    <w:p>
      <w:r>
        <w:rPr>
          <w:b/>
          <w:u w:val="single"/>
        </w:rPr>
        <w:t xml:space="preserve">Asiakirja 9525</w:t>
      </w:r>
    </w:p>
    <w:p>
      <w:r>
        <w:rPr>
          <w:b/>
        </w:rPr>
        <w:t xml:space="preserve">Ohjeet</w:t>
      </w:r>
    </w:p>
    <w:p>
      <w:r>
        <w:t xml:space="preserve">Kuka oli Thomas Ransom</w:t>
      </w:r>
    </w:p>
    <w:p>
      <w:r>
        <w:rPr>
          <w:b/>
        </w:rPr>
        <w:t xml:space="preserve">Konteksti</w:t>
      </w:r>
    </w:p>
    <w:p>
      <w:r>
        <w:t xml:space="preserve">Thomas Harvey Ransom (8. elokuuta 1870 - 3. kesäkuuta 1946) oli yhdysvaltalainen jalkapallo- ja koripallovalmentaja sekä lääkäri.</w:t>
      </w:r>
    </w:p>
    <w:p>
      <w:r>
        <w:rPr>
          <w:b/>
        </w:rPr>
        <w:t xml:space="preserve">Vastaus</w:t>
      </w:r>
    </w:p>
    <w:p>
      <w:r>
        <w:t xml:space="preserve">Thomas Harvey Ransom (8. elokuuta 1870 - 3. kesäkuuta 1946) oli yhdysvaltalainen jalkapallo- ja koripallovalmentaja sekä lääkäri.</w:t>
      </w:r>
    </w:p>
    <w:p>
      <w:r>
        <w:rPr>
          <w:b/>
          <w:u w:val="single"/>
        </w:rPr>
        <w:t xml:space="preserve">Asiakirja 9526</w:t>
      </w:r>
    </w:p>
    <w:p>
      <w:r>
        <w:rPr>
          <w:b/>
        </w:rPr>
        <w:t xml:space="preserve">Ohjeet</w:t>
      </w:r>
    </w:p>
    <w:p>
      <w:r>
        <w:t xml:space="preserve">Kerro minulle MGB:stä.</w:t>
      </w:r>
    </w:p>
    <w:p>
      <w:r>
        <w:rPr>
          <w:b/>
        </w:rPr>
        <w:t xml:space="preserve">Vastaus</w:t>
      </w:r>
    </w:p>
    <w:p>
      <w:r>
        <w:t xml:space="preserve">MGB on kaksiovinen brittiläinen urheiluauto, jota valmistaja MG valmisti vuodesta 1962 vuoteen 1980. MGB:tä oli saatavana kahtena korimallina: kaksipaikkaisena avoautona, joka tunnettiin nimellä "tourer", ja vuodesta 1967 alkaen nopeaselkäisenä 2+2-kokoisena korimallina, joka tunnettiin nimellä "GT". Suurin osa myydyistä MGB:istä oli avoautomallia "tourer". MGB on yksi suurimmista koskaan valmistetuista brittiläisistä autoista, ja se oli erittäin suosittu sekä Yhdistyneen kuningaskunnan kotimarkkinoilla että ulkomailla, erityisesti Amerikassa. Auto oli varustettu 1798-kuutioisella nelisylinterisellä bensiinimoottorilla ja nelivaihteisella manuaalivaihteistolla. Kaikissa malleissa oli edessä levyjarrut ja takana rumpujarrut. Muotoilua muutettiin koko pitkän tuotantojakson ajan, ja merkittävin muutos oli siirtyminen kromipuskureista kumipuskureihin vuoden 1974 puolivälissä, jotta se vastaisi Yhdysvaltain liittovaltion autojen törmäystestivaatimusten muutoksia.</w:t>
      </w:r>
    </w:p>
    <w:p>
      <w:r>
        <w:rPr>
          <w:b/>
          <w:u w:val="single"/>
        </w:rPr>
        <w:t xml:space="preserve">Asiakirja 9527</w:t>
      </w:r>
    </w:p>
    <w:p>
      <w:r>
        <w:rPr>
          <w:b/>
        </w:rPr>
        <w:t xml:space="preserve">Ohjeet</w:t>
      </w:r>
    </w:p>
    <w:p>
      <w:r>
        <w:t xml:space="preserve">Miten Praveen Babi muistetaan intialaisessa popkulttuurissa?</w:t>
      </w:r>
    </w:p>
    <w:p>
      <w:r>
        <w:rPr>
          <w:b/>
        </w:rPr>
        <w:t xml:space="preserve">Konteksti</w:t>
      </w:r>
    </w:p>
    <w:p>
      <w:r>
        <w:t xml:space="preserve">Mahesh Bhatt, Babin entinen kumppani, kirjoitti ja ohjasi Arth-elokuvan (1982), joka on oletettavasti puoliksi omaelämäkerrallinen elokuva hänen ja Babin suhteesta, ja kirjoitti ja tuotti Woh Lamhe -elokuvan (2006), jonka ohjasi hänen veljenpoikansa Mohit Suri ja joka perustuu hänen muistelmiinsa ja tulkintaansa suhteestaan Babin kanssa ilman Babin panosta.[46</w:t>
      </w:r>
      <w:r>
        <w:br/>
        <w:br/>
        <w:t xml:space="preserve">Suunnittelija Manish Malhotra sanoi: "Parveen Babi toi minimalismin muotiin. Hän oli aina moitteeton, eikä liioitellut kertaakaan"[47].</w:t>
      </w:r>
    </w:p>
    <w:p>
      <w:r>
        <w:rPr>
          <w:b/>
        </w:rPr>
        <w:t xml:space="preserve">Vastaus</w:t>
      </w:r>
    </w:p>
    <w:p>
      <w:r>
        <w:t xml:space="preserve">Praveen Babi oli Intian muoti-ikoni. Hän pukeutui aina näyttävästi ja toi minimalismin muotiin. Hänen entinen poikaystävänsä teki pari elokuvaa suhteestaan häneen elokuvissa Arth ja Woh Lamhe.</w:t>
      </w:r>
    </w:p>
    <w:p>
      <w:r>
        <w:rPr>
          <w:b/>
          <w:u w:val="single"/>
        </w:rPr>
        <w:t xml:space="preserve">Asiakirja 9528</w:t>
      </w:r>
    </w:p>
    <w:p>
      <w:r>
        <w:rPr>
          <w:b/>
        </w:rPr>
        <w:t xml:space="preserve">Ohjeet</w:t>
      </w:r>
    </w:p>
    <w:p>
      <w:r>
        <w:t xml:space="preserve">Miksi lapset jättävät joskus maitoa ja keksejä jouluaattona?</w:t>
      </w:r>
    </w:p>
    <w:p>
      <w:r>
        <w:rPr>
          <w:b/>
        </w:rPr>
        <w:t xml:space="preserve">Vastaus</w:t>
      </w:r>
    </w:p>
    <w:p>
      <w:r>
        <w:t xml:space="preserve">Maidon ja keksien jättäminen ulos joulua edeltävänä iltana on perinne, joka perustuu oletukseen, että joulupukki tulee yöllä savupiipusta alas tuomaan lahjoja ja että hän saattaa nauttia välipalasta.</w:t>
      </w:r>
    </w:p>
    <w:p>
      <w:r>
        <w:rPr>
          <w:b/>
          <w:u w:val="single"/>
        </w:rPr>
        <w:t xml:space="preserve">Asiakirja 9529</w:t>
      </w:r>
    </w:p>
    <w:p>
      <w:r>
        <w:rPr>
          <w:b/>
        </w:rPr>
        <w:t xml:space="preserve">Ohjeet</w:t>
      </w:r>
    </w:p>
    <w:p>
      <w:r>
        <w:t xml:space="preserve">Kun otetaan huomioon tämä lohia koskeva kohta, anna minulle yleiskatsaus niiden elinkaaresta.</w:t>
      </w:r>
    </w:p>
    <w:p>
      <w:r>
        <w:rPr>
          <w:b/>
        </w:rPr>
        <w:t xml:space="preserve">Konteksti</w:t>
      </w:r>
    </w:p>
    <w:p>
      <w:r>
        <w:t xml:space="preserve">Lohet ovat tyypillisesti anadromisia: ne kuoriutuvat matalien makean veden purojen sorapohjissa, vaeltavat aikuisina mereen ja elävät kuin merikalat, minkä jälkeen ne palaavat makeaan veteen lisääntymään. Useiden lajien populaatiot rajoittuvat kuitenkin makeaan veteen koko elämänsä ajan. Kansanperinteen mukaan kalat palaavat kutemaan juuri siihen paikkaan, jossa ne kuoriutuivat, ja seurantatutkimukset ovat osoittaneet, että tämä pitää enimmäkseen paikkansa. Osa palaavasta lohikannasta voi harhautua ja kutemaan eri makean veden järjestelmiin; harhautumisen osuus riippuu lohilajista. Kotiutumiskäyttäytymisen on osoitettu riippuvan hajumuistista.</w:t>
      </w:r>
    </w:p>
    <w:p>
      <w:r>
        <w:rPr>
          <w:b/>
        </w:rPr>
        <w:t xml:space="preserve">Vastaus</w:t>
      </w:r>
    </w:p>
    <w:p>
      <w:r>
        <w:t xml:space="preserve">Lohet kuoriutuvat makean veden puroissa, vaeltavat aikuisina mereen ja palaavat sitten makeaan veteen lisääntymään.</w:t>
      </w:r>
    </w:p>
    <w:p>
      <w:r>
        <w:rPr>
          <w:b/>
          <w:u w:val="single"/>
        </w:rPr>
        <w:t xml:space="preserve">Asiakirja 9530</w:t>
      </w:r>
    </w:p>
    <w:p>
      <w:r>
        <w:rPr>
          <w:b/>
        </w:rPr>
        <w:t xml:space="preserve">Ohjeet</w:t>
      </w:r>
    </w:p>
    <w:p>
      <w:r>
        <w:t xml:space="preserve">Mitä tarinaa perheesi aina kertoo sinusta?</w:t>
      </w:r>
    </w:p>
    <w:p>
      <w:r>
        <w:rPr>
          <w:b/>
        </w:rPr>
        <w:t xml:space="preserve">Vastaus</w:t>
      </w:r>
    </w:p>
    <w:p>
      <w:r>
        <w:t xml:space="preserve">Perheeni rakastaa kertoa tarinaa siitä, kun olin pieni. Kerroin kaikille, että ajattelin omistavani suuren valkoisen lentokoneen, jossa oli vaaleanpunaiset istuimet. Vanhemmillani on videotallenne, jossa sanon, että rakastan lentämistä ja että kun olen vanhempi, minulla olisi kaunis valkoinen lentokone. Minulla ei ole lentokonetta, eikä se ole valkoinen. Siinä ei myöskään ole vaaleanpunaisia istuimia! En ole varma, miksi pidin tätä tärkeänä tai mahdollisena. Uskon, että perheeni kertoo tämän tarinan, koska on yllättävää, että pikkulapsi uskoo, että hänellä voi olla lentokone.</w:t>
      </w:r>
    </w:p>
    <w:p>
      <w:r>
        <w:rPr>
          <w:b/>
          <w:u w:val="single"/>
        </w:rPr>
        <w:t xml:space="preserve">Asiakirja 9531</w:t>
      </w:r>
    </w:p>
    <w:p>
      <w:r>
        <w:rPr>
          <w:b/>
        </w:rPr>
        <w:t xml:space="preserve">Ohjeet</w:t>
      </w:r>
    </w:p>
    <w:p>
      <w:r>
        <w:t xml:space="preserve">onko myynti hyvä ura</w:t>
      </w:r>
    </w:p>
    <w:p>
      <w:r>
        <w:rPr>
          <w:b/>
        </w:rPr>
        <w:t xml:space="preserve">Vastaus</w:t>
      </w:r>
    </w:p>
    <w:p>
      <w:r>
        <w:t xml:space="preserve">kyllä</w:t>
      </w:r>
    </w:p>
    <w:p>
      <w:r>
        <w:rPr>
          <w:b/>
          <w:u w:val="single"/>
        </w:rPr>
        <w:t xml:space="preserve">Asiakirja 9532</w:t>
      </w:r>
    </w:p>
    <w:p>
      <w:r>
        <w:rPr>
          <w:b/>
        </w:rPr>
        <w:t xml:space="preserve">Ohjeet</w:t>
      </w:r>
    </w:p>
    <w:p>
      <w:r>
        <w:t xml:space="preserve">Mikä on yksinkertaisen satunnaisotannan naiivin algoritmin haittapuoli?</w:t>
      </w:r>
    </w:p>
    <w:p>
      <w:r>
        <w:rPr>
          <w:b/>
        </w:rPr>
        <w:t xml:space="preserve">Konteksti</w:t>
      </w:r>
    </w:p>
    <w:p>
      <w:r>
        <w:t xml:space="preserve">Yksinkertaista satunnaisotantaa varten on kehitetty useita tehokkaita algoritmeja.[3][4] Naiivi algoritmi on draw-by-draw-algoritmi, jossa jokaisella askeleella poistamme kyseisen askeleen kohteen joukosta yhtä suurella todennäköisyydellä ja laitamme kohteen otokseen.</w:t>
        <w:t xml:space="preserve">Jatketaan, kunnes saadaan halutun kokoinen otos</w:t>
        <w:br/>
        <w:t xml:space="preserve">�</w:t>
        <w:br/>
        <w:t xml:space="preserve">k. Tämän menetelmän haittapuolena on, että se vaatii satunnaista pääsyä joukossa.</w:t>
        <w:br/>
        <w:br/>
        <w:t xml:space="preserve">Fan et al. vuonna 1962 kehittämä valinta-hylkäysalgoritmi[5] vaatii yhden läpikäynnin datan yli; se on kuitenkin peräkkäinen algoritmi ja edellyttää tietoa kohteiden kokonaismäärästä</w:t>
        <w:br/>
        <w:t xml:space="preserve">�</w:t>
        <w:br/>
        <w:t xml:space="preserve">n, joka ei ole käytettävissä suoratoistoskenaarioissa.</w:t>
        <w:br/>
        <w:br/>
        <w:t xml:space="preserve">Sunter todisti vuonna 1977 hyvin yksinkertaisen satunnaislajittelualgoritmin[6]. Algoritmi yksinkertaisesti antaa</w:t>
        <w:t xml:space="preserve">kullekin kohteelle avaimeksi</w:t>
        <w:t xml:space="preserve">tasaisesta jakaumasta</w:t>
        <w:br/>
        <w:t xml:space="preserve">(</w:t>
        <w:br/>
        <w:t xml:space="preserve">0</w:t>
        <w:br/>
        <w:t xml:space="preserve">,</w:t>
        <w:br/>
        <w:t xml:space="preserve">1</w:t>
        <w:br/>
        <w:t xml:space="preserve">)</w:t>
        <w:br/>
        <w:t xml:space="preserve">(0,1</w:t>
        <w:t xml:space="preserve">poimitun satunnaisluvun</w:t>
        <w:t xml:space="preserve">, lajittelee sitten kaikki kohteet avaimen avulla ja valitsee pienimmät</w:t>
        <w:br/>
        <w:t xml:space="preserve">�</w:t>
        <w:br/>
        <w:t xml:space="preserve">k kohdetta.</w:t>
        <w:br/>
        <w:br/>
        <w:t xml:space="preserve"> J. Vitter ehdotti vuonna 1985[7] reservoir sampling -algoritmeja, joita käytetään laajalti.</w:t>
        <w:t xml:space="preserve">Tämä algoritmi ei vaadi tietoa populaation koosta</w:t>
        <w:br/>
        <w:t xml:space="preserve">�</w:t>
        <w:br/>
        <w:t xml:space="preserve">n etukäteen, ja se käyttää vakiotilaa.</w:t>
        <w:br/>
        <w:br/>
        <w:t xml:space="preserve"> Satunnaisotantaa voidaan myös nopeuttaa ottamalla näytteitä näytteiden välejä koskevasta jakaumasta[8] ja ohittamalla välejä.</w:t>
      </w:r>
    </w:p>
    <w:p>
      <w:r>
        <w:rPr>
          <w:b/>
        </w:rPr>
        <w:t xml:space="preserve">Vastaus</w:t>
      </w:r>
    </w:p>
    <w:p>
      <w:r>
        <w:t xml:space="preserve">Tämän menetelmän haittapuolena on, että se edellyttää satunnaista pääsyä joukkoon.</w:t>
      </w:r>
    </w:p>
    <w:p>
      <w:r>
        <w:rPr>
          <w:b/>
          <w:u w:val="single"/>
        </w:rPr>
        <w:t xml:space="preserve">Asiakirja 9533</w:t>
      </w:r>
    </w:p>
    <w:p>
      <w:r>
        <w:rPr>
          <w:b/>
        </w:rPr>
        <w:t xml:space="preserve">Ohjeet</w:t>
      </w:r>
    </w:p>
    <w:p>
      <w:r>
        <w:t xml:space="preserve">Mistä nimi Busan (kaupunki Koreassa) tulee?</w:t>
      </w:r>
    </w:p>
    <w:p>
      <w:r>
        <w:rPr>
          <w:b/>
        </w:rPr>
        <w:t xml:space="preserve">Konteksti</w:t>
      </w:r>
    </w:p>
    <w:p>
      <w:r>
        <w:t xml:space="preserve">Nimi "Busan" on kaupungin koreankielisen nimen tarkistettu roomalaistaminen 1400-luvun lopusta lähtien.[10] Se korvasi virallisesti aiemman McCune-Reischauerin roomalaistamisen Pusan vuonna 2000.[11][b] Japanin aikana se kirjoitettiin "Fuzan".  Nimi 釜山 (nykyään kirjoitetaan korealaisilla aakkosilla 부산) on kiinankorealainen nimi "Cauldron Mountain", jonka uskotaan olevan entinen nimi kaupungin keskustan länsipuolella sijaitsevalle Hwangryeong-vuorelle (황령산, 荒嶺山, Hwangryeong-san). Alueen muinaisen valtion Mt Geochil (거칠산국, 居柒山國, Geochilsan-guk, "Karhean vuoren maa") uskotaan vastaavasti viittaavan samaan vuoreen, joka kohoaa kaupungin sataman yläpuolelle Suyeongin varrella. (Geochilsan-gunin myöhempi Silla-alue nimettiin uudelleen Dongnaeksi vuonna 757.)</w:t>
      </w:r>
    </w:p>
    <w:p>
      <w:r>
        <w:rPr>
          <w:b/>
        </w:rPr>
        <w:t xml:space="preserve">Vastaus</w:t>
      </w:r>
    </w:p>
    <w:p>
      <w:r>
        <w:t xml:space="preserve">"Busan" on kaupungin koreankielisen nimen - 부산 - romanisointi.  Aikaisemmin nimi oli "Pusan", kunnes se korvattiin virallisesti vuonna 2000.  Nimen merkitys kiinankorean kielellä on "Cauldron Mountain", jonka uskotaan olevan läheisen vuoren entinen nimi, joka tunnetaan nykyään nimellä Mt Hwangryeong (황령산).</w:t>
      </w:r>
    </w:p>
    <w:p>
      <w:r>
        <w:rPr>
          <w:b/>
          <w:u w:val="single"/>
        </w:rPr>
        <w:t xml:space="preserve">Asiakirja 9534</w:t>
      </w:r>
    </w:p>
    <w:p>
      <w:r>
        <w:rPr>
          <w:b/>
        </w:rPr>
        <w:t xml:space="preserve">Ohjeet</w:t>
      </w:r>
    </w:p>
    <w:p>
      <w:r>
        <w:t xml:space="preserve">Miksi jää on sileä jääkiekkopelien aikana?</w:t>
      </w:r>
    </w:p>
    <w:p>
      <w:r>
        <w:rPr>
          <w:b/>
        </w:rPr>
        <w:t xml:space="preserve">Vastaus</w:t>
      </w:r>
    </w:p>
    <w:p>
      <w:r>
        <w:t xml:space="preserve">Jääkiekon tasoituskone keksittiin vuonna 1940, ja sitä käytetään pitämään jäähalli tasaisena pelin jaksojen välillä.</w:t>
      </w:r>
    </w:p>
    <w:p>
      <w:r>
        <w:rPr>
          <w:b/>
          <w:u w:val="single"/>
        </w:rPr>
        <w:t xml:space="preserve">Asiakirja 9535</w:t>
      </w:r>
    </w:p>
    <w:p>
      <w:r>
        <w:rPr>
          <w:b/>
        </w:rPr>
        <w:t xml:space="preserve">Ohjeet</w:t>
      </w:r>
    </w:p>
    <w:p>
      <w:r>
        <w:t xml:space="preserve">Luokittele kukin seuraavista jalkapallopaikoista hyökkäys- tai puolustustehtäviin: pelinrakentaja, juokseva takamies, linjapuolustaja, kulmapuolustaja, turvatyyppi, tiukka pääty.</w:t>
      </w:r>
    </w:p>
    <w:p>
      <w:r>
        <w:rPr>
          <w:b/>
        </w:rPr>
        <w:t xml:space="preserve">Vastaus</w:t>
      </w:r>
    </w:p>
    <w:p>
      <w:r>
        <w:t xml:space="preserve">Pelinrakentaja:</w:t>
        <w:t xml:space="preserve">Hyökkäys</w:t>
        <w:br/>
        <w:t xml:space="preserve">Running Back:</w:t>
        <w:br/>
        <w:t xml:space="preserve">Linebacker:</w:t>
        <w:t xml:space="preserve">Puolustus</w:t>
        <w:br/>
        <w:t xml:space="preserve">Cornerback:</w:t>
        <w:t xml:space="preserve">Puolustus</w:t>
        <w:br/>
        <w:t xml:space="preserve">Safety:</w:t>
        <w:t xml:space="preserve">Defense</w:t>
        <w:br/>
        <w:t xml:space="preserve">Tight End: Hyökkäys</w:t>
      </w:r>
    </w:p>
    <w:p>
      <w:r>
        <w:rPr>
          <w:b/>
          <w:u w:val="single"/>
        </w:rPr>
        <w:t xml:space="preserve">Asiakirja 9536</w:t>
      </w:r>
    </w:p>
    <w:p>
      <w:r>
        <w:rPr>
          <w:b/>
        </w:rPr>
        <w:t xml:space="preserve">Ohjeet</w:t>
      </w:r>
    </w:p>
    <w:p>
      <w:r>
        <w:t xml:space="preserve">Mitkä ovat aistienkäsittelyhäiriön merkit ja oireet?</w:t>
      </w:r>
    </w:p>
    <w:p>
      <w:r>
        <w:rPr>
          <w:b/>
        </w:rPr>
        <w:t xml:space="preserve">Konteksti</w:t>
      </w:r>
    </w:p>
    <w:p>
      <w:r>
        <w:t xml:space="preserve">Aistien integrointivaikeuksille tai aistienkäsittelyhäiriöille (SPD) on ominaista, että aistiärsykkeiden neurologisessa käsittelyssä on jatkuvia haasteita, jotka haittaavat henkilön kykyä osallistua jokapäiväiseen elämään. Tällaisia haasteita voi esiintyä yhdessä tai useammassa somatosensorisessa järjestelmässä, vestibulaarisessa järjestelmässä, proprioseptiikkajärjestelmässä, interoseptiikkajärjestelmässä, kuulojärjestelmässä, näköjärjestelmässä, hajujärjestelmässä ja gustatorisessa järjestelmässä.</w:t>
        <w:br/>
        <w:t xml:space="preserve"> Vaikka monilla ihmisillä voi esiintyä yksi tai kaksi oiretta, aistien käsittelyn häiriöllä on oltava selkeä toiminnallinen vaikutus henkilön elämään:</w:t>
        <w:br/>
        <w:t xml:space="preserve"> Ylireagoinnin merkkejä, kuten esimerkiksi vastenmielisyys kankaiden, elintarvikkeiden, hygieniatuotteiden tai muiden päivittäisessä elämässä käytettävien materiaalien kaltaisia kuvioita kohtaan, joihin useimmat ihmiset eivät reagoi, ja vakava epämukavuus, pahoinvointi tai uhka, jonka aiheuttavat tavanomaiset äänet, valot, ympäristön lämpötila, liikkeet, hajut, maut tai jopa sisäiset aistimukset, kuten sydämenlyönti.Alireagoinnin merkkejä, kuten hitaus ja reagointikyvyn puute.</w:t>
        <w:br/>
        <w:t xml:space="preserve"> Aistihalut, mukaan lukien esimerkiksi hötkyily, impulsiivisuus ja/tai kovien, häiritsevien äänien etsiminen tai tekeminen; ja sensomotoriset ongelmat, mukaan lukien hitaat ja koordinoimattomat liikkeet tai huono käsiala.</w:t>
        <w:br/>
        <w:t xml:space="preserve"> Aistien erottelukyvyn ongelmat, jotka voivat ilmetä käyttäytymisenä, kuten asioiden jatkuvana pudottamisena.</w:t>
        <w:br/>
        <w:t xml:space="preserve"> Oireet voivat vaihdella häiriön tyypin ja alatyypin mukaan.</w:t>
        <w:br/>
        <w:t xml:space="preserve"> Aistien integroitumis- ja käsittelyvaikeudet voivat liittyä useisiin häiriöihin, kuten ahdistuneisuushäiriöihin, tarkkaavaisuus- ja ylivilkkaushäiriöihin (ADHD), ruoka-aineintoleransseihin, käytöshäiriöihin ja erityisesti autismin kirjon häiriöihin. Tämä liitännäissairauksien kirjo on merkittävä haaste niille, jotka väittävät, että SPD on selvästi tunnistettava erityinen häiriö eikä vain termi, joka on annettu joukolle oireita, jotka ovat yhteisiä muille häiriöille.</w:t>
        <w:br/>
        <w:t xml:space="preserve"> Kaksi tutkimusta on antanut alustavaa näyttöä siitä, että SPD-diagnoosin saaneiden lasten ja neurotyypillisiksi luokiteltujen vertailulasten tai autismikirjon lasten välillä saattaa olla mitattavissa olevia neurologisia eroja. Näistä todisteista huolimatta se, että SPD:n tutkijat eivät ole vielä päässeet yhteisymmärrykseen todistetusta, standardoidusta diagnoosivälineestä, heikentää tutkijoiden kykyä määritellä häiriön rajat ja tekee korrelaatiotutkimuksista, kuten aivojen rakenteellisia poikkeavuuksia koskevista tutkimuksista, vähemmän vakuuttavia.</w:t>
      </w:r>
    </w:p>
    <w:p>
      <w:r>
        <w:rPr>
          <w:b/>
        </w:rPr>
        <w:t xml:space="preserve">Vastaus</w:t>
      </w:r>
    </w:p>
    <w:p>
      <w:r>
        <w:t xml:space="preserve">Vaikka monilla henkilöillä, joilla on aistienkäsittelyhäiriö, voi esiintyä yksi tai kaksi oiretta, sillä on oltava selkeä toiminnallinen vaikutus henkilön elämään:</w:t>
        <w:br/>
        <w:t xml:space="preserve"> Merkkejä ylireagoinnista, kuten esimerkiksi vastenmielisyys kankaiden, elintarvikkeiden, hygieniatuotteiden tai muiden päivittäisessä elämässä käytettävien materiaalien kaltaisia kuvioita kohtaan, joihin useimmat ihmiset eivät reagoi, ja vakava epämukavuus, pahoinvointi tai uhka, jonka aiheuttavat normaalit äänet, valot, ympäristön lämpötila, liikkeet, hajut, maut tai jopa sisäiset tuntemukset, kuten sydämenlyönti.Merkkejä alireagoinnista, kuten hitaus ja reagointikyvyn puute.</w:t>
        <w:br/>
        <w:t xml:space="preserve"> Aistihalut, mukaan lukien esimerkiksi hötkyily, impulsiivisuus ja/tai kovien, häiritsevien äänien etsiminen tai tekeminen; ja sensomotoriset ongelmat, mukaan lukien hitaat ja koordinoimattomat liikkeet tai huono käsiala.</w:t>
      </w:r>
    </w:p>
    <w:p>
      <w:r>
        <w:rPr>
          <w:b/>
          <w:u w:val="single"/>
        </w:rPr>
        <w:t xml:space="preserve">Asiakirja 9537</w:t>
      </w:r>
    </w:p>
    <w:p>
      <w:r>
        <w:rPr>
          <w:b/>
        </w:rPr>
        <w:t xml:space="preserve">Ohjeet</w:t>
      </w:r>
    </w:p>
    <w:p>
      <w:r>
        <w:t xml:space="preserve">Luokittele kukin seuraavista joko Ann M. Martinin tai Gertrude Chandler Warnerin teoksista: Bummer Summer, Belle Teal, A Corner of the Universe, Ten Kids, No Pets, Everything for a Dog, Surprise Island, Blue Bay Mystery, Mystery Ranch, Benny Uncovers a Mystery, The Boxcar Children.</w:t>
      </w:r>
    </w:p>
    <w:p>
      <w:r>
        <w:rPr>
          <w:b/>
        </w:rPr>
        <w:t xml:space="preserve">Vastaus</w:t>
      </w:r>
    </w:p>
    <w:p>
      <w:r>
        <w:t xml:space="preserve">Ann M. Martin: Bummer Summer, Belle Teal, A Corner of the Universe, Ten Kids, No Pets, Everything for a Dog</w:t>
        <w:br/>
        <w:t xml:space="preserve">Gertrude Chandler Warner: Yllätyssaari, Blue Bayn mysteeri, Mysteeritila, Benny paljastaa mysteerin, Boxcar Children (Boxcar Children)</w:t>
      </w:r>
    </w:p>
    <w:p>
      <w:r>
        <w:rPr>
          <w:b/>
          <w:u w:val="single"/>
        </w:rPr>
        <w:t xml:space="preserve">Asiakirja 9538</w:t>
      </w:r>
    </w:p>
    <w:p>
      <w:r>
        <w:rPr>
          <w:b/>
        </w:rPr>
        <w:t xml:space="preserve">Ohjeet</w:t>
      </w:r>
    </w:p>
    <w:p>
      <w:r>
        <w:t xml:space="preserve">Miten minusta tulee menestyvä?</w:t>
      </w:r>
    </w:p>
    <w:p>
      <w:r>
        <w:rPr>
          <w:b/>
        </w:rPr>
        <w:t xml:space="preserve">Vastaus</w:t>
      </w:r>
    </w:p>
    <w:p>
      <w:r>
        <w:t xml:space="preserve">Menestys ei ole varallisuuden tai omaisuuden mitta, kuten monet ihmiset uskovat. Ja neuvojen antaminen jollekulle siitä, miten menestyä, voi olla hyvin hankalaa, koska jokaisella ihmisellä on niin erilainen tausta, kokemukset, kyvyt, vahvuudet, heikkoudet, verkostot ja kaikki muu siltä väliltä. Siksi ajatuskehys on paras tapa tarkastella menestystä. Menestyäksesi sinun on löydettävä se, missä olet parhaimmillasi, ja asetettava itsesi ympäristöön, jossa voit tehdä sitä, missä olet parhaimmillasi.</w:t>
      </w:r>
    </w:p>
    <w:p>
      <w:r>
        <w:rPr>
          <w:b/>
          <w:u w:val="single"/>
        </w:rPr>
        <w:t xml:space="preserve">Asiakirja 9539</w:t>
      </w:r>
    </w:p>
    <w:p>
      <w:r>
        <w:rPr>
          <w:b/>
        </w:rPr>
        <w:t xml:space="preserve">Ohjeet</w:t>
      </w:r>
    </w:p>
    <w:p>
      <w:r>
        <w:t xml:space="preserve">Mikä on maailman nykyinen väestömäärä? Onko se kasvussa?</w:t>
      </w:r>
    </w:p>
    <w:p>
      <w:r>
        <w:rPr>
          <w:b/>
        </w:rPr>
        <w:t xml:space="preserve">Vastaus</w:t>
      </w:r>
    </w:p>
    <w:p>
      <w:r>
        <w:t xml:space="preserve">Vuonna 2022 maailman väkiluku on kahdeksan miljardia. Ihmisten määrä maapallolla on kuitenkin todennäköisesti rajalla tämän vuosisadan aikana. Väestönkasvu on ollut tasaista viime vuosikymmeninä, ja miljardin ihmisen rajapyykki on tullut noin joka kymmenes vuosi. Mutta malli on muuttumassa. Kasvu alkaa hidastua, ja asiantuntijat ennustavat, että maailman väkiluku saavuttaa huippunsa joskus 2080-luvulla noin 11 miljardissa.</w:t>
      </w:r>
    </w:p>
    <w:p>
      <w:r>
        <w:rPr>
          <w:b/>
          <w:u w:val="single"/>
        </w:rPr>
        <w:t xml:space="preserve">Asiakirja 9540</w:t>
      </w:r>
    </w:p>
    <w:p>
      <w:r>
        <w:rPr>
          <w:b/>
        </w:rPr>
        <w:t xml:space="preserve">Ohjeet</w:t>
      </w:r>
    </w:p>
    <w:p>
      <w:r>
        <w:t xml:space="preserve">Mikä on kalalaji? Silakka tai silli</w:t>
      </w:r>
    </w:p>
    <w:p>
      <w:r>
        <w:rPr>
          <w:b/>
        </w:rPr>
        <w:t xml:space="preserve">Vastaus</w:t>
      </w:r>
    </w:p>
    <w:p>
      <w:r>
        <w:t xml:space="preserve">Silakka</w:t>
      </w:r>
    </w:p>
    <w:p>
      <w:r>
        <w:rPr>
          <w:b/>
          <w:u w:val="single"/>
        </w:rPr>
        <w:t xml:space="preserve">Asiakirja 9541</w:t>
      </w:r>
    </w:p>
    <w:p>
      <w:r>
        <w:rPr>
          <w:b/>
        </w:rPr>
        <w:t xml:space="preserve">Ohjeet</w:t>
      </w:r>
    </w:p>
    <w:p>
      <w:r>
        <w:t xml:space="preserve">Tunnista, mikä autonvalmistaja on brittiläinen vai amerikkalainen: Vauxhall, Tesla</w:t>
      </w:r>
    </w:p>
    <w:p>
      <w:r>
        <w:rPr>
          <w:b/>
        </w:rPr>
        <w:t xml:space="preserve">Vastaus</w:t>
      </w:r>
    </w:p>
    <w:p>
      <w:r>
        <w:t xml:space="preserve">Tesla on amerikkalainen, Vauxhall on brittiläinen.</w:t>
      </w:r>
    </w:p>
    <w:p>
      <w:r>
        <w:rPr>
          <w:b/>
          <w:u w:val="single"/>
        </w:rPr>
        <w:t xml:space="preserve">Asiakirja 9542</w:t>
      </w:r>
    </w:p>
    <w:p>
      <w:r>
        <w:rPr>
          <w:b/>
        </w:rPr>
        <w:t xml:space="preserve">Ohjeet</w:t>
      </w:r>
    </w:p>
    <w:p>
      <w:r>
        <w:t xml:space="preserve">Ovatko yliopistot vanhentumassa?</w:t>
      </w:r>
    </w:p>
    <w:p>
      <w:r>
        <w:rPr>
          <w:b/>
        </w:rPr>
        <w:t xml:space="preserve">Vastaus</w:t>
      </w:r>
    </w:p>
    <w:p>
      <w:r>
        <w:t xml:space="preserve">Lukukausimaksujen huiman kasvun ja etäopiskelun yleistymisen yhdistelmä saattaa tehdä useimmista yliopistoista tulevaisuudessa tarpeettomia. Se riippuu täysin yksilön odotuksista yliopistotasoiselta koulutukselta, mutta opiskelijoiden tavoitteet ovat muuttumassa. Mahdollisuus verkostoitua tai hankkia suosiota mahdollisen urapolun tai brändin tunnettuuden parantamiseksi on nyt mahdollista näiden oppilaitosten ulkopuolella. Jopa pääsy riskipääomaan ja pääsy liike-elämän, urheilijoiden ja muiden alan titaanien luo voidaan saavuttaa muita reittejä pitkin.</w:t>
      </w:r>
    </w:p>
    <w:p>
      <w:r>
        <w:rPr>
          <w:b/>
          <w:u w:val="single"/>
        </w:rPr>
        <w:t xml:space="preserve">Asiakirja 9543</w:t>
      </w:r>
    </w:p>
    <w:p>
      <w:r>
        <w:rPr>
          <w:b/>
        </w:rPr>
        <w:t xml:space="preserve">Ohjeet</w:t>
      </w:r>
    </w:p>
    <w:p>
      <w:r>
        <w:t xml:space="preserve">Onko HP U32 4K HDR -näytössä sisäänrakennetut kaiuttimet?</w:t>
      </w:r>
    </w:p>
    <w:p>
      <w:r>
        <w:rPr>
          <w:b/>
        </w:rPr>
        <w:t xml:space="preserve">Vastaus</w:t>
      </w:r>
    </w:p>
    <w:p>
      <w:r>
        <w:t xml:space="preserve">Ei. Sisäänrakennettuja kaiuttimia ei ole mainittu tämän näytön valmistajan määrittelysivulla. "HP U32 4K HDR -monitorin tuotetiedot" https://support.hp.com/us-en/document/c07721979.</w:t>
        <w:br/>
        <w:br/>
        <w:t xml:space="preserve">PCMagin arvostelussa tästä monitorista luetellaan "Lacks built-in speakers" (Sisäänrakennetut kaiuttimet puuttuvat) Con against the monitor. https://www.pcmag.com/reviews/hp-u28-4k-hdr-monitor</w:t>
        <w:br/>
        <w:br/>
        <w:t xml:space="preserve">Monitorissa on 3,5 mm:n ääniliitäntä (Audio Out), jota voidaan käyttää ulkoisten kaiuttimien liittämiseen.</w:t>
      </w:r>
    </w:p>
    <w:p>
      <w:r>
        <w:rPr>
          <w:b/>
          <w:u w:val="single"/>
        </w:rPr>
        <w:t xml:space="preserve">Asiakirja 9544</w:t>
      </w:r>
    </w:p>
    <w:p>
      <w:r>
        <w:rPr>
          <w:b/>
        </w:rPr>
        <w:t xml:space="preserve">Ohjeet</w:t>
      </w:r>
    </w:p>
    <w:p>
      <w:r>
        <w:t xml:space="preserve">Miksi ihmiset pitävät sinivalohoidosta?</w:t>
      </w:r>
    </w:p>
    <w:p>
      <w:r>
        <w:rPr>
          <w:b/>
        </w:rPr>
        <w:t xml:space="preserve">Vastaus</w:t>
      </w:r>
    </w:p>
    <w:p>
      <w:r>
        <w:t xml:space="preserve">Sininen valohoito, joka on samanlainen kuin punainen valohoito, auttaa akneen ja ihon puhdistumiseen. Se auttaa vähentämään bakteereja kasvoillasi ja voi myös vähentää virheitä. Joissakin laitteissa on vain sininen valohoito, mutta jos olet kiinnostunut sekä sinisestä että punaisesta valohoidosta, voit löytää laitteita, joissa on molemmat asetukset.</w:t>
      </w:r>
    </w:p>
    <w:p>
      <w:r>
        <w:rPr>
          <w:b/>
          <w:u w:val="single"/>
        </w:rPr>
        <w:t xml:space="preserve">Asiakirja 9545</w:t>
      </w:r>
    </w:p>
    <w:p>
      <w:r>
        <w:rPr>
          <w:b/>
        </w:rPr>
        <w:t xml:space="preserve">Ohjeet</w:t>
      </w:r>
    </w:p>
    <w:p>
      <w:r>
        <w:t xml:space="preserve">Mikä on paras nykyaikainen moottoripyörä aloittelevalle kuljettajalle?</w:t>
      </w:r>
    </w:p>
    <w:p>
      <w:r>
        <w:rPr>
          <w:b/>
        </w:rPr>
        <w:t xml:space="preserve">Vastaus</w:t>
      </w:r>
    </w:p>
    <w:p>
      <w:r>
        <w:t xml:space="preserve">Jos sinulla ei ole kokemusta moottoripyöristä tai sinulla on vain vähän kokemusta niistä, ensimmäisen moottoripyörän valinta voi olla haastavaa. Vaikka on houkuttelevaa ostaa unelmiesi supersport- tai matkaristeilijä, ensimmäisen moottoripyöräsi pitäisi olla sellainen, jonka kanssa voit tuntea olosi varmaksi, jotta voit nopeasti omaksua taidot, joita tarvitaan nopeamman tai suuremman pyörän ajamiseen turvallisemmin. Arvioi uutta pyörää, älä toiveiden vaan käytännön näkökulmasta, ja ota huomioon nämä ominaisuudet:</w:t>
        <w:br/>
        <w:br/>
        <w:t xml:space="preserve"> - Istuinkorkeus: Useimmille uusille ajajille itseluottamus syntyy nopeammin, kun voit asettaa molemmat jalat maahan hieman polvia koukistaen. Jos sinulla on 32 tuuman sisäkorkeus, harkitse pyöriä, joiden istuinkorkeus on enintään 31 tuumaa. Jos sisäkorkeutesi on 28 tuumaa, harkitse pyöriä, joiden istuinkorkeus on 27 tuumaa tai vähemmän. Huomaa, että joissakin pyörissä on leveämpi vyötärö, joka vaatii jalkojen levittämistä kauemmaksi toisistaan, joten käy jälleenmyyjän luona ja istu useissa pyörissä, kunnes löydät pyörät, joiden päällä voit istua mukavasti molemmat jalat paikoillaan.</w:t>
        <w:br/>
        <w:br/>
        <w:t xml:space="preserve"> - Painopiste: Polkupyörät painavat 250 kilosta (maastopyörät) yli 800 kiloon (suuret cruiser-pyörät). Useimmat pyörät painavat 400-600 kiloa. Paino ei kuitenkaan ole se, mikä saa pyörän kaatumaan helposti, vaan se, missä painopiste sijaitsee. Urheilu- ja seikkailupyörien paino on korkeammalla ja etupuolella rungossa, kun taas vakio- ja cruiser-pyörien paino on alempana ja lähempänä kuljettajaa. Jos sinä, uusi kuljettaja, tartut etujarruun pienellä nopeudella ajettaessa, mikä saa pyörän kaatumaan nopeammin? Kun raskas paino on korkealla ja edessä. Kun arvioit ensimmäistä pyörää, katso, missä moottorin ja voimansiirron massa näyttää olevan keskitetty suhteessa kuljettajan asentoon. Istu pyörän päälle molemmat jalat maassa ja kallista sitä hieman vasemmalle ja oikealle. Tunnetko olkapäissäsi enemmän vai vähemmän rasitusta, kun palautat pyörän takaisin keskelle? Jos tunnet enemmän, tämä tunne on vaaraksi, kun opettelet hidasvauhtisia manöövereitä, ja se vaatii enemmän fyysistä kompensaatiota ja estää kykyäsi kehittää hyvää hidasvauhtista ajotekniikkaa.</w:t>
        <w:br/>
        <w:br/>
        <w:t xml:space="preserve"> - Ergonomia: Useimmat ihmiset tuntevat olonsa viileäksi, kun he ajavat supersportilla kilpaa, tai he istuvat taaksepäin jalat eteenpäin cruiserilla ajettaessa. Jos aloitat näissä asennoissa uutena ajajana, se voi kuitenkin aiheuttaa epämukavuutta tai estää sinua kehittämästä vankkaa perusajotekniikkaa. Ihannetapauksessa haluat olla suorassa asennossa, kyynärpäät löysällä ja taivutettuina ja tasaisesti tankoon nähden. Selän tulisi olla suora ja noin 5 astetta eteenpäin kallistuneena. Jalkojen tulisi olla lantion alapuolella ja polvien tulisi olla mukavasti koukussa. Tässä asennossa sinulla on joustavuutta kompensoida paremmin kokemuksen ja tekniikan puutetta, kun kohtaat haastavia tilanteita tiellä.</w:t>
        <w:br/>
        <w:br/>
        <w:t xml:space="preserve"> - Moottorin tilavuus: Aloituspyörän oikean iskutilavuuden valinnasta puhutaan paljon. Tämä on pieni myytti: hyvin harvat pyörät, riippumatta iskutilavuudesta, ovat moottorin suorituskyvyn suhteen pohjimmiltaan vihamielisiä uudelle kuljettajalle: ne ovat niin nopeita tai hitaita kuin kaasua käsitellään. Pienemmän iskutilavuuden pyörät ovat yleensä kevyempiä, niissä on matalammat istuimet ja ne ovat yleensä aloittelijoille helpompia. Jotkin isommat pyörät, kuten 650-900cc:n standardit ja yli 1100cc:n cruiserit, voivat kuitenkin olla turvallisia opeteltavia, sillä niissä suositaan matalalla pyörimisnopeudella pyörivää vääntöä korkealla pyörimisnopeudella pyörivien hevosvoimien sijaan. Niissä kaasuvaste on suhteellisen pehmeä, mutta niissä on riittävästi voimaa, jotta voit ajaa tyhjäkäynniltä eteenpäin ilman, että kytkintä joudutaan liikuttelemaan ja kierroksia hallitsemaan. Sitä vastoin jotkut pienemmät pyörät, kuten Kawasaki Ninja 250, vaativat paljon kierroksia ja tiheää vaihteiden vaihtamista, jotta pääset katu- ja maantienopeuksiin. Kysy itseltäsi: Vai haluanko kevyen pyörän, joka pakottaa minut opettelemaan vaihteiden ja kierroslukujen hyvää hallintaa (hyvä ajatus, jos sinulla on rata-ajatuksia), vai painavamman pyörän, joka lähtee liikkeelle heti tyhjäkäynniltä ja vaatii vähemmän vaihteiden vaihtamista katunopeuksissa? Tämä on vastauksesi tilavuutta koskevaan kysymykseen.</w:t>
        <w:br/>
        <w:br/>
        <w:t xml:space="preserve"> - Kaasu- ja jarruvaste. Nykyaikainen polttoaineen ruiskutus, ECU:n kehitys ja ympäristöpäästöjä koskevat määräykset ovat johtaneet siihen, että monissa urheilullisemmissa pyörissä on pienillä nopeuksilla pätkivä kaasuvipu, jolloin kaasun sulkeminen vähentää polttoainetta ja saa pyörän hieman horjumaan. Tämä voi olla epämiellyttävää uusille kuljettajille, jotka eivät ole vielä oppineet kytkimen osittaista hallintaa. Lisäksi tehokkaat urheilupyörät, joissa on rivi- tai V4-moottorikokoonpano, voivat änkyttää ja horjua hyvin alhaisilla kierroksilla, mikä vaatii huolellista kytkimen ja kierroslukujen hallintaa, joka saattaa olla uusille kuljettajille vierasta tai epämiellyttävää - nämä pyörät on suunniteltu ajettaviksi nopeasti ja korkealla tehokaistalla. Lisäksi tehokkaissa supersport- ja "huligaanisupermoottoripyörissä" on erittäin tehokkaat jarrut, kuten Brembon Stylema- tai M4-yksiköt, jotka voivat helposti heittää uuden kuljettajan kaltereiden yli, jos hän ei ole kehittänyt kevyttä, progressiivista otetta jarruihin. Jos joudut uutena kuljettajana käyttämään ajoaikasi kompensoidaksesi arvaamatonta kaasukäyttäytymistä tai aggressiivisia jarruja, et ole tilanteessa, jossa voit oppia nopeasti ja turvallisesti hyviä tekniikoita.</w:t>
        <w:br/>
        <w:br/>
        <w:t xml:space="preserve"> Mikä on siis hyvä aloittelijan pyörä, kun otetaan huomioon kaikki tämä?</w:t>
        <w:br/>
        <w:br/>
        <w:t xml:space="preserve"> - Kawasaki Ninja 400 tai Z400: Jos tavoitteenasi on ajaa tehokkaalla supersport-pyörällä (kuten Kawasakin oma ZX-10R), aloita Ninja 400:lla tai Z400:lla. Ninja muistuttaa tyyliltään supersport-pyöriä, mutta siinä on korotetut "clip-on"-ohjaustangot, jotka välittävät kilpa-auton ulkonäön, mutta nostavat asentosi kaltevuutta mukavampaan tilaan. Niissä on myös hieman matalampi istuinkorkeus ja miellyttävä 399-kuutioinen rinnakkaiskaksoismoottori, jossa on hyvä kaasuvaste ja vankat mutta ei-uhkaavat jarrut. Z400 on Ninja 400:n pystympi versio, jossa on sama moottori ja jarrut, mutta josta puuttuvat muovinen verhous ja kiinnitettävät kahvat. Samankaltaisia pyöriä ovat Yamahan 321cc R3 ja MT-03, Hondan CBR500F ja CBR500R, KTM:n RC390 ja Duke 390 sekä BMW:n G310. Ne kaikki toimivat hyvin samankaltaisesti, ja niitä pidetään erinomaisina porttipyörinä urheilupyöräilyyn. Monet radan harrastajat suosivat näitä pyöriä niiden keveyden, vetovoimaisten moottoreiden ja yleisesti ottaen edullisten huolto- ja vakuutuskustannusten vuoksi. Jos todella kaipaat vauhtia näin varhaisessa vaiheessa ajouraasi, Yamahan MT-07 ja Triumphin Trident 660 ovat suhteellisen turvallisia vaihtoehtoja.</w:t>
        <w:br/>
        <w:br/>
        <w:t xml:space="preserve"> - Triumph Street Twin 900. Vaikka Triumphin Street Twin 900 painaa reilusti yli 400 kiloa, se on erittäin aloittelijoille sopiva pyörä, jossa on pehmeä, hitaasti pyörivä 900-kuutioinen rinnakkaiskaksoismoottori, joka antaa paljon voimaa ja vaatii hyvin vähän kierroslukujen hallintaa - voit vaihtaa lyhyesti millä tahansa vaihteella, ja sinulla on silti riittävästi vääntöä, jotta voit liikkua puhtaasti ja ilman hössötystä. Mukavan istuimen ja neutraalin "vakioasennon" sekä luistonesto- ja ABS-ominaisuuksien ansiosta ajaminen on vaivatonta, etkä ole kipeä noustessasi siitä pitkän päivän jälkeen. Se kantaa painonsa matalalla ja lähellä ajajaa, ja sen istuinkorkeus on matala, noin 30". Jarrut ovat progressiiviset olematta pelottavat, ja uusi ajaja oppii nopeasti hyvän tekniikan sen selässä. Se on myös modernin retro-moottoripyörän näköinen, ja sen ulkonäkö on siisti. Vastaavia pyöriä ovat Moto Guzzin V7-sarja, Kawasakin Z650RS ja Royal Enfieldin 650cc Interceptor.</w:t>
        <w:br/>
        <w:br/>
        <w:t xml:space="preserve"> - Hondan Rebel 500. Vaikka se ei ehkä olekaan paikallisen Starbucksin silmäänpistävin cruiser, Hondan Rebel 500 on loistava portti cruisereiden maailmaan. Sen 500cc-moottori on viritetty vääntöä, ei nopeutta varten, ja sen matala, noin 26":n istuinkorkeus tarkoittaa, että sitä voivat lähestyä kaiken pituiset kuljettajat. Se pysyy isompien pyörien vauhdissa ja toimii tehokkaana työmatkapyöränä, ja sen vakuutus- ja huoltokustannukset ovat alhaiset. Vastaavia pyöriä ovat Royal Enfieldin 350 Meteor ja 650 Super Meteor sekä Hondan 600cc Shadow-mallisto. Niille, joita paino ei pelota, Harley-Davidsonin 1700-kuutioinen Heritage Softail on yllättävän miellyttävä pyörä uusille kuljettajille, sillä sen istuinkorkeus on matala ja painopiste on vaikuttava, minkä ansiosta pyörä tuntuu parisataa kiloa kevyemmältä, kun se on nostettu potkulaudalta. Vältä vanhempaa Sportster-mallistoa, jota usein epäasianmukaisesti kutsutaan "Harleyksi uusille ajajille", koska niiden tilavuus on suhteellisen pieni verrattuna KD:n kalliimpiin malleihin - näissä pyörissä on erittäin korkea ja eteenpäin suuntautuva painopiste ja heikot etujarrut, jotka voivat helposti haitata taitojesi kehittymistä.</w:t>
        <w:br/>
        <w:br/>
        <w:t xml:space="preserve"> Jos etsit seikkailupyöriä, Royal Enfieldin 400cc Himalayan, Kawasakin Versys 300X ja BMW:n G310GS tarjoavat kevyet painot, ystävälliset moottorit ja kohtuulliset istuinkorkeudet, ja ne ovat kohtuullisen hyvin varusteltuja sora- tai sorateille.</w:t>
        <w:br/>
        <w:br/>
        <w:t xml:space="preserve"> Tärkeintä on kuitenkin ottaa aikaa istua pyörien selkään jälleenmyyjällä ja miettiä tarkkaan tässä artikkelissa käsiteltyjä ominaisuuksia. Jos rakastut harrastukseen, tänään hankkimasi pyörä ei ole se pyörä, joka sinulla on huomenna. Keskity oppimiseen, älä muotiin, ja tee valinta, joka tuntuu sinusta mukavalta ja turvalliselta.</w:t>
      </w:r>
    </w:p>
    <w:p>
      <w:r>
        <w:rPr>
          <w:b/>
          <w:u w:val="single"/>
        </w:rPr>
        <w:t xml:space="preserve">Asiakirja 9546</w:t>
      </w:r>
    </w:p>
    <w:p>
      <w:r>
        <w:rPr>
          <w:b/>
        </w:rPr>
        <w:t xml:space="preserve">Ohjeet</w:t>
      </w:r>
    </w:p>
    <w:p>
      <w:r>
        <w:t xml:space="preserve">Kuka kirjoitti kirjan, johon Shantaram-tv-sarja perustuu?</w:t>
      </w:r>
    </w:p>
    <w:p>
      <w:r>
        <w:rPr>
          <w:b/>
        </w:rPr>
        <w:t xml:space="preserve">Konteksti</w:t>
      </w:r>
    </w:p>
    <w:p>
      <w:r>
        <w:t xml:space="preserve">Joitakin osterityyppejä nautitaan yleisesti (kypsennettyinä tai raakana), ja joillakin paikkakunnilla niitä pidetään herkkuna. Joitakin helmiäisosterityyppejä kerätään niiden vaipassa olevien helmien vuoksi. Ikkunakuvioisia ostereita kerätään niiden läpikuultavien kuorien vuoksi, joita käytetään erilaisten koriste-esineiden valmistukseen.</w:t>
      </w:r>
    </w:p>
    <w:p>
      <w:r>
        <w:rPr>
          <w:b/>
        </w:rPr>
        <w:t xml:space="preserve">Vastaus</w:t>
      </w:r>
    </w:p>
    <w:p>
      <w:r>
        <w:t xml:space="preserve">Gregory David Roberts kirjoitti romaanin Shantaram.</w:t>
      </w:r>
    </w:p>
    <w:p>
      <w:r>
        <w:rPr>
          <w:b/>
          <w:u w:val="single"/>
        </w:rPr>
        <w:t xml:space="preserve">Asiakirja 9547</w:t>
      </w:r>
    </w:p>
    <w:p>
      <w:r>
        <w:rPr>
          <w:b/>
        </w:rPr>
        <w:t xml:space="preserve">Ohjeet</w:t>
      </w:r>
    </w:p>
    <w:p>
      <w:r>
        <w:t xml:space="preserve">Kuka on Jään ja tulen laulu -sarjan Corbray-talon perustaja?</w:t>
      </w:r>
    </w:p>
    <w:p>
      <w:r>
        <w:rPr>
          <w:b/>
        </w:rPr>
        <w:t xml:space="preserve">Vastaus</w:t>
      </w:r>
    </w:p>
    <w:p>
      <w:r>
        <w:t xml:space="preserve">Corwyn Corbray</w:t>
      </w:r>
    </w:p>
    <w:p>
      <w:r>
        <w:rPr>
          <w:b/>
          <w:u w:val="single"/>
        </w:rPr>
        <w:t xml:space="preserve">Asiakirja 9548</w:t>
      </w:r>
    </w:p>
    <w:p>
      <w:r>
        <w:rPr>
          <w:b/>
        </w:rPr>
        <w:t xml:space="preserve">Ohjeet</w:t>
      </w:r>
    </w:p>
    <w:p>
      <w:r>
        <w:t xml:space="preserve">Mikä on hauska ja halpa aktiviteetti, jota voit tehdä Lontoossa kesällä?</w:t>
      </w:r>
    </w:p>
    <w:p>
      <w:r>
        <w:rPr>
          <w:b/>
        </w:rPr>
        <w:t xml:space="preserve">Vastaus</w:t>
      </w:r>
    </w:p>
    <w:p>
      <w:r>
        <w:t xml:space="preserve">Kesäisin on mukava mennä St Jamesin puistoon, jossa voit ruokkia oravia ja lintuja, kuten hanhia. Jos menet ensin Tescoon, voit ostaa maapähkinöitä alle 2 punnalla. Puistossa on useita oravia, pieniä vihreitä lintuja, hanhia ja joutsenia. Ne voivat syödä maapähkinät kädestäsi. Pienten vihreiden lintujen kohdalla saatat joutua kuorimaan maapähkinät ensin, mutta se on sen arvoista, kun pieni vihreä lintu istuu kädellesi.</w:t>
      </w:r>
    </w:p>
    <w:p>
      <w:r>
        <w:rPr>
          <w:b/>
          <w:u w:val="single"/>
        </w:rPr>
        <w:t xml:space="preserve">Asiakirja 9549</w:t>
      </w:r>
    </w:p>
    <w:p>
      <w:r>
        <w:rPr>
          <w:b/>
        </w:rPr>
        <w:t xml:space="preserve">Ohjeet</w:t>
      </w:r>
    </w:p>
    <w:p>
      <w:r>
        <w:t xml:space="preserve">Mikä on SoulCycle?</w:t>
      </w:r>
    </w:p>
    <w:p>
      <w:r>
        <w:rPr>
          <w:b/>
        </w:rPr>
        <w:t xml:space="preserve">Vastaus</w:t>
      </w:r>
    </w:p>
    <w:p>
      <w:r>
        <w:t xml:space="preserve">SoulCycle on 45 minuutin sisäpyöräilytunti. SoulCycle toteuttaa koreografian paikallaan seisovalla pyörällä, joten se perustuu rytmiin. Kun menet SoulCycle-tunnille, sinun odotetaan vuokraavan tai tuovan mukanasi pyöräilykengät, jotka kiinnittyvät pyörään, ja sen jälkeen astut pimeään kynttilöin valaistuun huoneeseen, jossa soi kovaääninen musiikki.</w:t>
      </w:r>
    </w:p>
    <w:p>
      <w:r>
        <w:rPr>
          <w:b/>
          <w:u w:val="single"/>
        </w:rPr>
        <w:t xml:space="preserve">Asiakirja 9550</w:t>
      </w:r>
    </w:p>
    <w:p>
      <w:r>
        <w:rPr>
          <w:b/>
        </w:rPr>
        <w:t xml:space="preserve">Ohjeet</w:t>
      </w:r>
    </w:p>
    <w:p>
      <w:r>
        <w:t xml:space="preserve">Tunnista, kumpi soitin on jousi- vai lyömäsoittimet: Vibraslap, Inanga</w:t>
      </w:r>
    </w:p>
    <w:p>
      <w:r>
        <w:rPr>
          <w:b/>
        </w:rPr>
        <w:t xml:space="preserve">Vastaus</w:t>
      </w:r>
    </w:p>
    <w:p>
      <w:r>
        <w:t xml:space="preserve">Vibraslap on lyömäsoittimia, Inanga on jousisoittimia.</w:t>
      </w:r>
    </w:p>
    <w:p>
      <w:r>
        <w:rPr>
          <w:b/>
          <w:u w:val="single"/>
        </w:rPr>
        <w:t xml:space="preserve">Asiakirja 9551</w:t>
      </w:r>
    </w:p>
    <w:p>
      <w:r>
        <w:rPr>
          <w:b/>
        </w:rPr>
        <w:t xml:space="preserve">Ohjeet</w:t>
      </w:r>
    </w:p>
    <w:p>
      <w:r>
        <w:t xml:space="preserve">Arvostaako Z-sukupolvi Radioheadin musiikkia?</w:t>
      </w:r>
    </w:p>
    <w:p>
      <w:r>
        <w:rPr>
          <w:b/>
        </w:rPr>
        <w:t xml:space="preserve">Vastaus</w:t>
      </w:r>
    </w:p>
    <w:p>
      <w:r>
        <w:t xml:space="preserve">Kaikki arvostavat Radioheadin musiikkia. Se on ajatonta, melodia on tarttuva, sanoitukset ovat syvällisiä, lauluääni on erinomainen, kappaleiden tunnelmallisuus resonoi nuorten kanssa kaikista kansoista.</w:t>
      </w:r>
    </w:p>
    <w:p>
      <w:r>
        <w:rPr>
          <w:b/>
          <w:u w:val="single"/>
        </w:rPr>
        <w:t xml:space="preserve">Asiakirja 9552</w:t>
      </w:r>
    </w:p>
    <w:p>
      <w:r>
        <w:rPr>
          <w:b/>
        </w:rPr>
        <w:t xml:space="preserve">Ohjeet</w:t>
      </w:r>
    </w:p>
    <w:p>
      <w:r>
        <w:t xml:space="preserve">Millä tavoin voin välttää taloudellisen epäonnistumisen?</w:t>
      </w:r>
    </w:p>
    <w:p>
      <w:r>
        <w:rPr>
          <w:b/>
        </w:rPr>
        <w:t xml:space="preserve">Vastaus</w:t>
      </w:r>
    </w:p>
    <w:p>
      <w:r>
        <w:t xml:space="preserve">Taloudellinen epäonnistuminen on seurausta siitä, että velanhoitokyky ylittyy ja velat ylittävät varat.  Yleisesti ottaen kannattaa elää alle varojensa ja pienentää velat sellaiselle tasolle, että ne voidaan hoitaa.  Taloudellisen menestyksen varmistamiseksi on suositeltavaa säästää ja sijoittaa siihen pisteeseen, jossa voit mukavasti elää 25-kertaisilla vuotuisilla menoillasi tyypillisellä 4 prosentin vuotuisella varainhankinnalla siihen pisteeseen asti, kun oletettavissa oleva elinikä on 30 vuotta eläkkeelle siirtymisen jälkeen.</w:t>
      </w:r>
    </w:p>
    <w:p>
      <w:r>
        <w:rPr>
          <w:b/>
          <w:u w:val="single"/>
        </w:rPr>
        <w:t xml:space="preserve">Asiakirja 9553</w:t>
      </w:r>
    </w:p>
    <w:p>
      <w:r>
        <w:rPr>
          <w:b/>
        </w:rPr>
        <w:t xml:space="preserve">Ohjeet</w:t>
      </w:r>
    </w:p>
    <w:p>
      <w:r>
        <w:t xml:space="preserve">Mitkä ovat kaksi tärkeintä tapaa, joilla pelaajat tekevät pisteitä Princeton-hyökkäyksessä?</w:t>
      </w:r>
    </w:p>
    <w:p>
      <w:r>
        <w:rPr>
          <w:b/>
        </w:rPr>
        <w:t xml:space="preserve">Konteksti</w:t>
      </w:r>
    </w:p>
    <w:p>
      <w:r>
        <w:t xml:space="preserve">Princeton-hyökkäys on hyökkäävä koripallostrategia, jossa korostetaan jatkuvaa liikettä, takapuolen leikkauksia, poimintoja pallon kanssa ja ilman palloa sekä kurinalaista tiimityöskentelyä.</w:t>
        <w:t xml:space="preserve">käytti ja kehitti Princetonin yliopistossa Pete Carril, vaikka sen juuret voidaan jäljittää Franklin "Cappy" Capponiin, joka valmensi Princetonia 1930-luvun lopulla,[1] ja Bernard "Red" Sarachekiin, joka valmensi Yeshiva-yliopistossa vuosina 1938-1977.[2</w:t>
        <w:br/>
        <w:br/>
        <w:t xml:space="preserve">Hyökkäys on suunniteltu viiden pelaajan yksikölle, jotka kaikki osaavat syöttää, heittää ja dribblata keskimääräistä paremmin.</w:t>
        <w:t xml:space="preserve">Nämä pelaajat toivovat pystyvänsä eristämään ja hyödyntämään epäsuhtaa näiden taitojen avulla.[3] Asemien merkitys vähenee, eikä hyökkäyksessä ole point guardia, shooting guardia, small forwardia tai power forwardia.[4] On kuitenkin olemassa tiettyjä sääntöjä, joita tätä hyökkäystä pelaavien pelaajien odotetaan noudattavan.[5]</w:t>
        <w:br/>
        <w:br/>
        <w:t xml:space="preserve">Hyökkäys alkaa yleensä siten, että neljä pelaajaa on kolmen pisteen kaaren ulkopuolella ja yksi pelaaja on avaimen yläpäässä. Pallo pidetään jatkuvassa liikkeessä syöttämällä, kunnes joko pelaaja ilman palloa leikkaa kohti korin alla ja ympärillä olevaa tyhjää aluetta, ja hänelle syötetään pallo layupia varten. Post-pelaaja on erittäin tärkeä pelaaja hyökkäyksessä. Hän asettuu korkealle postille ja kiinnittää huomiota sijoittumiseensa. Kun pallo vastaanotetaan postiin, pelaajan päätavoitteena on löytää takapuolen leikkaajat tai puolustajat, jotka ovat nukahtaneet heikolle puolelle.</w:t>
        <w:br/>
        <w:br/>
        <w:t xml:space="preserve"> Hyökkäyksen tunnusmerkki on takaporttisyöttö, jossa laitahyökkääjä liikkuu yhtäkkiä kohti koria, saa pomppusyötön kehällä olevalta vartijalta ja (jos hän tekee sen oikein) löytää itsensä ilman puolustajia itsensä ja layupin välissä. Vaihtoehtoisesti, kun puolustusjoukkue yrittää pakata maalia estääkseen backdoor cutit, hyökkäys käyttää kolmen pisteen heittoja kehältä. Kaikkien viiden hyökkäyspelaajan - myös sentterin - pitäisi olla päteviä tekemään kolmen pisteen yrityksiä, levittää kenttää entisestään ja estää puolustusta jättämästä yhtään pelaajaa vartioimatta.</w:t>
        <w:br/>
        <w:br/>
        <w:t xml:space="preserve"> Hyökkäys on usein hyvin hitaasti kehittyvä ja perustuu suureen määrään syöttöjä, ja sitä käyttävät usein yliopistokoripallossa joukkueet, jotka kohtaavat urheilullisesti ylivertaisen lahjakkaita vastustajia pitääkseen pelin vähäpisteisenä (uskoen, että runsasmaalinen peli suosisi urheilullisesti ylivertaista vastustajaa). Tämän seurauksena Princeton on johtanut maata pistepuolustuksessa 19 kertaa, mukaan lukien joka vuosi vuosina 1989-2000[6].</w:t>
      </w:r>
    </w:p>
    <w:p>
      <w:r>
        <w:rPr>
          <w:b/>
        </w:rPr>
        <w:t xml:space="preserve">Vastaus</w:t>
      </w:r>
    </w:p>
    <w:p>
      <w:r>
        <w:t xml:space="preserve">Princeton-hyökkäyksessä ensimmäinen tapa tehdä pisteitä on käyttää takaovipassia. Backdoor-syöttö on sitä, kun joku laitahyökkääjä yhtäkkiä leikkaa kohti koria ja saa pallon haltuunsa, jolloin hän voi tehdä kiistattoman layupin. Jos puolustus yrittää pysäyttää nämä takaporttisyötöt, toinen tapa tehdä pisteitä on tehdä kolmen pisteen heittoja alueelta.</w:t>
      </w:r>
    </w:p>
    <w:p>
      <w:r>
        <w:rPr>
          <w:b/>
          <w:u w:val="single"/>
        </w:rPr>
        <w:t xml:space="preserve">Asiakirja 9554</w:t>
      </w:r>
    </w:p>
    <w:p>
      <w:r>
        <w:rPr>
          <w:b/>
        </w:rPr>
        <w:t xml:space="preserve">Ohjeet</w:t>
      </w:r>
    </w:p>
    <w:p>
      <w:r>
        <w:t xml:space="preserve">10 parasta autoa omistaa</w:t>
      </w:r>
    </w:p>
    <w:p>
      <w:r>
        <w:rPr>
          <w:b/>
        </w:rPr>
        <w:t xml:space="preserve">Vastaus</w:t>
      </w:r>
    </w:p>
    <w:p>
      <w:r>
        <w:t xml:space="preserve">Benz Motorwagen</w:t>
        <w:br/>
        <w:t xml:space="preserve">Waverly Electric</w:t>
        <w:br/>
        <w:t xml:space="preserve">Ford Model T</w:t>
        <w:br/>
        <w:t xml:space="preserve">VW Beetle</w:t>
        <w:br/>
        <w:t xml:space="preserve">Cord L-29</w:t>
        <w:br/>
        <w:t xml:space="preserve">Ford 150 Pickup Truck</w:t>
        <w:br/>
        <w:t xml:space="preserve">Oldsmobile F-88</w:t>
        <w:br/>
        <w:t xml:space="preserve">BMC Mini</w:t>
        <w:br/>
        <w:t xml:space="preserve">Ford Mustang</w:t>
        <w:br/>
        <w:t xml:space="preserve">Porsche 911</w:t>
      </w:r>
    </w:p>
    <w:p>
      <w:r>
        <w:rPr>
          <w:b/>
          <w:u w:val="single"/>
        </w:rPr>
        <w:t xml:space="preserve">Asiakirja 9555</w:t>
      </w:r>
    </w:p>
    <w:p>
      <w:r>
        <w:rPr>
          <w:b/>
        </w:rPr>
        <w:t xml:space="preserve">Ohjeet</w:t>
      </w:r>
    </w:p>
    <w:p>
      <w:r>
        <w:t xml:space="preserve">Onko helpompaa matkustaa vauvan vai pikkulapsen kanssa?</w:t>
      </w:r>
    </w:p>
    <w:p>
      <w:r>
        <w:rPr>
          <w:b/>
        </w:rPr>
        <w:t xml:space="preserve">Vastaus</w:t>
      </w:r>
    </w:p>
    <w:p>
      <w:r>
        <w:t xml:space="preserve">Useimmat ihmiset ovat huomanneet, että matkustaminen on vauvan kanssa paljon helpompaa.  Tämä johtuu suurelta osin siitä, että he eivät ole vielä täysin liikkuvia eivätkä ole vielä oppineet kävelemään tai juoksemaan.  Vauvoja pidetään alle 1-vuotiaina imeväisikäisinä. Matkustaminen vauvan tai taaperon kanssa vaatii edelleen paljon "tavaraa", mutta vauvoja viihdyttävät tyypillisesti helpommin jokapäiväiset satunnaiset esineet, kuten kuppi tai lautasliina jne., kun taas taaperot ovat pidemmällä kehitysmatkalla ja tarvitsevat enemmän virikkeitä, erityisesti pitkällä matkalla.  Vauvat ovat myös tarpeeksi pieniä, jotta niitä voidaan pitää kantorepussa, jolloin vanhemmat voivat vapauttaa kätensä jonglööraamaan matkatavaroita ja leluja, joita tarvitaan, kun matkustetaan pienten lasten kanssa.  Vauvojen kanssa on yleensä helpompi matkustaa lentokoneessa, koska he nukkuvat vielä enemmän tunteja kuin ovat yleensä hereillä.  Monien tutkimusten mukaan ihanteellinen ikä matkustaa lasten kanssa on 4 kuukauden ja vuoden välillä.</w:t>
      </w:r>
    </w:p>
    <w:p>
      <w:r>
        <w:rPr>
          <w:b/>
          <w:u w:val="single"/>
        </w:rPr>
        <w:t xml:space="preserve">Asiakirja 9556</w:t>
      </w:r>
    </w:p>
    <w:p>
      <w:r>
        <w:rPr>
          <w:b/>
        </w:rPr>
        <w:t xml:space="preserve">Ohjeet</w:t>
      </w:r>
    </w:p>
    <w:p>
      <w:r>
        <w:t xml:space="preserve">Mikä oli YouTuben julkaiseman toisen sovelluksen jälkeinen sovellus?</w:t>
      </w:r>
    </w:p>
    <w:p>
      <w:r>
        <w:rPr>
          <w:b/>
        </w:rPr>
        <w:t xml:space="preserve">Konteksti</w:t>
      </w:r>
    </w:p>
    <w:p>
      <w:r>
        <w:t xml:space="preserve">Tänä aikana YouTube kokeili useita uusia tapoja tuottaa tuloja mainosten lisäksi. Vuonna 2013 YouTube käynnisti pilottiohjelman sisällöntuottajille, jotta nämä voisivat tarjota premium-pohjaisia, tilauspohjaisia kanavia.[61][62] Tämä pyrkimys lopetettiin tammikuussa 2018, ja se käynnistettiin uudelleen kesäkuussa 4,99 dollarin kanavatilauksilla.[63][64] Nämä kanavatilaukset täydensivät olemassa olevaa, vuonna 2017 käynnistettyä Super Chat -mahdollisuutta, jonka avulla katsojat voivat lahjoittaa 1-500 dollaria saadakseen kommenttinsa korostetuksi.[65] Vuonna 2014 YouTube julkisti tilauspalvelun nimeltä "Music Key", joka niputti YouTuben musiikkisisällön mainoksetonta suoratoistoa olemassa olevaan Google Play Music -palveluun.[66] Palvelun kehitys jatkui vuonna 2015, kun YouTube julkisti YouTube Redin, uuden premium-palvelun, joka tarjoaisi mainoksettoman pääsyn kaikkeen alustan sisältöön (edellisenä vuonna julkaistun Music Key -palvelun seuraajaksi), premium-alkuperäissarjoihin ja YouTube-persoonallisuuksien tuottamiin elokuviin sekä sisällön taustatoiston mobiililaitteilla. YouTube julkaisi myös YouTube Musicin, kolmannen sovelluksen, joka on suunnattu YouTube-alustalla isännöidyn musiikkisisällön suoratoistoon ja löytämiseen[67][68][69].[68][69].</w:t>
      </w:r>
    </w:p>
    <w:p>
      <w:r>
        <w:rPr>
          <w:b/>
        </w:rPr>
        <w:t xml:space="preserve">Vastaus</w:t>
      </w:r>
    </w:p>
    <w:p>
      <w:r>
        <w:t xml:space="preserve">Kolmas YouTuben julkaisema sovellus oli YouTube Music, joka oli suunnattu YouTube-alustalla olevan musiikkisisällön suoratoistoon ja löytämiseen.</w:t>
      </w:r>
    </w:p>
    <w:p>
      <w:r>
        <w:rPr>
          <w:b/>
          <w:u w:val="single"/>
        </w:rPr>
        <w:t xml:space="preserve">Asiakirja 9557</w:t>
      </w:r>
    </w:p>
    <w:p>
      <w:r>
        <w:rPr>
          <w:b/>
        </w:rPr>
        <w:t xml:space="preserve">Ohjeet</w:t>
      </w:r>
    </w:p>
    <w:p>
      <w:r>
        <w:t xml:space="preserve">Anna minulle ideoita, mitä tehdä tänä viikonloppuna.</w:t>
      </w:r>
    </w:p>
    <w:p>
      <w:r>
        <w:rPr>
          <w:b/>
        </w:rPr>
        <w:t xml:space="preserve">Vastaus</w:t>
      </w:r>
    </w:p>
    <w:p>
      <w:r>
        <w:t xml:space="preserve">Onnittelut hyvin ansaitusta viikonloppulomasta. Joitakin ideoita kokeilemiseksi:</w:t>
        <w:br/>
        <w:t xml:space="preserve"> 1. Mene ulkoilemaan. Lähde patikoimaan tai juoksemaan.</w:t>
        <w:br/>
        <w:t xml:space="preserve"> 2. Ole sosiaalinen. Tapaa ystäviä ja perheenjäseniä juhlimaan ja vahvistamaan siteitä.</w:t>
        <w:br/>
        <w:t xml:space="preserve"> 3. Mene vapaaehtoistyöhön. Tue sinua lähellä olevaa asiaa ja vaikuta myönteisesti maailmaamme!</w:t>
        <w:br/>
        <w:t xml:space="preserve"> 4. Lähde road tripille. Kokemukset ja muistot auttavat meitä latautumaan ja tukevat mielenterveyttämme.</w:t>
        <w:br/>
        <w:t xml:space="preserve"> 5. Opi jotain uutta. Jatkuva oppiminen pitää meidät kiinnostuneina ja sitoutuneina. Uudet taidot ja harrastukset voivat pitää elämän hauskana ja avata uusia ovia.</w:t>
        <w:br/>
        <w:t xml:space="preserve"> 6. Osallistu urheiluun. Voit osallistua urheilutoimintaan pysyäksesi sitoutuneena tai katsella ja kannustaa suosikkijoukkuettasi.</w:t>
        <w:br/>
        <w:t xml:space="preserve"> 7. Katso elokuvaa tai katsele suosikkiohjelmiasi. Nauti hyvästä tarinasta ja löydä uutuuksia mukavasti olohuoneestasi tai lähistöllä sijaitsevasta rikkaasta audiovisuaalisesta elokuvateatterielämyksestä!</w:t>
      </w:r>
    </w:p>
    <w:p>
      <w:r>
        <w:rPr>
          <w:b/>
          <w:u w:val="single"/>
        </w:rPr>
        <w:t xml:space="preserve">Asiakirja 9558</w:t>
      </w:r>
    </w:p>
    <w:p>
      <w:r>
        <w:rPr>
          <w:b/>
        </w:rPr>
        <w:t xml:space="preserve">Ohjeet</w:t>
      </w:r>
    </w:p>
    <w:p>
      <w:r>
        <w:t xml:space="preserve">Mitkä juhlapyhät ovat lakisääteisiä kesälomia eteläisellä pallonpuoliskolla?</w:t>
      </w:r>
    </w:p>
    <w:p>
      <w:r>
        <w:rPr>
          <w:b/>
        </w:rPr>
        <w:t xml:space="preserve">Konteksti</w:t>
      </w:r>
    </w:p>
    <w:p>
      <w:r>
        <w:t xml:space="preserve">Kouluissa ja yliopistoissa on yleensä kesäloma, jotta voidaan hyödyntää lämpimämpää säätä ja pidempiä päiviä. Lähes kaikissa maissa lapset ovat tähän aikaan vuodesta poissa koulusta kesäloman ajaksi, vaikka päivämäärät vaihtelevat. Monet perheet lomailevat kesällä viikon tai kaksi, erityisesti eteläisen pallonpuoliskon länsimaissa, joissa on lakisääteiset joulu- ja uudenvuodenlomat.</w:t>
        <w:br/>
        <w:t xml:space="preserve"> Yhdysvalloissa julkiset koulut päättyvät yleensä toukokuun lopulla Memorial Day -viikonloppuun, kun taas korkeakoulut päättyvät toukokuun alussa. Julkiset koulut jatkuvat perinteisesti lähellä Labor Day -päivää, kun taas korkeakoulut jatkavat usein elokuun puolivälissä.</w:t>
        <w:br/>
        <w:t xml:space="preserve"> Englannissa ja Walesissa koulu päättyy heinäkuun puolivälissä ja jatkuu jälleen syyskuun alussa. Skotlannissa kesäloma alkaa kesäkuun lopussa ja päättyy elokuun puolivälissä tai lopussa. Vastaavasti Kanadassa kesäloma alkaa kesäkuun viimeisenä tai toiseksi viimeisenä perjantaina ja päättyy elokuun lopussa tai syyskuun ensimmäisenä tiistaina, lukuun ottamatta tapauksia, joissa kyseinen päivämäärä osuu ennen työpäivää, jolloin loma päättyy kuukauden toisena tiistaina. Venäjällä kesäloma alkaa toukokuun lopussa ja päättyy 31. elokuuta.</w:t>
        <w:br/>
        <w:t xml:space="preserve"> Eteläisellä pallonpuoliskolla koulujen kesälomapäiviin sisältyvät joulun ja uudenvuodenpäivän suuret juhlapäivät. Koulujen kesälomat Australiassa, Uudessa-Seelannissa ja Etelä-Afrikassa alkavat joulukuun alussa ja päättyvät helmikuun alussa, ja päivämäärät vaihtelevat osavaltioittain. Etelä-Afrikassa uusi kouluvuosi alkaa yleensä tammikuun toisella viikolla, jolloin lukuvuosi on sama kuin kalenterivuosi. Intiassa koulu päättyy huhtikuun lopussa ja jatkuu kesäkuun alussa tai puolivälissä. Kamerunissa ja Nigeriassa koulut päättyvät kesälomalle yleensä heinäkuun puolivälissä ja jatkuvat syyskuun loppupuolella tai lokakuun ensimmäisellä viikolla.</w:t>
      </w:r>
    </w:p>
    <w:p>
      <w:r>
        <w:rPr>
          <w:b/>
        </w:rPr>
        <w:t xml:space="preserve">Vastaus</w:t>
      </w:r>
    </w:p>
    <w:p>
      <w:r>
        <w:t xml:space="preserve">Eteläisen pallonpuoliskon maissa on lakisääteiset joulu- ja uudenvuodenlomat simmer-tauon aikana.</w:t>
      </w:r>
    </w:p>
    <w:p>
      <w:r>
        <w:rPr>
          <w:b/>
          <w:u w:val="single"/>
        </w:rPr>
        <w:t xml:space="preserve">Asiakirja 9559</w:t>
      </w:r>
    </w:p>
    <w:p>
      <w:r>
        <w:rPr>
          <w:b/>
        </w:rPr>
        <w:t xml:space="preserve">Ohjeet</w:t>
      </w:r>
    </w:p>
    <w:p>
      <w:r>
        <w:t xml:space="preserve">Mikä seuraavista ei ole elokuva: Gladiaattori, Sata vuotta yksinäisyyttä ja Iso kala.</w:t>
      </w:r>
    </w:p>
    <w:p>
      <w:r>
        <w:rPr>
          <w:b/>
        </w:rPr>
        <w:t xml:space="preserve">Vastaus</w:t>
      </w:r>
    </w:p>
    <w:p>
      <w:r>
        <w:t xml:space="preserve">Oikea vastaus on Hundred Years of Solitude. Se on Gabriel Garcia Marquezin kirjoittama suosittu kirja.</w:t>
      </w:r>
    </w:p>
    <w:p>
      <w:r>
        <w:rPr>
          <w:b/>
          <w:u w:val="single"/>
        </w:rPr>
        <w:t xml:space="preserve">Asiakirja 9560</w:t>
      </w:r>
    </w:p>
    <w:p>
      <w:r>
        <w:rPr>
          <w:b/>
        </w:rPr>
        <w:t xml:space="preserve">Ohjeet</w:t>
      </w:r>
    </w:p>
    <w:p>
      <w:r>
        <w:t xml:space="preserve">Miten sähköä tuotetaan?</w:t>
      </w:r>
    </w:p>
    <w:p>
      <w:r>
        <w:rPr>
          <w:b/>
        </w:rPr>
        <w:t xml:space="preserve">Konteksti</w:t>
      </w:r>
    </w:p>
    <w:p>
      <w:r>
        <w:t xml:space="preserve">Sähköntuotanto on prosessi, jossa sähköenergiaa tuotetaan primäärienergialähteistä. Sähköenergiateollisuudessa se on vaihe, joka edeltää sähkön toimittamista (siirto, jakelu jne.) loppukäyttäjille tai varastointia (esimerkiksi pumppuvoimalaitosten avulla).</w:t>
        <w:br/>
        <w:br/>
        <w:t xml:space="preserve"> Ensimmäiset voimalaitokset käyttivät vesivoimaa tai hiiltä. Nykyään käytetään erilaisia energialähteitä, kuten hiiltä, ydinvoimaa, maakaasua, vesivoimaa, tuulivoimaa ja öljyä sekä aurinkoenergiaa, vuorovesivoimaa ja geotermistä energiaa.</w:t>
      </w:r>
    </w:p>
    <w:p>
      <w:r>
        <w:rPr>
          <w:b/>
        </w:rPr>
        <w:t xml:space="preserve">Vastaus</w:t>
      </w:r>
    </w:p>
    <w:p>
      <w:r>
        <w:t xml:space="preserve">Sähköntuotanto on prosessi, jossa sähköenergiaa tuotetaan primäärienergialähteistä. Sähköenergiateollisuudessa se on vaihe, joka edeltää sähkön toimittamista (siirto, jakelu jne.) loppukäyttäjille tai varastointia (esimerkiksi pumppuvoimalaitosten avulla).</w:t>
        <w:br/>
        <w:br/>
        <w:t xml:space="preserve"> Sähköä ei ole luonnossa vapaasti saatavilla, joten se on "tuotettava" (muuntamalla muita energiamuotoja sähköksi). Tuotanto tapahtuu voimalaitoksissa (joita kutsutaan myös "voimalaitoksiksi"). Sähköä tuotetaan voimalaitoksessa useimmiten sähkömekaanisilla generaattoreilla, joita käytetään pääasiassa poltto- tai ydinfissiolla toimivilla lämpövoimakoneilla, mutta myös muilla keinoilla, kuten virtaavan veden ja tuulen liike-energialla. Muita energialähteitä ovat aurinkosähkö ja geoterminen energia. Energian talteenottoon on myös eksoottisia ja spekulatiivisia menetelmiä, kuten ehdotetut fuusioreaktorisuunnitelmat, joissa pyritään saamaan energiaa suoraan voimakkaista magneettikentistä, jotka syntyvät fuusioreaktiossa syntyvistä nopeasti liikkuvista varatuista hiukkasista.</w:t>
      </w:r>
    </w:p>
    <w:p>
      <w:r>
        <w:rPr>
          <w:b/>
          <w:u w:val="single"/>
        </w:rPr>
        <w:t xml:space="preserve">Asiakirja 9561</w:t>
      </w:r>
    </w:p>
    <w:p>
      <w:r>
        <w:rPr>
          <w:b/>
        </w:rPr>
        <w:t xml:space="preserve">Ohjeet</w:t>
      </w:r>
    </w:p>
    <w:p>
      <w:r>
        <w:t xml:space="preserve">Antakaa minulle lyhyt luettelo Pelen saavutuksista tämän tekstin perusteella.</w:t>
      </w:r>
    </w:p>
    <w:p>
      <w:r>
        <w:rPr>
          <w:b/>
        </w:rPr>
        <w:t xml:space="preserve">Konteksti</w:t>
      </w:r>
    </w:p>
    <w:p>
      <w:r>
        <w:t xml:space="preserve">Pelé aloitti pelaamisen Santosissa 15-vuotiaana ja Brasilian maajoukkueessa 16-vuotiaana. Kansainvälisen uransa aikana hän voitti kolme FIFA:n maailmanmestaruutta: 1958, 1962 ja 1970, ainoana pelaajana ja nuorimpana pelaajana, joka on voittanut maailmanmestaruuden (17-vuotiaana). Hän sai lempinimen O Rei (Kuningas) vuoden 1958 turnauksen jälkeen. Pelé on Brasilian paras maalintekijä 77 maalilla 92 ottelussa. Seuratasolla hän oli Santosin kaikkien aikojen paras maalintekijä 643 maalilla 659 ottelussa. Santosin kulta-aikana hän johti seuran Copa Libertadoresiin 1962 ja 1963 sekä Intercontinental Cupiin 1962 ja 1963. Pelén "sähköistävä peli ja taipumus näyttäviin maaleihin" tekivät hänestä tähden ympäri maailmaa, ja hänen joukkueensa kiersivät kansainvälisiä kiertueita hyödyntääkseen hänen suosiotaan.[5] Pelé oli peliaikanaan jonkin aikaa maailman parhaiten palkattu urheilija. Vuonna 1977 tapahtuneen lopettamisensa jälkeen Pelé toimi jalkapallon maailmanlaajuisena lähettiläänä ja teki monia näyttelijäntyötä ja kaupallisia yrityksiä. Vuonna 2010 hänet nimitettiin New York Cosmosin kunniapuheenjohtajaksi.</w:t>
      </w:r>
    </w:p>
    <w:p>
      <w:r>
        <w:rPr>
          <w:b/>
        </w:rPr>
        <w:t xml:space="preserve">Vastaus</w:t>
      </w:r>
    </w:p>
    <w:p>
      <w:r>
        <w:t xml:space="preserve">Voitti kolme FIFA:n maailmanmestaruutta: 1958, 1962 ja 1970</w:t>
        <w:br/>
        <w:t xml:space="preserve">- Brasilian paras maalintekijä 77 maalilla 92 ottelussa</w:t>
        <w:br/>
        <w:t xml:space="preserve">- Santon kaikkien aikojen paras maalintekijä 643 maalilla 659 ottelussa</w:t>
        <w:br/>
        <w:t xml:space="preserve">- 1962 ja 1963 Copa Libertadores ja Intercontinental Cup</w:t>
        <w:br/>
        <w:t xml:space="preserve">- Jakson ajan maailman parhaiten palkattu urheilija</w:t>
      </w:r>
    </w:p>
    <w:p>
      <w:r>
        <w:rPr>
          <w:b/>
          <w:u w:val="single"/>
        </w:rPr>
        <w:t xml:space="preserve">Asiakirja 9562</w:t>
      </w:r>
    </w:p>
    <w:p>
      <w:r>
        <w:rPr>
          <w:b/>
        </w:rPr>
        <w:t xml:space="preserve">Ohjeet</w:t>
      </w:r>
    </w:p>
    <w:p>
      <w:r>
        <w:t xml:space="preserve">Miten 30-vuotiaan tulisi sijoittaa rahansa, jotta hän voisi jäädä eläkkeelle 65-vuotiaana?</w:t>
      </w:r>
    </w:p>
    <w:p>
      <w:r>
        <w:rPr>
          <w:b/>
        </w:rPr>
        <w:t xml:space="preserve">Vastaus</w:t>
      </w:r>
    </w:p>
    <w:p>
      <w:r>
        <w:t xml:space="preserve">Eläkesäästäminen on tärkeä aihe, jota jokaisen yksilön tai perheen on syytä pohtia.</w:t>
        <w:br/>
        <w:br/>
        <w:t xml:space="preserve"> Yhdysvalloissa useimmat kokoaikaiset työntekijät ovat työnantajansa kautta oikeutettuja 401K- tai Roth IRA -eläkesäästöohjelmiin, joiden avulla voit lykätä tulojesi verotusta ja joissain tapauksissa saada työnantajalta lisämaksuja tiettyyn määrään asti.</w:t>
        <w:br/>
        <w:br/>
        <w:t xml:space="preserve"> 401K-säästökassan kautta sinulla on usein mahdollisuus käyttää valikoituja niin sanottuja indeksirahastoja eli arvopaperisekoituksia, jotka seuraavat tiettyjä osakkeiden, joukkovelkakirjojen tai muiden rahoitusvälineiden ryhmiä. Ne voivat olla aktiivisesti hallinnoituja, jolloin yritys tai neuvonantaja valvoo näiden rahastojen kohde-etuutena olevia sijoituksia, tai passiivisesti hallinnoituja, jolloin rahasto seuraa tiettyjä markkinoita tai luetteloa yrityksistä (esimerkki: XLF, rahasto, joka seuraa laajempaa pankkialaa).</w:t>
        <w:br/>
        <w:br/>
        <w:t xml:space="preserve"> Riskinhallinnan kannalta salkussa on yleensä suurempi osuus osakkeita kuin joukkovelkakirjoja tai käteistä rahaa uran alkuvaiheessa, ja tämä sekoitus siirtyy kohti vähemmän riskialttiita joukkovelkakirjoja, kun lähestytään eläkkeelle siirtymistä. Yleisesti ottaen, vaikka aktiivisesti hoidetut rahastot tuottavatkin joissakin tapauksissa hyvin, niiden suorituskyky on keskimäärin hyvin samankaltainen kuin passiivisesti hoidettujen indeksirahastojen, ja niihin liittyvien palkkioiden vuoksi useimmat asiantuntijat ovat sitä mieltä, että on viisainta keskittyä laajojen markkinoiden indeksirahastoihin.</w:t>
        <w:br/>
        <w:br/>
        <w:t xml:space="preserve"> Tavallinen 30-vuotiaan eläkesalkku saattaa koostua 50-75-prosenttisesti suurten pääomien kotimaisista osakerahastoista. Yleensä on viisasta altistua jonkin verran ulkomaisille markkinoille ja pienen tai keskisuuren pääoman ehtoisiin kotimaisiin osakkeisiin tai tiettyihin markkinasegmentteihin, ja joukkovelkakirjalainoja tai käteisvaroja kannattaa sijoittaa mahdollisimman vähän vasta myöhemmällä iällä.</w:t>
      </w:r>
    </w:p>
    <w:p>
      <w:r>
        <w:rPr>
          <w:b/>
          <w:u w:val="single"/>
        </w:rPr>
        <w:t xml:space="preserve">Asiakirja 9563</w:t>
      </w:r>
    </w:p>
    <w:p>
      <w:r>
        <w:rPr>
          <w:b/>
        </w:rPr>
        <w:t xml:space="preserve">Ohjeet</w:t>
      </w:r>
    </w:p>
    <w:p>
      <w:r>
        <w:t xml:space="preserve">Mitä sademuotoja on olemassa, kun otetaan huomioon seuraava veden kiertokulkua koskeva kappale?</w:t>
      </w:r>
    </w:p>
    <w:p>
      <w:r>
        <w:rPr>
          <w:b/>
        </w:rPr>
        <w:t xml:space="preserve">Konteksti</w:t>
      </w:r>
    </w:p>
    <w:p>
      <w:r>
        <w:t xml:space="preserve">Suurin osa vesihöyrystä, joka on pääosin meressä, palaa sinne, mutta tuulet kuljettavat vesihöyryä maalla samaan tahtiin kuin valunta mereen, noin 47 tt vuodessa, kun taas haihtuminen ja transpiraatio maamassoissa aiheuttavat vielä 72 tt vuodessa. Sademäärä, joka on 119 t vuodessa, on maalla useissa eri muodoissa: yleisimmin sateessa, lumessa ja raekuurossa, ja jonkin verran myös sumussa ja kasteessa.[66] Kaste on pieniä vesipisaroita, jotka tiivistyvät, kun vesihöyryn suuri tiheys kohtaa viileän pinnan. Kastetta muodostuu yleensä aamuisin, kun lämpötila on alhaisin, juuri ennen auringonnousua ja kun maanpinnan lämpötila alkaa nousta.[67] Ilmassa oleva tiivistynyt vesi voi myös taittaa auringonvaloa ja tuottaa sateenkaaria.</w:t>
      </w:r>
    </w:p>
    <w:p>
      <w:r>
        <w:rPr>
          <w:b/>
        </w:rPr>
        <w:t xml:space="preserve">Vastaus</w:t>
      </w:r>
    </w:p>
    <w:p>
      <w:r>
        <w:t xml:space="preserve">Vettä voi sataa sateen, lumen ja raekuurojen sekä sumun ja kasteen muodossa. Sade on yleisin sademuoto.</w:t>
      </w:r>
    </w:p>
    <w:p>
      <w:r>
        <w:rPr>
          <w:b/>
          <w:u w:val="single"/>
        </w:rPr>
        <w:t xml:space="preserve">Asiakirja 9564</w:t>
      </w:r>
    </w:p>
    <w:p>
      <w:r>
        <w:rPr>
          <w:b/>
        </w:rPr>
        <w:t xml:space="preserve">Ohjeet</w:t>
      </w:r>
    </w:p>
    <w:p>
      <w:r>
        <w:t xml:space="preserve">Luokittele nämä ajoneuvot sen mukaan, mitkä kulkevat vedessä tai maalla: dyyni buggy, risteilyalus, merirosvolaiva, puskutraktori, sukellusvene, purjevene, kuorma-auto, henkilöauto, mönkijä.</w:t>
      </w:r>
    </w:p>
    <w:p>
      <w:r>
        <w:rPr>
          <w:b/>
        </w:rPr>
        <w:t xml:space="preserve">Vastaus</w:t>
      </w:r>
    </w:p>
    <w:p>
      <w:r>
        <w:t xml:space="preserve">Vesi: risteilyalus, merirosvolaiva, sukellusvene, purjevene</w:t>
        <w:br/>
        <w:t xml:space="preserve">Maa: dyyni buggy, puskutraktori, kuorma-auto, auto, ATV</w:t>
      </w:r>
    </w:p>
    <w:p>
      <w:r>
        <w:rPr>
          <w:b/>
          <w:u w:val="single"/>
        </w:rPr>
        <w:t xml:space="preserve">Asiakirja 9565</w:t>
      </w:r>
    </w:p>
    <w:p>
      <w:r>
        <w:rPr>
          <w:b/>
        </w:rPr>
        <w:t xml:space="preserve">Ohjeet</w:t>
      </w:r>
    </w:p>
    <w:p>
      <w:r>
        <w:t xml:space="preserve">Mikä on kalalaji? Trahira tai Tahini</w:t>
      </w:r>
    </w:p>
    <w:p>
      <w:r>
        <w:rPr>
          <w:b/>
        </w:rPr>
        <w:t xml:space="preserve">Vastaus</w:t>
      </w:r>
    </w:p>
    <w:p>
      <w:r>
        <w:t xml:space="preserve">Trahira</w:t>
      </w:r>
    </w:p>
    <w:p>
      <w:r>
        <w:rPr>
          <w:b/>
          <w:u w:val="single"/>
        </w:rPr>
        <w:t xml:space="preserve">Asiakirja 9566</w:t>
      </w:r>
    </w:p>
    <w:p>
      <w:r>
        <w:rPr>
          <w:b/>
        </w:rPr>
        <w:t xml:space="preserve">Ohjeet</w:t>
      </w:r>
    </w:p>
    <w:p>
      <w:r>
        <w:t xml:space="preserve">Tunnista tästä luettelosta, mitkä olennot ovat kissaeläimiä: pantteri, jaguaari, norsu, kissanpentu, ihmislapsi, leopardi, tiikeri, malamuutti, sohva.</w:t>
      </w:r>
    </w:p>
    <w:p>
      <w:r>
        <w:rPr>
          <w:b/>
        </w:rPr>
        <w:t xml:space="preserve">Vastaus</w:t>
      </w:r>
    </w:p>
    <w:p>
      <w:r>
        <w:t xml:space="preserve">Pantteri, jaguaari, kissanpentu, leopardi, tiikeri...</w:t>
      </w:r>
    </w:p>
    <w:p>
      <w:r>
        <w:rPr>
          <w:b/>
          <w:u w:val="single"/>
        </w:rPr>
        <w:t xml:space="preserve">Asiakirja 9567</w:t>
      </w:r>
    </w:p>
    <w:p>
      <w:r>
        <w:rPr>
          <w:b/>
        </w:rPr>
        <w:t xml:space="preserve">Ohjeet</w:t>
      </w:r>
    </w:p>
    <w:p>
      <w:r>
        <w:t xml:space="preserve">Työstän blogikirjoitusta Snapchatin vaikutuksesta teini-ikäisiin.  Voisitko auttaa minua miettimään muutaman otsikon postausta varten?  Taustaksi: mielestäni Snapchat vaikuttaa kielteisesti teini-ikäisten kykyyn keskittyä, ylläpitää terveitä ihmissuhteita ja kehittyä tuottaviksi aikuisiksi.</w:t>
      </w:r>
    </w:p>
    <w:p>
      <w:r>
        <w:rPr>
          <w:b/>
        </w:rPr>
        <w:t xml:space="preserve">Vastaus</w:t>
      </w:r>
    </w:p>
    <w:p>
      <w:r>
        <w:t xml:space="preserve">Toki, tässä on muutamia ideoita: "Snapchat voittaa, kun teini-ikäiset menettävät itsensä verkossa, ja "Mutta ensin otan selfien: teini-ikäiset lykkäävät yliopisto-opiskelua ja työelämää tullakseen sosiaalisiksi vaikuttajiksi"."</w:t>
      </w:r>
    </w:p>
    <w:p>
      <w:r>
        <w:rPr>
          <w:b/>
          <w:u w:val="single"/>
        </w:rPr>
        <w:t xml:space="preserve">Asiakirja 9568</w:t>
      </w:r>
    </w:p>
    <w:p>
      <w:r>
        <w:rPr>
          <w:b/>
        </w:rPr>
        <w:t xml:space="preserve">Ohjeet</w:t>
      </w:r>
    </w:p>
    <w:p>
      <w:r>
        <w:t xml:space="preserve">Mitä pidät hiihtomatkastasi kohteeseen Whistler Blackcomb?</w:t>
      </w:r>
    </w:p>
    <w:p>
      <w:r>
        <w:rPr>
          <w:b/>
        </w:rPr>
        <w:t xml:space="preserve">Vastaus</w:t>
      </w:r>
    </w:p>
    <w:p>
      <w:r>
        <w:t xml:space="preserve">Se on ollut hienoa. Olen todella nauttinut siitä.  Matka Seattlesta Whistleriin kesti noin 4 tuntia. Se oli iso hiihtokaupunki. Whistler Blackcombin hiihtokeskuksessa on kaksi suurta vuorta. Blackcomb-vuori ja Whistler-vuori.  Kummassakin on paljon latuja, jotka sopivat omalle tasolle. Itse luotan nauttinut lenkistä Blackcombilla. Se alkoi 7th Heaven -hissistä. Kävin Cloud Nine -hissiltä Sunset Blvd:lle ja Lower Gear Jammer -hissille. Se on 5,5 mailin lenkki. Todella nautittavaa! Erittäin suositeltavaa.</w:t>
      </w:r>
    </w:p>
    <w:p>
      <w:r>
        <w:rPr>
          <w:b/>
          <w:u w:val="single"/>
        </w:rPr>
        <w:t xml:space="preserve">Asiakirja 9569</w:t>
      </w:r>
    </w:p>
    <w:p>
      <w:r>
        <w:rPr>
          <w:b/>
        </w:rPr>
        <w:t xml:space="preserve">Ohjeet</w:t>
      </w:r>
    </w:p>
    <w:p>
      <w:r>
        <w:t xml:space="preserve">Luettele "Game of Thronesin" toisen kauden kymmenen jakson otsikot lähetysjärjestyksessä.</w:t>
      </w:r>
    </w:p>
    <w:p>
      <w:r>
        <w:rPr>
          <w:b/>
        </w:rPr>
        <w:t xml:space="preserve">Vastaus</w:t>
      </w:r>
    </w:p>
    <w:p>
      <w:r>
        <w:t xml:space="preserve">Pohjoinen muistaa, Yömaat, Kuollut ei saa koskaan kuolla, Luiden puutarha, Harrenhalin aave, Vanhat jumalat ja uudet, Mies vailla kunniaa, Talvivaaran prinssi, Mustavesi, Valar Morghulis</w:t>
      </w:r>
    </w:p>
    <w:p>
      <w:r>
        <w:rPr>
          <w:b/>
          <w:u w:val="single"/>
        </w:rPr>
        <w:t xml:space="preserve">Asiakirja 9570</w:t>
      </w:r>
    </w:p>
    <w:p>
      <w:r>
        <w:rPr>
          <w:b/>
        </w:rPr>
        <w:t xml:space="preserve">Ohjeet</w:t>
      </w:r>
    </w:p>
    <w:p>
      <w:r>
        <w:t xml:space="preserve">Tunnista, kumpi soitin on jousi- vai lyömäsoittimet: Kanjira, Hommel</w:t>
      </w:r>
    </w:p>
    <w:p>
      <w:r>
        <w:rPr>
          <w:b/>
        </w:rPr>
        <w:t xml:space="preserve">Vastaus</w:t>
      </w:r>
    </w:p>
    <w:p>
      <w:r>
        <w:t xml:space="preserve">Hommel on jousi, Kanjira on lyömäsoittimet.</w:t>
      </w:r>
    </w:p>
    <w:p>
      <w:r>
        <w:rPr>
          <w:b/>
          <w:u w:val="single"/>
        </w:rPr>
        <w:t xml:space="preserve">Asiakirja 9571</w:t>
      </w:r>
    </w:p>
    <w:p>
      <w:r>
        <w:rPr>
          <w:b/>
        </w:rPr>
        <w:t xml:space="preserve">Ohjeet</w:t>
      </w:r>
    </w:p>
    <w:p>
      <w:r>
        <w:t xml:space="preserve">Mikä on pääsiäinen?</w:t>
      </w:r>
    </w:p>
    <w:p>
      <w:r>
        <w:rPr>
          <w:b/>
        </w:rPr>
        <w:t xml:space="preserve">Konteksti</w:t>
      </w:r>
    </w:p>
    <w:p>
      <w:r>
        <w:t xml:space="preserve">Pääsiäinen on merkittävä juutalainen juhlapäivä, jolla juhlistetaan Raamatun kertomusta israelilaisten pakenemisesta Egyptin orjuudesta.</w:t>
      </w:r>
    </w:p>
    <w:p>
      <w:r>
        <w:rPr>
          <w:b/>
        </w:rPr>
        <w:t xml:space="preserve">Vastaus</w:t>
      </w:r>
    </w:p>
    <w:p>
      <w:r>
        <w:t xml:space="preserve">Pääsiäinen on merkittävä juutalainen juhlapäivä, jolla juhlistetaan Raamatun kertomusta israelilaisten pakenemisesta Egyptin orjuudesta.</w:t>
      </w:r>
    </w:p>
    <w:p>
      <w:r>
        <w:rPr>
          <w:b/>
          <w:u w:val="single"/>
        </w:rPr>
        <w:t xml:space="preserve">Asiakirja 9572</w:t>
      </w:r>
    </w:p>
    <w:p>
      <w:r>
        <w:rPr>
          <w:b/>
        </w:rPr>
        <w:t xml:space="preserve">Ohjeet</w:t>
      </w:r>
    </w:p>
    <w:p>
      <w:r>
        <w:t xml:space="preserve">Jaa joitakin tietoja punaisesta puhelinkopista annetusta tekstistä.</w:t>
      </w:r>
    </w:p>
    <w:p>
      <w:r>
        <w:rPr>
          <w:b/>
        </w:rPr>
        <w:t xml:space="preserve">Konteksti</w:t>
      </w:r>
    </w:p>
    <w:p>
      <w:r>
        <w:t xml:space="preserve">Vuodesta 1926 lähtien kioskien julkisivuissa oli näkyvä kruunu, joka edusti Ison-Britannian hallitusta. Punaista puhelinkoppia pidetään usein brittiläisenä kulttuuri-ikonina kaikkialla maailmassa. Vuonna 2006 K2-puhelinkoppi äänestettiin yhdeksi Britannian 10 tärkeimmästä design-ikonista, joihin kuuluivat myös Mini, Supermarine Spitfire, Lontoon metro, World Wide Web, Concorde ja AEC Routemaster -bussi. Vuonna 2009 Royal Mail valitsi K2:n "British Design Classics" -muistopostimerkkiin.</w:t>
      </w:r>
    </w:p>
    <w:p>
      <w:r>
        <w:rPr>
          <w:b/>
        </w:rPr>
        <w:t xml:space="preserve">Vastaus</w:t>
      </w:r>
    </w:p>
    <w:p>
      <w:r>
        <w:t xml:space="preserve">1.</w:t>
        <w:tab/>
        <w:t xml:space="preserve">Vuonna 1926 kioskien julkisivuissa alkoi näkyä Britannian hallitusta edustava kruunu.</w:t>
        <w:br/>
        <w:t xml:space="preserve"> 2.</w:t>
        <w:tab/>
        <w:t xml:space="preserve"> Punainen puhelinkoppi nähdään hyvin usein brittiläisenä kulttuuri-ikonina kaikkialla maailmassa.</w:t>
        <w:br/>
        <w:t xml:space="preserve"> 3.</w:t>
        <w:tab/>
        <w:t xml:space="preserve"> Vuonna 2006 K2-puhelinlaatikko äänestettiin yhdeksi Britannian 10 tärkeimmästä design-ikonista, joihin kuuluivat myös Mini, Supermarine Spitfire, Lontoon metron kartta, World Wide Web, Concorde ja AEC Routemaster -bussi.</w:t>
        <w:br/>
        <w:t xml:space="preserve"> 4.</w:t>
        <w:tab/>
        <w:t xml:space="preserve"> Vuonna 2009 Royal Mail valitsi K2:n "British Design Classics" -muistopostimerkkiin.</w:t>
      </w:r>
    </w:p>
    <w:p>
      <w:r>
        <w:rPr>
          <w:b/>
          <w:u w:val="single"/>
        </w:rPr>
        <w:t xml:space="preserve">Asiakirja 9573</w:t>
      </w:r>
    </w:p>
    <w:p>
      <w:r>
        <w:rPr>
          <w:b/>
        </w:rPr>
        <w:t xml:space="preserve">Ohjeet</w:t>
      </w:r>
    </w:p>
    <w:p>
      <w:r>
        <w:t xml:space="preserve">Mikä on Kalifornian pääkaupunki?</w:t>
      </w:r>
    </w:p>
    <w:p>
      <w:r>
        <w:rPr>
          <w:b/>
        </w:rPr>
        <w:t xml:space="preserve">Vastaus</w:t>
      </w:r>
    </w:p>
    <w:p>
      <w:r>
        <w:t xml:space="preserve">Sacramento on pääkaupunki</w:t>
      </w:r>
    </w:p>
    <w:p>
      <w:r>
        <w:rPr>
          <w:b/>
          <w:u w:val="single"/>
        </w:rPr>
        <w:t xml:space="preserve">Asiakirja 9574</w:t>
      </w:r>
    </w:p>
    <w:p>
      <w:r>
        <w:rPr>
          <w:b/>
        </w:rPr>
        <w:t xml:space="preserve">Ohjeet</w:t>
      </w:r>
    </w:p>
    <w:p>
      <w:r>
        <w:t xml:space="preserve">Mitä soittimia Henri Chaix soitti?</w:t>
      </w:r>
    </w:p>
    <w:p>
      <w:r>
        <w:rPr>
          <w:b/>
        </w:rPr>
        <w:t xml:space="preserve">Konteksti</w:t>
      </w:r>
    </w:p>
    <w:p>
      <w:r>
        <w:t xml:space="preserve">Chaix syntyi Genevessä, mutta hänen molemmat vanhempansa olivat Ranskan kansalaisia; hän opiskeli Geneven musiikkikonservatoriossa, mutta hänestä ei koskaan tullut Sveitsin kansalaista. Vuonna 1943 hän liittyi Loys Choquartin Dixie Dandies -yhtyeeseen, ja vuonna 1951 hän oli Claude Aubertin yhtyeen sidemiehenä, jonka johtajaksi hänestä lopulta tuli. Hän alkoi myös levyttää omalla nimellään 1950-luvulla sekä soolopianolla että yhtyeiden kanssa ja toimi Sidney Bechetin, Bill Colemanin ja Albert Nicholasin kaltaisten amerikkalaisten ulkomailla asuvien muusikoiden säestäjänä. Hän työskenteli usein johtajana 1960-luvulla ja teki monia omia sovituksiaan; Roger Zufferey ja Michel Pilet olivat joitakin hänen apumiehiään. Hän työskenteli 1960-luvulla myös Milt Bucknerin, Benny Carterin, Buck Claytonin, Guy Lafitten, Ray Nancen, Rex Stewartin ja Ben Websterin kanssa.</w:t>
      </w:r>
    </w:p>
    <w:p>
      <w:r>
        <w:rPr>
          <w:b/>
        </w:rPr>
        <w:t xml:space="preserve">Vastaus</w:t>
      </w:r>
    </w:p>
    <w:p>
      <w:r>
        <w:t xml:space="preserve">Henri Chaix oli lahjakas muusikko, joka soitti soolopianoa ja soitti yhtyeiden kanssa.</w:t>
      </w:r>
    </w:p>
    <w:p>
      <w:r>
        <w:rPr>
          <w:b/>
          <w:u w:val="single"/>
        </w:rPr>
        <w:t xml:space="preserve">Asiakirja 9575</w:t>
      </w:r>
    </w:p>
    <w:p>
      <w:r>
        <w:rPr>
          <w:b/>
        </w:rPr>
        <w:t xml:space="preserve">Ohjeet</w:t>
      </w:r>
    </w:p>
    <w:p>
      <w:r>
        <w:t xml:space="preserve">Mikä aloitti ensimmäisen maailmansodan?</w:t>
      </w:r>
    </w:p>
    <w:p>
      <w:r>
        <w:rPr>
          <w:b/>
        </w:rPr>
        <w:t xml:space="preserve">Vastaus</w:t>
      </w:r>
    </w:p>
    <w:p>
      <w:r>
        <w:t xml:space="preserve">Monet historioitsijat pitävät Itävallan arkkiherttua Franz Ferdinandia vastaan tehtyä salamurhaa ensimmäisen maailmansodan alkuna. Pian murhan jälkeen Itävalta julisti sodan Serbialle. Neljän viikon kuluessa niiden liittolaiset julistivat sodan toisilleen.</w:t>
      </w:r>
    </w:p>
    <w:p>
      <w:r>
        <w:rPr>
          <w:b/>
          <w:u w:val="single"/>
        </w:rPr>
        <w:t xml:space="preserve">Asiakirja 9576</w:t>
      </w:r>
    </w:p>
    <w:p>
      <w:r>
        <w:rPr>
          <w:b/>
        </w:rPr>
        <w:t xml:space="preserve">Ohjeet</w:t>
      </w:r>
    </w:p>
    <w:p>
      <w:r>
        <w:t xml:space="preserve">Millä NBA-joukkueella on eniten mestaruuksia nykyaikana? Nykyaika määritellään NBA:n ja ABA-liigan fuusion, 24 sekunnin kellon ja kolmen pisteen korin jälkeiseksi ajaksi.</w:t>
      </w:r>
    </w:p>
    <w:p>
      <w:r>
        <w:rPr>
          <w:b/>
        </w:rPr>
        <w:t xml:space="preserve">Vastaus</w:t>
      </w:r>
    </w:p>
    <w:p>
      <w:r>
        <w:t xml:space="preserve">NBA-koripallojoukkue, jolla on eniten nykyaikaisia mestaruuksia, on Los Angeles Lakers, jolla on 11 mestaruutta vuosina 1980, 1982, 1985, 1987, 1988, 2000, 2001, 2002, 2009, 2010 ja 2020.</w:t>
      </w:r>
    </w:p>
    <w:p>
      <w:r>
        <w:rPr>
          <w:b/>
          <w:u w:val="single"/>
        </w:rPr>
        <w:t xml:space="preserve">Asiakirja 9577</w:t>
      </w:r>
    </w:p>
    <w:p>
      <w:r>
        <w:rPr>
          <w:b/>
        </w:rPr>
        <w:t xml:space="preserve">Ohjeet</w:t>
      </w:r>
    </w:p>
    <w:p>
      <w:r>
        <w:t xml:space="preserve">Mikä on eniten tuottanut animaatioelokuva?</w:t>
      </w:r>
    </w:p>
    <w:p>
      <w:r>
        <w:rPr>
          <w:b/>
        </w:rPr>
        <w:t xml:space="preserve">Konteksti</w:t>
      </w:r>
    </w:p>
    <w:p>
      <w:r>
        <w:t xml:space="preserve">Monet 1900-luvulla julkaistut elokuvat eivät näy tässä luettelossa, koska lukuja ei ole oikaistu inflaation mukaan, ja näin ollen kaikki 50 parhaan elokuvan joukossa olevat elokuvat yhtä lukuun ottamatta on julkaistu vuoden 2000 jälkeen. Jos inflaatio olisi otettu huomioon, Lumikki ja seitsemän kääpiötä olisi listan kärjessä 1 977 000 000 Yhdysvaltain dollarin bruttokansantuotteella.[2][nb 1] Tämän listan 11 parasta elokuvaa ovat myös kaikkien aikojen 50 eniten tuottaneen elokuvan joukossa, ja ne ovat sijoilla 8, 11, 17, 19, 22, 34, 35, 40, 42, 45 ja 50. Kymmenen parhaan elokuvan maailmanlaajuiset tuotot ovat kukin yli miljardi dollaria. Kahta lukuun ottamatta kaikki muut paitsi Leijonakuningas ja Simpsonit-elokuva (alkuperäinen versio vuodelta 1994) ovat tietokoneanimaatioita. Despicable Me on eniten edustettuna sarjana, sillä kaikki viisi elokuvaa ovat 50 eniten tuottaneen animaatioelokuvan joukossa.</w:t>
      </w:r>
    </w:p>
    <w:p>
      <w:r>
        <w:rPr>
          <w:b/>
        </w:rPr>
        <w:t xml:space="preserve">Vastaus</w:t>
      </w:r>
    </w:p>
    <w:p>
      <w:r>
        <w:t xml:space="preserve">Lumikki ja seitsemän kääpiötä olisi eniten tuottanut animaatioelokuva, jos paisutettu on oikaistu, oikaistu brutto 1 977 000 000 dollaria.</w:t>
      </w:r>
    </w:p>
    <w:p>
      <w:r>
        <w:rPr>
          <w:b/>
          <w:u w:val="single"/>
        </w:rPr>
        <w:t xml:space="preserve">Asiakirja 9578</w:t>
      </w:r>
    </w:p>
    <w:p>
      <w:r>
        <w:rPr>
          <w:b/>
        </w:rPr>
        <w:t xml:space="preserve">Ohjeet</w:t>
      </w:r>
    </w:p>
    <w:p>
      <w:r>
        <w:t xml:space="preserve">Luettele minulle seitsemän viimeisintä Harvardin yliopiston presidenttiä...</w:t>
      </w:r>
    </w:p>
    <w:p>
      <w:r>
        <w:rPr>
          <w:b/>
        </w:rPr>
        <w:t xml:space="preserve">Vastaus</w:t>
      </w:r>
    </w:p>
    <w:p>
      <w:r>
        <w:t xml:space="preserve">* Lawrence S. Bacow (2018 - nykyisin)</w:t>
        <w:br/>
        <w:t xml:space="preserve">* Drew Gilpin Faust (2007 - 2018)</w:t>
        <w:br/>
        <w:t xml:space="preserve">* Lawrence H. Summers (2001 - 2007)</w:t>
        <w:br/>
        <w:t xml:space="preserve">* Neil L. Rudenstine (1991 - 2001)</w:t>
        <w:br/>
        <w:t xml:space="preserve">* Derek Bok (2006 - 2007) (väliaikainen, toimi myös 1971-1991)</w:t>
        <w:br/>
        <w:t xml:space="preserve">* Nathan Marsh Pusey (1953-1971)</w:t>
        <w:br/>
        <w:t xml:space="preserve">* James Bryant Conant (1933-1953)</w:t>
      </w:r>
    </w:p>
    <w:p>
      <w:r>
        <w:rPr>
          <w:b/>
          <w:u w:val="single"/>
        </w:rPr>
        <w:t xml:space="preserve">Asiakirja 9579</w:t>
      </w:r>
    </w:p>
    <w:p>
      <w:r>
        <w:rPr>
          <w:b/>
        </w:rPr>
        <w:t xml:space="preserve">Ohjeet</w:t>
      </w:r>
    </w:p>
    <w:p>
      <w:r>
        <w:t xml:space="preserve">Kuinka monta kertaa Michael Schumacher voitti F1-mestaruuden ?</w:t>
      </w:r>
    </w:p>
    <w:p>
      <w:r>
        <w:rPr>
          <w:b/>
        </w:rPr>
        <w:t xml:space="preserve">Vastaus</w:t>
      </w:r>
    </w:p>
    <w:p>
      <w:r>
        <w:t xml:space="preserve">7 kertaa</w:t>
      </w:r>
    </w:p>
    <w:p>
      <w:r>
        <w:rPr>
          <w:b/>
          <w:u w:val="single"/>
        </w:rPr>
        <w:t xml:space="preserve">Asiakirja 9580</w:t>
      </w:r>
    </w:p>
    <w:p>
      <w:r>
        <w:rPr>
          <w:b/>
        </w:rPr>
        <w:t xml:space="preserve">Ohjeet</w:t>
      </w:r>
    </w:p>
    <w:p>
      <w:r>
        <w:t xml:space="preserve">Mikä on Tepui?</w:t>
      </w:r>
    </w:p>
    <w:p>
      <w:r>
        <w:rPr>
          <w:b/>
        </w:rPr>
        <w:t xml:space="preserve">Konteksti</w:t>
      </w:r>
    </w:p>
    <w:p>
      <w:r>
        <w:t xml:space="preserve">Tepui /ˈtɛpwi/ tai tepuy (espanjaksi [teˈpuj]) on Etelä-Amerikassa, erityisesti Venezuelassa ja Länsi-Guyanassa, sijaitseva pöytätasanteinen vuori. Sana tepui tarkoittaa Gran Sabanan alkuperäiskansan, pemonien, äidinkielellä "jumalten taloa".</w:t>
      </w:r>
    </w:p>
    <w:p>
      <w:r>
        <w:rPr>
          <w:b/>
        </w:rPr>
        <w:t xml:space="preserve">Vastaus</w:t>
      </w:r>
    </w:p>
    <w:p>
      <w:r>
        <w:t xml:space="preserve">Tepui /ˈtɛpwi/ tai tepuy (espanjaksi [teˈpuj]) on Etelä-Amerikassa, erityisesti Venezuelassa ja Länsi-Guyanassa, sijaitseva pöytätasanteinen vuori. Sana tepui tarkoittaa Gran Sabanan alkuperäiskansan, pemonien, äidinkielellä "jumalten taloa".</w:t>
        <w:br/>
        <w:br/>
        <w:t xml:space="preserve"> Tepuita esiintyy yleensä erillisinä kokonaisuuksina, ei niinkään yhtenäisinä vuoristoalueina, minkä vuoksi ne ovat ainutlaatuisen monien endeemisten kasvi- ja eläinlajien isäntämaita. Eräitä merkittävimpiä tepuita ovat Auyantepui, Autana, Neblina ja Roraima-vuori. Ne koostuvat tyypillisesti jyrkistä prekambrisen kvartsi-areniittihiekkakiven lohkareista, jotka kohoavat jyrkästi viidakosta ja luovat upeita luonnonmaisemia. Auyantepui on maailman korkeimman vesiputouksen Angel Fallsin lähde.</w:t>
      </w:r>
    </w:p>
    <w:p>
      <w:r>
        <w:rPr>
          <w:b/>
          <w:u w:val="single"/>
        </w:rPr>
        <w:t xml:space="preserve">Asiakirja 9581</w:t>
      </w:r>
    </w:p>
    <w:p>
      <w:r>
        <w:rPr>
          <w:b/>
        </w:rPr>
        <w:t xml:space="preserve">Ohjeet</w:t>
      </w:r>
    </w:p>
    <w:p>
      <w:r>
        <w:t xml:space="preserve">Nimeä viisi NFL-joukkuetta NFC:ssä.</w:t>
      </w:r>
    </w:p>
    <w:p>
      <w:r>
        <w:rPr>
          <w:b/>
        </w:rPr>
        <w:t xml:space="preserve">Vastaus</w:t>
      </w:r>
    </w:p>
    <w:p>
      <w:r>
        <w:t xml:space="preserve">NFC:n viisi NFL-joukkuetta ovat Carolina Panthers, New Orleans Saints, Philadelphia Eagles, New York Giants ja Detroit Lions.</w:t>
      </w:r>
    </w:p>
    <w:p>
      <w:r>
        <w:rPr>
          <w:b/>
          <w:u w:val="single"/>
        </w:rPr>
        <w:t xml:space="preserve">Asiakirja 9582</w:t>
      </w:r>
    </w:p>
    <w:p>
      <w:r>
        <w:rPr>
          <w:b/>
        </w:rPr>
        <w:t xml:space="preserve">Ohjeet</w:t>
      </w:r>
    </w:p>
    <w:p>
      <w:r>
        <w:t xml:space="preserve">Ovatko nämä juhlapyhät kristillisiä vai juutalaisia? Pääsiäinen, Hanukka, joulu, pääsiäinen, ystävänpäivä, Jom Kippur, Sukkot, Rosh Hashanah...</w:t>
      </w:r>
    </w:p>
    <w:p>
      <w:r>
        <w:rPr>
          <w:b/>
        </w:rPr>
        <w:t xml:space="preserve">Vastaus</w:t>
      </w:r>
    </w:p>
    <w:p>
      <w:r>
        <w:t xml:space="preserve">Pääsiäinen, Hanukka, Jom Kippur, Sukkot ja Rosh Hashanah ovat kaikki juutalaisia juhlapyhiä. Joulu, pääsiäinen ja ystävänpäivä ovat kaikki kristillisiä juhlapäiviä.</w:t>
      </w:r>
    </w:p>
    <w:p>
      <w:r>
        <w:rPr>
          <w:b/>
          <w:u w:val="single"/>
        </w:rPr>
        <w:t xml:space="preserve">Asiakirja 9583</w:t>
      </w:r>
    </w:p>
    <w:p>
      <w:r>
        <w:rPr>
          <w:b/>
        </w:rPr>
        <w:t xml:space="preserve">Ohjeet</w:t>
      </w:r>
    </w:p>
    <w:p>
      <w:r>
        <w:t xml:space="preserve">Kun otetaan huomioon tämä kirjoja koskeva kohta, mikä on Myrkkykirjahanke?</w:t>
      </w:r>
    </w:p>
    <w:p>
      <w:r>
        <w:rPr>
          <w:b/>
        </w:rPr>
        <w:t xml:space="preserve">Konteksti</w:t>
      </w:r>
    </w:p>
    <w:p>
      <w:r>
        <w:t xml:space="preserve">The Poison Book Project on Winterthurin museon, puutarhan ja kirjaston sekä Delawaren yliopiston hanke, jonka tarkoituksena on tunnistaa ja luetteloida kirjat, joiden tiedetään sisältävän myrkyllisiä aineita, erityisesti arseenia Pariisin vihreissä pigmenteissä. Hanke käynnistyi vuonna 2019, kun Winterthurin henkilökunnan jäsenet Melissa Tedone ja Rosie Grayburn tunnistivat laitoksen kokoelmista pariisinvihreää sisältävän kirjan. Sittemmin hanke on vahvistanut ainakin 100 muuta Pariisin vihreää sisältävää kirjaa kirjastoista eri puolilta maailmaa, minkä ansiosta kirjastonhoitajat voivat ryhtyä toimenpiteisiin minimoidakseen kirjoja käsitteleville aiheutuvan riskin.</w:t>
      </w:r>
    </w:p>
    <w:p>
      <w:r>
        <w:rPr>
          <w:b/>
        </w:rPr>
        <w:t xml:space="preserve">Vastaus</w:t>
      </w:r>
    </w:p>
    <w:p>
      <w:r>
        <w:t xml:space="preserve">The Poison Book Project on Winterthurin museon, puutarhan ja kirjaston sekä Delawaren yliopiston hanke, jonka tarkoituksena on tunnistaa ja luetteloida kirjat, joiden tiedetään sisältävän myrkyllisiä aineita, erityisesti arseenia Pariisin vihreissä pigmenteissä.</w:t>
      </w:r>
    </w:p>
    <w:p>
      <w:r>
        <w:rPr>
          <w:b/>
          <w:u w:val="single"/>
        </w:rPr>
        <w:t xml:space="preserve">Asiakirja 9584</w:t>
      </w:r>
    </w:p>
    <w:p>
      <w:r>
        <w:rPr>
          <w:b/>
        </w:rPr>
        <w:t xml:space="preserve">Ohjeet</w:t>
      </w:r>
    </w:p>
    <w:p>
      <w:r>
        <w:t xml:space="preserve">Miksi ihmiset pitävät pelien pelaamisesta?</w:t>
      </w:r>
    </w:p>
    <w:p>
      <w:r>
        <w:rPr>
          <w:b/>
        </w:rPr>
        <w:t xml:space="preserve">Vastaus</w:t>
      </w:r>
    </w:p>
    <w:p>
      <w:r>
        <w:t xml:space="preserve">On monia syitä, miksi ihmiset pitävät pelien pelaamisesta. 1. Pelit eroavat todellisesta maailmasta, ja siksi pelaajat voivat yleensä tehdä/saavuttaa paljon enemmän kuin mitä he voivat tehdä todellisessa maailmassa. 2. Pelit antavat nopeita tuloksia 3.</w:t>
        <w:t xml:space="preserve">Ihmiset/pelaajat voivat tuntea vähemmän vastuuta (esim. pelaajat voivat vain lopettaa pelit, jos pelit eivät suju hyvin)</w:t>
        <w:br/>
        <w:br/>
        <w:t xml:space="preserve">Juuri näistä syistä johtuen peleillä on kuitenkin myös sivuvaikutuksia, kuten se, että ihmiset eivät ole yhtä vastuuntuntoisia, haluavat nopeammin reagoivia vastauksia, eivät pysty erottamaan todellista maailmaa pelimaailmasta jne.</w:t>
      </w:r>
    </w:p>
    <w:p>
      <w:r>
        <w:rPr>
          <w:b/>
          <w:u w:val="single"/>
        </w:rPr>
        <w:t xml:space="preserve">Asiakirja 9585</w:t>
      </w:r>
    </w:p>
    <w:p>
      <w:r>
        <w:rPr>
          <w:b/>
        </w:rPr>
        <w:t xml:space="preserve">Ohjeet</w:t>
      </w:r>
    </w:p>
    <w:p>
      <w:r>
        <w:t xml:space="preserve">Poimi annetusta tekstistä vuosi, jolloin Presto Software Foundation julkistettiin.</w:t>
      </w:r>
    </w:p>
    <w:p>
      <w:r>
        <w:rPr>
          <w:b/>
        </w:rPr>
        <w:t xml:space="preserve">Konteksti</w:t>
      </w:r>
    </w:p>
    <w:p>
      <w:r>
        <w:t xml:space="preserve">Presto suunniteltiin ja kehitettiin alun perin Facebook, Inc:ssä (myöhemmin nimetty uudelleen Metaksi), jotta sen data-analyytikot voisivat suorittaa interaktiivisia kyselyjä suuressa tietovarastossaan Apache Hadoopissa. Neljä ensimmäistä kehittäjää olivat Martin Traverso, Dain Sundstrom, David Phillips ja Eric Hwang. Ennen Prestoa Facebookin data-analyytikot käyttivät Apache Hivea SQL-analytiikan suorittamiseen usean petatavun tietovarastossaan.[2] Hive katsottiin liian hitaaksi Facebookin mittakaavaan nähden, ja Presto keksittiin täyttämään aukko nopeiden kyselyjen suorittamiseksi.[3] Alkuperäinen kehitys alkoi vuonna 2012, ja se otettiin käyttöön Facebookissa myöhemmin samana vuonna.</w:t>
        <w:t xml:space="preserve">Marraskuussa 2013 Facebook julkisti sen avoimen lähdekoodin julkaisun.[3][4]</w:t>
        <w:br/>
        <w:br/>
        <w:t xml:space="preserve">Vuonna 2014 Netflix paljasti käyttävänsä Prestoa 10 petatavun tietomäärään, joka oli tallennettu Amazon Simple Storage Service (S3) -palveluun.[5] Marraskuussa 2016 Amazon julkisti Athena-nimisen palvelun, joka perustui Prestoon.</w:t>
        <w:t xml:space="preserve">6] Vuonna 2017 Teradata perusti Starburst Data -nimisen yrityksen tukemaan kaupallisesti Prestoa, johon kuului Hadaptista vuonna 2014 hankittua henkilöstöä.[7] Teradatan QueryGrid-ohjelmisto mahdollisti Preston pääsyn Teradatan relaatiotietokantaan.[8]</w:t>
        <w:br/>
        <w:br/>
        <w:t xml:space="preserve">Tammikuussa 2019 julkistettiin Presto Software Foundation. Säätiö on voittoa tavoittelematon järjestö, joka edistää Preston avoimen lähdekoodin hajautetun SQL-kyselymoottorin kehittämistä.[9][10] Samaan aikaan Preston kehitys haarautui: Facebookin ylläpitämä PrestoDB ja Presto Software Foundationin ylläpitämä PrestoSQL, jossa on jonkin verran koodin ristipölytystä.</w:t>
        <w:br/>
        <w:br/>
        <w:t xml:space="preserve">Syyskuussa 2019 Facebook lahjoitti PrestoDB:n Linux-säätiölle ja perusti Presto-säätiön[11].[12] Tähän säätiöön ei kutsuttu Preston luojia eikä parhaita avustajia ja sitoutujia.[13</w:t>
        <w:br/>
        <w:br/>
        <w:t xml:space="preserve">Vuoteen 2020 mennessä kaikki neljä alkuperäistä Preston kehittäjää olivat liittyneet Starburstiin[14].[15] Joulukuussa 2020 PrestoSQL:n nimi muutettiin Trinoksi, koska Facebook oli saanut tavaramerkin nimelle "Presto" (joka oli myös lahjoitettu Linux-säätiölle).</w:t>
        <w:t xml:space="preserve">14]</w:t>
        <w:br/>
        <w:br/>
        <w:t xml:space="preserve">Vuonna 2020 julkistettiin toinen yritys nimeltä Ahana, jonka siemenrahoitus tuli GV:ltä (entinen Google Ventures, Alphabet, Inc:n haara) ja jonka tarkoituksena oli kaupallistaa PrestoDB:n haarautuminen pilvipalveluna ja tarjota samalla avoimen lähdekoodin versiota[15]. 20 miljoonan dollarin rahoituskierros Ahanalle julkistettiin elokuussa 202</w:t>
      </w:r>
    </w:p>
    <w:p>
      <w:r>
        <w:rPr>
          <w:b/>
        </w:rPr>
        <w:t xml:space="preserve">Vastaus</w:t>
      </w:r>
    </w:p>
    <w:p>
      <w:r>
        <w:t xml:space="preserve">2019</w:t>
      </w:r>
    </w:p>
    <w:p>
      <w:r>
        <w:rPr>
          <w:b/>
          <w:u w:val="single"/>
        </w:rPr>
        <w:t xml:space="preserve">Asiakirja 9586</w:t>
      </w:r>
    </w:p>
    <w:p>
      <w:r>
        <w:rPr>
          <w:b/>
        </w:rPr>
        <w:t xml:space="preserve">Ohjeet</w:t>
      </w:r>
    </w:p>
    <w:p>
      <w:r>
        <w:t xml:space="preserve">Mikä olisi yhteenveto Oidipuksen tarinasta, joka toimii Oidipuskompleksin psykoanalyyttisen teorian perustana?</w:t>
      </w:r>
    </w:p>
    <w:p>
      <w:r>
        <w:rPr>
          <w:b/>
        </w:rPr>
        <w:t xml:space="preserve">Konteksti</w:t>
      </w:r>
    </w:p>
    <w:p>
      <w:r>
        <w:t xml:space="preserve">Oidipuksen tarina on Sofokleen tragedian Oidipus Rex aiheena, ja sitä seuraavat Oidipus Kolonoksella ja Antigone. Yhdessä nämä näytelmät muodostavat Sofokleen kolme tebanialaista näytelmää. Oidipus edustaa kahta kreikkalaisen myytin ja draaman kestävää teemaa: ihmiskunnan virheellistä luonnetta ja yksilön roolia kohtalon kulussa ankarassa maailmankaikkeudessa.</w:t>
        <w:br/>
        <w:br/>
        <w:t xml:space="preserve"> Myytin tunnetuimmassa versiossa Oidipus syntyi Theban kuninkaalle Laiokselle ja kuningatar Jokastalle. Laius halusi tehdä tyhjäksi ennustuksen, joten hän lähetti paimenpalvelijan jättämään Oidipuksen kuolemaan vuorenrinteelle. Paimen kuitenkin sääli lasta ja antoi hänet toiselle paimenelle, joka antoi Oidipuksen kuningas Polyboksen ja kuningatar Meropen kasvatettavaksi omana lapsenaan. Oidipus kuuli Delfin oraakkelilta ennustuksen, jonka mukaan hän päätyisi tappamaan isänsä ja naimaan äitinsä, mutta koska hän ei tiennyt todellista syntyperäänsä, hän uskoi, että hänen kohtalonsa oli murhata Polybos ja naida Merope, joten hän lähti kohti Thebaa. Matkalla hän tapasi vanhemman miehen ja tappoi tämän riidassa. Kun hän jatkoi matkaansa Theebaan, hän huomasi, että kaupungin kuningas (Laius) oli hiljattain tapettu ja että kaupunki oli sfinksien armoilla. Oidipus vastasi oikein hirviön arvoitukseen, voitti sen ja voitti kuolleen kuninkaan valtaistuimen - ja kuninkaan lesken käden, joka oli (hänen tietämättään) myös hänen äitinsä Jocasta.</w:t>
        <w:br/>
        <w:br/>
        <w:br/>
        <w:t xml:space="preserve"> Yksityiskohta antiikin freskosta, jossa Oidipus ratkaisee sfinksin arvoituksen.</w:t>
        <w:t xml:space="preserve">Egyptiläinen museo, 2. kr. eKr.</w:t>
        <w:br/>
        <w:t xml:space="preserve">Vuosia myöhemmin Oidipus etsi Theban kulkutautia lopettaakseen Laioksen tappajan ja huomasi olevansa itse syyllinen. Kun Jocasta tajusi menneensä naimisiin oman poikansa kanssa, hän hirtti itsensä. Sen jälkeen Oidipus otti kaksi nastaa hänen mekostaan ja sokaisi itsensä niillä.</w:t>
        <w:br/>
        <w:br/>
        <w:t xml:space="preserve"> Oidipuksen tarua on kerrottu uudelleen monina versioina, ja Sigmund Freud käytti sitä nimeämään Oidipuskompleksin ja antamaan sille myyttisen ennakkotapauksen.</w:t>
      </w:r>
    </w:p>
    <w:p>
      <w:r>
        <w:rPr>
          <w:b/>
        </w:rPr>
        <w:t xml:space="preserve">Vastaus</w:t>
      </w:r>
    </w:p>
    <w:p>
      <w:r>
        <w:t xml:space="preserve">Oidipus tappoi isänsä ja meni naimisiin äitinsä kanssa, kuten Delfin oraakkeli oli ennustanut.</w:t>
      </w:r>
    </w:p>
    <w:p>
      <w:r>
        <w:rPr>
          <w:b/>
          <w:u w:val="single"/>
        </w:rPr>
        <w:t xml:space="preserve">Asiakirja 9587</w:t>
      </w:r>
    </w:p>
    <w:p>
      <w:r>
        <w:rPr>
          <w:b/>
        </w:rPr>
        <w:t xml:space="preserve">Ohjeet</w:t>
      </w:r>
    </w:p>
    <w:p>
      <w:r>
        <w:t xml:space="preserve">Kuka julistettiin LIVA Miss Diva Universe 2021 -kilpailun voittajaksi?</w:t>
      </w:r>
    </w:p>
    <w:p>
      <w:r>
        <w:rPr>
          <w:b/>
        </w:rPr>
        <w:t xml:space="preserve">Vastaus</w:t>
      </w:r>
    </w:p>
    <w:p>
      <w:r>
        <w:t xml:space="preserve">Harnaaz Sandhu(Chandigarh)</w:t>
      </w:r>
    </w:p>
    <w:p>
      <w:r>
        <w:rPr>
          <w:b/>
          <w:u w:val="single"/>
        </w:rPr>
        <w:t xml:space="preserve">Asiakirja 9588</w:t>
      </w:r>
    </w:p>
    <w:p>
      <w:r>
        <w:rPr>
          <w:b/>
        </w:rPr>
        <w:t xml:space="preserve">Ohjeet</w:t>
      </w:r>
    </w:p>
    <w:p>
      <w:r>
        <w:t xml:space="preserve">Tunnista, mikä eläinlaji on elossa tai sukupuuttoon kuollut: Arctodus, Cross River Gorilla.</w:t>
      </w:r>
    </w:p>
    <w:p>
      <w:r>
        <w:rPr>
          <w:b/>
        </w:rPr>
        <w:t xml:space="preserve">Vastaus</w:t>
      </w:r>
    </w:p>
    <w:p>
      <w:r>
        <w:t xml:space="preserve">Cross River Gorilla on elossa, Arctodus on kuollut sukupuuttoon.</w:t>
      </w:r>
    </w:p>
    <w:p>
      <w:r>
        <w:rPr>
          <w:b/>
          <w:u w:val="single"/>
        </w:rPr>
        <w:t xml:space="preserve">Asiakirja 9589</w:t>
      </w:r>
    </w:p>
    <w:p>
      <w:r>
        <w:rPr>
          <w:b/>
        </w:rPr>
        <w:t xml:space="preserve">Ohjeet</w:t>
      </w:r>
    </w:p>
    <w:p>
      <w:r>
        <w:t xml:space="preserve">Onko Clivina bipustulata kovakuoriainen?</w:t>
      </w:r>
    </w:p>
    <w:p>
      <w:r>
        <w:rPr>
          <w:b/>
        </w:rPr>
        <w:t xml:space="preserve">Konteksti</w:t>
      </w:r>
    </w:p>
    <w:p>
      <w:r>
        <w:t xml:space="preserve">Clivina bipustulata on kovakuoriaislaji Scaritinae-heimoon kuuluva kovakuoriaislaji[1], jonka Johan Christian Fabricius kuvasi vuonna 1801.</w:t>
      </w:r>
    </w:p>
    <w:p>
      <w:r>
        <w:rPr>
          <w:b/>
        </w:rPr>
        <w:t xml:space="preserve">Vastaus</w:t>
      </w:r>
    </w:p>
    <w:p>
      <w:r>
        <w:t xml:space="preserve">Kyllä, se on kovakuoriaislaji.</w:t>
      </w:r>
    </w:p>
    <w:p>
      <w:r>
        <w:rPr>
          <w:b/>
          <w:u w:val="single"/>
        </w:rPr>
        <w:t xml:space="preserve">Asiakirja 9590</w:t>
      </w:r>
    </w:p>
    <w:p>
      <w:r>
        <w:rPr>
          <w:b/>
        </w:rPr>
        <w:t xml:space="preserve">Ohjeet</w:t>
      </w:r>
    </w:p>
    <w:p>
      <w:r>
        <w:t xml:space="preserve">Mikä on Wang Computerin taantumisen tarina?</w:t>
      </w:r>
    </w:p>
    <w:p>
      <w:r>
        <w:rPr>
          <w:b/>
        </w:rPr>
        <w:t xml:space="preserve">Konteksti</w:t>
      </w:r>
    </w:p>
    <w:p>
      <w:r>
        <w:t xml:space="preserve">Wang Labs oli yksi monista New Englandissa toimivista tietokoneyrityksistä, jotka ajautuivat konkurssiin 1980-luvun lopulla ja 1990-luvulla, mikä merkitsi Massachusettsin ihmeen loppua.</w:t>
        <w:t xml:space="preserve">Esimerkiksi vaikeuksissa ollut Digital Equipment Corporation supistui myös 1990-luvulla, ja Compaq osti sen.[2]</w:t>
        <w:br/>
        <w:br/>
        <w:t xml:space="preserve">PC-yhteisön yleinen näkemys on, että Wang Labs epäonnistui, koska se erikoistui erityisesti tekstinkäsittelyyn suunniteltuihin tietokoneisiin eikä ennakoinut eikä pystynyt kilpailemaan yleiskäyttöisten henkilökohtaisten tietokoneiden kanssa, joissa oli tekstinkäsittelyohjelmisto 1980-luvulla. Tekstinkäsittely ei kuitenkaan ollut Wangin liiketoiminnan peruspilari, kun pöytätietokoneet alkoivat yleistyä. Vaikka Wang valmisti pöytätietokoneita, sen pääasiallinen liiketoiminta 1980-luvulla oli VS:n minitietokone- ja midframe-järjestelmien sarja. Näiden minitietokoneiden markkinat valloittivat parannetut mikrotietokoneet, kuten Apple Macintosh ja Wintel PC, sekä Sunin, IBM:n ja Hewlett-Packardin palvelimet.</w:t>
        <w:br/>
        <w:br/>
        <w:t xml:space="preserve"> An Wangin vaatimus siitä, että hänen poikansa Fred Wang tulisi hänen seuraajakseen, vaikutti osaltaan yrityksen epäonnistumiseen. Fred Wang oli valmistunut kauppakorkeakoulusta, "mutta lähes minkä tahansa määritelmän mukaan", kirjoitti Charles C. Kenney, "sopimaton tehtävään, johon hänen isänsä oli hänet asettanut". Hänen nimityksensä ensin tutkimus- ja kehityspäälliköksi ja sitten yhtiön toimitusjohtajaksi johti siihen, että keskeiset tutkimus- ja kehitystoiminnan ja liiketoiminnan työntekijät irtisanoutuivat. John F. Cunningham, joka oli työskennellyt yrityksessä 18 vuotta, irtisanoutui Wang Labsin toimitusjohtajan ja operatiivisen johtajan tehtävästä ja siirtyi Computer Consoles Inc:n puheenjohtajaksi ja toimitusjohtajaksi laskevien tulojen keskellä.</w:t>
        <w:t xml:space="preserve">Cunningham erosi, koska oli erimielinen An Wangin kanssa siitä, miten yritys saataisiin nousemaan taantumasta, ja koska hän oli järkyttynyt siitä, että Fred Wang oli valittu nepotistisesti An Wangin seuraajaksi.[57][58]</w:t>
        <w:br/>
        <w:br/>
        <w:t xml:space="preserve">Eräs käännekohta tapahtui, kun Fred Wang toimi T&amp;K:n johtajana. Lokakuun 4. päivänä 1983 Wang Laboratories ilmoitti neljästätoista tärkeästä laitteisto- ja ohjelmistotuotteesta ja lupasi niiden toimituspäivämäärät. Ilmoitus sai hyvän vastaanoton, mutta jo tuolloin oli olemassa varoitusmerkkejä. Datamationin mukaan Wang julkisti "kaiken paitsi tiskialtaan". Ja jos keittiön lavuaarin voisi liittää henkilökohtaiseen tietokoneeseen, he ilmoittaisivat siitäkin."[59] Hyvin harvat tuotteista olivat lähellä valmistumista, ja monia niistä ei ollut edes aloitettu. Kaikki toimitettiin myöhässä, jos ollenkaan. Jälkikäteen tätä kutsuttiin "vaporware-ilmoitukseksi", ja se vahingoitti Fred Wangin ja Wang Laboratoriesin uskottavuutta.</w:t>
        <w:br/>
        <w:br/>
        <w:t xml:space="preserve"> Vuonna 1986 Fred Wang, joka oli tuolloin 36-vuotias, nimitettiin Wang Laboratoriesin johtajaksi. Yrityksen menestys jatkoi kuitenkin laskuaan. Toisin kuin useimmat tietokoneyritykset, jotka rahoittivat kasvuaan laskemalla liikkeeseen osakkeita, An Wang oli käyttänyt velkaa välttääkseen perheen määräysvallan heikentymisen entisestään. Elokuuhun 1989 mennessä velka aiheutti ristiriitoja velkojien kanssa. Elokuun 4. päivänä 1989 An Wang erotti poikansa.</w:t>
        <w:t xml:space="preserve">Richard W. Miller, joka oli ollut yrityksessä vuodesta 1988, korvasi hänet Wang Laboratoriesin johtajana.[58</w:t>
        <w:br/>
        <w:br/>
        <w:t xml:space="preserve">Miller ilmoitti joulukuussa 1989, että yritys alkaisi omaksua vakiintuneita ohjelmistostandardeja sen sijaan, että se käyttäisi perinteisiä omia malleja. An Wang kuoli maaliskuussa 1990, ja Miller ryhtyi lisäksi puheenjohtajaksi ja toimitusjohtajaksi.</w:t>
        <w:t xml:space="preserve">Yhtiö kävi läpi massiivisen rakenneuudistuksen ja poisti pankkivelkansa elokuussa 1990, mutta se lopetti vuoden silti ennätystappiolla.[58]</w:t>
        <w:br/>
        <w:br/>
        <w:t xml:space="preserve">Marraskuussa 1990 Wang ilmoitti ensimmäisistä henkilökohtaisista tietokoneistaan, joissa oli Unix-käyttöjärjestelmä. Vuonna 1987 Wang kehitti uuden kirjoitusjärjestelmän yhdessä Arlingtonissa, Massachusettsissa, Massachusettsissa sijaitsevan Texet Corp:n kanssa. Järjestelmässä käytettiin Xeroxin tulostimia ja Sunin UNIX-työasemia, mutta tuote katosi ennen markkinoille tuloa, koska vain harvat Wangin työntekijät osasivat käyttää tai tukea UNIXia. UNIX toimi VS:ssä - Interactive Systems porttasi ensin IN/ix:n (IBM 360 -versionsa SYS5 UNIX:stä) toimimaan VSOS-virtuaalikoneessa noin vuonna 1985, ja Wangin insinöörit saattoivat porttauksen valmiiksi niin, että se toimi "natiivisti" VS-laitteistossa pian tämän jälkeen - mutta suorituskyky oli aina huono, koska UNIX ei koskaan sopinut hyvin VS-laitteiston eräajotiloihin ja VS-työasemien käyttämään riveittäiseen käsittelytapaan; Itse asiassa työaseman koodi oli kirjoitettava uudelleen, jotta jokainen näppäinpainallus voitiin niputtaa kehykseksi, joka lähetettiin takaisin isännälle UNIXia käytettäessä, jotta "tty"-tyylinen käsittely voitiin toteuttaa. PACEa, joka tarjosi tietosanakirjansa, erinomaisen viitteellisen eheyden ja nopean sovelluskehityksen, oltiin siirtämässä UNIXille nimellä OPEN Pace. OPEN Pace oli alkuperäisen tuotteen ideologiaan perustuva asiakas-palvelin-RDBMS-malli, jota esiteltiin Pohjois-Amerikan PACE-käyttäjäryhmän konferensseissa Bostonissa ja Chicagossa. OPEN Pacea ja uutta Windows-pohjaista tekstinkäsittelyohjelmaa nimeltä UpWord (jota pidettiin tuohon aikaan vahvana kilpailijana Wangin alkuperäisen markkinajohtajuuden takaisin saamiseksi Microsoftilta) mainostettiin yhtiön uutena suunnana. Markkinointitutkimuksen[citation needed] perusteella molemmat tuotteet kuitenkin hylättiin, koska ne olisivat vaatineet suuria pääomasijoituksia ollakseen elinkelpoisia kilpailijoita Microsoftia vastaan.</w:t>
        <w:br/>
        <w:br/>
        <w:t xml:space="preserve"> Ira Magaziner, jonka Miller otti mukaansa vuonna 1990, ehdotti, että Wang vetäytyisi kokonaan tietokoneiden valmistuksesta ja ryhtyisi sen sijaan suuriin kuvankäsittelyohjelmistoihin. Maaliskuussa 1991 yhtiö esitteli Office 2000 -markkinointistrategiansa, jossa keskityttiin toimistojen tuottavuuteen.</w:t>
        <w:br/>
        <w:br/>
        <w:t xml:space="preserve"> Kesäkuussa 1991 Wang aloitti IBM:n tietokoneiden jälleenmyynnin vastineeksi siitä, että IBM sijoitti Wangin osakkeisiin. Wangin laitteistostrategiaan IBM RS/6000 -tietokoneiden jälleenmyynnin osalta kuului myös UNIX-ohjelmistojen jatkaminen.</w:t>
        <w:br/>
        <w:br/>
        <w:t xml:space="preserve"> Elokuussa 1991 Wang voitti kanteen NEC:tä ja Toshibaa vastaan, koska ne väittivät, että Wangin SIMM-muistimoduuleja koskevia patentteja oli loukattu. Yhtiö teki silti nettotappiota tilikaudella 1991.</w:t>
        <w:br/>
        <w:br/>
        <w:t xml:space="preserve"> Wang Laboratories haki konkurssisuojaa 18. elokuuta 1992, jolloin jotkut analyytikot pitivät yrityksen yritystä siirtyä omista järjestelmistä avoimiin järjestelmiin "liian vähäisenä ja liian myöhään".</w:t>
      </w:r>
    </w:p>
    <w:p>
      <w:r>
        <w:rPr>
          <w:b/>
        </w:rPr>
        <w:t xml:space="preserve">Vastaus</w:t>
      </w:r>
    </w:p>
    <w:p>
      <w:r>
        <w:t xml:space="preserve">Perustaja An Wang pakotti kokeneen poikansa Fred Wangin johtamaan yritystä hänen kuolemansa jälkeen.</w:t>
      </w:r>
    </w:p>
    <w:p>
      <w:r>
        <w:rPr>
          <w:b/>
          <w:u w:val="single"/>
        </w:rPr>
        <w:t xml:space="preserve">Asiakirja 9591</w:t>
      </w:r>
    </w:p>
    <w:p>
      <w:r>
        <w:rPr>
          <w:b/>
        </w:rPr>
        <w:t xml:space="preserve">Ohjeet</w:t>
      </w:r>
    </w:p>
    <w:p>
      <w:r>
        <w:t xml:space="preserve">Luettele muutama TikTokin suosituksi tekemä queer-kirja.</w:t>
      </w:r>
    </w:p>
    <w:p>
      <w:r>
        <w:rPr>
          <w:b/>
        </w:rPr>
        <w:t xml:space="preserve">Vastaus</w:t>
      </w:r>
    </w:p>
    <w:p>
      <w:r>
        <w:t xml:space="preserve">Punainen, valkoinen ja kuninkaansininen, Evelyn Hugon seitsemän aviomiestä, Akhilleksen laulu, Heartstopper, Poikaystävän materiaalia</w:t>
      </w:r>
    </w:p>
    <w:p>
      <w:r>
        <w:rPr>
          <w:b/>
          <w:u w:val="single"/>
        </w:rPr>
        <w:t xml:space="preserve">Asiakirja 9592</w:t>
      </w:r>
    </w:p>
    <w:p>
      <w:r>
        <w:rPr>
          <w:b/>
        </w:rPr>
        <w:t xml:space="preserve">Ohjeet</w:t>
      </w:r>
    </w:p>
    <w:p>
      <w:r>
        <w:t xml:space="preserve">Mikä on Dogecoin?</w:t>
      </w:r>
    </w:p>
    <w:p>
      <w:r>
        <w:rPr>
          <w:b/>
        </w:rPr>
        <w:t xml:space="preserve">Vastaus</w:t>
      </w:r>
    </w:p>
    <w:p>
      <w:r>
        <w:t xml:space="preserve">Dogecoin on kryptovaluutta, jonka loivat ohjelmistoinsinöörit Billy Markus ja Jackson Palmer, jotka päättivät luoda maksujärjestelmän "vitsinä" ja pilkkasivat kryptovaluuttoihin tuolloin kohdistunutta villiä spekulointia. Sitä pidetään sekä ensimmäisenä "meemikolikkona" että tarkemmin sanottuna ensimmäisenä "koirakolikkona". Satiirisesta luonteestaan huolimatta jotkut pitävät sitä legitiiminä sijoituskohteena. Dogecoinin logona ja nimenä on "doge"-meemistä tutun Shiba Inu -koiran kasvot.</w:t>
      </w:r>
    </w:p>
    <w:p>
      <w:r>
        <w:rPr>
          <w:b/>
          <w:u w:val="single"/>
        </w:rPr>
        <w:t xml:space="preserve">Asiakirja 9593</w:t>
      </w:r>
    </w:p>
    <w:p>
      <w:r>
        <w:rPr>
          <w:b/>
        </w:rPr>
        <w:t xml:space="preserve">Ohjeet</w:t>
      </w:r>
    </w:p>
    <w:p>
      <w:r>
        <w:t xml:space="preserve">Kerro minulle jotain näyttelijä Priyanka chopra, Voitko antaa joitakin tietoja hänen annetusta tekstistä lueteltuina kohtina.</w:t>
      </w:r>
    </w:p>
    <w:p>
      <w:r>
        <w:rPr>
          <w:b/>
        </w:rPr>
        <w:t xml:space="preserve">Konteksti</w:t>
      </w:r>
    </w:p>
    <w:p>
      <w:r>
        <w:t xml:space="preserve">Priyanka Chopra Jonas (lausutaan [pɾɪˈjəŋka ˈtʃoːpɽa ˈtʃoːpɽa]) (s. 18. heinäkuuta 1982) on intialainen näyttelijä ja tuottaja. Vuoden 2000 Miss World -kilpailun voittaja Chopra on yksi Intian parhaiten palkatuista näyttelijöistä, ja hän on saanut lukuisia tunnustuksia, muun muassa kaksi kansallista elokuvapalkintoa ja viisi Filmfare-palkintoa. Vuonna 2016 Intian hallitus palkitsi hänet Padma Shri -palkinnolla, ja Time nimesi hänet yhdeksi maailman sadasta vaikutusvaltaisimmasta ihmisestä. Kahtena seuraavana vuonna Forbes listasi hänet maailman 100 vaikutusvaltaisimman naisen joukkoon, ja vuonna 2022 hänet nimettiin BBC:n 100 naisen listalle.</w:t>
      </w:r>
    </w:p>
    <w:p>
      <w:r>
        <w:rPr>
          <w:b/>
        </w:rPr>
        <w:t xml:space="preserve">Vastaus</w:t>
      </w:r>
    </w:p>
    <w:p>
      <w:r>
        <w:t xml:space="preserve">1.</w:t>
        <w:tab/>
        <w:t xml:space="preserve">Priyanka Chopra Jonas on intialainen näyttelijä ja tuottaja, s. 18. heinäkuuta 1982.</w:t>
        <w:br/>
        <w:t xml:space="preserve"> 2.</w:t>
        <w:tab/>
        <w:t xml:space="preserve"> Priyanka on yksi Intian parhaiten palkatuista näyttelijöistä ja vuoden 2000 Miss World -voittaja. Hän on voittanut useita palkintoja, muun muassa kaksi kansallista elokuvapalkintoa ja viisi Filmfare-palkintoa.</w:t>
        <w:br/>
        <w:t xml:space="preserve"> 3.</w:t>
        <w:tab/>
        <w:t xml:space="preserve"> Vuonna 2016 Intian hallitus palkitsi hänet Padma Shri -palkinnolla, ja Time nimesi hänet yhdeksi maailman sadasta vaikutusvaltaisimmasta ihmisestä.</w:t>
        <w:br/>
        <w:t xml:space="preserve"> 4.</w:t>
        <w:tab/>
        <w:t xml:space="preserve"> Kahtena seuraavana vuonna Forbes listasi hänet maailman 100 vaikutusvaltaisimman naisen joukkoon, ja vuonna 2022 hänet nimettiin BBC:n 100 naisen listalle.</w:t>
      </w:r>
    </w:p>
    <w:p>
      <w:r>
        <w:rPr>
          <w:b/>
          <w:u w:val="single"/>
        </w:rPr>
        <w:t xml:space="preserve">Asiakirja 9594</w:t>
      </w:r>
    </w:p>
    <w:p>
      <w:r>
        <w:rPr>
          <w:b/>
        </w:rPr>
        <w:t xml:space="preserve">Ohjeet</w:t>
      </w:r>
    </w:p>
    <w:p>
      <w:r>
        <w:t xml:space="preserve">Kuka on säveltänyt The Planets -puvun (molemmat nimet)?</w:t>
      </w:r>
    </w:p>
    <w:p>
      <w:r>
        <w:rPr>
          <w:b/>
        </w:rPr>
        <w:t xml:space="preserve">Vastaus</w:t>
      </w:r>
    </w:p>
    <w:p>
      <w:r>
        <w:t xml:space="preserve">Gustav Holst</w:t>
      </w:r>
    </w:p>
    <w:p>
      <w:r>
        <w:rPr>
          <w:b/>
          <w:u w:val="single"/>
        </w:rPr>
        <w:t xml:space="preserve">Asiakirja 9595</w:t>
      </w:r>
    </w:p>
    <w:p>
      <w:r>
        <w:rPr>
          <w:b/>
        </w:rPr>
        <w:t xml:space="preserve">Ohjeet</w:t>
      </w:r>
    </w:p>
    <w:p>
      <w:r>
        <w:t xml:space="preserve">Missä Wade työskenteli kliinisenä opettajana palattuaan kotiin buurisodan jälkeen?</w:t>
      </w:r>
    </w:p>
    <w:p>
      <w:r>
        <w:rPr>
          <w:b/>
        </w:rPr>
        <w:t xml:space="preserve">Konteksti</w:t>
      </w:r>
    </w:p>
    <w:p>
      <w:r>
        <w:t xml:space="preserve">Vuonna 1900 Wade ilmoittautui siviilikirurgiksi vastauksena kansalliseen kutsuun, jonka mukaan vapaaehtoisia lääkäreitä tarvittiin buurisotaan, ja hänet lähetettiin Royal Scots Fusiliers -joukkoihin 1. yleissairaalaan Wynbergiin. Hän jatkoi palvelustaan 1. yleissairaalassa Pretoriassa Etelä-Afrikassa. Hän sai Queen's Medal -mitalin neljällä solmulla.[3] Palattuaan kotiin kahden vuoden kuluttua Wade ryhtyi kliiniseksi opettajaksi Edinburghin yliopiston kliinisen kirurgian professorin Francis Mitchell Cairdin alaisuuteen. Samalla hänet nimitettiin Edinburghin yliopiston anatomian ja myöhemmin patologian demonstraattoriksi. Vuonna 1903 hänet nimitettiin Edinburghin kuninkaallisen kirurgikollegion museokonservaattoriksi ja hänestä tuli kollegion jäsen[2].</w:t>
      </w:r>
    </w:p>
    <w:p>
      <w:r>
        <w:rPr>
          <w:b/>
        </w:rPr>
        <w:t xml:space="preserve">Vastaus</w:t>
      </w:r>
    </w:p>
    <w:p>
      <w:r>
        <w:t xml:space="preserve">Kotiin palattuaan Wade työskenteli kliinisenä opettajana Edinburghin yliopistossa.</w:t>
      </w:r>
    </w:p>
    <w:p>
      <w:r>
        <w:rPr>
          <w:b/>
          <w:u w:val="single"/>
        </w:rPr>
        <w:t xml:space="preserve">Asiakirja 9596</w:t>
      </w:r>
    </w:p>
    <w:p>
      <w:r>
        <w:rPr>
          <w:b/>
        </w:rPr>
        <w:t xml:space="preserve">Ohjeet</w:t>
      </w:r>
    </w:p>
    <w:p>
      <w:r>
        <w:t xml:space="preserve">K: Verkossa olevat tuotteet väittävät ehkäisevänsä tai hoitavansa COVID-19:tä. Missä voin ilmoittaa verkkosivustoista, jotka myyvät tuotteita, joiden väitteet ovat vilpillisiä?</w:t>
      </w:r>
    </w:p>
    <w:p>
      <w:r>
        <w:rPr>
          <w:b/>
        </w:rPr>
        <w:t xml:space="preserve">Vastaus</w:t>
      </w:r>
    </w:p>
    <w:p>
      <w:r>
        <w:t xml:space="preserve">V: FDA kehottaa kuluttajia varomaan verkkosivustoja ja kauppoja, jotka myyvät tuotteita, jotka väittävät ehkäisevänsä, hoitavansa tai parantavansa COVID-19:n. Jos sinulla on kysyttävää verkossa myytävästä tuotteesta, jonka väitetään ehkäisevän, hoitavan tai parantavan COVID-19:tä, keskustele terveydenhuollon tarjoajan tai lääkärin kanssa.</w:t>
        <w:br/>
        <w:br/>
        <w:t xml:space="preserve"> Lue tämä kuluttajatiedote ja opi, miten voit suojella itseäsi ja perhettäsi koronaviruspetoksilta.</w:t>
        <w:br/>
        <w:br/>
        <w:t xml:space="preserve"> Ilmoita verkkosivustoista, joilla myydään tuotteita, jotka väittävät COVID-19:n hoitoa tai ennaltaehkäisyä vilpillisesti. Jos olet kokenut huonon reaktion tuotteesta, jota on myyty COVID-19-väitteillä, ilmoita siitä FDA:n MedWatch-ohjelman haittavaikutusraportointiohjelmaan:</w:t>
        <w:br/>
        <w:br/>
        <w:t xml:space="preserve">Täytä ja lähetä raportti verkossa; tai</w:t>
        <w:br/>
        <w:t xml:space="preserve">Lataa ja täytä lomake ja lähetä se sitten faksilla numeroon 1-800-FDA-0178</w:t>
        <w:br/>
        <w:t xml:space="preserve"> Liitä mukaan mahdollisimman paljon tietoa reaktion aiheuttaneesta tuotteesta, mukaan lukien tuotteen nimi, valmistaja ja eränumero (jos saatavilla).</w:t>
      </w:r>
    </w:p>
    <w:p>
      <w:r>
        <w:rPr>
          <w:b/>
          <w:u w:val="single"/>
        </w:rPr>
        <w:t xml:space="preserve">Asiakirja 9597</w:t>
      </w:r>
    </w:p>
    <w:p>
      <w:r>
        <w:rPr>
          <w:b/>
        </w:rPr>
        <w:t xml:space="preserve">Ohjeet</w:t>
      </w:r>
    </w:p>
    <w:p>
      <w:r>
        <w:t xml:space="preserve">Minkälainen sää liittyy tyypillisesti aavikolle?</w:t>
      </w:r>
    </w:p>
    <w:p>
      <w:r>
        <w:rPr>
          <w:b/>
        </w:rPr>
        <w:t xml:space="preserve">Vastaus</w:t>
      </w:r>
    </w:p>
    <w:p>
      <w:r>
        <w:t xml:space="preserve">Aavikko on tunnettu siitä, että se on hyvin kuuma ja kuiva.</w:t>
      </w:r>
    </w:p>
    <w:p>
      <w:r>
        <w:rPr>
          <w:b/>
          <w:u w:val="single"/>
        </w:rPr>
        <w:t xml:space="preserve">Asiakirja 9598</w:t>
      </w:r>
    </w:p>
    <w:p>
      <w:r>
        <w:rPr>
          <w:b/>
        </w:rPr>
        <w:t xml:space="preserve">Ohjeet</w:t>
      </w:r>
    </w:p>
    <w:p>
      <w:r>
        <w:t xml:space="preserve">Keksi joukko erilaisia tapoja harrastaa liikuntaa.</w:t>
      </w:r>
    </w:p>
    <w:p>
      <w:r>
        <w:rPr>
          <w:b/>
        </w:rPr>
        <w:t xml:space="preserve">Vastaus</w:t>
      </w:r>
    </w:p>
    <w:p>
      <w:r>
        <w:t xml:space="preserve">Juoksu, kävely, hölkkä, painonnosto, uinti, jooga, pyöräily, nyrkkeily, istumaannousut, punnerrukset, lankut, hyppykeikat.</w:t>
      </w:r>
    </w:p>
    <w:p>
      <w:r>
        <w:rPr>
          <w:b/>
          <w:u w:val="single"/>
        </w:rPr>
        <w:t xml:space="preserve">Asiakirja 9599</w:t>
      </w:r>
    </w:p>
    <w:p>
      <w:r>
        <w:rPr>
          <w:b/>
        </w:rPr>
        <w:t xml:space="preserve">Ohjeet</w:t>
      </w:r>
    </w:p>
    <w:p>
      <w:r>
        <w:t xml:space="preserve">Missä auringonpilkut havaittiin ensimmäisen kerran?</w:t>
      </w:r>
    </w:p>
    <w:p>
      <w:r>
        <w:rPr>
          <w:b/>
        </w:rPr>
        <w:t xml:space="preserve">Vastaus</w:t>
      </w:r>
    </w:p>
    <w:p>
      <w:r>
        <w:t xml:space="preserve">Galileo Galilei, havaintotähtitieteen isä</w:t>
      </w:r>
    </w:p>
    <w:p>
      <w:r>
        <w:rPr>
          <w:b/>
          <w:u w:val="single"/>
        </w:rPr>
        <w:t xml:space="preserve">Asiakirja 9600</w:t>
      </w:r>
    </w:p>
    <w:p>
      <w:r>
        <w:rPr>
          <w:b/>
        </w:rPr>
        <w:t xml:space="preserve">Ohjeet</w:t>
      </w:r>
    </w:p>
    <w:p>
      <w:r>
        <w:t xml:space="preserve">Mitä neuvoja on Alaskan-loman suunnitteluun?</w:t>
      </w:r>
    </w:p>
    <w:p>
      <w:r>
        <w:rPr>
          <w:b/>
        </w:rPr>
        <w:t xml:space="preserve">Vastaus</w:t>
      </w:r>
    </w:p>
    <w:p>
      <w:r>
        <w:t xml:space="preserve">Ensin sinun on määriteltävä, mitkä ovat tavoitteesi Alaskassa käydessäsi. Pidätkö kesä- vai talviaktiviteeteista? Haluatko nähdä revontulet vai haluatko mieluummin lomailla keskiyön auringon alla? Kun olet päättänyt, milloin haluat lähteä, voit rakentaa matkasuunnitelmasi näiden haluamiesi aktiviteettien ympärille. On tärkeää huomata, että jos haluat toimia budjetin rajoissa, kesällä on kalliimpaa. Lentoliput, hotellit ja autonvuokraus ovat kalliita ja niitä on usein vaikeampi varata. Toisaalta Alaskassa vierailu talvella tulee halvemmaksi, sillä silloin käytettävissäsi on enemmän hotellivaihtoehtoja, mutta vähemmän lentovaihtoehtoja, ja jos vuokraat auton, tarvitset kokemusta talviajosta.</w:t>
        <w:br/>
        <w:br/>
        <w:t xml:space="preserve"> Kesällä pääset kokemaan osavaltion täydessä kukoistuksessa - sanaleikki on tarkoitettu. Koska Alaska saa tähän aikaan vuodesta enemmän suoraa auringonvaloa, kaikki kasvaa isoksi ja nopeasti. Parhaat kuukaudet kesävierailulle ovat toukokuun loppu, kesäkuu ja heinäkuu. Mitä pohjoisemmaksi menet, sitä enemmän auringonvaloa saat, ja Utqiagvikissa (entinen Barrow) aurinko paistaa 24 tuntia. Täällä on paljon paikkoja patikointiin, kalastukseen, telttailuun ja metsästykseen. Älä unohda ottaa mukaan hyönteissumutetta, sillä hyttyset ovat valtavia ja runsaita; saatat myös törmätä "no-see-umiin", jotka ovat pieniä purevia kääpiöitä, jotka voivat parveilla. Anchoragessa, suurimmassa kaupungissa, voit vuokrata polkupyörän ja ajaa kunnan satojen kilometrien pituisilla poluilla. Muista, että ylimääräisestä auringonpaisteesta huolimatta kohtaat todennäköisesti kylmää ja sateista säätä, joten ota mukaan sadetakki.</w:t>
        <w:br/>
        <w:br/>
        <w:t xml:space="preserve"> Talvella sinulla on mahdollisuus nähdä revontulia. Mitä pohjoisempana olet, sitä suuremmat mahdollisuudet sinulla on nähdä niitä. Kun ulkona on hyvin kylmä ja kirkas ilma ja jos olet kaukana kaupungin valosaasteesta, näet lähes taatusti kauniin näytöksen yötaivaalla. Vaikka telttailu tai kalastus ei ehkä onnistu, voit silti harrastaa muita aktiviteetteja, kuten hiihtoa ja lumilautailua maailmankuulussa Alyeska-lomakeskuksessa, luistelua monilla yleisessä käytössä olevilla lammilla ja järvillä ja ehkä nähdä Iditarod-koirakilpailun seremoniallisen startin helmikuussa. Muista ottaa mukaan paljon lämpimiä vaatteita ja pukeutua kerrostuneesti päästä varpaisiin. Joulukuun keskilämpötilat Alaskassa vaihtelevat Juneaun 27 asteen pakkasesta Tokin -20 asteeseen, mutta ei ole epätavallista, että lämpötilat laskevat paljon, paljon kauemmaksi.</w:t>
        <w:br/>
        <w:br/>
        <w:t xml:space="preserve"> Monet ihmiset eivät ymmärrä, että Alaska on hyvin, hyvin suuri osavaltio. Älä yritä ahtaa liikaa aktiviteetteja lyhyeen aikaan ja varaa itsellesi runsaasti aikaa matkustaa aiottuihin kohteisiin. Siellä luotettavin kulkuneuvo on joko auto tai lentokone; siellä ei ole kehittynyttä rautatiejärjestelmää eikä muutakaan julkista liikennejärjestelmää. Jotkut autovuokraamot eivät anna sinun ajaa tietyille alueille, koska maanteille on ominaista vaaroja, kuten päällystämättömät soratiet, eristys ja eläinvaarat. Kesällä teillä on viiveitä tienrakennustöiden vuoksi ja talvella onnettomuuksien, jään ja lumimyrskyjen vuoksi.</w:t>
        <w:br/>
        <w:br/>
        <w:t xml:space="preserve"> Riippumatta siitä, mihin vuodenaikaan matkustat, Alaskassa on paljon nähtävää ja koettavaa. Muista vain suunnitella etukäteen, varata budjetti sen mukaisesti, pukeutua säähän sopivalla tavalla ja varata matkasuunnitelmaasi joustavuutta viivästysten tai odottamattomien muutosten varalta.</w:t>
      </w:r>
    </w:p>
    <w:p>
      <w:r>
        <w:rPr>
          <w:b/>
          <w:u w:val="single"/>
        </w:rPr>
        <w:t xml:space="preserve">Asiakirja 9601</w:t>
      </w:r>
    </w:p>
    <w:p>
      <w:r>
        <w:rPr>
          <w:b/>
        </w:rPr>
        <w:t xml:space="preserve">Ohjeet</w:t>
      </w:r>
    </w:p>
    <w:p>
      <w:r>
        <w:t xml:space="preserve">Kun otetaan huomioon tämä kohta Love Island UK:n 9. kauden Love Islandin loppuäänestyksestä, kuinka monta prosenttia Kai Fagan ja Sanam Harrinanan voittivat?</w:t>
      </w:r>
    </w:p>
    <w:p>
      <w:r>
        <w:rPr>
          <w:b/>
        </w:rPr>
        <w:t xml:space="preserve">Konteksti</w:t>
      </w:r>
    </w:p>
    <w:p>
      <w:r>
        <w:t xml:space="preserve">Sarjan voittivat 13. maaliskuuta 2023 Kai Fagan ja Sanam Harrinanan 43,75 prosentin äänisaaliilla, ja heistä tuli ensimmäinen Casa Amor -twistin aikana muodostettu pari, joka voitti sarjan. Lana Jenkins ja Ron Hall sijoittuivat toiseksi.</w:t>
      </w:r>
    </w:p>
    <w:p>
      <w:r>
        <w:rPr>
          <w:b/>
        </w:rPr>
        <w:t xml:space="preserve">Vastaus</w:t>
      </w:r>
    </w:p>
    <w:p>
      <w:r>
        <w:t xml:space="preserve">43.75%</w:t>
      </w:r>
    </w:p>
    <w:p>
      <w:r>
        <w:rPr>
          <w:b/>
          <w:u w:val="single"/>
        </w:rPr>
        <w:t xml:space="preserve">Asiakirja 9602</w:t>
      </w:r>
    </w:p>
    <w:p>
      <w:r>
        <w:rPr>
          <w:b/>
        </w:rPr>
        <w:t xml:space="preserve">Ohjeet</w:t>
      </w:r>
    </w:p>
    <w:p>
      <w:r>
        <w:t xml:space="preserve">Kerro minulle, mihin erikoisalaan tämä neonatologiaa käsittelevä teksti liittyy ja missä sitä tyypillisesti harjoitetaan.</w:t>
      </w:r>
    </w:p>
    <w:p>
      <w:r>
        <w:rPr>
          <w:b/>
        </w:rPr>
        <w:t xml:space="preserve">Konteksti</w:t>
      </w:r>
    </w:p>
    <w:p>
      <w:r>
        <w:t xml:space="preserve">Neonatologia on lastenlääketieteen ala-ala, joka käsittää vastasyntyneiden, erityisesti sairaiden tai ennenaikaisesti syntyneiden vastasyntyneiden lääketieteellisen hoidon. Se on sairaalapohjainen erikoisala, ja sitä harjoitetaan yleensä vastasyntyneiden tehohoitoyksiköissä (NICU). Neonatologien pääasiallisia potilaita ovat vastasyntyneet, jotka ovat sairaita tai tarvitsevat erikoissairaanhoitoa ennenaikaisuuden, alhaisen syntymäpainon, kohdunsisäisen kasvun hidastumisen, synnynnäisten epämuodostumien (synnynnäisten vikojen), sepsiksen, keuhkojen hypoplasian tai syntymäasfeksian vuoksi.</w:t>
      </w:r>
    </w:p>
    <w:p>
      <w:r>
        <w:rPr>
          <w:b/>
        </w:rPr>
        <w:t xml:space="preserve">Vastaus</w:t>
      </w:r>
    </w:p>
    <w:p>
      <w:r>
        <w:t xml:space="preserve">Neonatologia on lastenlääketieteen ala-ala, jota harjoitetaan tyypillisesti sairaalan vastasyntyneiden tehohoitoyksikössä, josta käytetään usein nimitystä vastasyntyneiden teho-osasto.</w:t>
      </w:r>
    </w:p>
    <w:p>
      <w:r>
        <w:rPr>
          <w:b/>
          <w:u w:val="single"/>
        </w:rPr>
        <w:t xml:space="preserve">Asiakirja 9603</w:t>
      </w:r>
    </w:p>
    <w:p>
      <w:r>
        <w:rPr>
          <w:b/>
        </w:rPr>
        <w:t xml:space="preserve">Ohjeet</w:t>
      </w:r>
    </w:p>
    <w:p>
      <w:r>
        <w:t xml:space="preserve">Mikä on 2FA?</w:t>
      </w:r>
    </w:p>
    <w:p>
      <w:r>
        <w:rPr>
          <w:b/>
        </w:rPr>
        <w:t xml:space="preserve">Vastaus</w:t>
      </w:r>
    </w:p>
    <w:p>
      <w:r>
        <w:t xml:space="preserve">2-tekijätodennus eli 2FA on lähestymistapa, jolla lisätään toinen turvakerros käyttäjätunnuksen ja salasanan perustason päälle. Yleensä se toteutetaan pyytämällä käyttäjää lisäämään palveluun kirjautuessaan toinen koodi, joka voidaan luoda rekisteröidyn sovelluksen avulla (esim. Google Authenticator, salasanahallintaohjelmat jne.), lähettämällä koodi rekisteröityyn matkapuhelinnumeroon tai sähköpostiosoitteeseen tai muilla mekanismeilla, kuten biosensorilla, kosketuslevyllä tai muilla vastaavilla laitteilla.</w:t>
      </w:r>
    </w:p>
    <w:p>
      <w:r>
        <w:rPr>
          <w:b/>
          <w:u w:val="single"/>
        </w:rPr>
        <w:t xml:space="preserve">Asiakirja 9604</w:t>
      </w:r>
    </w:p>
    <w:p>
      <w:r>
        <w:rPr>
          <w:b/>
        </w:rPr>
        <w:t xml:space="preserve">Ohjeet</w:t>
      </w:r>
    </w:p>
    <w:p>
      <w:r>
        <w:t xml:space="preserve">Miksi ihmiset pitävät kahvista?</w:t>
      </w:r>
    </w:p>
    <w:p>
      <w:r>
        <w:rPr>
          <w:b/>
        </w:rPr>
        <w:t xml:space="preserve">Vastaus</w:t>
      </w:r>
    </w:p>
    <w:p>
      <w:r>
        <w:t xml:space="preserve">Monet ihmiset kaikkialla maailmassa luottavat kahvin sisältämään kofeiiniin herätäkseen aamulla. Kahvi, kasvi, jota nomadiheimot käyttivät keskittyäkseen rukoukseen, on nykyään miljoonien ihmisten päivittäinen välttämättömyys ympäri maailmaa. Kahvipapuja paahdettiin vasta 1400-luvulla. Nykyään kahvipohjaisista juomista on kaikkialla maailmassa monia muunnelmia, jotka vaihtelevat espressoshotista, jotka valmistetaan hienojakoisista kahvipavuista, jotka on puristettu höyryävän veden kanssa, Starbuckin frappunicco-juomasekoituksiin, jotka ovat jääjuomasekoituksia. Kahvin modernisoituminen on tullut edustamaan eri kulttuureja kaikkialla maailmassa.</w:t>
      </w:r>
    </w:p>
    <w:p>
      <w:r>
        <w:rPr>
          <w:b/>
          <w:u w:val="single"/>
        </w:rPr>
        <w:t xml:space="preserve">Asiakirja 9605</w:t>
      </w:r>
    </w:p>
    <w:p>
      <w:r>
        <w:rPr>
          <w:b/>
        </w:rPr>
        <w:t xml:space="preserve">Ohjeet</w:t>
      </w:r>
    </w:p>
    <w:p>
      <w:r>
        <w:t xml:space="preserve">Miksi kuunpimennykset ovat yleisempiä kuin auringonpimennykset?</w:t>
      </w:r>
    </w:p>
    <w:p>
      <w:r>
        <w:rPr>
          <w:b/>
        </w:rPr>
        <w:t xml:space="preserve">Vastaus</w:t>
      </w:r>
    </w:p>
    <w:p>
      <w:r>
        <w:t xml:space="preserve">Maa on suurempi ja heittää suuren varjon kuun päälle, ja se voi näkyä yöllä. Niinpä useammat ihmiset näkevät sen, eikä heidän tarvitse olla nimenomaan varjon pimeimmässä kohdassa.</w:t>
      </w:r>
    </w:p>
    <w:p>
      <w:r>
        <w:rPr>
          <w:b/>
          <w:u w:val="single"/>
        </w:rPr>
        <w:t xml:space="preserve">Asiakirja 9606</w:t>
      </w:r>
    </w:p>
    <w:p>
      <w:r>
        <w:rPr>
          <w:b/>
        </w:rPr>
        <w:t xml:space="preserve">Ohjeet</w:t>
      </w:r>
    </w:p>
    <w:p>
      <w:r>
        <w:t xml:space="preserve">Mikä on Yhdysvaltojen rikkain postinumero?</w:t>
      </w:r>
    </w:p>
    <w:p>
      <w:r>
        <w:rPr>
          <w:b/>
        </w:rPr>
        <w:t xml:space="preserve">Vastaus</w:t>
      </w:r>
    </w:p>
    <w:p>
      <w:r>
        <w:t xml:space="preserve">Atherton, Kalifornia</w:t>
      </w:r>
    </w:p>
    <w:p>
      <w:r>
        <w:rPr>
          <w:b/>
          <w:u w:val="single"/>
        </w:rPr>
        <w:t xml:space="preserve">Asiakirja 9607</w:t>
      </w:r>
    </w:p>
    <w:p>
      <w:r>
        <w:rPr>
          <w:b/>
        </w:rPr>
        <w:t xml:space="preserve">Ohjeet</w:t>
      </w:r>
    </w:p>
    <w:p>
      <w:r>
        <w:t xml:space="preserve">Mikä on Mozartin panos musiikkiin?</w:t>
      </w:r>
    </w:p>
    <w:p>
      <w:r>
        <w:rPr>
          <w:b/>
        </w:rPr>
        <w:t xml:space="preserve">Konteksti</w:t>
      </w:r>
    </w:p>
    <w:p>
      <w:r>
        <w:t xml:space="preserve">Wolfgang Amadeus Mozart (27. tammikuuta 1756 - 5. joulukuuta 1791) oli tuottelias ja vaikutusvaltainen klassisen ajan säveltäjä. Lyhyestä elämästään huolimatta hänen nopea sävellystahtonsa johti yli 800 teokseen, jotka edustivat lähes kaikkia aikansa tyylilajeja. Monet näistä sävellyksistä ovat sinfonisen, konserttoisen, kamarimusiikin, oopperan ja kuoromusiikin huippuja. Mozartia pidetään yleisesti länsimaisen musiikin historian suurimpina säveltäjinä, ja hänen musiikkiaan ihaillaan sen "melodisen kauneuden, muodollisen tyylikkyyden sekä harmonian ja tekstuurin rikkauden" vuoksi.</w:t>
      </w:r>
    </w:p>
    <w:p>
      <w:r>
        <w:rPr>
          <w:b/>
        </w:rPr>
        <w:t xml:space="preserve">Vastaus</w:t>
      </w:r>
    </w:p>
    <w:p>
      <w:r>
        <w:t xml:space="preserve">Mozart on tehnyt yli 800 musiikkikappaletta, jotka tunnetaan melodisesta kauneudesta, eleganssista ja rikkaudesta.</w:t>
      </w:r>
    </w:p>
    <w:p>
      <w:r>
        <w:rPr>
          <w:b/>
          <w:u w:val="single"/>
        </w:rPr>
        <w:t xml:space="preserve">Asiakirja 9608</w:t>
      </w:r>
    </w:p>
    <w:p>
      <w:r>
        <w:rPr>
          <w:b/>
        </w:rPr>
        <w:t xml:space="preserve">Ohjeet</w:t>
      </w:r>
    </w:p>
    <w:p>
      <w:r>
        <w:t xml:space="preserve">Kuinka monta orjuutettua afroamerikkalaista vapautettiin, kun otetaan huomioon vapautusjulistusta koskeva teksti?</w:t>
      </w:r>
    </w:p>
    <w:p>
      <w:r>
        <w:rPr>
          <w:b/>
        </w:rPr>
        <w:t xml:space="preserve">Konteksti</w:t>
      </w:r>
    </w:p>
    <w:p>
      <w:r>
        <w:t xml:space="preserve">Emansipation Proclamation, virallisesti Proclamation 95,[2][3] oli Yhdysvaltain presidentin Abraham Lincolnin 1. tammikuuta 1863 sisällissodan aikana antama presidentin julistus ja toimeenpanomääräys. Julistus muutti yli 3,5 miljoonan orjuutetun afroamerikkalaisen oikeudellisen aseman separatistisissa Konfederaation osavaltioissa orjuudesta vapaaksi. Heti kun orjat olivat paenneet orjuuttajiensa valvonnasta joko pakenemalla unionin linjoille tai liittovaltion joukkojen etenemisen kautta, he olivat pysyvästi vapaita. Lisäksi julistuksessa sallittiin, että entiset orjat voitiin "ottaa Yhdysvaltojen aseelliseen palvelukseen".</w:t>
      </w:r>
    </w:p>
    <w:p>
      <w:r>
        <w:rPr>
          <w:b/>
        </w:rPr>
        <w:t xml:space="preserve">Vastaus</w:t>
      </w:r>
    </w:p>
    <w:p>
      <w:r>
        <w:t xml:space="preserve">Noin 3,5 miljoonaa orjuutettua afroamerikkalaista vapautettiin vapautusjulistuksella.</w:t>
      </w:r>
    </w:p>
    <w:p>
      <w:r>
        <w:rPr>
          <w:b/>
          <w:u w:val="single"/>
        </w:rPr>
        <w:t xml:space="preserve">Asiakirja 9609</w:t>
      </w:r>
    </w:p>
    <w:p>
      <w:r>
        <w:rPr>
          <w:b/>
        </w:rPr>
        <w:t xml:space="preserve">Ohjeet</w:t>
      </w:r>
    </w:p>
    <w:p>
      <w:r>
        <w:t xml:space="preserve">Tunnista, mikä eläinlaji on elossa tai sukupuuttoon kuollut: Meganuera, Sei-valas.</w:t>
      </w:r>
    </w:p>
    <w:p>
      <w:r>
        <w:rPr>
          <w:b/>
        </w:rPr>
        <w:t xml:space="preserve">Vastaus</w:t>
      </w:r>
    </w:p>
    <w:p>
      <w:r>
        <w:t xml:space="preserve">Sei-valas on elossa, Meganuera on kuollut sukupuuttoon.</w:t>
      </w:r>
    </w:p>
    <w:p>
      <w:r>
        <w:rPr>
          <w:b/>
          <w:u w:val="single"/>
        </w:rPr>
        <w:t xml:space="preserve">Asiakirja 9610</w:t>
      </w:r>
    </w:p>
    <w:p>
      <w:r>
        <w:rPr>
          <w:b/>
        </w:rPr>
        <w:t xml:space="preserve">Ohjeet</w:t>
      </w:r>
    </w:p>
    <w:p>
      <w:r>
        <w:t xml:space="preserve">Miten pyörällä ajetaan?</w:t>
      </w:r>
    </w:p>
    <w:p>
      <w:r>
        <w:rPr>
          <w:b/>
        </w:rPr>
        <w:t xml:space="preserve">Vastaus</w:t>
      </w:r>
    </w:p>
    <w:p>
      <w:r>
        <w:t xml:space="preserve">Voit oppia ajamaan pyörällä aloittamalla apupyörillä.  Tämä auttaa sinua kehittämään tasapainoa kehon lihasmuistina.  Kun olet ajanut pari viikkoa apupyörillä, voit poistaa apupyörät ja käyttää jalkojasi tasapainon ylläpitämiseen.  Kun vauhti on riittävä, haluat laittaa jalkasi polkimille ja saada tarpeeksi nopeutta pitämään tasapainosi suorassa linjassa.  Harjoittele tätä pari päivää, ja sitten voit harjoitella kääntymistä ja käyttää jalkojasi, jos menetät tasapainosi.  Tee tätä vielä pari päivää, niin pääset ajamaan kilpaa omalla pyörälläsi täydellisellä tasapainolla.</w:t>
      </w:r>
    </w:p>
    <w:p>
      <w:r>
        <w:rPr>
          <w:b/>
          <w:u w:val="single"/>
        </w:rPr>
        <w:t xml:space="preserve">Asiakirja 9611</w:t>
      </w:r>
    </w:p>
    <w:p>
      <w:r>
        <w:rPr>
          <w:b/>
        </w:rPr>
        <w:t xml:space="preserve">Ohjeet</w:t>
      </w:r>
    </w:p>
    <w:p>
      <w:r>
        <w:t xml:space="preserve">Mitkä seuraavista ovat todellisia ja mitkä myyttisiä eläimiä: kyyhkynen, yksisarvinen, Komodon lohikäärme, Sasquatch, cockatrice, räystäspääsky.</w:t>
      </w:r>
    </w:p>
    <w:p>
      <w:r>
        <w:rPr>
          <w:b/>
        </w:rPr>
        <w:t xml:space="preserve">Vastaus</w:t>
      </w:r>
    </w:p>
    <w:p>
      <w:r>
        <w:t xml:space="preserve">Todellinen: kyyhkynen, Komodon lohikäärme, räkättirasta</w:t>
        <w:br/>
        <w:t xml:space="preserve">Myyttinen: yksisarvinen, Sasquatch, cockatrice</w:t>
        <w:br/>
        <w:br/>
        <w:t xml:space="preserve">Huomaa, että jos pyydät jotakuta lähtemään "räkättirasta-metsälle", huijaat häntä etsimään jotakin, jota ei ole olemassa. Tässä yhteydessä 'snipe' tarkoittaa siis jotain, mitä ei ole olemassa, mutta todellisuudessa on olemassa oikea snipe-lintuperhe.</w:t>
      </w:r>
    </w:p>
    <w:p>
      <w:r>
        <w:rPr>
          <w:b/>
          <w:u w:val="single"/>
        </w:rPr>
        <w:t xml:space="preserve">Asiakirja 9612</w:t>
      </w:r>
    </w:p>
    <w:p>
      <w:r>
        <w:rPr>
          <w:b/>
        </w:rPr>
        <w:t xml:space="preserve">Ohjeet</w:t>
      </w:r>
    </w:p>
    <w:p>
      <w:r>
        <w:t xml:space="preserve">Missä Laskowice on?</w:t>
      </w:r>
    </w:p>
    <w:p>
      <w:r>
        <w:rPr>
          <w:b/>
        </w:rPr>
        <w:t xml:space="preserve">Konteksti</w:t>
      </w:r>
    </w:p>
    <w:p>
      <w:r>
        <w:t xml:space="preserve">Laskowice [laskɔˈvit͡sɛ] (tunnetaan myös nimellä Laskowice Pomorskie; saksaksi Laskowitz) on kylä Jeżewon kunnan hallinnollisella alueella Świecien piirikunnassa Kujanmaan-Pommerin voivodikunnassa Puolan pohjoisessa keskiosassa.[1] Se sijaitsee noin 5 kilometriä Jeżewosta lounaaseen, 8 kilometriä Świeciestä pohjoiseen, 51 kilometriä Bydgoszczista koilliseen ja 52 kilometriä Toruńista pohjoiseen.</w:t>
        <w:br/>
        <w:br/>
        <w:t xml:space="preserve"> Kylän asukasluku on 2 500. Se on tärkeä rautatieliikenteen solmukohta, jossa Bydgoszcz-Gdynia-rata yhdistyy Grudziądzin kautta Varsovaan johtavaan yhteyteen.</w:t>
      </w:r>
    </w:p>
    <w:p>
      <w:r>
        <w:rPr>
          <w:b/>
        </w:rPr>
        <w:t xml:space="preserve">Vastaus</w:t>
      </w:r>
    </w:p>
    <w:p>
      <w:r>
        <w:t xml:space="preserve">Laskowice on kylä Puolan pohjois- ja keskiosassa.</w:t>
      </w:r>
    </w:p>
    <w:p>
      <w:r>
        <w:rPr>
          <w:b/>
          <w:u w:val="single"/>
        </w:rPr>
        <w:t xml:space="preserve">Asiakirja 9613</w:t>
      </w:r>
    </w:p>
    <w:p>
      <w:r>
        <w:rPr>
          <w:b/>
        </w:rPr>
        <w:t xml:space="preserve">Ohjeet</w:t>
      </w:r>
    </w:p>
    <w:p>
      <w:r>
        <w:t xml:space="preserve">Mitkä ovat viisi erilaista maapokemonia?</w:t>
      </w:r>
    </w:p>
    <w:p>
      <w:r>
        <w:rPr>
          <w:b/>
        </w:rPr>
        <w:t xml:space="preserve">Vastaus</w:t>
      </w:r>
    </w:p>
    <w:p>
      <w:r>
        <w:t xml:space="preserve">Viisi erilaista maa-Pokeonia ovat Diglett, Cubone, Sandshrew, Dugtrio ja Marowak.</w:t>
      </w:r>
    </w:p>
    <w:p>
      <w:r>
        <w:rPr>
          <w:b/>
          <w:u w:val="single"/>
        </w:rPr>
        <w:t xml:space="preserve">Asiakirja 9614</w:t>
      </w:r>
    </w:p>
    <w:p>
      <w:r>
        <w:rPr>
          <w:b/>
        </w:rPr>
        <w:t xml:space="preserve">Ohjeet</w:t>
      </w:r>
    </w:p>
    <w:p>
      <w:r>
        <w:t xml:space="preserve">Kun otetaan huomioon tämä kappale Last of Us -televisiosarjasta, ketä ei valittu sarjaan?</w:t>
      </w:r>
    </w:p>
    <w:p>
      <w:r>
        <w:rPr>
          <w:b/>
        </w:rPr>
        <w:t xml:space="preserve">Konteksti</w:t>
      </w:r>
    </w:p>
    <w:p>
      <w:r>
        <w:t xml:space="preserve">Casting tapahtui käytännössä Zoomin kautta COVID-19-pandemian vuoksi.[103] Casting-ohjaaja Victoria Thomas halusi kunnioittaa peliä rajoittamatta sitä.[104] Mazin ja Thomas etsivät korkeatasoisia vierailevia tähtiä; Thomas sanoi, että monet näyttelijöistä "eivät yleensä tee yhden jakson vierailevia spoteja".[105] 10. helmikuuta 2021 Pascal ja Ramsey valittiin Joeliksi ja Ellieksi.[4][5] Aiemmin samana päivänä kerrottiin, että Mahershala Alille tarjottiin Joelin roolia sen jälkeen, kun Matthew McConaughey oli kieltäytynyt siitä;[106] The Hollywood Reporter totesi, että Ali "ympyröi roolin" sarjassa, mutta sopimusta ei koskaan syntynyt.[5] Kaikki Ellien rooliin peruuntunutta elokuvasovitusta varten harkitut näyttelijät - kuten Maisie Williams ja Kaitlyn Dever - olivat vanhentuneet pois harkinnasta sarjan tuotantoon mennessä, mikä johti ehdokkaiden nollaamiseen[97] Tuottajat etsivät ensisijaisesti näyttelijöitä, jotka pystyisivät ruumiillistamaan Joelia ja Ellietä yksilöllisesti sekä jäljittelemään heidän suhdettaan[107]:14:42 Vaikka molemmat olivat aiemmin olleet mukana HBO:n Game of Thrones -sarjassa, Pascal ja Ramsey eivät olleet tavanneet ennen The Last of Usin kuvausten alkua, mutta huomasivat, että heillä oli välitön kemia, joka kehittyi tuotannon aikana[108].</w:t>
      </w:r>
    </w:p>
    <w:p>
      <w:r>
        <w:rPr>
          <w:b/>
        </w:rPr>
        <w:t xml:space="preserve">Vastaus</w:t>
      </w:r>
    </w:p>
    <w:p>
      <w:r>
        <w:t xml:space="preserve">Matthew McConaughey kieltäytyi Joelin roolista, jota kuulemma tarjottiin myös Mahershala Alille, joka kieltäytyi myöhemmin. Maisie Williamsia ja Kaitlyn Deveriä harkittiin Ellien rooliin, mutta he vanhenivat pois harkinnasta tuotannon aikaan.</w:t>
      </w:r>
    </w:p>
    <w:p>
      <w:r>
        <w:rPr>
          <w:b/>
          <w:u w:val="single"/>
        </w:rPr>
        <w:t xml:space="preserve">Asiakirja 9615</w:t>
      </w:r>
    </w:p>
    <w:p>
      <w:r>
        <w:rPr>
          <w:b/>
        </w:rPr>
        <w:t xml:space="preserve">Ohjeet</w:t>
      </w:r>
    </w:p>
    <w:p>
      <w:r>
        <w:t xml:space="preserve">Luokittele kukin seuraavista joko ohjelmistoksi tai laitteistoksi: iPhone, iOS 13, Windows 10, Macbook, Windows Server 2012, iPad, Windows 11.</w:t>
      </w:r>
    </w:p>
    <w:p>
      <w:r>
        <w:rPr>
          <w:b/>
        </w:rPr>
        <w:t xml:space="preserve">Vastaus</w:t>
      </w:r>
    </w:p>
    <w:p>
      <w:r>
        <w:t xml:space="preserve">iPhone:</w:t>
        <w:br/>
        <w:br/>
        <w:t xml:space="preserve">Windows 10: Ohjelmisto</w:t>
        <w:br/>
        <w:t xml:space="preserve">Macbook</w:t>
        <w:br/>
        <w:t xml:space="preserve">Windows Server 2012:</w:t>
        <w:t xml:space="preserve">Ohjelmisto</w:t>
        <w:br/>
        <w:t xml:space="preserve">iPad:</w:t>
        <w:t xml:space="preserve">Laitteisto</w:t>
        <w:br/>
        <w:t xml:space="preserve">Windows 11: Ohjelmisto</w:t>
      </w:r>
    </w:p>
    <w:p>
      <w:r>
        <w:rPr>
          <w:b/>
          <w:u w:val="single"/>
        </w:rPr>
        <w:t xml:space="preserve">Asiakirja 9616</w:t>
      </w:r>
    </w:p>
    <w:p>
      <w:r>
        <w:rPr>
          <w:b/>
        </w:rPr>
        <w:t xml:space="preserve">Ohjeet</w:t>
      </w:r>
    </w:p>
    <w:p>
      <w:r>
        <w:t xml:space="preserve">Mikä on birdie golfissa</w:t>
      </w:r>
    </w:p>
    <w:p>
      <w:r>
        <w:rPr>
          <w:b/>
        </w:rPr>
        <w:t xml:space="preserve">Vastaus</w:t>
      </w:r>
    </w:p>
    <w:p>
      <w:r>
        <w:t xml:space="preserve">Jokaiselle golfin reiälle on merkitty lyöntien määrä, jonka asiantuntija tarvitsisi päästäkseen reikään. Jos golfari selviää reiälle määrätyillä lyönneillä, sitä kutsutaan Par-tulokseksi. Yksi lyönti vähemmän kuin ilmoitettu lyönti on Birdie. Esimerkki: Par 4 -reikään, jos golfaaja tarvitsee 3 lyöntiä saadakseen pallon reikään, hän saa Birdien.</w:t>
      </w:r>
    </w:p>
    <w:p>
      <w:r>
        <w:rPr>
          <w:b/>
          <w:u w:val="single"/>
        </w:rPr>
        <w:t xml:space="preserve">Asiakirja 9617</w:t>
      </w:r>
    </w:p>
    <w:p>
      <w:r>
        <w:rPr>
          <w:b/>
        </w:rPr>
        <w:t xml:space="preserve">Ohjeet</w:t>
      </w:r>
    </w:p>
    <w:p>
      <w:r>
        <w:t xml:space="preserve">Luettele Boston Collegen aiemmat presidentit</w:t>
      </w:r>
    </w:p>
    <w:p>
      <w:r>
        <w:rPr>
          <w:b/>
        </w:rPr>
        <w:t xml:space="preserve">Vastaus</w:t>
      </w:r>
    </w:p>
    <w:p>
      <w:r>
        <w:t xml:space="preserve">Monan, Leahy, Fulton, Gasson, Lyons, Devlin.</w:t>
      </w:r>
    </w:p>
    <w:p>
      <w:r>
        <w:rPr>
          <w:b/>
          <w:u w:val="single"/>
        </w:rPr>
        <w:t xml:space="preserve">Asiakirja 9618</w:t>
      </w:r>
    </w:p>
    <w:p>
      <w:r>
        <w:rPr>
          <w:b/>
        </w:rPr>
        <w:t xml:space="preserve">Ohjeet</w:t>
      </w:r>
    </w:p>
    <w:p>
      <w:r>
        <w:t xml:space="preserve">Tee yhteenveto tästä Candie Carawanin Highlander Centerin aktivismia koskevasta kappaleesta.</w:t>
      </w:r>
    </w:p>
    <w:p>
      <w:r>
        <w:rPr>
          <w:b/>
        </w:rPr>
        <w:t xml:space="preserve">Konteksti</w:t>
      </w:r>
    </w:p>
    <w:p>
      <w:r>
        <w:t xml:space="preserve">Kerran hänen aktivisti-uransa aikana hänet pidätettiin ja vangittiin kahden viikon istumalakkojen jälkeen. Vankilassa vartijat erottivat valkoiset naiset mustista naisista. "Ainoa yhteys, joka meillä oli muiden kanssa, oli musiikki."[7] Istumalakkojen avulla hän kuitenkin vaikutti osaltaan siihen, että lounasravintoloiden segregaatio poistettiin Nashvillessä. Candie toteaa olleensa "naiivi" sanomalla: "Olin varma, että meillä olisi vain muutama sit-ins, osoittaisimme kansakunnalle, että jotain oli vialla, ja maailma muuttuisi."[7] Vuonna 1966 SNCC äänesti valkoisten poistamisesta jäsenyydestään.[8][9] Candie sanoo, että SNCC:n pitäisi saada enemmän kunniaa siitä, että se vähensi pelkoa Mississippissä ja sai monet ihmiset liittymään liikkeeseen.</w:t>
      </w:r>
    </w:p>
    <w:p>
      <w:r>
        <w:rPr>
          <w:b/>
        </w:rPr>
        <w:t xml:space="preserve">Vastaus</w:t>
      </w:r>
    </w:p>
    <w:p>
      <w:r>
        <w:t xml:space="preserve">Candie oli aktivisti, joka osallistui istumalakkoihin osallistumalla Nashvillen lounastiskien segregaation poistamiseen.  Hän toteaa olleensa naiivi ja luulleensa, että muutama istumalakko toisi tietoisuutta ja saisi maailman muuttumaan.  Hänet pidätettiin kahden viikon osallistumisen jälkeen.  SNCC äänesti valkoisten poistamisesta jäsenyydestään vuonna 1966, ja Candie uskoo, että heidän pitäisi saada enemmän tunnustusta siitä, että he vähensivät pelkoa Mississippissä ja saivat monet ihmiset liittymään liikkeeseen.</w:t>
      </w:r>
    </w:p>
    <w:p>
      <w:r>
        <w:rPr>
          <w:b/>
          <w:u w:val="single"/>
        </w:rPr>
        <w:t xml:space="preserve">Asiakirja 9619</w:t>
      </w:r>
    </w:p>
    <w:p>
      <w:r>
        <w:rPr>
          <w:b/>
        </w:rPr>
        <w:t xml:space="preserve">Ohjeet</w:t>
      </w:r>
    </w:p>
    <w:p>
      <w:r>
        <w:t xml:space="preserve">Onko avaruusolentoja olemassa?</w:t>
      </w:r>
    </w:p>
    <w:p>
      <w:r>
        <w:rPr>
          <w:b/>
        </w:rPr>
        <w:t xml:space="preserve">Vastaus</w:t>
      </w:r>
    </w:p>
    <w:p>
      <w:r>
        <w:t xml:space="preserve">Vaikka maan ulkopuolisen elämän olemassaolosta ei olekaan lopullisia todisteita, ufoista otetut kuvat ja videot, vaikka ne ovatkin heikkolaatuisia, ovat osoittaneet monille ihmisille, että maan ulkopuolista elämää on olemassa ja että se vierailee Maassa säännöllisesti.</w:t>
      </w:r>
    </w:p>
    <w:p>
      <w:r>
        <w:rPr>
          <w:b/>
          <w:u w:val="single"/>
        </w:rPr>
        <w:t xml:space="preserve">Asiakirja 9620</w:t>
      </w:r>
    </w:p>
    <w:p>
      <w:r>
        <w:rPr>
          <w:b/>
        </w:rPr>
        <w:t xml:space="preserve">Ohjeet</w:t>
      </w:r>
    </w:p>
    <w:p>
      <w:r>
        <w:t xml:space="preserve">Kuka on Cristiano Ronaldo?</w:t>
      </w:r>
    </w:p>
    <w:p>
      <w:r>
        <w:rPr>
          <w:b/>
        </w:rPr>
        <w:t xml:space="preserve">Vastaus</w:t>
      </w:r>
    </w:p>
    <w:p>
      <w:r>
        <w:t xml:space="preserve">Cristiano Ronaldo on portugalilainen jalkapalloilija. Hän pelasi suurissa eurooppalaisissa seuroissa, kuten Sporing Cp:ssä, Manchester Unitedissa, Real Madridissa ja Juventuksessa. Hän on voittanut urallaan 32 pokaalia ja viisi Ballon d'Oria. Häntä pidetään yhtenä kaikkien aikojen suurimmista eli GOAT:na. Tällä hetkellä hän pelaa hyökkääjänä Saudi-Arabian ammattilaisliigan seurassa Al Nassrissa.</w:t>
      </w:r>
    </w:p>
    <w:p>
      <w:r>
        <w:rPr>
          <w:b/>
          <w:u w:val="single"/>
        </w:rPr>
        <w:t xml:space="preserve">Asiakirja 9621</w:t>
      </w:r>
    </w:p>
    <w:p>
      <w:r>
        <w:rPr>
          <w:b/>
        </w:rPr>
        <w:t xml:space="preserve">Ohjeet</w:t>
      </w:r>
    </w:p>
    <w:p>
      <w:r>
        <w:t xml:space="preserve">Miten valmistan parhaan pihvin grilliruoassa?</w:t>
      </w:r>
    </w:p>
    <w:p>
      <w:r>
        <w:rPr>
          <w:b/>
        </w:rPr>
        <w:t xml:space="preserve">Vastaus</w:t>
      </w:r>
    </w:p>
    <w:p>
      <w:r>
        <w:t xml:space="preserve">Paras vaihtoehto pihvin kypsentämiseen grillissä on paahtaa pihvejä grillin kuumimmassa osassa muutama minuutti kummaltakin puolelta, kääntämällä vain kerran, jotta muodostuu grillijälkiä, ja viimeistelemällä pihvit sitten grillin viileämmässä osassa vielä muutama minuutti, kunnes haluttu kypsyys on saavutettu.</w:t>
        <w:br/>
        <w:br/>
        <w:t xml:space="preserve"> Tässä ovat ohjeet parhaiden tulosten saavuttamiseksi. Ota pihvit jääkaapista 20 minuuttia ennen grillausta ja anna niiden olla peitettynä huoneenlämmössä. Esilämmitä grilli tänä aikana korkealle.</w:t>
        <w:br/>
        <w:br/>
        <w:t xml:space="preserve"> Kun 20 minuuttia on kulunut, sivele pihvit molemmilta puolilta öljyllä ja mausta runsaasti suolalla ja pippurilla tai haluamallasi pihvimausteella.</w:t>
        <w:br/>
        <w:br/>
        <w:t xml:space="preserve"> Kun pihvit ja grilli ovat valmiit, aseta pihvit grilliin ja kypsennä, kunnes ne ovat kullanruskeita ja hieman hiiltyneitä, mikä kestää noin 4-5 minuuttia. Käännä pihvit ja jatka grillausta vielä 4-5 minuuttia, jotta pihvit ovat puolikypsät, jolloin niiden sisälämpötila on 135 Fahrenheit-astetta. Medium-pihvejä grillataan 5-7 minuuttia tai 140 Fahrenheit-asteessa tai 8-10 minuuttia, kun halutaan medium-well-pihvejä, joiden lämpötila on 150 Fahrenheit-astetta.</w:t>
        <w:br/>
        <w:br/>
        <w:t xml:space="preserve"> Kun pihvi on halutussa lämpötilassa, irrotat pihvit ja siirrät ne leikkuulaudalle tai lautaselle ja annat niiden levätä 5 minuuttia ennen viipalointia ja tarjoilua.</w:t>
      </w:r>
    </w:p>
    <w:p>
      <w:r>
        <w:rPr>
          <w:b/>
          <w:u w:val="single"/>
        </w:rPr>
        <w:t xml:space="preserve">Asiakirja 9622</w:t>
      </w:r>
    </w:p>
    <w:p>
      <w:r>
        <w:rPr>
          <w:b/>
        </w:rPr>
        <w:t xml:space="preserve">Ohjeet</w:t>
      </w:r>
    </w:p>
    <w:p>
      <w:r>
        <w:t xml:space="preserve">Mitkä ovat suosituimpia naisten urheilulajeja Pohjois-Amerikassa?</w:t>
      </w:r>
    </w:p>
    <w:p>
      <w:r>
        <w:rPr>
          <w:b/>
        </w:rPr>
        <w:t xml:space="preserve">Vastaus</w:t>
      </w:r>
    </w:p>
    <w:p>
      <w:r>
        <w:t xml:space="preserve">Suosittuja urheilulajeja ovat jalkapallo, jääkiekko, tennis ja koripallo. Urheilulajeja on monenlaisia, ja joissakin lajeissa on kehittyneempiä ammattilaisliigoja, kun taas toiset ovat kypsempiä NCAA-urheilulajeja tai olympialajeja.</w:t>
      </w:r>
    </w:p>
    <w:p>
      <w:r>
        <w:rPr>
          <w:b/>
          <w:u w:val="single"/>
        </w:rPr>
        <w:t xml:space="preserve">Asiakirja 9623</w:t>
      </w:r>
    </w:p>
    <w:p>
      <w:r>
        <w:rPr>
          <w:b/>
        </w:rPr>
        <w:t xml:space="preserve">Ohjeet</w:t>
      </w:r>
    </w:p>
    <w:p>
      <w:r>
        <w:t xml:space="preserve">Mikä on vetypolttokennoajoneuvon tärkein etu?</w:t>
      </w:r>
    </w:p>
    <w:p>
      <w:r>
        <w:rPr>
          <w:b/>
        </w:rPr>
        <w:t xml:space="preserve">Vastaus</w:t>
      </w:r>
    </w:p>
    <w:p>
      <w:r>
        <w:t xml:space="preserve">Ei pakokaasupäästöjä, päästää vain vesihöyryä ja lämmintä ilmaa, nopein lataustekniikka, vedyn uudelleentäyttö erittäin nopeaa, ympäristöystävällinen.</w:t>
      </w:r>
    </w:p>
    <w:p>
      <w:r>
        <w:rPr>
          <w:b/>
          <w:u w:val="single"/>
        </w:rPr>
        <w:t xml:space="preserve">Asiakirja 9624</w:t>
      </w:r>
    </w:p>
    <w:p>
      <w:r>
        <w:rPr>
          <w:b/>
        </w:rPr>
        <w:t xml:space="preserve">Ohjeet</w:t>
      </w:r>
    </w:p>
    <w:p>
      <w:r>
        <w:t xml:space="preserve">Mitä vaatekappaleita ihmiset tyypillisesti käyttävät talvella?</w:t>
      </w:r>
    </w:p>
    <w:p>
      <w:r>
        <w:rPr>
          <w:b/>
        </w:rPr>
        <w:t xml:space="preserve">Vastaus</w:t>
      </w:r>
    </w:p>
    <w:p>
      <w:r>
        <w:t xml:space="preserve">Talvella, kun sää on tyypillisesti kylmempi, ihmiset pukeutuvat yleensä pitkiin housuihin tai hameisiin, joissa on nailonsukkahousut, pitkähihainen paita tai useampi paitakerros (kuten paita ja villapaita) ja takki. Jalkineissa käytetään yleensä suojaavampia kenkiä, kuten saappaita, ja paksumpia tai pidempiä sukkia. Äärimmäisen kylmällä säällä käytetään myös käsineitä ja pipoja.</w:t>
      </w:r>
    </w:p>
    <w:p>
      <w:r>
        <w:rPr>
          <w:b/>
          <w:u w:val="single"/>
        </w:rPr>
        <w:t xml:space="preserve">Asiakirja 9625</w:t>
      </w:r>
    </w:p>
    <w:p>
      <w:r>
        <w:rPr>
          <w:b/>
        </w:rPr>
        <w:t xml:space="preserve">Ohjeet</w:t>
      </w:r>
    </w:p>
    <w:p>
      <w:r>
        <w:t xml:space="preserve">Luokittele nämä yhtyeet joko "rockiin", "popiin", "metalliin" tai "indieen". Metallica, Queen, One Direction, Korn, Coldplay, Arcade Fire, Backstreet Boys.</w:t>
      </w:r>
    </w:p>
    <w:p>
      <w:r>
        <w:rPr>
          <w:b/>
        </w:rPr>
        <w:t xml:space="preserve">Vastaus</w:t>
      </w:r>
    </w:p>
    <w:p>
      <w:r>
        <w:t xml:space="preserve">metallia:</w:t>
        <w:br/>
        <w:t xml:space="preserve"> rock</w:t>
        <w:t xml:space="preserve">Pop:</w:t>
        <w:t xml:space="preserve">Queen, Coldplay</w:t>
        <w:br/>
        <w:t xml:space="preserve">pop:</w:t>
        <w:t xml:space="preserve">One Direction, Backstreet Boys</w:t>
        <w:br/>
        <w:t xml:space="preserve">indie: Arcade Fire</w:t>
      </w:r>
    </w:p>
    <w:p>
      <w:r>
        <w:rPr>
          <w:b/>
          <w:u w:val="single"/>
        </w:rPr>
        <w:t xml:space="preserve">Asiakirja 9626</w:t>
      </w:r>
    </w:p>
    <w:p>
      <w:r>
        <w:rPr>
          <w:b/>
        </w:rPr>
        <w:t xml:space="preserve">Ohjeet</w:t>
      </w:r>
    </w:p>
    <w:p>
      <w:r>
        <w:t xml:space="preserve">Mikä on HDFS?</w:t>
      </w:r>
    </w:p>
    <w:p>
      <w:r>
        <w:rPr>
          <w:b/>
        </w:rPr>
        <w:t xml:space="preserve">Vastaus</w:t>
      </w:r>
    </w:p>
    <w:p>
      <w:r>
        <w:t xml:space="preserve">HDFS (Hadoop Distributed File System) on hajautettu tiedostojärjestelmä, joka käsittelee suuria tietokokonaisuuksia tavanomaisilla laitteistoilla. Sitä käytetään yhden Apache Hadoop -klusterin skaalaamiseen satoihin (ja jopa tuhansiin) solmuihin. HDFS on yksi Apache Hadoopin pääkomponenteista, muut ovat MapReduce ja YARN.</w:t>
      </w:r>
    </w:p>
    <w:p>
      <w:r>
        <w:rPr>
          <w:b/>
          <w:u w:val="single"/>
        </w:rPr>
        <w:t xml:space="preserve">Asiakirja 9627</w:t>
      </w:r>
    </w:p>
    <w:p>
      <w:r>
        <w:rPr>
          <w:b/>
        </w:rPr>
        <w:t xml:space="preserve">Ohjeet</w:t>
      </w:r>
    </w:p>
    <w:p>
      <w:r>
        <w:t xml:space="preserve">Mitä meidän pitäisi säästää sähköä?</w:t>
      </w:r>
    </w:p>
    <w:p>
      <w:r>
        <w:rPr>
          <w:b/>
        </w:rPr>
        <w:t xml:space="preserve">Vastaus</w:t>
      </w:r>
    </w:p>
    <w:p>
      <w:r>
        <w:t xml:space="preserve">Kun säästät sähköä, autat itse asiassa ympäristöä.  Autat ympäristöä, kun otat huomioon, miten sähköä tuotetaan.  Sähköä tuotetaan höyryvoimalla, aurinkopaneeleilla, patovoimageneraattoreilla, tuulimyllyillä, kaasuturbiineilla ja ydinvoimalla.  Useimmissa näistä menetelmistä käytetään fossiilisia polttoaineita tai muita polttoaineita, joista vapautuu kasvihuonekaasupäästöjä sähköntuotantoprosessin aikana.</w:t>
      </w:r>
    </w:p>
    <w:p>
      <w:r>
        <w:rPr>
          <w:b/>
          <w:u w:val="single"/>
        </w:rPr>
        <w:t xml:space="preserve">Asiakirja 9628</w:t>
      </w:r>
    </w:p>
    <w:p>
      <w:r>
        <w:rPr>
          <w:b/>
        </w:rPr>
        <w:t xml:space="preserve">Ohjeet</w:t>
      </w:r>
    </w:p>
    <w:p>
      <w:r>
        <w:t xml:space="preserve">Mikä on Yhdysvaltain aurinkoisin osavaltio?</w:t>
      </w:r>
    </w:p>
    <w:p>
      <w:r>
        <w:rPr>
          <w:b/>
        </w:rPr>
        <w:t xml:space="preserve">Vastaus</w:t>
      </w:r>
    </w:p>
    <w:p>
      <w:r>
        <w:t xml:space="preserve">Arizona on aina tunnettu kuivasta ja kuivasta ilmastostaan. Vuosittainen auringonvalon keskiarvo on 5 755 kJ/m², joten se on Yhdysvaltojen aurinkoisimpien osavaltioiden kärjessä.</w:t>
      </w:r>
    </w:p>
    <w:p>
      <w:r>
        <w:rPr>
          <w:b/>
          <w:u w:val="single"/>
        </w:rPr>
        <w:t xml:space="preserve">Asiakirja 9629</w:t>
      </w:r>
    </w:p>
    <w:p>
      <w:r>
        <w:rPr>
          <w:b/>
        </w:rPr>
        <w:t xml:space="preserve">Ohjeet</w:t>
      </w:r>
    </w:p>
    <w:p>
      <w:r>
        <w:t xml:space="preserve">Luokittele kukin seuraavista tiedotusvälineistä valtamedioihin tai sosiaaliseen mediaan: Twitter, Reddit, CNN, MSNBC, Instagram, Fox News.</w:t>
      </w:r>
    </w:p>
    <w:p>
      <w:r>
        <w:rPr>
          <w:b/>
        </w:rPr>
        <w:t xml:space="preserve">Vastaus</w:t>
      </w:r>
    </w:p>
    <w:p>
      <w:r>
        <w:t xml:space="preserve">Twitter:</w:t>
        <w:br/>
        <w:t xml:space="preserve">Reddit:</w:t>
        <w:br/>
        <w:t xml:space="preserve">CNN</w:t>
        <w:br/>
        <w:t xml:space="preserve">MSNBC:</w:t>
        <w:br/>
        <w:t xml:space="preserve">Instagram:</w:t>
        <w:br/>
        <w:t xml:space="preserve">Fox News: Fox Fox: Mainstream Media</w:t>
      </w:r>
    </w:p>
    <w:p>
      <w:r>
        <w:rPr>
          <w:b/>
          <w:u w:val="single"/>
        </w:rPr>
        <w:t xml:space="preserve">Asiakirja 9630</w:t>
      </w:r>
    </w:p>
    <w:p>
      <w:r>
        <w:rPr>
          <w:b/>
        </w:rPr>
        <w:t xml:space="preserve">Ohjeet</w:t>
      </w:r>
    </w:p>
    <w:p>
      <w:r>
        <w:t xml:space="preserve">Kuka kirjoitti kappaleen House of Love</w:t>
      </w:r>
    </w:p>
    <w:p>
      <w:r>
        <w:rPr>
          <w:b/>
        </w:rPr>
        <w:t xml:space="preserve">Konteksti</w:t>
      </w:r>
    </w:p>
    <w:p>
      <w:r>
        <w:t xml:space="preserve">"House of Love" on australialaisen duon Vika ja Linda kappale. Se julkaistiin toisena singlenä debyytti-studioalbumilta Vika ja Linda (1994). Se oli korkeimmillaan sijalla 98 Australiassa[2] ja 32 Uudessa-Seelannissa[3].</w:t>
      </w:r>
    </w:p>
    <w:p>
      <w:r>
        <w:rPr>
          <w:b/>
        </w:rPr>
        <w:t xml:space="preserve">Vastaus</w:t>
      </w:r>
    </w:p>
    <w:p>
      <w:r>
        <w:t xml:space="preserve">House of Love on australialaisen Vika ja Linda -duon kappale. Se julkaistiin toisena singlenä debyytti-studioalbumilta Vika ja Linda (1994). Se oli korkeimmillaan sijalla 98 Australiassa ja 32 Uudessa-Seelannissa.</w:t>
      </w:r>
    </w:p>
    <w:p>
      <w:r>
        <w:rPr>
          <w:b/>
          <w:u w:val="single"/>
        </w:rPr>
        <w:t xml:space="preserve">Asiakirja 9631</w:t>
      </w:r>
    </w:p>
    <w:p>
      <w:r>
        <w:rPr>
          <w:b/>
        </w:rPr>
        <w:t xml:space="preserve">Ohjeet</w:t>
      </w:r>
    </w:p>
    <w:p>
      <w:r>
        <w:t xml:space="preserve">Luettele annetusta tekstistä Shah Rukh Khanin elokuvat aikajärjestyksessä.</w:t>
      </w:r>
    </w:p>
    <w:p>
      <w:r>
        <w:rPr>
          <w:b/>
        </w:rPr>
        <w:t xml:space="preserve">Konteksti</w:t>
      </w:r>
    </w:p>
    <w:p>
      <w:r>
        <w:t xml:space="preserve">Shah Rukh Khan (lausutaan [ˈʃɑːɦɾʊx xɑːn]; s. 2. marraskuuta 1965), joka tunnetaan myös alkukirjaimella SRK, on intialainen näyttelijä ja elokuvatuottaja, joka työskentelee hindielokuvissa. Häntä kutsutaan tiedotusvälineissä "Bollywoodin Baadshahiksi" ja "King Khaniksi", ja hän on esiintynyt yli 90 elokuvassa ja saanut lukuisia tunnustuksia, muun muassa 14 Filmfare-palkintoa. Intian hallitus on myöntänyt hänelle Padma Shri -tunnustuksen, ja Ranskan hallitus on myöntänyt hänelle Ordre des Arts et des Lettres -tunnustuksen ja Legion of Honour -tunnustuksen. Khanilla on merkittävä kannattajakunta Aasiassa ja intialaisessa diasporassa ympäri maailmaa. Yleisömäärällä ja tuloilla mitattuna häntä on kuvailtu yhdeksi maailman menestyneimmistä elokuvatähdistä. Monet hänen elokuvistaan käsittelevät intialaista kansallista identiteettiä ja yhteyksiä diaspora-yhteisöihin tai sukupuolten välisiä, rodullisia, sosiaalisia ja uskonnollisia eroja ja epäkohtia.</w:t>
        <w:br/>
        <w:br/>
        <w:t xml:space="preserve"> Khan aloitti uransa esiintymällä useissa televisiosarjoissa 1980-luvun lopulla ja debytoi Bollywoodissa vuonna 1992 elokuvalla Deewana. Hänet tunnistettiin aluksi roistomaisista rooleista elokuvissa Baazigar (1993) ja Darr (1993). Khan vakiinnutti asemansa näyttelemällä sarjassa huippusaturoituja romanttisia elokuvia, kuten Dilwale Dulhania Le Jayenge (1995), Dil To Pagal Hai (1997), Kuch Kuch Hota Hai (1998), Mohabbatein (2000), Kabhi Khushi Kabhie Gham... (2001), Kal Ho Naa Ho (2003) ja Veer-Zaara (2004). Hän sai kriitikoiden suosiota roolistaan alkoholistina elokuvassa Devdas (2002), NASA:n tiedemiehenä elokuvassa Swades (2004), jääkiekkovalmentajana elokuvassa Chak De! Intiassa (2007) ja Aspergerin oireyhtymää sairastavaa miestä elokuvassa My Name Is Khan (2010). Lisää kaupallista menestystä tuli romanttisista draamoista Om Shanti Om (2007) ja Rab Ne Bana Di Jodi (2008), ja hänen laajentumisensa komedioihin Chennai Expressissä (2013) ja Happy New Yearissa (2014). Lyhyen takaiskun ja tauon jälkeen Khan teki uralleen paluun toimintaelokuvalla Pathaan (2023), josta tuli toiseksi eniten tuottanut hindiläinen julkaisu.</w:t>
      </w:r>
    </w:p>
    <w:p>
      <w:r>
        <w:rPr>
          <w:b/>
        </w:rPr>
        <w:t xml:space="preserve">Vastaus</w:t>
      </w:r>
    </w:p>
    <w:p>
      <w:r>
        <w:t xml:space="preserve">Deewana (1992), Baazigar (1993), Darr (1993), Dilwale Dulhania Le Jayenge (1995), Dil To Pagal Hai (1997), Kuch Kuch Hota Hai (1998), Mohabbatein (2000), Kabhi Khushi Kabhie Gham... (2001), Devdas (2002), Kal Ho Naa Ho (2003), Swades (2004), Veer-Zaara (2004), Chak De! India (2007), Om Shanti Om (2007), Rab Ne Bana Di Jodi (2008), My Name Is Khan (2010), Chennai Express (2013), Happy New Year (2014), Pathaan (2023).</w:t>
      </w:r>
    </w:p>
    <w:p>
      <w:r>
        <w:rPr>
          <w:b/>
          <w:u w:val="single"/>
        </w:rPr>
        <w:t xml:space="preserve">Asiakirja 9632</w:t>
      </w:r>
    </w:p>
    <w:p>
      <w:r>
        <w:rPr>
          <w:b/>
        </w:rPr>
        <w:t xml:space="preserve">Ohjeet</w:t>
      </w:r>
    </w:p>
    <w:p>
      <w:r>
        <w:t xml:space="preserve">Millaista on asua Salt Lake Cityssä?</w:t>
      </w:r>
    </w:p>
    <w:p>
      <w:r>
        <w:rPr>
          <w:b/>
        </w:rPr>
        <w:t xml:space="preserve">Vastaus</w:t>
      </w:r>
    </w:p>
    <w:p>
      <w:r>
        <w:t xml:space="preserve">Salt Lake City sijaitsee kauniin Wasatch-vuoriston vieressä Pohjois-Utahissa. Asukkaat nauttivat suosituista ulkoilma-aktiviteeteista ympäri vuoden, sillä he pääsevät hiihtokeskuksiin, kansallispuistoihin, pyöräilyreiteille, vuorille ja paikallisille järville. Salt Lake City on saanut lempinimen Silicon Slopes, koska alueella toimii paljon start-up- ja teknologiayrityksiä.</w:t>
      </w:r>
    </w:p>
    <w:p>
      <w:r>
        <w:rPr>
          <w:b/>
          <w:u w:val="single"/>
        </w:rPr>
        <w:t xml:space="preserve">Asiakirja 9633</w:t>
      </w:r>
    </w:p>
    <w:p>
      <w:r>
        <w:rPr>
          <w:b/>
        </w:rPr>
        <w:t xml:space="preserve">Ohjeet</w:t>
      </w:r>
    </w:p>
    <w:p>
      <w:r>
        <w:t xml:space="preserve">Mikä on kalalaji? Escolar tai Escobar</w:t>
      </w:r>
    </w:p>
    <w:p>
      <w:r>
        <w:rPr>
          <w:b/>
        </w:rPr>
        <w:t xml:space="preserve">Vastaus</w:t>
      </w:r>
    </w:p>
    <w:p>
      <w:r>
        <w:t xml:space="preserve">Escolar</w:t>
      </w:r>
    </w:p>
    <w:p>
      <w:r>
        <w:rPr>
          <w:b/>
          <w:u w:val="single"/>
        </w:rPr>
        <w:t xml:space="preserve">Asiakirja 9634</w:t>
      </w:r>
    </w:p>
    <w:p>
      <w:r>
        <w:rPr>
          <w:b/>
        </w:rPr>
        <w:t xml:space="preserve">Ohjeet</w:t>
      </w:r>
    </w:p>
    <w:p>
      <w:r>
        <w:t xml:space="preserve">Mitkä ovat inflaation tärkeimmät syyt?</w:t>
      </w:r>
    </w:p>
    <w:p>
      <w:r>
        <w:rPr>
          <w:b/>
        </w:rPr>
        <w:t xml:space="preserve">Vastaus</w:t>
      </w:r>
    </w:p>
    <w:p>
      <w:r>
        <w:t xml:space="preserve">On tavallista, että valuutan arvo laskee, kun rahan määrä taloudessa (rahan tarjonta) kasvaa liian nopeasti.</w:t>
        <w:br/>
        <w:t xml:space="preserve"> Useimmat taloustieteilijät uskovat, että rahan määrän lisääntyminen rahan inflaatio aiheuttaa tavaroiden ja palveluiden hintojen nousua pidemmän ajan kuluessa. He ovat kuitenkin eri mieltä syistä lyhyemmällä aikavälillä.</w:t>
      </w:r>
    </w:p>
    <w:p>
      <w:r>
        <w:rPr>
          <w:b/>
          <w:u w:val="single"/>
        </w:rPr>
        <w:t xml:space="preserve">Asiakirja 9635</w:t>
      </w:r>
    </w:p>
    <w:p>
      <w:r>
        <w:rPr>
          <w:b/>
        </w:rPr>
        <w:t xml:space="preserve">Ohjeet</w:t>
      </w:r>
    </w:p>
    <w:p>
      <w:r>
        <w:t xml:space="preserve">Kerro Tujhse He Raabta -elokuvasta kertovan tekstin perusteella, kuka näytteli elokuvan pääroolin.</w:t>
      </w:r>
    </w:p>
    <w:p>
      <w:r>
        <w:rPr>
          <w:b/>
        </w:rPr>
        <w:t xml:space="preserve">Konteksti</w:t>
      </w:r>
    </w:p>
    <w:p>
      <w:r>
        <w:t xml:space="preserve">Tujhse He Raabta on pakistanilainen televisioelokuva vuodelta 2015, jonka on ohjannut Nivdeita Basu ja käsikirjoittanut Moomal Shunaid. Televisioelokuvan on tuottanut Saurabh Pandey[1] ja sen on tuottanut yhdessä Yasir Shah White Light Army Picturesin kanssa.[2] Se esitettiin ensimmäisen kerran Geo Televisionilla 15. helmikuuta 2015 klo 19.00 Pakistanissa.</w:t>
        <w:br/>
        <w:br/>
        <w:t xml:space="preserve"> Sen pääroolissa nähdään Sara Khan tässä televisioelokuvassa.[3][4][5] Hän nousi kuuluisuuteen esiintymisellään intialaisessa saippuasarjassa "Bidaai", kun taas hänen toinen pääroolinsa, Yasir Shah, on pakistanilainen näyttelijä, tuottaja, käsikirjoittaja ja malli, joka aloitti näyttelijänuransa Intiassa. Tämän telefilmin erityispiirre on korkeapunainen tuotantokamera, jonka ansiosta se on näytelmäelokuvan laatuinen.</w:t>
      </w:r>
    </w:p>
    <w:p>
      <w:r>
        <w:rPr>
          <w:b/>
        </w:rPr>
        <w:t xml:space="preserve">Vastaus</w:t>
      </w:r>
    </w:p>
    <w:p>
      <w:r>
        <w:t xml:space="preserve">Sara Khan näytteli pääroolin elokuvassa Tujhse He Raabta.</w:t>
      </w:r>
    </w:p>
    <w:p>
      <w:r>
        <w:rPr>
          <w:b/>
          <w:u w:val="single"/>
        </w:rPr>
        <w:t xml:space="preserve">Asiakirja 9636</w:t>
      </w:r>
    </w:p>
    <w:p>
      <w:r>
        <w:rPr>
          <w:b/>
        </w:rPr>
        <w:t xml:space="preserve">Ohjeet</w:t>
      </w:r>
    </w:p>
    <w:p>
      <w:r>
        <w:t xml:space="preserve">Mikä on Linux?</w:t>
      </w:r>
    </w:p>
    <w:p>
      <w:r>
        <w:rPr>
          <w:b/>
        </w:rPr>
        <w:t xml:space="preserve">Vastaus</w:t>
      </w:r>
    </w:p>
    <w:p>
      <w:r>
        <w:t xml:space="preserve">Nimellä "Linux" viitataan kolmeen samankaltaiseen mutta hieman erilaiseen asiaan, mikä voi olla hämmentävää kaikille muille kuin hardcore-nörtille. Nämä kolme käyttötapaa vaihtelevat sen mukaan, kuinka täydellisestä ohjelmistojärjestelmästä puhuja puhuu.</w:t>
        <w:br/>
        <w:br/>
        <w:t xml:space="preserve"> Alimmalla tasolla jokainen Linux-järjestelmä perustuu Linux-ytimeen, joka on hyvin matalan tason ohjelmisto, joka hallinnoi tietokonelaitteistoa, hoitaa monia ohjelmia, jotka ovat käynnissä milloinkin, ja muita tärkeitä asioita. Näitä matalan tason toimintoja käyttävät muut ohjelmat, joten niiden tekijät voivat keskittyä tarjoamaan haluamiaan erityistoimintoja. Ilman ydintä tietokoneesi on erittäin kallis ovenkarmi. Ytimessä on kaikki nykyaikaisen käyttöjärjestelmän ominaisuudet: aito moniajo, säikeet, virtuaalimuisti, jaetut kirjastot, vaativa lataus, jaetut, copy-on-write-ajettavissa olevat suoritettavat tiedostot, asianmukainen muistinhallinta, ladattavat laiteajurimoduulit, videokuvan kehyspuskurointi ja TCP/IP-verkot.</w:t>
        <w:br/>
        <w:br/>
        <w:t xml:space="preserve"> Useimmiten nimitystä "Linux" käytetään viittaamaan Linux-käyttöjärjestelmään. Käyttöjärjestelmä sisältää ytimen, mutta siihen lisätään myös erilaisia apuohjelmia - sellaisia ohjelmia, joita tarvitset kaikenlaiseen toimintaan. Siihen kuuluu esimerkiksi komentotulkki (ohjelma, joka tarjoaa komentorivin ja jonka avulla voit suorittaa ohjelmia), ohjelma tiedostojen kopioimiseen, ohjelma tiedostojen poistamiseen ja monia muita apuvälineitä. Jotkut kunnioittavat Richard Stallmanin ja GNU-projektin pyyntöä ja kutsuvat Linux-käyttöjärjestelmää GNU/Linuxiksi, koska monet näistä apuohjelmista ovat GNU-porukan kirjoittamia.</w:t>
      </w:r>
    </w:p>
    <w:p>
      <w:r>
        <w:rPr>
          <w:b/>
          <w:u w:val="single"/>
        </w:rPr>
        <w:t xml:space="preserve">Asiakirja 9637</w:t>
      </w:r>
    </w:p>
    <w:p>
      <w:r>
        <w:rPr>
          <w:b/>
        </w:rPr>
        <w:t xml:space="preserve">Ohjeet</w:t>
      </w:r>
    </w:p>
    <w:p>
      <w:r>
        <w:t xml:space="preserve">Kuka oli Boschin isä?</w:t>
      </w:r>
    </w:p>
    <w:p>
      <w:r>
        <w:rPr>
          <w:b/>
        </w:rPr>
        <w:t xml:space="preserve">Konteksti</w:t>
      </w:r>
    </w:p>
    <w:p>
      <w:r>
        <w:t xml:space="preserve">Boschin äiti oli prostituoitu Hollywoodissa, ja hänet murhattiin 28. lokakuuta 1961, kun Bosch oli 11-vuotias. Hänen isänsä, jonka hän tapasi myöhemmin elämässään, oli Mickey Haller vanhempi, tunnettu puolustusasianajaja, joka edusti muun muassa mafioso Mickey Cohenia.</w:t>
      </w:r>
    </w:p>
    <w:p>
      <w:r>
        <w:rPr>
          <w:b/>
        </w:rPr>
        <w:t xml:space="preserve">Vastaus</w:t>
      </w:r>
    </w:p>
    <w:p>
      <w:r>
        <w:t xml:space="preserve">Boschin isä oli Mickey Haller vanhempi, tunnettu puolustusasianajaja.</w:t>
      </w:r>
    </w:p>
    <w:p>
      <w:r>
        <w:rPr>
          <w:b/>
          <w:u w:val="single"/>
        </w:rPr>
        <w:t xml:space="preserve">Asiakirja 9638</w:t>
      </w:r>
    </w:p>
    <w:p>
      <w:r>
        <w:rPr>
          <w:b/>
        </w:rPr>
        <w:t xml:space="preserve">Ohjeet</w:t>
      </w:r>
    </w:p>
    <w:p>
      <w:r>
        <w:t xml:space="preserve">Kuka on Gabriel Garcia Marquez?</w:t>
      </w:r>
    </w:p>
    <w:p>
      <w:r>
        <w:rPr>
          <w:b/>
        </w:rPr>
        <w:t xml:space="preserve">Konteksti</w:t>
      </w:r>
    </w:p>
    <w:p>
      <w:r>
        <w:t xml:space="preserve">Gabriel José de la Concordia García Márquez (amerikansan espanja: [ɡaˈβɾjel ɣaɾˈsi.a ˈmaɾkes] (kuuntele);[a] 6. maaliskuuta 1927 - 17. huhtikuuta 2014) oli kolumbialainen kirjailija, novellisti, käsikirjoittaja ja toimittaja, joka tunnettiin koko Latinalaisessa Amerikassa hellästi nimellä Gabo ([ˈɡaβo]) tai Gabito ([ɡaˈβito]). Häntä pidetään yhtenä 1900-luvun merkittävimmistä kirjailijoista erityisesti espanjan kielellä, ja hänelle myönnettiin vuonna 1972 Neustadtin kansainvälinen kirjallisuuspalkinto ja vuonna 1982 Nobelin kirjallisuuspalkinto.[1] Hän jatkoi itseohjautuvaa koulutusta, jonka seurauksena hän jätti oikeustieteen opinnot kesken ja aloitti uran toimittajana. Jo varhain hän ei osoittanut esteitä arvostellessaan Kolumbian ja ulkomaiden politiikkaa. Vuonna 1958 hän avioitui Mercedes Barcha Pardon kanssa[2];[3] heillä oli kaksi poikaa, Rodrigo ja Gonzalo.</w:t>
      </w:r>
    </w:p>
    <w:p>
      <w:r>
        <w:rPr>
          <w:b/>
        </w:rPr>
        <w:t xml:space="preserve">Vastaus</w:t>
      </w:r>
    </w:p>
    <w:p>
      <w:r>
        <w:t xml:space="preserve">Gabriel José de la Concordia García Márquez (amerikansan espanja: [ɡaˈβɾjel ɣaɾˈsi.a ˈmaɾkes] (kuuntele);[a] 6. maaliskuuta 1927 - 17. huhtikuuta 2014) oli kolumbialainen kirjailija, novellisti, käsikirjoittaja ja toimittaja, joka tunnettiin koko Latinalaisessa Amerikassa hellästi nimellä Gabo ([ˈɡaβo]) tai Gabito ([ɡaˈβito]). Häntä pidetään yhtenä 1900-luvun merkittävimmistä kirjailijoista erityisesti espanjan kielellä, ja hänelle myönnettiin vuonna 1972 Neustadtin kansainvälinen kirjallisuuspalkinto ja vuonna 1982 Nobelin kirjallisuuspalkinto.[1] Hän jatkoi itseohjautuvaa koulutusta, jonka seurauksena hän jätti oikeustieteen opinnot kesken ja aloitti uran toimittajana. Jo varhain hän ei osoittanut esteitä arvostellessaan Kolumbian ja ulkomaiden politiikkaa.</w:t>
        <w:t xml:space="preserve">hän meni naimisiin Mercedes Barcha Pardon kanssa[2];[3] heille syntyi kaksi poikaa, Rodrigo ja Gonzalo</w:t>
        <w:br/>
        <w:br/>
        <w:t xml:space="preserve">García Márquez aloitti toimittajana ja kirjoitti useita kiiteltyjä tietokirjoja ja novelleja, mutta hänet tunnetaan parhaiten romaaneistaan, kuten Sata vuotta yksinäisyyttä (1967), Ennalta sanotun kuoleman kronikka (1981) ja Rakkaus koleran aikana (1985). Hänen teoksensa ovat saavuttaneet merkittävää arvostelua kriitikoilta ja laajaa kaupallista menestystä, erityisesti siitä, että hän on popularisoinut maagiseksi realismiksi kutsuttua kirjallisuustyyliä, jossa käytetään maagisia elementtejä ja tapahtumia muuten tavallisissa ja realistisissa tilanteissa. Osa hänen teoksistaan sijoittuu fiktiiviseen Macondon kylään (joka on saanut vaikutteita lähinnä hänen synnyinpaikastaan Aracatacasta), ja useimmat niistä käsittelevät yksinäisyyden teemaa.</w:t>
        <w:t xml:space="preserve">Hän on eniten käännetty espanjankielinen kirjailija.[4]</w:t>
        <w:br/>
        <w:br/>
        <w:t xml:space="preserve">García Márquezin kuoltua huhtikuussa 2014 Kolumbian presidentti Juan Manuel Santos kutsui häntä "suurimmaksi koskaan eläneeksi kolumbialaiseksi"[5].</w:t>
      </w:r>
    </w:p>
    <w:p>
      <w:r>
        <w:rPr>
          <w:b/>
          <w:u w:val="single"/>
        </w:rPr>
        <w:t xml:space="preserve">Asiakirja 9639</w:t>
      </w:r>
    </w:p>
    <w:p>
      <w:r>
        <w:rPr>
          <w:b/>
        </w:rPr>
        <w:t xml:space="preserve">Ohjeet</w:t>
      </w:r>
    </w:p>
    <w:p>
      <w:r>
        <w:t xml:space="preserve">Kirjoita lyhyt kappale, jossa kannatat tai vastustat sosiaalisen median käyttöä tai vaikutusta jokapäiväisessä elämässämme.</w:t>
      </w:r>
    </w:p>
    <w:p>
      <w:r>
        <w:rPr>
          <w:b/>
        </w:rPr>
        <w:t xml:space="preserve">Vastaus</w:t>
      </w:r>
    </w:p>
    <w:p>
      <w:r>
        <w:t xml:space="preserve">Tieto- ja viestintätekniikka on muuttunut nopeasti viime vuosina. Muutosvauhti kiihtyy nopeasti. Jo tässä vaiheessa, noin vuosikymmenen kuluttua, mikä tahansa käyttämämme teknologia muuttuu jyrkästi. Viestintäteknologian nousun myötä sosiaalisen median käyttö on noussut eri tasolle. Tärkein syy siihen, miksi ihmiset jakavat tietoa sosiaalisessa mediassa, on paljastaa arvokasta ja viihdyttävää sisältöä muille, kasvattaa ja ylläpitää suhteita sekä kertoa tuotemerkeistä ja kiinnostuksen kohteista, joita he mielellään käyttävät tai tukevat. Kaikki nämä tekijät ovat aiheuttaneet sen, että sosiaalinen media on kehittynyt pitämään yhteyttä ympärillä oleviin ihmisiin, joilla voi olla todellista vaikutusta yhteiskuntaan. Sosiaalisen median aloja käytetään monin tavoin, jotka muokkaavat koulutusta, politiikkaa, kulttuuria, uraa, innovointia ja monia muita asioita. Sosiaalinen media on siis muuttanut tapaa, jolla elämme elämäämme. Se on määritellyt uudelleen tavan, jolla kuvittelemme ympäristömme. Kuka olisi voinut kuvitella, että Twitterin, Instagramin, Facebookin ja monien muiden kaltaisista yhteisöverkkosivustoista tulisi merkittävä foorumi, jonka avulla brändit voivat löytää potentiaalisia asiakkaita.Sosiaalisella medialla on sekä myönteisiä että kielteisiä vaikutuksia yhteiskuntaan ja yrityksiin. Sosiaalinen media voi vaikuttaa sekä positiivisesti että negatiivisesti. Jos olet sisällöntuottaja tai startup-yrityksen omistaja, niin sosiaalinen media on loistava foorumi, jossa voit tavata asiakkaitasi ja ihmisiä ympärilläsi. Yksittäisille ihmisille sosiaalinen media on kuitenkin enemmänkin riippuvuus, joka voi aiheuttaa epämukavuutta, jos siihen ei puututa kunnolla, ja se voi vaikuttaa mielenterveyteen. Sosiaalinen media on hieno innovaatio, joka on muuttanut tapaa, jolla kommunikoimme ja olemme vuorovaikutuksessa toisiimme. Sosiaalisen median tärkeimpiä hyötyjä voivat olla muun muassa ajankohtaisten asioiden seuraaminen, yhteydenpito milloin ja missä tahansa mukavasti mistä tahansa maailman kolkasta käsin, mainosalustat tuotemerkeille, helppo rakentaa suhteita ja luoda yhteyksiä ympärillä oleviin ihmisiin sekä helppo pääsy haluttuun tietoon, tuotteisiin ja palveluihin. On kuitenkin olemassa myös useita haittoja, kuten ymmärryksen ja huomaavaisuuden puute, joka voi olla suuri haaste tulevien asioiden hoitamisessa, todellisten kasvokkaisten keskustelujen väheneminen, vaikuttaa sosiaalisiin tunnesuhteisiin ja verkkokiusaamiseen. Meidän on siis oltava vastuullisia käyttäessämme sitä, ja tietoisuus siitä on paljon tärkeämpää ennen kuin käytämme sitä vapaasti.</w:t>
      </w:r>
    </w:p>
    <w:p>
      <w:r>
        <w:rPr>
          <w:b/>
          <w:u w:val="single"/>
        </w:rPr>
        <w:t xml:space="preserve">Asiakirja 9640</w:t>
      </w:r>
    </w:p>
    <w:p>
      <w:r>
        <w:rPr>
          <w:b/>
        </w:rPr>
        <w:t xml:space="preserve">Ohjeet</w:t>
      </w:r>
    </w:p>
    <w:p>
      <w:r>
        <w:t xml:space="preserve">Missä seuraavista kuukausista on 31 päivää? Tammikuu, helmikuu, maaliskuu, huhtikuu, toukokuu, kesäkuu, heinäkuu, elokuu, syyskuu, lokakuu, marraskuu ja joulukuu.</w:t>
      </w:r>
    </w:p>
    <w:p>
      <w:r>
        <w:rPr>
          <w:b/>
        </w:rPr>
        <w:t xml:space="preserve">Vastaus</w:t>
      </w:r>
    </w:p>
    <w:p>
      <w:r>
        <w:t xml:space="preserve">Tammi-, maalis-, touko-, heinä-, elo-, loka- ja joulukuussa on 31 päivää.</w:t>
      </w:r>
    </w:p>
    <w:p>
      <w:r>
        <w:rPr>
          <w:b/>
          <w:u w:val="single"/>
        </w:rPr>
        <w:t xml:space="preserve">Asiakirja 9641</w:t>
      </w:r>
    </w:p>
    <w:p>
      <w:r>
        <w:rPr>
          <w:b/>
        </w:rPr>
        <w:t xml:space="preserve">Ohjeet</w:t>
      </w:r>
    </w:p>
    <w:p>
      <w:r>
        <w:t xml:space="preserve">Luettele viisi ranskalaista emokastiketta, joita käytetään klassisessa ranskalaisessa keittiössä.</w:t>
      </w:r>
    </w:p>
    <w:p>
      <w:r>
        <w:rPr>
          <w:b/>
        </w:rPr>
        <w:t xml:space="preserve">Vastaus</w:t>
      </w:r>
    </w:p>
    <w:p>
      <w:r>
        <w:t xml:space="preserve">Luettele viisi ranskalaista emokastiketta, joita käytetään klassisessa ranskalaisessa keittiössä.</w:t>
        <w:br/>
        <w:t xml:space="preserve"> Viisi emokastiketta ovat Béchamel, Velouté, Espagnole, hollandaise ja Tomaatti.</w:t>
      </w:r>
    </w:p>
    <w:p>
      <w:r>
        <w:rPr>
          <w:b/>
          <w:u w:val="single"/>
        </w:rPr>
        <w:t xml:space="preserve">Asiakirja 9642</w:t>
      </w:r>
    </w:p>
    <w:p>
      <w:r>
        <w:rPr>
          <w:b/>
        </w:rPr>
        <w:t xml:space="preserve">Ohjeet</w:t>
      </w:r>
    </w:p>
    <w:p>
      <w:r>
        <w:t xml:space="preserve">Mikä on tennisjalkavamma?</w:t>
      </w:r>
    </w:p>
    <w:p>
      <w:r>
        <w:rPr>
          <w:b/>
        </w:rPr>
        <w:t xml:space="preserve">Vastaus</w:t>
      </w:r>
    </w:p>
    <w:p>
      <w:r>
        <w:t xml:space="preserve">Tennisjalkavamma on epätäydellinen repeämä vasikkalihaksen sisäpuolella, jossa on useita lihaksia kiinnittyneenä. Se aiheutuu useimmiten tenniksen kaltaisissa urheilulajeissa vasikanlihaksen äkillisestä supistumisesta johtuen. Tenniksen ja squashin kaltaiset urheilulajit aiheuttavat todennäköisimmin tämäntyyppisiä vaivoja, koska niiden harrastaminen edellyttää lyhyitä ja intensiivisiä liikkeitä.</w:t>
      </w:r>
    </w:p>
    <w:p>
      <w:r>
        <w:rPr>
          <w:b/>
          <w:u w:val="single"/>
        </w:rPr>
        <w:t xml:space="preserve">Asiakirja 9643</w:t>
      </w:r>
    </w:p>
    <w:p>
      <w:r>
        <w:rPr>
          <w:b/>
        </w:rPr>
        <w:t xml:space="preserve">Ohjeet</w:t>
      </w:r>
    </w:p>
    <w:p>
      <w:r>
        <w:t xml:space="preserve">Mikä on maailman myydyin single?</w:t>
      </w:r>
    </w:p>
    <w:p>
      <w:r>
        <w:rPr>
          <w:b/>
        </w:rPr>
        <w:t xml:space="preserve">Konteksti</w:t>
      </w:r>
    </w:p>
    <w:p>
      <w:r>
        <w:t xml:space="preserve">Guinnessin ennätysten mukaan Irving Berlinin "White Christmas" (1942) Bing Crosbyn esittämänä on maailman myydyin single, jota on myyty arviolta yli 50 miljoonaa kappaletta.Kappale, joka on tunnustettu "kaikkien aikojen myydyimmäksi singleksi", julkaistiin ennen pop/rock-singlelistojen aikakautta, ja se "kirjattiin maailman myydyimmäksi singlelohkaisuksi Guinnessin ennätysten kirjaan (joka julkaistiin vuonna 1955), ja se on hämmästyttävällä tavalla edelleen maailman myydyin single yli 50 vuotta myöhemmin".</w:t>
      </w:r>
    </w:p>
    <w:p>
      <w:r>
        <w:rPr>
          <w:b/>
        </w:rPr>
        <w:t xml:space="preserve">Vastaus</w:t>
      </w:r>
    </w:p>
    <w:p>
      <w:r>
        <w:t xml:space="preserve">Guinnessin ennätysten mukaan maailman myydyin single on Irving Berlinin "White Christmas", jonka Bing Crosby esitti vuonna 1942 ja jota myytiin yli 50 miljoonaa kappaletta.</w:t>
      </w:r>
    </w:p>
    <w:p>
      <w:r>
        <w:rPr>
          <w:b/>
          <w:u w:val="single"/>
        </w:rPr>
        <w:t xml:space="preserve">Asiakirja 9644</w:t>
      </w:r>
    </w:p>
    <w:p>
      <w:r>
        <w:rPr>
          <w:b/>
        </w:rPr>
        <w:t xml:space="preserve">Ohjeet</w:t>
      </w:r>
    </w:p>
    <w:p>
      <w:r>
        <w:t xml:space="preserve">Kuinka monta sormea useimmilla ihmisillä on yhteensä?</w:t>
      </w:r>
    </w:p>
    <w:p>
      <w:r>
        <w:rPr>
          <w:b/>
        </w:rPr>
        <w:t xml:space="preserve">Vastaus</w:t>
      </w:r>
    </w:p>
    <w:p>
      <w:r>
        <w:t xml:space="preserve">Useimmilla ihmisillä on yhteensä 10 sormea</w:t>
      </w:r>
    </w:p>
    <w:p>
      <w:r>
        <w:rPr>
          <w:b/>
          <w:u w:val="single"/>
        </w:rPr>
        <w:t xml:space="preserve">Asiakirja 9645</w:t>
      </w:r>
    </w:p>
    <w:p>
      <w:r>
        <w:rPr>
          <w:b/>
        </w:rPr>
        <w:t xml:space="preserve">Ohjeet</w:t>
      </w:r>
    </w:p>
    <w:p>
      <w:r>
        <w:t xml:space="preserve">Pitäisikö minun muuttaa Kanadaan?</w:t>
      </w:r>
    </w:p>
    <w:p>
      <w:r>
        <w:rPr>
          <w:b/>
        </w:rPr>
        <w:t xml:space="preserve">Vastaus</w:t>
      </w:r>
    </w:p>
    <w:p>
      <w:r>
        <w:t xml:space="preserve">Kanada on maapinta-alaltaan maailman kolmanneksi suurin maa. Se teki vuonna 2022 ennätyksen eniten maahanmuuttajia maahan, mikä johtuu suurelta osin julkisesta terveydenhuoltojärjestelmästä, elämänlaadusta ja alhaisesta rikollisuusasteesta. Tästä huolimatta Kanadan kiinteistöjen hinnat ovat erittäin korkeat suurissa kaupungeissa, kuten Torontossa ja Vancouverissa, tarjonnan puutteen vuoksi, mikä vaikeuttaa perheiden etenemistä.</w:t>
      </w:r>
    </w:p>
    <w:p>
      <w:r>
        <w:rPr>
          <w:b/>
          <w:u w:val="single"/>
        </w:rPr>
        <w:t xml:space="preserve">Asiakirja 9646</w:t>
      </w:r>
    </w:p>
    <w:p>
      <w:r>
        <w:rPr>
          <w:b/>
        </w:rPr>
        <w:t xml:space="preserve">Ohjeet</w:t>
      </w:r>
    </w:p>
    <w:p>
      <w:r>
        <w:t xml:space="preserve">Kuka oli Robert Ross Munro?</w:t>
      </w:r>
    </w:p>
    <w:p>
      <w:r>
        <w:rPr>
          <w:b/>
        </w:rPr>
        <w:t xml:space="preserve">Konteksti</w:t>
      </w:r>
    </w:p>
    <w:p>
      <w:r>
        <w:t xml:space="preserve">Robert Ross Munro, OBE, OC (6. syyskuuta 1913 - 21. kesäkuuta 1990) oli Kanadan lehdistön johtava sotakirjeenvaihtaja Euroopassa toisessa maailmansodassa. Hän raportoi kanadalaisesta hyökkäyksestä Spitsbergeniin, Dieppeen vuonna 1942 tehdystä hyökkäyksestä, liittoutuneiden maihinnoususta Sisiliassa, Italian kampanjasta, D-Daysta ja Luoteis-Euroopan kampanjasta. Hänen muistelmansa näistä kampanjoista, jotka julkaistiin nimellä From Gauntlet to Overlord, voitti vuonna 1945 kenraalikuvernöörin palkinnon englanninkielisestä tietokirjallisuudesta. Myöhemmin hän raportoi Korean sodasta, ja jäätyään eläkkeelle sotakirjeenvaihtajana hänestä tuli Vancouver Daily Provincen, Winnipeg Tribunen ja Edmonton Journalin kustantaja. Munro nimitettiin OBE:ksi vuonna 1946 ja OC:ksi vuonna 1975[1].</w:t>
      </w:r>
    </w:p>
    <w:p>
      <w:r>
        <w:rPr>
          <w:b/>
        </w:rPr>
        <w:t xml:space="preserve">Vastaus</w:t>
      </w:r>
    </w:p>
    <w:p>
      <w:r>
        <w:t xml:space="preserve">Robert Ross Munro oli 1900-luvun toimittaja ja Canadian Pressin johtava sotakirjeenvaihtaja Euroopassa toisen maailmansodan aikana. Hän raportoi lukuisista kampanjoista Spitsbergenistä, Dieppestä, Sisiliasta, Normandiasta ja laajemmasta Luoteis-Euroopan kampanjasta. Sodan jälkeen Munro julkaisi kampanjoista muistelmansa "From Gauntlet to Overlord", joka voitti vuonna 1945 kenraalikuvernöörin palkinnon englanninkielisestä tietokirjallisuudesta. Hän raportoi myöhemmin myös Korean sodasta, ennen kuin hän vetäytyi sotilaskirjeenvaihdosta ja siirtyi useiden kanadalaisten aikakauslehtien, kuten Vancouver Daily Provincen, Winnipeg Tribunen ja Edmonton Journalin, kustantajaksi. Munro sai työstään kunnianosoituksen, kun hänet nimitettiin Britannian imperiumin ritarikunnan jäseneksi (OBE) vuonna 1946.</w:t>
      </w:r>
    </w:p>
    <w:p>
      <w:r>
        <w:rPr>
          <w:b/>
          <w:u w:val="single"/>
        </w:rPr>
        <w:t xml:space="preserve">Asiakirja 9647</w:t>
      </w:r>
    </w:p>
    <w:p>
      <w:r>
        <w:rPr>
          <w:b/>
        </w:rPr>
        <w:t xml:space="preserve">Ohjeet</w:t>
      </w:r>
    </w:p>
    <w:p>
      <w:r>
        <w:t xml:space="preserve">Mitä eroa on Texas Hold'emilla ja pokerilla?</w:t>
      </w:r>
    </w:p>
    <w:p>
      <w:r>
        <w:rPr>
          <w:b/>
        </w:rPr>
        <w:t xml:space="preserve">Vastaus</w:t>
      </w:r>
    </w:p>
    <w:p>
      <w:r>
        <w:t xml:space="preserve">Pokeri on uhkapelien korttipelien luokka, jota voi pelata eri sääntöjen mukaan. Texas Hold'em on yksi näistä säännöstöistä. Texas Hold'emissa pelaajille jaetaan ensin kaksi salaista korttia, minkä jälkeen pelataan panostuskierros, minkä jälkeen jaetaan kolme avointa, julkista korttia (floppi), minkä jälkeen pelataan uusi panostuskierros. Floppia seuraa turn, yksi julkinen kortti lisää, ja sen jälkeen panostuskierros. Turnia seuraa river, viimeinen julkinen kortti. Tämän jälkeen seuraa viimeinen panostuskierros, ja jos kädessä on lopussa vielä useampi kuin yksi pelaaja, kyseisen kierroksen voittaja määräytyy.</w:t>
        <w:br/>
        <w:br/>
        <w:t xml:space="preserve"> Viimeinen pelaaja, joka panosti riverillä, paljastaa kaksi salaista korttiaan ja muodostaa parhaan pokerikäden kahdesta salaisesta kortista ja viidestä julkisesta kortista. Kaikki muut vielä pelissä olevat pelaajat voivat tämän jälkeen paljastaa kaksi salaista korttiaan ja tehdä paremman pokerikäden yhteensä seitsemällä kortilla, jos mahdollista.</w:t>
      </w:r>
    </w:p>
    <w:p>
      <w:r>
        <w:rPr>
          <w:b/>
          <w:u w:val="single"/>
        </w:rPr>
        <w:t xml:space="preserve">Asiakirja 9648</w:t>
      </w:r>
    </w:p>
    <w:p>
      <w:r>
        <w:rPr>
          <w:b/>
        </w:rPr>
        <w:t xml:space="preserve">Ohjeet</w:t>
      </w:r>
    </w:p>
    <w:p>
      <w:r>
        <w:t xml:space="preserve">Miten etsin Google Drivessa luomaani asiakirjaa? Mielestäni asiakirja alkaa otsikolla Finance Forecast (talousennuste)</w:t>
      </w:r>
    </w:p>
    <w:p>
      <w:r>
        <w:rPr>
          <w:b/>
        </w:rPr>
        <w:t xml:space="preserve">Vastaus</w:t>
      </w:r>
    </w:p>
    <w:p>
      <w:r>
        <w:t xml:space="preserve">Jos haluat etsiä Google Drivessa omistamiasi asiakirjoja, voit käyttää hakusanassa `creator:me`-operaattoria.</w:t>
        <w:t xml:space="preserve">Jos siis haluat etsiä omistamiasi asiakirjoja, joissa on sanat "finance" ja "forecast", voit käyttää hakukentässä tätä hakusanaa</w:t>
        <w:br/>
        <w:br/>
        <w:t xml:space="preserve">`creator:me finance forecast`</w:t>
        <w:br/>
        <w:br/>
        <w:t xml:space="preserve">Jos asiakirjasi on jaetussa Drive-asemassa, johon sinulla ei ole enää pääsyä, se ei näy tulosluettelossasi</w:t>
      </w:r>
    </w:p>
    <w:p>
      <w:r>
        <w:rPr>
          <w:b/>
          <w:u w:val="single"/>
        </w:rPr>
        <w:t xml:space="preserve">Asiakirja 9649</w:t>
      </w:r>
    </w:p>
    <w:p>
      <w:r>
        <w:rPr>
          <w:b/>
        </w:rPr>
        <w:t xml:space="preserve">Ohjeet</w:t>
      </w:r>
    </w:p>
    <w:p>
      <w:r>
        <w:t xml:space="preserve">Nimeä joitakin hahmoja ensimmäisestä "Saved by the Bell" -sarjasta.</w:t>
      </w:r>
    </w:p>
    <w:p>
      <w:r>
        <w:rPr>
          <w:b/>
        </w:rPr>
        <w:t xml:space="preserve">Vastaus</w:t>
      </w:r>
    </w:p>
    <w:p>
      <w:r>
        <w:t xml:space="preserve">Zach, Kelly, Lisa, Slater, Screech, herra Belding, -</w:t>
      </w:r>
    </w:p>
    <w:p>
      <w:r>
        <w:rPr>
          <w:b/>
          <w:u w:val="single"/>
        </w:rPr>
        <w:t xml:space="preserve">Asiakirja 9650</w:t>
      </w:r>
    </w:p>
    <w:p>
      <w:r>
        <w:rPr>
          <w:b/>
        </w:rPr>
        <w:t xml:space="preserve">Ohjeet</w:t>
      </w:r>
    </w:p>
    <w:p>
      <w:r>
        <w:t xml:space="preserve">Mitkä olivat Yhdysvaltojen alkuperäiset neljä liittovaltion juhlapäivää?</w:t>
      </w:r>
    </w:p>
    <w:p>
      <w:r>
        <w:rPr>
          <w:b/>
        </w:rPr>
        <w:t xml:space="preserve">Konteksti</w:t>
      </w:r>
    </w:p>
    <w:p>
      <w:r>
        <w:t xml:space="preserve">Liittovaltion vapaapäivien historia Yhdysvalloissa juontaa juurensa 28. kesäkuuta 1870, jolloin kongressi loi liittovaltion vapaapäivät "vastaamaan piirikunnan ympärillä olevien osavaltioiden samankaltaisia lakeja... ja... kaikissa unionin osavaltioissa."[3] Vaikka vapaapäiviä sovellettiin aluksi vain liittovaltion työntekijöihin Kolumbian piirikunnassa, kongressi laajensi niiden soveltamisalaa vuonna 1885 koskemaan kaikkia liittovaltion työntekijöitä.</w:t>
        <w:br/>
        <w:br/>
        <w:t xml:space="preserve"> Alkuperäiset neljä vapaapäivää vuonna 1870 olivat:</w:t>
        <w:br/>
        <w:br/>
        <w:t xml:space="preserve">Uudenvuodenpäivä</w:t>
        <w:br/>
        <w:t xml:space="preserve">Itsenäisyyspäivä</w:t>
        <w:br/>
        <w:t xml:space="preserve">Kiitospäivä</w:t>
        <w:br/>
        <w:t xml:space="preserve">Joulupäivä</w:t>
      </w:r>
    </w:p>
    <w:p>
      <w:r>
        <w:rPr>
          <w:b/>
        </w:rPr>
        <w:t xml:space="preserve">Vastaus</w:t>
      </w:r>
    </w:p>
    <w:p>
      <w:r>
        <w:t xml:space="preserve">Yhdysvaltojen alkuperäiset neljä liittovaltion vapaapäivää olivat uudenvuodenpäivä, itsenäisyyspäivä, kiitospäivä ja joulupäivä.</w:t>
      </w:r>
    </w:p>
    <w:p>
      <w:r>
        <w:rPr>
          <w:b/>
          <w:u w:val="single"/>
        </w:rPr>
        <w:t xml:space="preserve">Asiakirja 9651</w:t>
      </w:r>
    </w:p>
    <w:p>
      <w:r>
        <w:rPr>
          <w:b/>
        </w:rPr>
        <w:t xml:space="preserve">Ohjeet</w:t>
      </w:r>
    </w:p>
    <w:p>
      <w:r>
        <w:t xml:space="preserve">Nimeä Phish-yhtyeen jäsenet</w:t>
      </w:r>
    </w:p>
    <w:p>
      <w:r>
        <w:rPr>
          <w:b/>
        </w:rPr>
        <w:t xml:space="preserve">Vastaus</w:t>
      </w:r>
    </w:p>
    <w:p>
      <w:r>
        <w:t xml:space="preserve">Phish-yhtye sai alkunsa Vermontissa 1980-luvulla. Yhtyeen nykyiset jäsenet ovat Trey Anastasio, Mike Gordon, Jon Fishman ja Page McConnell. Jeff Holdsworth on yhtyeen entinen jäsen. Muut (Tom Marshall ja Marc Daubert) ovat osallistuneet bändin laulujen kirjoittamiseen, mutta eivät ole olleet bändin jäseniä.</w:t>
      </w:r>
    </w:p>
    <w:p>
      <w:r>
        <w:rPr>
          <w:b/>
          <w:u w:val="single"/>
        </w:rPr>
        <w:t xml:space="preserve">Asiakirja 9652</w:t>
      </w:r>
    </w:p>
    <w:p>
      <w:r>
        <w:rPr>
          <w:b/>
        </w:rPr>
        <w:t xml:space="preserve">Ohjeet</w:t>
      </w:r>
    </w:p>
    <w:p>
      <w:r>
        <w:t xml:space="preserve">Kuinka monta kansallista mestaruutta Youngstown State Penguinsin jalkapallojoukkue oli voittanut ennen vuotta 1991?</w:t>
      </w:r>
    </w:p>
    <w:p>
      <w:r>
        <w:rPr>
          <w:b/>
        </w:rPr>
        <w:t xml:space="preserve">Konteksti</w:t>
      </w:r>
    </w:p>
    <w:p>
      <w:r>
        <w:t xml:space="preserve">Youngstown State Penguinsin jalkapallojoukkue 1991 edusti Youngstown State Universityä NCAA-divisioona I-AA:n jalkapallokaudella 1991. Penguinsia johti kuudennen vuoden päävalmentaja Jim Tressel ja se pelasi kotiottelunsa Stambaugh Stadiumilla. Se päätti kauden 12-3. Se sai paikan I-AA:n pudotuspeleihin, joissa se voitti Villanovan, Nevadan ja Samfordin edetäkseen kansallisiin mestaruuskilpailuihin, joissa se voitti Marshallin. Tämä oli heidän ensimmäinen kansallinen mestaruutensa koulun historiassa.</w:t>
      </w:r>
    </w:p>
    <w:p>
      <w:r>
        <w:rPr>
          <w:b/>
        </w:rPr>
        <w:t xml:space="preserve">Vastaus</w:t>
      </w:r>
    </w:p>
    <w:p>
      <w:r>
        <w:t xml:space="preserve">Ei mitään. Vuosi 1991 oli heidän ensimmäinen kansallinen mestaruutensa koulun historiassa, joten Youngstown State Penguinsin jalkapallojoukkueella ei ollut aiempia kansallisia mestaruuksia.</w:t>
      </w:r>
    </w:p>
    <w:p>
      <w:r>
        <w:rPr>
          <w:b/>
          <w:u w:val="single"/>
        </w:rPr>
        <w:t xml:space="preserve">Asiakirja 9653</w:t>
      </w:r>
    </w:p>
    <w:p>
      <w:r>
        <w:rPr>
          <w:b/>
        </w:rPr>
        <w:t xml:space="preserve">Ohjeet</w:t>
      </w:r>
    </w:p>
    <w:p>
      <w:r>
        <w:t xml:space="preserve">Valitse sana, joka eroaa muista:  Auto, skootteri, helikopteri, lentokone, polkupyörä.</w:t>
      </w:r>
    </w:p>
    <w:p>
      <w:r>
        <w:rPr>
          <w:b/>
        </w:rPr>
        <w:t xml:space="preserve">Vastaus</w:t>
      </w:r>
    </w:p>
    <w:p>
      <w:r>
        <w:t xml:space="preserve">Kaikki paitsi Cycle toimivat polttoaineella.</w:t>
      </w:r>
    </w:p>
    <w:p>
      <w:r>
        <w:rPr>
          <w:b/>
          <w:u w:val="single"/>
        </w:rPr>
        <w:t xml:space="preserve">Asiakirja 9654</w:t>
      </w:r>
    </w:p>
    <w:p>
      <w:r>
        <w:rPr>
          <w:b/>
        </w:rPr>
        <w:t xml:space="preserve">Ohjeet</w:t>
      </w:r>
    </w:p>
    <w:p>
      <w:r>
        <w:t xml:space="preserve">Esitä tiivistelmä Twitterin historiasta.</w:t>
      </w:r>
    </w:p>
    <w:p>
      <w:r>
        <w:rPr>
          <w:b/>
        </w:rPr>
        <w:t xml:space="preserve">Konteksti</w:t>
      </w:r>
    </w:p>
    <w:p>
      <w:r>
        <w:t xml:space="preserve">Twitter on yhdysvaltalaisen Twitter, Inc:n omistama ja ylläpitämä sosiaalisen median ja sosiaalisen verkostoitumisen verkkopalvelu, jossa käyttäjät julkaisevat tai vastaavat teksteihin, kuviin ja videoihin, joita kutsutaan "twiiteiksi".Rekisteröityneet käyttäjät voivat twiitata, tykätä, "uudelleentwiittailla" twiittejä ja lähettää suoraviestejä (DM), kun taas rekisteröimättömät käyttäjät voivat tarkastella vain julkisia twiittejä. Käyttäjät ovat vuorovaikutuksessa Twitterin kanssa selaimen tai mobiililaitteen etusivuohjelmiston kautta tai ohjelmallisesti sen API:iden kautta.</w:t>
        <w:br/>
        <w:br/>
        <w:t xml:space="preserve"> Twitterin perustivat Jack Dorsey, Noah Glass, Biz Stone ja Evan Williams maaliskuussa 2006, ja se julkaistiin saman vuoden heinäkuussa. Twitter, Inc:n pääkonttori sijaitsee San Franciscossa, Kaliforniassa, ja sillä on yli 25 toimipistettä eri puolilla maailmaa.[10] Vuoteen 2012 mennessä yli 100 miljoonaa käyttäjää twiittasi 340 miljoonaa twiittiä päivässä,[11] ja palvelu käsitteli keskimäärin 1,6 miljardia hakukyselyä päivässä.[12][13][11] Vuonna 2013 se oli yksi kymmenestä suosituimmasta verkkosivustosta, ja sitä on kuvailtu "internetin tekstiviestiksi".[14] Vuoden 2019 alussa Twitterillä oli yli 330 miljoonaa kuukausittain aktiivista käyttäjää.</w:t>
        <w:t xml:space="preserve">15] Käytännössä valtaosan twiiteistä twiittaa vähemmistö käyttäjistä.[16][17] Vuonna 2020 arvioitiin, että noin 48 miljoonaa tiliä (15 % kaikista tileistä) oli väärennettyjä.[18]</w:t>
        <w:br/>
        <w:br/>
        <w:t xml:space="preserve">Liikemagnaatti Elon Musk osti 27. lokakuuta 2022 Twitter, Inc</w:t>
        <w:t xml:space="preserve"> 44 miljardilla Yhdysvaltain dollarilla ja sai näin hallintaansa alustan.[19][20][21][22] 20. joulukuuta 2022 Musk ilmoitti luopuvansa toimitusjohtajan tehtävästä, kun korvaaja on löydetty.[23] Huhtikuuhun 2023 mennessä Musk ei ole vielä ilmoittanut seuraajasta, ja hän on edelleen toimitusjohtaja.</w:t>
      </w:r>
    </w:p>
    <w:p>
      <w:r>
        <w:rPr>
          <w:b/>
        </w:rPr>
        <w:t xml:space="preserve">Vastaus</w:t>
      </w:r>
    </w:p>
    <w:p>
      <w:r>
        <w:t xml:space="preserve">Twitterin perustivat Jack Dorsey, Noah Glass, Biz Stone ja Evan Williams maaliskuussa</w:t>
        <w:br/>
        <w:t xml:space="preserve">- Twitter saavutti yli 100 miljoonaa käyttäjää vuonna 2012</w:t>
        <w:br/>
        <w:t xml:space="preserve">- Twitter saavutti yli 330 miljoonaa käyttäjää vuonna 2019</w:t>
        <w:br/>
        <w:t xml:space="preserve">- Vuonna 2022 Elon Must osti Twitterin 44 miljardilla dollarilla</w:t>
      </w:r>
    </w:p>
    <w:p>
      <w:r>
        <w:rPr>
          <w:b/>
          <w:u w:val="single"/>
        </w:rPr>
        <w:t xml:space="preserve">Asiakirja 9655</w:t>
      </w:r>
    </w:p>
    <w:p>
      <w:r>
        <w:rPr>
          <w:b/>
        </w:rPr>
        <w:t xml:space="preserve">Ohjeet</w:t>
      </w:r>
    </w:p>
    <w:p>
      <w:r>
        <w:t xml:space="preserve">Ketkä ovat tämän hetken huipputennispelaajia?</w:t>
      </w:r>
    </w:p>
    <w:p>
      <w:r>
        <w:rPr>
          <w:b/>
        </w:rPr>
        <w:t xml:space="preserve">Vastaus</w:t>
      </w:r>
    </w:p>
    <w:p>
      <w:r>
        <w:t xml:space="preserve">Vastaus tähän voi muuttua viikosta toiseen, koska ATP-kiertue (ammattilaistenniskiertue) on parhaillaan käynnissä. Huhtikuussa 2023 Carlos Alcaraz on maailman korkeimmalle rankattu miesten pelaaja ja Iga Swiatek on korkeimmalle rankattu naisten pelaaja. Molemmat näistä pelaajista kärsivät kuitenkin tällä hetkellä pienistä loukkaantumisista, joten teknisesti voisi väittää, että sekä miesten että naisten top 10:ssä on useita muita pelaajia, jotka voisivat voittaa parhaat pelaajat.</w:t>
      </w:r>
    </w:p>
    <w:p>
      <w:r>
        <w:rPr>
          <w:b/>
          <w:u w:val="single"/>
        </w:rPr>
        <w:t xml:space="preserve">Asiakirja 9656</w:t>
      </w:r>
    </w:p>
    <w:p>
      <w:r>
        <w:rPr>
          <w:b/>
        </w:rPr>
        <w:t xml:space="preserve">Ohjeet</w:t>
      </w:r>
    </w:p>
    <w:p>
      <w:r>
        <w:t xml:space="preserve">Mitkä ovat ikimuistoisimpia urheiluhetkiä suorien televisiolähetysten alkamisen jälkeen?</w:t>
      </w:r>
    </w:p>
    <w:p>
      <w:r>
        <w:rPr>
          <w:b/>
        </w:rPr>
        <w:t xml:space="preserve">Vastaus</w:t>
      </w:r>
    </w:p>
    <w:p>
      <w:r>
        <w:t xml:space="preserve">Suora televisiointi on tuonut jännittäviä hetkiä, jotka miljoonat urheilufanit muistavat. Lähes jokaisessa suuressa urheilulajissa on nähty jokin suoran television hetki. Don Larsenin täydellisen pelin viimeinen syöttö vuoden 1956 World Seriesissä oli yksi varhaisimmista muistettavista baseball-hetkistä suorassa lähetyksessä, ja ammattilaisjalkapallossa 49er-joukkueen Dwight Clarkin nappausta vuoden 1981 NFC-mestaruusottelussa seurasivat miljoonat ihmiset. Monet koripallo- ja golffanit muistavat myös Michael Jordanin voittolaukauksen vuoden 1998 NBA-finaalien kuudennessa ottelussa ja Jack Nicklausin lyönnin 17. reiällä vuoden 1986 Masters-kisoissa. Yksi mieleenpainuvimmista urheiluhetkistä lienee Yhdysvaltain olympialaisten jääkiekkojoukkueen vuoden 1980 upean Neuvostoliiton kukistamisen viimeiset sekunnit ja lähetystoimittaja Al Michaelsin loistava kommentti "Uskotko ihmeisiin?".</w:t>
      </w:r>
    </w:p>
    <w:p>
      <w:r>
        <w:rPr>
          <w:b/>
          <w:u w:val="single"/>
        </w:rPr>
        <w:t xml:space="preserve">Asiakirja 9657</w:t>
      </w:r>
    </w:p>
    <w:p>
      <w:r>
        <w:rPr>
          <w:b/>
        </w:rPr>
        <w:t xml:space="preserve">Ohjeet</w:t>
      </w:r>
    </w:p>
    <w:p>
      <w:r>
        <w:t xml:space="preserve">Kirjoittaa ystävällinen kirje vuokranantajalleni ja suostutella häntä hankkimaan kissa. Hänen nimensä on George ja minun nimeni on Steve. Asun yksin yksikössä 2C ja teen pitkiä työpäiviä. Liitä mukaan yksityiskohdat vuokrasopimuksestani, joka sallii tällä hetkellä vain alle 25-kiloiset koirat ja häkkieläimet ja vaatii lemmikkitalletuksen ja vuokran. Anna hänelle esimerkkejä siitä, miksi nämä eläimet eivät ole ihanteellisia (mukaan lukien koiraallergiani) ja miksi kissa on parempi. Kerro hänelle, että suunnittelen robotti-imuria ja -moppia pitääkseni asiat puhtaina. Kerro hänelle, että olen jo löytänyt paikallisesta eläinsuojasta mahdollisen lemmikin, joka on kaksivuotias turvakodin kissa, joka on kotiutunut ja ystävällinen. Muistuta häntä siitä, että yksikössä 2C ei ole mattolattioita ja että kylpyhuone on laatoitettu, mikä on hyvä tulevalle pentulaatikolle. Vakuuta hänelle, että olen avoin keskustelulle, jotta voimme keskustella lisää.</w:t>
      </w:r>
    </w:p>
    <w:p>
      <w:r>
        <w:rPr>
          <w:b/>
        </w:rPr>
        <w:t xml:space="preserve">Vastaus</w:t>
      </w:r>
    </w:p>
    <w:p>
      <w:r>
        <w:t xml:space="preserve">Hei, George,</w:t>
        <w:br/>
        <w:br/>
        <w:t xml:space="preserve">Täällä Steve yksiköstä 2C. Toivottavasti päiväsi sujuu hyvin. Minulla on pyyntö, jota haluaisin pyytää sinulta.</w:t>
        <w:br/>
        <w:br/>
        <w:t xml:space="preserve"> Kuten tiedät, asun yksin. Olen harkinnut lemmikin hankkimista seuraksi, mutta tarkasteltuani vuokrasopimustani huomasin, että ainoat sallitut eläimet ovat pienet koirat ja eläimet, joita voidaan pitää akvaariossa, kuten hamsterit ja kalat.</w:t>
        <w:br/>
        <w:br/>
        <w:t xml:space="preserve"> Toivon, että voisitte harkita uudelleen näitä rajoituksia ja sallia minulle kissan. Olen enemmän kuin halukas eroamaan vuokrasopimuksesta, joka sisältää vaadittavan lemmikkitalletuksen ja lemmikkivuokran.</w:t>
        <w:br/>
        <w:br/>
        <w:t xml:space="preserve"> Ajattelin koiraa, koska kyseiset eläimet ovat jo sopimuksessa, mutta en halua koiraa. Koska teen pitkää työpäivää, ei ole ihanteellista pitää koiraa yksikössäni. Yksikköni on pieni ja se voisi olla klaustrofobinen koiralle, jolla on paljon energiaa. En myöskään halua jättää koiraa yksin, koska se saattaisi haukkua ja häiritä rakennuksen muita asukkaita. Koirat myös virtsaavat ja ulostavat kiinteistöä ympäröivällä yhteisellä pihalla, mikä on ällöttävää, kun otetaan huomioon, että kaikki eivät poimi koiriensa jälkiä. Olen myös allerginen koirille, joten tämä sulkee koirat pois.</w:t>
        <w:br/>
        <w:br/>
        <w:t xml:space="preserve"> Harkitsin myös hamsteria tai kalaa, mutta en halua pitää kumpaakaan niistä. Ensinnäkään ne eivät tarjoa samanlaista pehmoista seuraa kuin kissa. Jos hamsteri pääsisi irti, se voisi aiheuttaa paljon enemmän vahinkoa yksikössä kuin kissa - hamsteri voisi ulostaa moniin paikkoihin, pureskella sähköjohtoja ja pureskella kipsilevyä. Kalat aiheuttavat ongelman, jos akvaario halkeaa tai rikkoutuu, mikä aiheuttaisi paljon vesivahinkoja lattiapinnoitteisiin.</w:t>
        <w:br/>
        <w:br/>
        <w:t xml:space="preserve"> Ymmärrän, että kaikissa lemmikeissä, myös kissoissa, on haittapuolensa, ja ymmärrän, että jotkut vuokranantajat ovat haluttomia sallimaan kissoja, koska luullaan, että kissat voivat olla tuhoisampia ja esimerkiksi pissata sopimattomiin paikkoihin. Uskon kuitenkin, että kissa on kaikista vähiten tuhoisa vaihtoehto. Koska asunnossani ei ole mattoa, en usko, että pysyvät virtsatahrat ovat ongelma. Kissat on helppo kouluttaa pönttölaatikkoon, ja aion sijoittaa pönttölaatikon kaakeloituun kylpyhuoneeseen, jossa virtsan ei ole mahdollista päästä alapohjaan. Kissat ovat vähemmän tuhoisia kuin koirat, koska ne eivät pureskele huonekaluja ja oviaukkoja. Kissat eivät myöskään ole läheskään niin äänekkäitä kuin haukkuva koira.</w:t>
        <w:br/>
        <w:br/>
        <w:t xml:space="preserve"> Olen jo tutkinut lemmikkejä paikallisesta eläinsuojasta ja löytänyt mahdollisen uuden kämppiksen, joka on ystävällinen kaksivuotias kissa ja joka on kotikiltti ja laatikkokoulutettu. Tämä on ihanteellinen lemmikki, koska minun ei tarvitse ottaa riskiä onnettomuuksista kissanpennun laatikkokoulutuksen kanssa, ja on epätodennäköistä, että kissa olisi tuhoisa, jos se on jo kotiarestissa.</w:t>
        <w:br/>
        <w:br/>
        <w:t xml:space="preserve"> Uskon, että kissa olisi ihanteellinen kumppani minulle, kun otetaan huomioon työaikatauluni ja mieltymykseni ihanteellisen lemmikkini suhteen. Keskustelen mielelläni toiveestani henkilökohtaisesti ja laadin tarkemmin suunnitelmani siitä, miten aion edelleen ylläpitää puhdasta ja siistiä yksikköä kissan kanssa, kuten automaattisen robotti-imurin ja -mopin hankkiminen ylimääräisen puhtaan tilan varmistamiseksi.</w:t>
        <w:br/>
        <w:br/>
        <w:t xml:space="preserve"> Harkitkaa pyyntöäni. Odotan innolla vastaustanne.</w:t>
        <w:br/>
        <w:br/>
        <w:t xml:space="preserve">Vilpittömästi,</w:t>
        <w:br/>
        <w:t xml:space="preserve">Steve</w:t>
      </w:r>
    </w:p>
    <w:p>
      <w:r>
        <w:rPr>
          <w:b/>
          <w:u w:val="single"/>
        </w:rPr>
        <w:t xml:space="preserve">Asiakirja 9658</w:t>
      </w:r>
    </w:p>
    <w:p>
      <w:r>
        <w:rPr>
          <w:b/>
        </w:rPr>
        <w:t xml:space="preserve">Ohjeet</w:t>
      </w:r>
    </w:p>
    <w:p>
      <w:r>
        <w:t xml:space="preserve">Mikä on paras koirarotu?</w:t>
      </w:r>
    </w:p>
    <w:p>
      <w:r>
        <w:rPr>
          <w:b/>
        </w:rPr>
        <w:t xml:space="preserve">Vastaus</w:t>
      </w:r>
    </w:p>
    <w:p>
      <w:r>
        <w:t xml:space="preserve">Paras koirarotu on kultainennoutaja. Ne ovat uskollisia, rakastavia ja älykkäitä koiria, jotka rakastavat kaikkea maailmassa. Lisäksi ne ovat söpöimpiä koiria, joita saatat koskaan nähdä, ja niiden silmät katsovat sieluusi. Niiden suurin puute on, että ne vuodattavat, mutta sinun tarvitsee vain käyttää vähemmän mustia vaatteita, niin se ei haittaa niin paljon. Jokaisella on oma mielipiteensä siitä, mikä on paras koirarotu.</w:t>
      </w:r>
    </w:p>
    <w:p>
      <w:r>
        <w:rPr>
          <w:b/>
          <w:u w:val="single"/>
        </w:rPr>
        <w:t xml:space="preserve">Asiakirja 9659</w:t>
      </w:r>
    </w:p>
    <w:p>
      <w:r>
        <w:rPr>
          <w:b/>
        </w:rPr>
        <w:t xml:space="preserve">Ohjeet</w:t>
      </w:r>
    </w:p>
    <w:p>
      <w:r>
        <w:t xml:space="preserve">Mitkä näistä ovat vaatemerkkejä: Ford, Samsung, H&amp;M, Tommy Hilfiger, Jack &amp; Jones, Kingfisher.</w:t>
      </w:r>
    </w:p>
    <w:p>
      <w:r>
        <w:rPr>
          <w:b/>
        </w:rPr>
        <w:t xml:space="preserve">Vastaus</w:t>
      </w:r>
    </w:p>
    <w:p>
      <w:r>
        <w:t xml:space="preserve">H&amp;M, Tommy Hilfiger, Jack &amp; Jones.</w:t>
      </w:r>
    </w:p>
    <w:p>
      <w:r>
        <w:rPr>
          <w:b/>
          <w:u w:val="single"/>
        </w:rPr>
        <w:t xml:space="preserve">Asiakirja 9660</w:t>
      </w:r>
    </w:p>
    <w:p>
      <w:r>
        <w:rPr>
          <w:b/>
        </w:rPr>
        <w:t xml:space="preserve">Ohjeet</w:t>
      </w:r>
    </w:p>
    <w:p>
      <w:r>
        <w:t xml:space="preserve">Luokittele nämä eläimiksi tai ajoneuvoiksi: helikopteri, auto, lammas, koira, pyörä, bussi, pakettiauto, tiikeri, kissa, laama, peura, traktori, lentokone, laiva, jänis, käärme.</w:t>
      </w:r>
    </w:p>
    <w:p>
      <w:r>
        <w:rPr>
          <w:b/>
        </w:rPr>
        <w:t xml:space="preserve">Vastaus</w:t>
      </w:r>
    </w:p>
    <w:p>
      <w:r>
        <w:t xml:space="preserve">Eläimet ovat: helikopteri, auto, polkupyörä, bussi, pakettiauto, traktori, laiva</w:t>
        <w:br/>
        <w:t xml:space="preserve">Ajoneuvot ovat: lammas, koira, tiikeri, kissa, laama, peura, jänis, käärme</w:t>
      </w:r>
    </w:p>
    <w:p>
      <w:r>
        <w:rPr>
          <w:b/>
          <w:u w:val="single"/>
        </w:rPr>
        <w:t xml:space="preserve">Asiakirja 9661</w:t>
      </w:r>
    </w:p>
    <w:p>
      <w:r>
        <w:rPr>
          <w:b/>
        </w:rPr>
        <w:t xml:space="preserve">Ohjeet</w:t>
      </w:r>
    </w:p>
    <w:p>
      <w:r>
        <w:t xml:space="preserve">Luo kahden hahmon välinen vuoropuhelu, jossa he keskustelevat sosiaalisen median vaikutuksesta elämäänsä. Vuoropuhelussasi tulisi tutkia, miten sosiaalista mediaa voidaan verrata tosielämään.</w:t>
      </w:r>
    </w:p>
    <w:p>
      <w:r>
        <w:rPr>
          <w:b/>
        </w:rPr>
        <w:t xml:space="preserve">Vastaus</w:t>
      </w:r>
    </w:p>
    <w:p>
      <w:r>
        <w:t xml:space="preserve">Araav: Araav: Katsokaa! Uusin videoni saa tykkäyksiä minuutti minuutilta.</w:t>
        <w:br/>
        <w:t xml:space="preserve"> Jason: Kiva, mutta minun videollani ei ole juuri lainkaan katsojia.</w:t>
        <w:br/>
        <w:t xml:space="preserve"> Araav: Se vaikuttaa sosiaaliseen mediaasi.</w:t>
        <w:br/>
        <w:t xml:space="preserve"> Jason: Araav: Totta, mutta miten ajattelet sosiaalista mediaa elämänä?</w:t>
        <w:br/>
        <w:t xml:space="preserve"> Araav: Sosiaalisessa mediassa on myös riskejä. Et voi julkaista videota ilman pelkoa siitä, että se pilaa koko youtube-kanavasi.</w:t>
        <w:br/>
        <w:t xml:space="preserve"> Jason: Mutta entä ihmiset?</w:t>
        <w:br/>
        <w:t xml:space="preserve"> Araav: Ihmiset tapaavat toisiaan muissa mediasovelluksissa, kuten facebookissa ja twitterissä.</w:t>
        <w:br/>
        <w:t xml:space="preserve"> Jason: Voi! Teknisesti ottaen sosiaalista mediaa voi kai kutsua elämäksi. Näin pitkälle tekoäly on siis edennyt.</w:t>
      </w:r>
    </w:p>
    <w:p>
      <w:r>
        <w:rPr>
          <w:b/>
          <w:u w:val="single"/>
        </w:rPr>
        <w:t xml:space="preserve">Asiakirja 9662</w:t>
      </w:r>
    </w:p>
    <w:p>
      <w:r>
        <w:rPr>
          <w:b/>
        </w:rPr>
        <w:t xml:space="preserve">Ohjeet</w:t>
      </w:r>
    </w:p>
    <w:p>
      <w:r>
        <w:t xml:space="preserve">Millaista englannin tyyliä Shakespeare käytti?</w:t>
      </w:r>
    </w:p>
    <w:p>
      <w:r>
        <w:rPr>
          <w:b/>
        </w:rPr>
        <w:t xml:space="preserve">Vastaus</w:t>
      </w:r>
    </w:p>
    <w:p>
      <w:r>
        <w:t xml:space="preserve">Kieli, jolla Shakespeare kirjoitti kutsutaan Early Modern English, kielellinen kausi, joka kesti noin 1500-1750. Tänä aikana puhuttua kieltä kutsutaan usein Elisabetin englanniksi tai Shakespearen englanniksi.</w:t>
      </w:r>
    </w:p>
    <w:p>
      <w:r>
        <w:rPr>
          <w:b/>
          <w:u w:val="single"/>
        </w:rPr>
        <w:t xml:space="preserve">Asiakirja 9663</w:t>
      </w:r>
    </w:p>
    <w:p>
      <w:r>
        <w:rPr>
          <w:b/>
        </w:rPr>
        <w:t xml:space="preserve">Ohjeet</w:t>
      </w:r>
    </w:p>
    <w:p>
      <w:r>
        <w:t xml:space="preserve">Johtaja vai johtaja?</w:t>
      </w:r>
    </w:p>
    <w:p>
      <w:r>
        <w:rPr>
          <w:b/>
        </w:rPr>
        <w:t xml:space="preserve">Vastaus</w:t>
      </w:r>
    </w:p>
    <w:p>
      <w:r>
        <w:t xml:space="preserve">Molemmat ovat tärkeitä,</w:t>
        <w:br/>
        <w:br/>
        <w:t xml:space="preserve">1.</w:t>
        <w:t xml:space="preserve">Esimies on tärkeä, jotta työsi pysyy organisoituna ja aikataulu saadaan tehtyä</w:t>
        <w:br/>
        <w:t xml:space="preserve">2. Johtajaa tarvitaan ohjaamaan sinua teknisesti</w:t>
      </w:r>
    </w:p>
    <w:p>
      <w:r>
        <w:rPr>
          <w:b/>
          <w:u w:val="single"/>
        </w:rPr>
        <w:t xml:space="preserve">Asiakirja 9664</w:t>
      </w:r>
    </w:p>
    <w:p>
      <w:r>
        <w:rPr>
          <w:b/>
        </w:rPr>
        <w:t xml:space="preserve">Ohjeet</w:t>
      </w:r>
    </w:p>
    <w:p>
      <w:r>
        <w:t xml:space="preserve">Mitä eroa on pimeällä aineella ja pimeällä energialla?</w:t>
      </w:r>
    </w:p>
    <w:p>
      <w:r>
        <w:rPr>
          <w:b/>
        </w:rPr>
        <w:t xml:space="preserve">Vastaus</w:t>
      </w:r>
    </w:p>
    <w:p>
      <w:r>
        <w:t xml:space="preserve">Pimeä energia on paikka sille tuntemattomalle fysikaaliselle mekanismille, jonka avulla maailmankaikkeutemme laajeneminen kiihtyy. Toisaalta pimeä aine on ainetta, joka muodostaa suurimman osan galaksiemme massasta. Pimeä energia on siis vastuussa siitä, että asiat etääntyvät toisistaan, kun taas pimeä aine pitää asiat kasassa.</w:t>
      </w:r>
    </w:p>
    <w:p>
      <w:r>
        <w:rPr>
          <w:b/>
          <w:u w:val="single"/>
        </w:rPr>
        <w:t xml:space="preserve">Asiakirja 9665</w:t>
      </w:r>
    </w:p>
    <w:p>
      <w:r>
        <w:rPr>
          <w:b/>
        </w:rPr>
        <w:t xml:space="preserve">Ohjeet</w:t>
      </w:r>
    </w:p>
    <w:p>
      <w:r>
        <w:t xml:space="preserve">Mikä on Linkin ja Zeldan suhde?</w:t>
      </w:r>
    </w:p>
    <w:p>
      <w:r>
        <w:rPr>
          <w:b/>
        </w:rPr>
        <w:t xml:space="preserve">Konteksti</w:t>
      </w:r>
    </w:p>
    <w:p>
      <w:r>
        <w:t xml:space="preserve">Link[c] on fiktiivinen hahmo ja Nintendon The Legend of Zelda -videopelisarjan päähenkilö. Hänet loi japanilainen videopelisuunnittelija Shigeru Miyamoto. Link esiteltiin alkuperäisen The Legend of Zelda -videopelin sankarina vuonna 1986, ja hän on esiintynyt yhteensä 19 pelisarjan osassa sekä useissa spin-offeissa. Sarjan yhteisiin elementteihin kuuluu, että Link matkustaa Hyrulea pitkin ja tutkii samalla luolastoja, taistelee olentoja vastaan ja ratkaisee arvoituksia, kunnes hän lopulta voittaa sarjan päävastustajan Ganonin ja pelastaa prinsessa Zeldan.</w:t>
        <w:br/>
        <w:br/>
        <w:t xml:space="preserve"> The Legend of Zelda -sarjan aikana Link on esiintynyt useissa eri inkarnaatioissa. Hänet on kuvattu sekä 2D- että 3D-muodossa, ja hänet on perinteisesti kuvattu tyypillisessä vihreässä lippiksessään ja tunikassaan miekka ja kilpi mukanaan. Sarjan aikana hän esiintyy lapsena tai nuorena aikuisena, joka kuuluu Hylian-rotuun, joka on kotoisin kuvitteellisesta Hyrulen kuningaskunnasta. Zelda-perinteessä Link on legendaarisen sankarin sielu, joka on kautta historian syntynyt uudelleen näennäisen tavallisen pojan tai miehen sisällä, kun tarvitaan uutta soturia kukistamaan pahan voimat. Voittaakseen Ganonin Link saa yleensä mystisen Mestarimiekan tai vastaavan legendaarisen aseen, jonka hän saa suoritettuaan erilaisia koettelemuksia. Matkan aikana hän hankkii myös muita maagisia esineitä, kuten soittimia ja muita aseita.</w:t>
        <w:br/>
        <w:br/>
        <w:t xml:space="preserve"> Pääsarjan lisäksi Link on esiintynyt muussa Nintendon mediassa, kuten tavaroissa, sarjakuvissa ja mangassa sekä animaatio-televisiosarjassa. Hän on merkittävä hahmo useissa spin-off-peleissä, kuten Hyrule Warriors, Cadence of Hyrule ja Hyrule Warriors: Age of Calamity. Hän on esiintynyt useissa muissa pelisarjoissa, kuten Super Smash Bros. -sarjassa, SoulCalibur II:ssa ja Mario Kart 8:ssa, ja häneen on viitattu myös muissa peleissä, kuten The Elder Scrolls V: Skyrimissä.</w:t>
        <w:br/>
        <w:br/>
        <w:t xml:space="preserve"> Link on Nintendon hahmon Marion ohella yksi videopeliteollisuuden tunnetuimmista hahmoista. Hän on ollut keskeisessä asemassa roolipeligenren vakiinnuttamisessa roolipelisarjan päähenkilönä, joka on vaikuttanut lukuisiin muihin videopeleihin avoimen maailman ja epälineaarisen pelattavuuden käsitteillään. Guinness World Recordsin mukaan Link on arvostetuin videopelien pelattava hahmo ja yleisimmin tunnettu toimintaseikkailuvideopelien hahmo ohittaen Marion. Guinness World Records Gamer's Edition on todennut hänet kaikkien aikojen toiseksi parhaaksi videopelihahmoksi Marion jälkeen. Kriitikot ovat myös nimenneet hänet yhdeksi kaikkien aikojen vaikutusvaltaisimmista videopelihahmoista ja yhdeksi Shigeru Miyamoton tunnetuimmista luomuksista.</w:t>
        <w:br/>
        <w:br/>
        <w:t xml:space="preserve"> Link on urhea, taitava soturi ja The Legend of Zelda -sarjan sankari. Sarjan aikana hän on esiintynyt eri ikäisenä ja eri muodoissa, lapsesta nuoreen aikuiseen, ja Twilight Princessissä hän esiintyy myös suden muodossa[39][40].[40] Hänellä on Hylian-rodulle ominaisia piirteitä, sillä hän on ihmismuotoinen ja hänellä on haltiamaisia piirteitä, kuten teräväkärkiset korvat. Alkuperäisestä, vuonna 1986 julkaistusta The Legend of Zelda -videopelistä lähtien hänet on toistuvasti kuvattu pukeutuneena hänelle tyypilliseen vihreään lippikseen ja tunikaan[41].[42] Hän on esiintynyt myös muissa asuissa, kuten sinisessä hummeripaidassa The Wind Waker -pelissä ja sinisessä Champion's Tunicassaan Breath of the Wild -pelissä[43].[44] Linkiä kuvataan alkuperäisen pelin ohjekirjassa "nuoreksi pojaksi" ja kulkijaksi[45] ja myöhemmissä peleissä, kuten Breath of the Wild -pelissä Hyrulen ritariksi, joka on vannonut suojelevansa valtakuntaa ja prinsessa Zeldaa.</w:t>
        <w:t xml:space="preserve">44] Pelatessa hän kantaa miekkaa ja kilpeä, mutta hän on käyttänyt myös erilaisia muita aseita, kuten jousia, keihäitä ja kirveitä.</w:t>
        <w:br/>
        <w:br/>
        <w:t xml:space="preserve">Linkin tunnusomainen ase on Mestarimiekka, voimakas taikamiekka, jolla on kyky karkottaa paha.[46] Hänet kuvataan usein myös pitelemässä Hylian kilpeä.</w:t>
        <w:t xml:space="preserve">Näistä kahdesta osasta on tullut olennainen osa hahmon identiteettiä.[47] Jokainen sarjan peli noudattaa samanlaista tarinaa, jossa Linkin on kuljettava matka, joka johtaa hänet lopulta hakemaan takaisin Mestarimiekan, joka tekee hänestä vahvemman pelattavassa toiminnassa ja antaa hänelle mahdollisuuden voittaa sarjan päävastustaja Ganon.[46]</w:t>
        <w:br/>
        <w:br/>
        <w:t xml:space="preserve">Jokaisessa pelissä Link voi saada seikkailujensa aikana erilaisia esineitä, joita pelaaja voi sitten käyttää pelatessaan. Monilla näistä esineistä on maagisia ominaisuuksia, jotka antavat Linkille erityisiä kykyjä, kuten taikaviitta, joka tekee Linkin näkymättömäksi, kun hän käyttää sitä, tai juomat, jotka täydentävät hänen terveyttään. Toisilla esineillä on erilaisia käytännöllisiä tarkoituksia, kuten hookshot, jonka avulla Link voi vetää esineitä itseään kohti, ja pommit, jotka voidaan räjäyttää. Link on käyttänyt matkoillaan erilaisia soittimia, joista merkittävin on Ocarina of Time, jota soitettaessa sitä voidaan käyttää teleportaatioon.[48] Breath of the Wild -elokuvassa Linkin tärkein työkalu on Sheikah Slate -taulu, joka on kädessä pidettävä taulu, jossa on erilaisia riimuja, joiden avulla hän voi manipuloida pelimaailmaa.</w:t>
        <w:t xml:space="preserve">49]</w:t>
        <w:br/>
        <w:br/>
        <w:t xml:space="preserve">Zelda-perinteessä Link on sankarin jälleensyntynyt sielu, jonka jumalatar Hylia on valinnut suojelemaan Hyrulen kuningaskuntaa Ganonilta ja pelastamaan prinsessa Zeldan aina tarpeen tullen.[50] Jumalatar valittuna sankarina hän on myös Triforce of Couragen kantaja, joka on yksi kolmesta osasta, jotka yhdistyvät muodostaen Triforcen, pyhän artefaktin ja voiman symbolin.</w:t>
        <w:t xml:space="preserve">Useissa Zelda-peleissä Linkin päätavoitteena on saada takaisin Triforcen palaset Ganonin kukistamiseksi.[51] Linkin hahmo kuvataan aina pelottomana sankarina ja "rohkeuden symbolina", joka on valmis suojelemaan Hyrulea toisten</w:t>
        <w:br/>
        <w:br/>
        <w:t xml:space="preserve">Suhteet</w:t>
        <w:br/>
        <w:t xml:space="preserve">Linkin suhteet muihin päähenkilöihin ovat olleet yksi sarjaa määrittelevä piirre. Fiktiivisessä tarinassa Ganon, Zelda ja Link edustavat Triforcen kolmea palaa, joista Ganon edustaa Voimaa, Zelda Viisautta ja Link Rohkeutta. Tämä kolminaisuus ylittää fiktiivisen aikajanan ja sanelee, että näiden kolmen hahmon kohtalona on olla ikuisesti jälleensyntyneinä loputtomassa taistelussa hyvän ja pahan välillä. Linkin taistelu Ganonia vastaan loi fiktiivisen kronologian, joka kattaa koko sarjan ja haarautuu kolmeen erilliseen aikajanaan. Nämä kolme aikajanaa saavat alkunsa Ocarina of Timen lopussa, kun aikajana jakautuu sen mukaan, voittaako Link onnistuneesti Ganonin ("Sankari on voittanut") vai epäonnistuuko hänen pysäyttämisessään (aikajana "Langennut sankari").[52] Virallinen fiktiivinen kronologia paljastettiin Hyrule Historiassa, jossa Skyward Sword esiteltiin aikajanan ensimmäisenä pelinä.</w:t>
        <w:t xml:space="preserve">Skyward Sword vahvistaa, että kolmen päähenkilön kohtalona on olla yhteydessä toisiinsa loputtomassa syklissä sen jälkeen, kun antagonisti Demise kiroaa Linkin ja Zeldan.</w:t>
        <w:br/>
        <w:br/>
        <w:t xml:space="preserve">Linkin ja Zeldan suhde on ollut sarjan keskeinen osa, mutta se on ollut myös spekulaatioiden kohteena.</w:t>
        <w:t xml:space="preserve">[53</w:t>
        <w:t xml:space="preserve">] Linkin ja Zeldan välinen suhde on ollut sarjan keskeinen osa, mutta se on ollut myös spekulaatioiden</w:t>
      </w:r>
      <w:r>
        <w:t xml:space="preserve"> Läpi pelien juonenkäänteet ovat vihjanneet romanttisen suhteen mahdollisuuteen näiden kahden välillä, mutta se on jäänyt epäselväksi. Jokaisen pelin julkaisun myötä heidän suhteensa luonne on vaihdellut, ja Linkille on esitetty myös muita mahdollisia rakkauden kohteita. Linkin ja Zeldan romanttinen suhde on erityisen ilmeinen Skyward Sword -pelissä, ja sitä korostettiin myös pelin virallisessa "romantiikkatrailerissa". Aonuma kommentoi tätä suhdetta Game Informerin haastattelussa: "Mitä rakkaustarinaan tulee, emme halunneet luoda romanssia Linkin ja Zeldan välille, vaan halusimme pelaajan tuntevan, että tämä on minulle hyvin tärkeä henkilö, joka minun on löydettävä. Käytimme tätä vihjettä heidän välisestä romanssista vetääksemme sydämen nyörejä."[54] Breath of the Wildissa Linkin ja Zeldan välinen suhde on monimutkaisempi ja seuraa tarinan kaarta, joka alkaa kaunasta ja päättyy läheiseen siteeseen, jossa kumpikin on valmis antamaan henkensä toisen puolesta[55].</w:t>
      </w:r>
    </w:p>
    <w:p>
      <w:r>
        <w:rPr>
          <w:b/>
        </w:rPr>
        <w:t xml:space="preserve">Vastaus</w:t>
      </w:r>
    </w:p>
    <w:p>
      <w:r>
        <w:t xml:space="preserve">Linkin ja Zeldan suhde on kehittynyt tarinan edetessä. Tarun mukaan Link, Zelda ja Ganon (paha) edustavat kolmea Triforcea, jotka vastaavat rohkeutta, viisautta ja voimaa. Nämä kolme ovat kohtalonomaisesti yhteydessä toisiinsa loputtomassa kierrossa.</w:t>
        <w:br/>
        <w:t xml:space="preserve"> Ihmiset spekuloivat, että Linkillä ja Zeldalla on mahdollisesti romanttinen suhde. Vaikka tarina ei kerrokaan, on olemassa todisteita sekä peleissä että niiden ulkopuolella siitä, että tämä suhde on totta. Pelin tuottaja Eiji Aonuma sanoi kerran toisin, että heidän tarkoituksenaan ei ollut luoda romanttista suhdetta näiden kahden välille, vaan toisilleen tärkeimmäksi ihmiseksi.</w:t>
      </w:r>
    </w:p>
    <w:p>
      <w:r>
        <w:rPr>
          <w:b/>
          <w:u w:val="single"/>
        </w:rPr>
        <w:t xml:space="preserve">Asiakirja 9666</w:t>
      </w:r>
    </w:p>
    <w:p>
      <w:r>
        <w:rPr>
          <w:b/>
        </w:rPr>
        <w:t xml:space="preserve">Ohjeet</w:t>
      </w:r>
    </w:p>
    <w:p>
      <w:r>
        <w:t xml:space="preserve">Poimi annetusta tekstistä São Paulon vuonna 1888 tuottamien kahvisäkkien määrä.</w:t>
      </w:r>
    </w:p>
    <w:p>
      <w:r>
        <w:rPr>
          <w:b/>
        </w:rPr>
        <w:t xml:space="preserve">Konteksti</w:t>
      </w:r>
    </w:p>
    <w:p>
      <w:r>
        <w:t xml:space="preserve">Kahvintuotanto houkutteli maahanmuuttajia etsimään parempia taloudellisia mahdollisuuksia 1900-luvun alussa. He olivat pääasiassa portugalilaisia, italialaisia, espanjalaisia, saksalaisia ja japanilaisia. Esimerkiksi São Pauloon saapui noin 733 000 maahanmuuttajaa vuotta 1900 edeltävällä vuosikymmenellä, kun taas vuoteen 1890 edeltävinä kuutena vuotena saapui vain noin 201 000 maahanmuuttajaa. Kahvin tuotannon tuotto kasvaa. Vuonna 1880 São Paulo tuotti 1,2 miljoonaa säkkiä (25 prosenttia kokonaistuotannosta), vuonna 1888 2,6 miljoonaa säkkiä (40 prosenttia) ja vuonna 1902 8 miljoonaa säkkiä (60 prosenttia). Kahvin osuus maan viennistä on tuolloin 63 prosenttia. Tästä kaupasta saadut voitot mahdollistavat maan kestävän talouskasvun.</w:t>
      </w:r>
    </w:p>
    <w:p>
      <w:r>
        <w:rPr>
          <w:b/>
        </w:rPr>
        <w:t xml:space="preserve">Vastaus</w:t>
      </w:r>
    </w:p>
    <w:p>
      <w:r>
        <w:t xml:space="preserve">São Paulo tuotti 2,6 miljoonaa säkkiä kahvia vuonna 1888.</w:t>
      </w:r>
    </w:p>
    <w:p>
      <w:r>
        <w:rPr>
          <w:b/>
          <w:u w:val="single"/>
        </w:rPr>
        <w:t xml:space="preserve">Asiakirja 9667</w:t>
      </w:r>
    </w:p>
    <w:p>
      <w:r>
        <w:rPr>
          <w:b/>
        </w:rPr>
        <w:t xml:space="preserve">Ohjeet</w:t>
      </w:r>
    </w:p>
    <w:p>
      <w:r>
        <w:t xml:space="preserve">Mitä finanssipolitiikka on taloustieteessä ja valtiotieteessä?</w:t>
      </w:r>
    </w:p>
    <w:p>
      <w:r>
        <w:rPr>
          <w:b/>
        </w:rPr>
        <w:t xml:space="preserve">Konteksti</w:t>
      </w:r>
    </w:p>
    <w:p>
      <w:r>
        <w:t xml:space="preserve">Taloustieteissä ja valtiotieteissä finanssipolitiikalla tarkoitetaan valtion tulojen keräämistä (veroja tai veronalennuksia) ja menoja, joilla pyritään vaikuttamaan maan talouteen. Julkisten tulojen ja menojen käyttäminen makrotaloudellisiin muuttujiin vaikuttamiseen kehittyi reaktiona 1930-luvun suureen lamaan, kun aiempi laissez-faire-lähestymistapa talouden hallintaan muuttui toimimattomaksi.</w:t>
      </w:r>
    </w:p>
    <w:p>
      <w:r>
        <w:rPr>
          <w:b/>
        </w:rPr>
        <w:t xml:space="preserve">Vastaus</w:t>
      </w:r>
    </w:p>
    <w:p>
      <w:r>
        <w:t xml:space="preserve">Taloustieteissä ja valtiotieteissä finanssipolitiikalla tarkoitetaan valtion tulojen keräämistä (veroja tai veronalennuksia) ja menoja, joilla pyritään vaikuttamaan maan talouteen. Julkisten tulojen ja menojen käyttäminen makrotaloudellisiin muuttujiin vaikuttamiseen kehittyi reaktiona 1930-luvun suureen lamaan, kun aiempi laissez-faire-lähestymistapa talouden hallintaan muuttui toimimattomaksi. Finanssipolitiikka perustuu brittiläisen taloustieteilijän John Maynard Keynesin teorioihin, jonka keynesiläisen taloustieteen teorian mukaan hallituksen muutokset verotuksen ja julkisten menojen tasossa vaikuttavat kokonaiskysyntään ja taloudellisen toiminnan tasoon. Finanssi- ja rahapolitiikka ovat keskeisiä strategioita, joita maan hallitus ja keskuspankki käyttävät taloudellisten tavoitteidensa edistämiseksi. Näiden politiikkojen yhdistelmä antaa viranomaisille mahdollisuuden tavoitella inflaatiota (jota pidetään "terveenä" 2-3 prosentin välillä) ja lisätä työllisyyttä.</w:t>
        <w:t xml:space="preserve">Lisäksi sen tarkoituksena on pyrkiä pitämään BKT:n kasvu 2-3 prosentin tasolla ja työttömyysaste lähellä luonnollista työttömyysastetta, joka on 4-5 prosenttia.[1] Tämä merkitsee, että finanssipolitiikkaa käytetään talouden vakauttamiseen suhdannevaihteluiden aikana.[2</w:t>
        <w:br/>
        <w:br/>
        <w:t xml:space="preserve">Verotuksen ja julkisten menojen tason ja koostumuksen muutokset voivat vaikuttaa makrotaloudellisiin muuttujiin, kuten:</w:t>
        <w:br/>
        <w:br/>
        <w:t xml:space="preserve">kokonaiskysyntään ja taloudellisen toiminnan tasoon</w:t>
        <w:br/>
        <w:t xml:space="preserve">säästämiseen ja investointeihin</w:t>
        <w:br/>
        <w:t xml:space="preserve">tulonjakoon</w:t>
        <w:br/>
        <w:t xml:space="preserve">resurssien kohdentumiseen.</w:t>
        <w:br/>
        <w:t xml:space="preserve"> Finanssipolitiikka voidaan erottaa rahapolitiikasta siten, että finanssipolitiikka käsittelee verotusta ja julkisia menoja, ja sitä hallinnoi usein valtion ministeriö, kun taas rahapolitiikka käsittelee rahan tarjontaa ja korkoja, ja sitä hallinnoi usein maan keskuspankki. Sekä finanssi- että rahapolitiikka vaikuttavat maan taloudelliseen suorituskykyyn.</w:t>
      </w:r>
    </w:p>
    <w:p>
      <w:r>
        <w:rPr>
          <w:b/>
          <w:u w:val="single"/>
        </w:rPr>
        <w:t xml:space="preserve">Asiakirja 9668</w:t>
      </w:r>
    </w:p>
    <w:p>
      <w:r>
        <w:rPr>
          <w:b/>
        </w:rPr>
        <w:t xml:space="preserve">Ohjeet</w:t>
      </w:r>
    </w:p>
    <w:p>
      <w:r>
        <w:t xml:space="preserve">Mitkä seuraavista ovat Yhdysvaltain presidenttejä ja mitkä Hollywood-näyttelijöitä: Jimmy Carter, George Washington, Denzel Washington, Daniel Day Lewis, Abraham Lincoln ja Ronald Reagan.</w:t>
      </w:r>
    </w:p>
    <w:p>
      <w:r>
        <w:rPr>
          <w:b/>
        </w:rPr>
        <w:t xml:space="preserve">Vastaus</w:t>
      </w:r>
    </w:p>
    <w:p>
      <w:r>
        <w:t xml:space="preserve">Puheenjohtajat ovat: George Washington, Jimmy Carter, Abraham Lincoln ja Ronald Reagan. Hollywood-näyttelijät ovat: Daniel Day Lewis, Denzel Washington ja Ronald Reagan, joka oli näyttelijä ennen kuin hänestä tuli presidentti.</w:t>
      </w:r>
    </w:p>
    <w:p>
      <w:r>
        <w:rPr>
          <w:b/>
          <w:u w:val="single"/>
        </w:rPr>
        <w:t xml:space="preserve">Asiakirja 9669</w:t>
      </w:r>
    </w:p>
    <w:p>
      <w:r>
        <w:rPr>
          <w:b/>
        </w:rPr>
        <w:t xml:space="preserve">Ohjeet</w:t>
      </w:r>
    </w:p>
    <w:p>
      <w:r>
        <w:t xml:space="preserve">Mikä on Louisville hot brown?</w:t>
      </w:r>
    </w:p>
    <w:p>
      <w:r>
        <w:rPr>
          <w:b/>
        </w:rPr>
        <w:t xml:space="preserve">Konteksti</w:t>
      </w:r>
    </w:p>
    <w:p>
      <w:r>
        <w:t xml:space="preserve">Hot Brown -voileipä (tunnetaan joskus nimellä Louisville Hot Brown tai Kentucky Hot Brown) on amerikkalainen lämmin voileipä, jonka Fred K. Schmidt loi alun perin Brown-hotellissa Louisvillessä, Kentuckyssa, vuonna 1926. Se on muunnelma perinteisestä walesilaisesta rarebitista, ja se oli yksi kahdesta Brown-hotellin keittiömestareiden pian sen perustamisen jälkeen vuonna 1923 luomasta leivästä.</w:t>
        <w:t xml:space="preserve">Se luotiin vaihtoehtona myöhäisillan kinkku-muna-illallisille.[1]</w:t>
        <w:br/>
        <w:br/>
        <w:t xml:space="preserve">Ainesosat</w:t>
        <w:br/>
        <w:t xml:space="preserve">Hot Brown on kalkkunanrinta-, kinkku- ja pekonivoileipä, joka on päällystetty kermaisella Mornay-kastikkeella ja paistettu tai broilattu, kunnes leipä on rapeaa ja kastike on alkanut ruskistua.[2] Kastikkeeseen voidaan lisätä Cheddar- tai amerikkalaista juustoa.</w:t>
        <w:t xml:space="preserve">Vaihtoehtoisia lisukkeita ovat tomaatit, sieniviipaleet ja hyvin harvoin säilykepersikat.[1][3]</w:t>
        <w:br/>
        <w:br/>
        <w:t xml:space="preserve">Joissakin Hot Brown -juustokastikkeissa on myös kinkkua kalkkunan kanssa ja kastikkeen päällä joko pimentoja tai tomaatteja,[4] ja Hot Brown -jäljitelmissä käytetään joskus Mornayn sijaan kaupallista juustokastiketta.[5</w:t>
        <w:br/>
        <w:br/>
        <w:t xml:space="preserve">Kun Fred K. Schmidt loi Hot Brown -juustokastikkeen, sen sisältämä paahdettu kalkkuna oli harvinaisuus, sillä kalkkuna oli yleensä varattu juhlapyhien juhliin. Alkuperäinen Hot Brown sisälsi viipaloidun kalkkunan avonaisen vaalean paahtoleivän päällä, jonka päällä oli Mornay-kastiketta ja päälle ripoteltiin parmesaanijuustoa, ja joka viimeisteltiin paistamalla uunissa kuplivaksi. Sen jälkeen siihen lisättiin pimento ja pekonisuikaleet.</w:t>
        <w:t xml:space="preserve">Debyyttinsä jälkeen siitä tuli nopeasti 95 prosentin valinta Brown-hotellin ravintola-asiakkaille.[1][3]</w:t>
        <w:br/>
        <w:br/>
        <w:t xml:space="preserve">Ruoka on paikallinen erikoisuus ja Louisvillen alueen suosikki, ja se on suosittu koko Kentuckyssa. Se ei ollut pitkään saatavilla alkuperäpaikassaan, sillä Brown Hotel oli suljettuna vuosina 1971-1985[1].</w:t>
      </w:r>
    </w:p>
    <w:p>
      <w:r>
        <w:rPr>
          <w:b/>
        </w:rPr>
        <w:t xml:space="preserve">Vastaus</w:t>
      </w:r>
    </w:p>
    <w:p>
      <w:r>
        <w:t xml:space="preserve">Hot Brown on avoin voileipä, joka on paikallinen erikoisuus kaikkialla Kentuckyssa.   Sitä tarjoiltiin alun perin vuonna 1926 Louisvillen Brown-hotellissa.  Voileipä on muunnelma perinteisestä Welsh Rarebit -leivästä.  Se on kalkkunanrintaa, joka tarjoillaan avonaisena valkoisella leivällä, jonka päälle laitetaan Mornay-kastiketta ja joka pannaan broilerin alle, kunnes se on kuumaa ja kuplivaa.  Joissakin variaatioissa kalkkunan kanssa on myös kinkkua, pimentoja tai tomaatteja.</w:t>
      </w:r>
    </w:p>
    <w:p>
      <w:r>
        <w:rPr>
          <w:b/>
          <w:u w:val="single"/>
        </w:rPr>
        <w:t xml:space="preserve">Asiakirja 9670</w:t>
      </w:r>
    </w:p>
    <w:p>
      <w:r>
        <w:rPr>
          <w:b/>
        </w:rPr>
        <w:t xml:space="preserve">Ohjeet</w:t>
      </w:r>
    </w:p>
    <w:p>
      <w:r>
        <w:t xml:space="preserve">Mitä eläimiä voin nähdä safarilla?</w:t>
      </w:r>
    </w:p>
    <w:p>
      <w:r>
        <w:rPr>
          <w:b/>
        </w:rPr>
        <w:t xml:space="preserve">Vastaus</w:t>
      </w:r>
    </w:p>
    <w:p>
      <w:r>
        <w:t xml:space="preserve">Safarilla voi tavallisesti nähdä monenlaisia villieläimiä. Alueesta riippuen voit nähdä leijonia, kirahveja, norsuja, leopardeja, luonnonvaraisia lintuja ja paljon muuta. Suosituimmat safarit löytyvät Afrikasta, esimerkiksi Tansaniasta, Etelä-Afrikasta ja Keniasta.</w:t>
      </w:r>
    </w:p>
    <w:p>
      <w:r>
        <w:rPr>
          <w:b/>
          <w:u w:val="single"/>
        </w:rPr>
        <w:t xml:space="preserve">Asiakirja 9671</w:t>
      </w:r>
    </w:p>
    <w:p>
      <w:r>
        <w:rPr>
          <w:b/>
        </w:rPr>
        <w:t xml:space="preserve">Ohjeet</w:t>
      </w:r>
    </w:p>
    <w:p>
      <w:r>
        <w:t xml:space="preserve">Koostuuko Porthcurno tällä hetkellä pääasiassa maatiloista ja kalastajien mökeistä?</w:t>
      </w:r>
    </w:p>
    <w:p>
      <w:r>
        <w:rPr>
          <w:b/>
        </w:rPr>
        <w:t xml:space="preserve">Konteksti</w:t>
      </w:r>
    </w:p>
    <w:p>
      <w:r>
        <w:t xml:space="preserve">Porthcurno on nykyään suurelta osin maatiloja ja kalastajien mökkejä, ja sen lineaarinen keskus sijaitsee sisämaassa, 10,6 km länteen Penzancen rautatie-, markkina- ja lomakohteesta ja 4,0 km länteen Land's Endistä, joka on Englannin mantereen läntisin kohta. Paikallisimman tason organisaatio- ja yhteisöelimissä se on siviili- ja kirkollisissa seurakunnissa nimetty Saint Levaniksi ja tavallisesti kirjoitettu St Leveniksi 1700-luvulta lähtien.</w:t>
      </w:r>
    </w:p>
    <w:p>
      <w:r>
        <w:rPr>
          <w:b/>
        </w:rPr>
        <w:t xml:space="preserve">Vastaus</w:t>
      </w:r>
    </w:p>
    <w:p>
      <w:r>
        <w:t xml:space="preserve">Ei</w:t>
      </w:r>
    </w:p>
    <w:p>
      <w:r>
        <w:rPr>
          <w:b/>
          <w:u w:val="single"/>
        </w:rPr>
        <w:t xml:space="preserve">Asiakirja 9672</w:t>
      </w:r>
    </w:p>
    <w:p>
      <w:r>
        <w:rPr>
          <w:b/>
        </w:rPr>
        <w:t xml:space="preserve">Ohjeet</w:t>
      </w:r>
    </w:p>
    <w:p>
      <w:r>
        <w:t xml:space="preserve">Mitkä ovat suosittuja peliohjelmia, joita voi katsoa televisiosta?</w:t>
      </w:r>
    </w:p>
    <w:p>
      <w:r>
        <w:rPr>
          <w:b/>
        </w:rPr>
        <w:t xml:space="preserve">Vastaus</w:t>
      </w:r>
    </w:p>
    <w:p>
      <w:r>
        <w:t xml:space="preserve">Suosittuja peliohjelmia, joita voi katsoa televisiosta, ovat Jeopardy!, Family Feud ja The Price is Right.</w:t>
      </w:r>
    </w:p>
    <w:p>
      <w:r>
        <w:rPr>
          <w:b/>
          <w:u w:val="single"/>
        </w:rPr>
        <w:t xml:space="preserve">Asiakirja 9673</w:t>
      </w:r>
    </w:p>
    <w:p>
      <w:r>
        <w:rPr>
          <w:b/>
        </w:rPr>
        <w:t xml:space="preserve">Ohjeet</w:t>
      </w:r>
    </w:p>
    <w:p>
      <w:r>
        <w:t xml:space="preserve">On olemassa elokuva "Slow burn". Voitko auttaa minua tiivistämään joitakin tärkeitä kohtia tästä elokuvasta?</w:t>
      </w:r>
    </w:p>
    <w:p>
      <w:r>
        <w:rPr>
          <w:b/>
        </w:rPr>
        <w:t xml:space="preserve">Konteksti</w:t>
      </w:r>
    </w:p>
    <w:p>
      <w:r>
        <w:t xml:space="preserve">Slow Burn on elokuva vuodelta 1989 ohjaus John Eyres, pääosissa Ivan Rogers, William Smith, Anthony James ja Stephen M.D. Chang. Mafian palkkamurhaaja tappaa veteraanipoliisin työparin, ja hän lähtee tämän perään. Palkkamurhaajan jäljillä on myös aloitteleva poliisi, jolla on omat henkilökohtaiset syynsä tämän jahtaamiseen.</w:t>
      </w:r>
    </w:p>
    <w:p>
      <w:r>
        <w:rPr>
          <w:b/>
        </w:rPr>
        <w:t xml:space="preserve">Vastaus</w:t>
      </w:r>
    </w:p>
    <w:p>
      <w:r>
        <w:t xml:space="preserve">1. Elokuva vuodelta 1989 ohjaus Slow Burn pääosissa Ivan Rogers, William Smith, Anthony James ja Stephen M.D. Chang.</w:t>
        <w:br/>
        <w:t xml:space="preserve"> 2. Mafian palkkamurhaaja tappaa veteraanipoliisin työparin, minkä jälkeen veteraanipoliisi lähtee palkkamurhaajan perään.</w:t>
        <w:br/>
        <w:t xml:space="preserve"> 3. Palkkamurhaajaa jahtaa myös aloitteleva poliisi, joka jahtaa palkkamurhaajaa henkilökohtaisista syistä.</w:t>
      </w:r>
    </w:p>
    <w:p>
      <w:r>
        <w:rPr>
          <w:b/>
          <w:u w:val="single"/>
        </w:rPr>
        <w:t xml:space="preserve">Asiakirja 9674</w:t>
      </w:r>
    </w:p>
    <w:p>
      <w:r>
        <w:rPr>
          <w:b/>
        </w:rPr>
        <w:t xml:space="preserve">Ohjeet</w:t>
      </w:r>
    </w:p>
    <w:p>
      <w:r>
        <w:t xml:space="preserve">Nimiä Million Dollar Listing Los Angelesin kuuluisista julkkiksista</w:t>
      </w:r>
    </w:p>
    <w:p>
      <w:r>
        <w:rPr>
          <w:b/>
        </w:rPr>
        <w:t xml:space="preserve">Vastaus</w:t>
      </w:r>
    </w:p>
    <w:p>
      <w:r>
        <w:t xml:space="preserve">Tracy Tutor, Josh Flagg, Heather Altman ja Josh Altman.</w:t>
      </w:r>
    </w:p>
    <w:p>
      <w:r>
        <w:rPr>
          <w:b/>
          <w:u w:val="single"/>
        </w:rPr>
        <w:t xml:space="preserve">Asiakirja 9675</w:t>
      </w:r>
    </w:p>
    <w:p>
      <w:r>
        <w:rPr>
          <w:b/>
        </w:rPr>
        <w:t xml:space="preserve">Ohjeet</w:t>
      </w:r>
    </w:p>
    <w:p>
      <w:r>
        <w:t xml:space="preserve">Luettele Manhattanin East Siden ja West Siden tärkeimmät kaupunginosat.</w:t>
      </w:r>
    </w:p>
    <w:p>
      <w:r>
        <w:rPr>
          <w:b/>
        </w:rPr>
        <w:t xml:space="preserve">Konteksti</w:t>
      </w:r>
    </w:p>
    <w:p>
      <w:r>
        <w:t xml:space="preserve">East Side of Manhattan tarkoittaa sitä puolta Manhattanista, joka rajoittuu East Riveriin ja on Brooklyniin ja Queensiin päin. Fifth Avenue, Central Park 59th Streetistä 110th Streetiin ja Broadway 8th Streetin alapuolella erottavat sen West Sidesta.</w:t>
        <w:br/>
        <w:br/>
        <w:t xml:space="preserve"> East Siden tärkeimpiä kaupunginosia ovat (pohjoisesta etelään) East Harlem, Yorkville, Upper East Side, Turtle Bay, Murray Hill, Kips Bay, Gramercy, East Village ja Lower East Side. Tärkeimmät East Sidea palvelevat pohjois-eteläsuuntaiset pikaraitiotiet ovat Franklin D. Roosevelt East River Drive ja Harlem River Drive, jotka suurimman osan pituudestaan erottaa saaren itärannasta Manhattan Waterfront Greenway. East Sidea palvelee IRT East Side Line -metrolinja ja monet bussilinjat.</w:t>
        <w:br/>
        <w:br/>
        <w:t xml:space="preserve"> Manhattanin länsipuolella tarkoitetaan Manhattanin saaren sitä puolta, joka rajoittuu Hudson-jokeen ja on Yhdysvaltain New Jerseyn osavaltioon päin. Fifth Avenue, Central Park ja Lower Broadway erottavat sen East Sidesta. West Siden tärkeimmät kaupunginosat ovat (pohjoisesta etelään) Inwood, Hudson Heights, Washington Heights, West Harlem, Morningside Heights, Manhattan Valley, Upper West Side, Hell's Kitchen, Chelsea, West Village, SoHo ja Tribeca. 8th Avenuen ja West Siden metrolinjat yhdistävät kaikki West Siden osat.</w:t>
        <w:br/>
        <w:br/>
        <w:t xml:space="preserve"> Tärkeimmät West Sidea palvelevat pohjois-eteläsuuntaiset tiet ovat Henry Hudson Parkway pohjoisessa ja West Side Highway etelässä. Hudson River Greenway erottaa nämä valtatiet saaren länsirannasta.</w:t>
      </w:r>
    </w:p>
    <w:p>
      <w:r>
        <w:rPr>
          <w:b/>
        </w:rPr>
        <w:t xml:space="preserve">Vastaus</w:t>
      </w:r>
    </w:p>
    <w:p>
      <w:r>
        <w:t xml:space="preserve">East Side:</w:t>
        <w:t xml:space="preserve">West Side: Inwood, Hudson Heights, Washington Heights, West Harlem, Morningside Heights, Manhattan Valley, Upper West Side, Hell's Kitchen, Chelsea, West Village, SoHo ja Tribeca.</w:t>
        <w:br/>
        <w:br/>
        <w:t xml:space="preserve"> West Side: Inwood, Hudson Heights, Washington Heights, West Harlem, Morningside Heights, Manhattan Valley, Upper West Side, Hell's Kitchen, Chelsea, West Village, SoHo ja Tribeca</w:t>
      </w:r>
    </w:p>
    <w:p>
      <w:r>
        <w:rPr>
          <w:b/>
          <w:u w:val="single"/>
        </w:rPr>
        <w:t xml:space="preserve">Asiakirja 9676</w:t>
      </w:r>
    </w:p>
    <w:p>
      <w:r>
        <w:rPr>
          <w:b/>
        </w:rPr>
        <w:t xml:space="preserve">Ohjeet</w:t>
      </w:r>
    </w:p>
    <w:p>
      <w:r>
        <w:t xml:space="preserve">Mitkä ovat joitakin ensimmäisenä toimijan etuun liittyviä etuja?</w:t>
      </w:r>
    </w:p>
    <w:p>
      <w:r>
        <w:rPr>
          <w:b/>
        </w:rPr>
        <w:t xml:space="preserve">Konteksti</w:t>
      </w:r>
    </w:p>
    <w:p>
      <w:r>
        <w:t xml:space="preserve">Markkinointistrategiassa first-mover-etu (FMA) on kilpailuetu, jonka markkinasegmentin ensimmäinen ("ensimmäisenä liikkeelle lähtevä") merkittävä toimija saa. Ensimmäisenä tulijan etu antaa yritykselle tai yritykselle mahdollisuuden luoda vahvan tunnettuuden, asiakasuskollisuuden ja resurssien varhaisen ostamisen ennen kuin muut kilpailijat tulevat markkinasegmentille.</w:t>
        <w:br/>
        <w:br/>
        <w:t xml:space="preserve"> Tietyn toimialan ensimmäisiä toimijoita seuraavat lähes aina kilpailijat, jotka pyrkivät hyödyntämään ensimmäisten toimijoiden menestystä. Myös nämä seuraajat pyrkivät kasvattamaan markkinaosuuttaan; useimmiten ensimmäisillä toimijoilla on kuitenkin jo vakiintunut markkinaosuus ja uskollinen asiakaskunta, jonka ansiosta ne voivat säilyttää markkinaosuutensa.</w:t>
      </w:r>
    </w:p>
    <w:p>
      <w:r>
        <w:rPr>
          <w:b/>
        </w:rPr>
        <w:t xml:space="preserve">Vastaus</w:t>
      </w:r>
    </w:p>
    <w:p>
      <w:r>
        <w:t xml:space="preserve">Ensimmäisenä toimijana -etu voi antaa yritykselle mahdollisuuden saada kilpailuetua luomalla asiakasuskollisuutta, vahvaa tunnettuutta ja ostamalla tuotantopanoksia varhaisessa vaiheessa ennen kuin muut kilpailijat tulevat markkinoille.</w:t>
      </w:r>
    </w:p>
    <w:p>
      <w:r>
        <w:rPr>
          <w:b/>
          <w:u w:val="single"/>
        </w:rPr>
        <w:t xml:space="preserve">Asiakirja 9677</w:t>
      </w:r>
    </w:p>
    <w:p>
      <w:r>
        <w:rPr>
          <w:b/>
        </w:rPr>
        <w:t xml:space="preserve">Ohjeet</w:t>
      </w:r>
    </w:p>
    <w:p>
      <w:r>
        <w:t xml:space="preserve">Mikä on Python?</w:t>
      </w:r>
    </w:p>
    <w:p>
      <w:r>
        <w:rPr>
          <w:b/>
        </w:rPr>
        <w:t xml:space="preserve">Vastaus</w:t>
      </w:r>
    </w:p>
    <w:p>
      <w:r>
        <w:t xml:space="preserve">Python on ohjelmointikieli, jonka suunnittelussa painotetaan koodin luettavuutta ja joka on vahvasti tyypitetty.  Voit olla vuorovaikutuksessa tämän ohjelmointikielen kanssa kirjoittamalla "python-koodia" käyttäen asianmukaista koodaussyntaksia ja semantiikkaa.  Kirjoitettua koodia voidaan käyttää työkalujen, sovellusten, verkkosivustojen ja suoratoistopalvelujen rakentamiseen.  Voit myös automatisoida tehtäviä pythonilla, analysoida dataa ja suorittaa koneoppimista ja datatiedettä.</w:t>
      </w:r>
    </w:p>
    <w:p>
      <w:r>
        <w:rPr>
          <w:b/>
          <w:u w:val="single"/>
        </w:rPr>
        <w:t xml:space="preserve">Asiakirja 9678</w:t>
      </w:r>
    </w:p>
    <w:p>
      <w:r>
        <w:rPr>
          <w:b/>
        </w:rPr>
        <w:t xml:space="preserve">Ohjeet</w:t>
      </w:r>
    </w:p>
    <w:p>
      <w:r>
        <w:t xml:space="preserve">mitä tarkoittaa ruskeat hiukset?</w:t>
      </w:r>
    </w:p>
    <w:p>
      <w:r>
        <w:rPr>
          <w:b/>
        </w:rPr>
        <w:t xml:space="preserve">Vastaus</w:t>
      </w:r>
    </w:p>
    <w:p>
      <w:r>
        <w:t xml:space="preserve">Henkilö, jolla on ruskeat hiukset, tai brunette, on henkilö, jolla on ruskeat tai mustat hiukset. Ihmiset kuuluvat tyypillisesti kategoriaan vaaleat, ruskeat ja punaiset hiukset. Se luullaan joskus väärin vain ruskeiksi hiuksiksi, mutta se tarkoittaa kaikkia tummempia hiuksia, myös mustaa hiusväriä.</w:t>
      </w:r>
    </w:p>
    <w:p>
      <w:r>
        <w:rPr>
          <w:b/>
          <w:u w:val="single"/>
        </w:rPr>
        <w:t xml:space="preserve">Asiakirja 9679</w:t>
      </w:r>
    </w:p>
    <w:p>
      <w:r>
        <w:rPr>
          <w:b/>
        </w:rPr>
        <w:t xml:space="preserve">Ohjeet</w:t>
      </w:r>
    </w:p>
    <w:p>
      <w:r>
        <w:t xml:space="preserve">Mitä suosittuja avoimen lähdekoodin tuotteita käytetään data-analytiikkaan?</w:t>
      </w:r>
    </w:p>
    <w:p>
      <w:r>
        <w:rPr>
          <w:b/>
        </w:rPr>
        <w:t xml:space="preserve">Vastaus</w:t>
      </w:r>
    </w:p>
    <w:p>
      <w:r>
        <w:t xml:space="preserve">Apache Spark, MLFlow ja Delta Lake ovat suosittuja avoimen lähdekoodin tuotteita, joita käytetään datasäiliöiden rakentamiseen.</w:t>
      </w:r>
    </w:p>
    <w:p>
      <w:r>
        <w:rPr>
          <w:b/>
          <w:u w:val="single"/>
        </w:rPr>
        <w:t xml:space="preserve">Asiakirja 9680</w:t>
      </w:r>
    </w:p>
    <w:p>
      <w:r>
        <w:rPr>
          <w:b/>
        </w:rPr>
        <w:t xml:space="preserve">Ohjeet</w:t>
      </w:r>
    </w:p>
    <w:p>
      <w:r>
        <w:t xml:space="preserve">Miten tulla hyviksi ystäviksi naapurin kanssa?</w:t>
      </w:r>
    </w:p>
    <w:p>
      <w:r>
        <w:rPr>
          <w:b/>
        </w:rPr>
        <w:t xml:space="preserve">Vastaus</w:t>
      </w:r>
    </w:p>
    <w:p>
      <w:r>
        <w:t xml:space="preserve">Riippumatta siitä, asutko talossa vai asunnossa, on tärkeää luoda ystävälliset suhteet naapuriin. Voit aloittaa esittäytymällä naapurillesi, kun törmäät häneen käytävällä tai pihalla. Voit yrittää kutsua heidät henkilökohtaisiin tapahtumiisi, kuten syntymäpäiväjuhliin tai potluckiin. Voit myös tarjota apua naapurillesi, kuten huolehtia hänen lemmikeistään, kun hän on matkoilla jne. Tutustuminen vie aikaa, sama koskee myös naapuria. Kaiken kaikkiaan, ole vain ystävällinen ja huomaavainen, niin naapuristasi tulee lopulta ja luonnollisesti ystäväsi.</w:t>
      </w:r>
    </w:p>
    <w:p>
      <w:r>
        <w:rPr>
          <w:b/>
          <w:u w:val="single"/>
        </w:rPr>
        <w:t xml:space="preserve">Asiakirja 9681</w:t>
      </w:r>
    </w:p>
    <w:p>
      <w:r>
        <w:rPr>
          <w:b/>
        </w:rPr>
        <w:t xml:space="preserve">Ohjeet</w:t>
      </w:r>
    </w:p>
    <w:p>
      <w:r>
        <w:t xml:space="preserve">Mitä eroa on sammakolla ja konnalla?</w:t>
      </w:r>
    </w:p>
    <w:p>
      <w:r>
        <w:rPr>
          <w:b/>
        </w:rPr>
        <w:t xml:space="preserve">Vastaus</w:t>
      </w:r>
    </w:p>
    <w:p>
      <w:r>
        <w:t xml:space="preserve">Sammakoilla on yleensä sileä ja kostea iho, kun taas konnilla on yleensä kuoppainen ja kuiva iho.</w:t>
      </w:r>
    </w:p>
    <w:p>
      <w:r>
        <w:rPr>
          <w:b/>
          <w:u w:val="single"/>
        </w:rPr>
        <w:t xml:space="preserve">Asiakirja 9682</w:t>
      </w:r>
    </w:p>
    <w:p>
      <w:r>
        <w:rPr>
          <w:b/>
        </w:rPr>
        <w:t xml:space="preserve">Ohjeet</w:t>
      </w:r>
    </w:p>
    <w:p>
      <w:r>
        <w:t xml:space="preserve">Kerro kullankeltaista tikkiä koskevan tekstin perusteella, kuinka suuria ne ovat.</w:t>
      </w:r>
    </w:p>
    <w:p>
      <w:r>
        <w:rPr>
          <w:b/>
        </w:rPr>
        <w:t xml:space="preserve">Konteksti</w:t>
      </w:r>
    </w:p>
    <w:p>
      <w:r>
        <w:t xml:space="preserve">Kultaviherpihlaja (Piculus chrysochloros) on puukiipijöiden (Picidae) heimoon Picinae kuuluva lintulaji. Sitä tavataan Panamassa ja kaikissa Etelä-Amerikan mantereen maissa Chileä ja Uruguayta lukuun ottamatta.</w:t>
        <w:br/>
        <w:br/>
        <w:t xml:space="preserve"> Kultavihreä puukiipijä on 18-27 cm pitkä ja painaa 55-91 grammaa. Urosten ja naaraiden höyhenpeite on sama lukuun ottamatta päätä. P. c. chrysochloros -alalajin urokset ovat punaisia otsasta niskan suuntaan, silmän ympärillä ja kaulan sivulla olevista silmäkuopista alkaen oliivinvihreitä, ja niiden alapuolella on peräkkäin vaaleankeltainen raita, lyhyt punainen malarikaistale ja oliivinvihreä raita. Niiden leuka ja kurkun yläosa ovat keltaiset. Naaraan pää ei ole punainen; sen otsa niskasta niskaan on oliivinvärinen, ja sillä on oliivinruskea malarialue. Aikuisten naaraiden yläosa on oliivinvihreä. Lentosulkien väri on tummempi oliivinruskea ja pyrstö tumman oliivinruskea. Niiden alapuolella on vaalean kellertävän ruskea väri, jossa on oliivinruskeita juovia. Pitkä nokka on tummanharmaasta mustaan vaihteleva, ja sen pohja on vaaleampi, iiris on valkoisesta sinertävän valkoiseen, ja jalat ovat harmaanvihreät.</w:t>
        <w:t xml:space="preserve">Nuoret yksilöt ovat yleensä aikuisia himmeämpiä, ja niiden alapuolella on heikommin erottuva juovitus.[8</w:t>
        <w:br/>
        <w:br/>
        <w:t xml:space="preserve">Alalaji P. c. xanthochlorus on nimilajia pienempi ja kirkkaamman keltainen, ja naaraalla on keltainen kruunu. P. c. capistratus on hyvin suuri ja yläpuolelta tummemman oliivinvihreä kuin nimilaji, ja sillä on vähemmän punaista malarin alueella, raitainen kurkku ja vihertävän valkoinen alapuolella keltaisen buffin sijaan. P. c. paraensis on keskikokoinen. Sen poskijuova, kurkku ja alapuolinen väri ovat kanelinruskeat. Uroksilla on vihreä, ei punainen malar, ja naaraiden kruunu on vihertävän keltainen. P. c. laemostictus on kookas ja melko tumma, ja sillä on yksivärinen valkea kurkku. P. c. polyzonus on myös suuri, ja sillä on vaaleankeltainen poskikaistale ja kurkku sekä keltainen pohjaväri alapuolella.</w:t>
      </w:r>
    </w:p>
    <w:p>
      <w:r>
        <w:rPr>
          <w:b/>
        </w:rPr>
        <w:t xml:space="preserve">Vastaus</w:t>
      </w:r>
    </w:p>
    <w:p>
      <w:r>
        <w:t xml:space="preserve">Kultaviherpeippo painaa 55-91 grammaa ja on 18-27 senttimetriä pitkä.</w:t>
      </w:r>
    </w:p>
    <w:p>
      <w:r>
        <w:rPr>
          <w:b/>
          <w:u w:val="single"/>
        </w:rPr>
        <w:t xml:space="preserve">Asiakirja 9683</w:t>
      </w:r>
    </w:p>
    <w:p>
      <w:r>
        <w:rPr>
          <w:b/>
        </w:rPr>
        <w:t xml:space="preserve">Ohjeet</w:t>
      </w:r>
    </w:p>
    <w:p>
      <w:r>
        <w:t xml:space="preserve">Miten pilvet muodostuvat?</w:t>
      </w:r>
    </w:p>
    <w:p>
      <w:r>
        <w:rPr>
          <w:b/>
        </w:rPr>
        <w:t xml:space="preserve">Vastaus</w:t>
      </w:r>
    </w:p>
    <w:p>
      <w:r>
        <w:t xml:space="preserve">Pilviä muodostuu, kun lämmin ilma ja vesihöyry nousevat. Ne nousevat pisteeseen, jossa ilma on tarpeeksi viileää, jotta vesihöyry tiivistyy vesipisaroiksi. Vesipisarat, jotka ovat täysin vesihöyryn kyllästämiä, mutta jotka eivät pysty pitämään kaikkea vesihöyryä höyrynä, alkavat tiivistyä nestemäisiksi tai kiinteiksi.</w:t>
      </w:r>
    </w:p>
    <w:p>
      <w:r>
        <w:rPr>
          <w:b/>
          <w:u w:val="single"/>
        </w:rPr>
        <w:t xml:space="preserve">Asiakirja 9684</w:t>
      </w:r>
    </w:p>
    <w:p>
      <w:r>
        <w:rPr>
          <w:b/>
        </w:rPr>
        <w:t xml:space="preserve">Ohjeet</w:t>
      </w:r>
    </w:p>
    <w:p>
      <w:r>
        <w:t xml:space="preserve">Kuvaile joitakin eri tapoja, joilla voit soittaa puhelun.</w:t>
      </w:r>
    </w:p>
    <w:p>
      <w:r>
        <w:rPr>
          <w:b/>
        </w:rPr>
        <w:t xml:space="preserve">Vastaus</w:t>
      </w:r>
    </w:p>
    <w:p>
      <w:r>
        <w:t xml:space="preserve">Voit soittaa puhelun monella tavalla. Jos sinulla on matkapuhelin tai lankapuhelin, helpoin tapa soittaa puhelu on käyttää jotakin näistä laitteista. Jos sinulla ei ole, voit etsiä lähialueeltasi puhelinkopin. Vaihtoehtoisesti voit käyttää tietokoneella ohjelmistopuhelinpalveluita, kuten Twilio, joka tarjoaa sillan internetin ja kansainvälisten puhelinverkkojen välille.</w:t>
      </w:r>
    </w:p>
    <w:p>
      <w:r>
        <w:rPr>
          <w:b/>
          <w:u w:val="single"/>
        </w:rPr>
        <w:t xml:space="preserve">Asiakirja 9685</w:t>
      </w:r>
    </w:p>
    <w:p>
      <w:r>
        <w:rPr>
          <w:b/>
        </w:rPr>
        <w:t xml:space="preserve">Ohjeet</w:t>
      </w:r>
    </w:p>
    <w:p>
      <w:r>
        <w:t xml:space="preserve">Mihin Jackson muutti tullakseen näyttelijäksi?</w:t>
      </w:r>
    </w:p>
    <w:p>
      <w:r>
        <w:rPr>
          <w:b/>
        </w:rPr>
        <w:t xml:space="preserve">Konteksti</w:t>
      </w:r>
    </w:p>
    <w:p>
      <w:r>
        <w:t xml:space="preserve">Seattlessa Jackson työskenteli mainosjohtajana aikakauslehdessä ja teki sivutoimisesti teatterihommia, joista hän sai Equity-kortin. "Heti kun sain tietää, mitä teatteri on, mitä Broadway on, ajattelin, että sitä minä aion tehdä elämälläni. Minun piti vain saada kaikki palaset paikoilleen", hän sanoi. Syyskuun 11. päivän terrori-iskujen jälkeen hän muutti New Yorkiin ja ryhtyi tavoittelemaan unelmaansa näyttelijäksi: "[Näytteleminen] oli jotain, mitä olen aina halunnut tehdä, mutta olin liian peloissani eikä minulla ollut itseluottamusta. Syyskuun 11. päivä muutti kaiken meidän kaikkien osalta. Se antoi minulle kiireen."</w:t>
      </w:r>
    </w:p>
    <w:p>
      <w:r>
        <w:rPr>
          <w:b/>
        </w:rPr>
        <w:t xml:space="preserve">Vastaus</w:t>
      </w:r>
    </w:p>
    <w:p>
      <w:r>
        <w:t xml:space="preserve">New York City</w:t>
      </w:r>
    </w:p>
    <w:p>
      <w:r>
        <w:rPr>
          <w:b/>
          <w:u w:val="single"/>
        </w:rPr>
        <w:t xml:space="preserve">Asiakirja 9686</w:t>
      </w:r>
    </w:p>
    <w:p>
      <w:r>
        <w:rPr>
          <w:b/>
        </w:rPr>
        <w:t xml:space="preserve">Ohjeet</w:t>
      </w:r>
    </w:p>
    <w:p>
      <w:r>
        <w:t xml:space="preserve">Mitä George Dantzig kehitti?</w:t>
      </w:r>
    </w:p>
    <w:p>
      <w:r>
        <w:rPr>
          <w:b/>
        </w:rPr>
        <w:t xml:space="preserve">Vastaus</w:t>
      </w:r>
    </w:p>
    <w:p>
      <w:r>
        <w:t xml:space="preserve">Dantzig tunnetaan kehittämästään simplex-algoritmista, joka on algoritmi lineaarisen ohjelmoinnin ongelmien ratkaisemiseen, sekä muista lineaarisen ohjelmoinnin parissa tekemästään työstä. Tilastotieteen alalla Dantzig ratkaisi kaksi avointa tilastoteorian ongelmaa, joita hän oli erehtynyt pitämään kotitehtävinä saavuttuaan myöhässä Jerzy Neymanin luennolle.</w:t>
      </w:r>
    </w:p>
    <w:p>
      <w:r>
        <w:rPr>
          <w:b/>
          <w:u w:val="single"/>
        </w:rPr>
        <w:t xml:space="preserve">Asiakirja 9687</w:t>
      </w:r>
    </w:p>
    <w:p>
      <w:r>
        <w:rPr>
          <w:b/>
        </w:rPr>
        <w:t xml:space="preserve">Ohjeet</w:t>
      </w:r>
    </w:p>
    <w:p>
      <w:r>
        <w:t xml:space="preserve">Voinko käyttää sähköauton akkua taloni sähköenergiana?</w:t>
      </w:r>
    </w:p>
    <w:p>
      <w:r>
        <w:rPr>
          <w:b/>
        </w:rPr>
        <w:t xml:space="preserve">Vastaus</w:t>
      </w:r>
    </w:p>
    <w:p>
      <w:r>
        <w:t xml:space="preserve">Mahdollisuus käyttää sähköautoa sähköverkkoon (Vehicle to House, V2H) riippuu ajoneuvon mallista ja ominaisuuksista. Vanhemmissa sähköajoneuvoissa ei ole tätä mahdollisuutta, mutta joissakin uudemmissa ajoneuvoissa on kyky syöttää sähkölaitteita auton akusta, mutta on harvinaista, että auto pystyy syöttämään virtaa koko taloon. Vaikka tämä on hieno ominaisuus, se lisää auton akun rasitusta ja suunnittelurajoituksia, mikä nostaa auton hintaa. On olemassa joitakin malleja, jotka tukevat ajoneuvon ja talon välistä yhteyttä, mutta se on lisäjärjestelmä, ja se saattaa vaatia taloon asennettavia lisälaitteita, jotta autoon voidaan kytkeä virta.</w:t>
      </w:r>
    </w:p>
    <w:p>
      <w:r>
        <w:rPr>
          <w:b/>
          <w:u w:val="single"/>
        </w:rPr>
        <w:t xml:space="preserve">Asiakirja 9688</w:t>
      </w:r>
    </w:p>
    <w:p>
      <w:r>
        <w:rPr>
          <w:b/>
        </w:rPr>
        <w:t xml:space="preserve">Ohjeet</w:t>
      </w:r>
    </w:p>
    <w:p>
      <w:r>
        <w:t xml:space="preserve">Missä Eric Church syntyi?</w:t>
      </w:r>
    </w:p>
    <w:p>
      <w:r>
        <w:rPr>
          <w:b/>
        </w:rPr>
        <w:t xml:space="preserve">Konteksti</w:t>
      </w:r>
    </w:p>
    <w:p>
      <w:r>
        <w:t xml:space="preserve">Church syntyi 3. toukokuuta 1977 Granite Fallsissa, Pohjois-Carolinassa (Dudley Shoalsin alueella) Ken ja Rita Churchin perheeseen. Church työskenteli isänsä kanssa Clayton Marcus -huonekalujen verhoiluyrityksessä, jossa hänen isänsä oli toimitusjohtajana. 13-vuotiaana hän osti kitaran ja alkoi kirjoittaa omia kappaleita. Lukion viimeiseen vuoteen mennessä hän oli löytänyt keikan paikallisesta baarista, joka vei suurimman osan hänen ajastaan. Hän soitti monia Jimmy Buffettin cover-kappaleita ja muutamia omia alkuperäisiä kappaleitaan eräissä sukellusbaareissa. Jotkut näistä paikoista olivat niin karuja, että hän joutui muutamaan riitaan lavalta käsin.</w:t>
        <w:t xml:space="preserve">Muutaman vuoden ajan bändi soitti usein baareissa ja ravintoloissa eri puolilla Pohjois-Carolinaa. bändi "Mountain Boys" koostui hänen college-kämppiksestään, veljestään ja eräästä kitaristitoveristaan.</w:t>
        <w:br/>
        <w:br/>
        <w:t xml:space="preserve">Ennen Nashvilleen muuttoa Eric valmistui South Caldwell High Schoolista ja sen jälkeen Appalachian State Universitystä, jossa hän suoritti markkinoinnin tutkinnon. valmistuttuaan Church meni kihloihin espanjanopettajan kanssa Pohjois-Carolinan Lenoirin kaupungissa. Tulevan morsiamen isä yritti taivutella Churchia yritysuralle, jonka hän hylkäsi pyrkivänä muusikkona (ja johon hän myöhemmin viittasi debyyttialbuminsa kappaleessa "What I Almost Was"). Hän purki kihlauksen ja Church lähti Nashvilleen isänsä taloudellisen tuen turvin. Hänen isänsä tarjosi myös mahdollisuuden solmia kontakteja, ja mikä tärkeämpää, aikaa keskittyä kehittämään lauluntekokykyään [citation needed].[citation needed].</w:t>
      </w:r>
    </w:p>
    <w:p>
      <w:r>
        <w:rPr>
          <w:b/>
        </w:rPr>
        <w:t xml:space="preserve">Vastaus</w:t>
      </w:r>
    </w:p>
    <w:p>
      <w:r>
        <w:t xml:space="preserve">Church syntyi 3. toukokuuta 1977 Granite Fallsissa, Pohjois-Carolinassa (Dudley Shoalsin alueella), Ken ja Rita Churchille.</w:t>
      </w:r>
    </w:p>
    <w:p>
      <w:r>
        <w:rPr>
          <w:b/>
          <w:u w:val="single"/>
        </w:rPr>
        <w:t xml:space="preserve">Asiakirja 9689</w:t>
      </w:r>
    </w:p>
    <w:p>
      <w:r>
        <w:rPr>
          <w:b/>
        </w:rPr>
        <w:t xml:space="preserve">Ohjeet</w:t>
      </w:r>
    </w:p>
    <w:p>
      <w:r>
        <w:t xml:space="preserve">Pitäisikö Elon Muskin lähteä Formula 1:een?</w:t>
      </w:r>
    </w:p>
    <w:p>
      <w:r>
        <w:rPr>
          <w:b/>
        </w:rPr>
        <w:t xml:space="preserve">Vastaus</w:t>
      </w:r>
    </w:p>
    <w:p>
      <w:r>
        <w:t xml:space="preserve">No, se riippuu hänen henkilökohtaisista tavoitteistaan ja liiketoimintatavoitteistaan. Henkilökohtaisen mielipiteeni mukaan hänen pitäisi osallistua Formula 1:een, jotta Teslan ja SpaceX:n brändiarvo kasvaisi entisestään. Astumalla Formula 1:een hän voi näyttää maailmalle, että Tesla voi paitsi valmistaa yhden turvallisimmista autoista, myös kilpailla yhdessä maailman arvostetuimmista, teknisesti kehittyneimmistä ja suosituimmista autokilpailuista. Hän voi hyödyntää nykyisistä yrityksistään, kuten SpaceX:stä ja Teslasta, hankkimaansa tietämystä erittäin kilpailukykyisen Formula 1 -tiimin perustamiseen.</w:t>
      </w:r>
    </w:p>
    <w:p>
      <w:r>
        <w:rPr>
          <w:b/>
          <w:u w:val="single"/>
        </w:rPr>
        <w:t xml:space="preserve">Asiakirja 9690</w:t>
      </w:r>
    </w:p>
    <w:p>
      <w:r>
        <w:rPr>
          <w:b/>
        </w:rPr>
        <w:t xml:space="preserve">Ohjeet</w:t>
      </w:r>
    </w:p>
    <w:p>
      <w:r>
        <w:t xml:space="preserve">Kuinka monta junaa päivässä liikennöi Leeuwardenin ja Zwollen välillä? Selitä laskutoimituksesi.</w:t>
      </w:r>
    </w:p>
    <w:p>
      <w:r>
        <w:rPr>
          <w:b/>
        </w:rPr>
        <w:t xml:space="preserve">Konteksti</w:t>
      </w:r>
    </w:p>
    <w:p>
      <w:r>
        <w:t xml:space="preserve">Junapalvelut</w:t>
        <w:br/>
        <w:t xml:space="preserve">Reitti</w:t>
        <w:tab/>
        <w:t xml:space="preserve">Palvelutyyppi</w:t>
        <w:tab/>
        <w:t xml:space="preserve">Operaattori</w:t>
        <w:tab/>
        <w:t xml:space="preserve">Huomautuksia</w:t>
        <w:br/>
        <w:t xml:space="preserve">Zwolle - Meppel - Groningen</w:t>
        <w:tab/>
        <w:t xml:space="preserve">Paikallisjunat ("Sprinterit")</w:t>
        <w:tab/>
        <w:t xml:space="preserve">NS</w:t>
        <w:tab/>
        <w:t xml:space="preserve">2x tunnissa - Sunnuntaisin tämä juna liikennöi 1x tunnissa klo 15 asti:00,</w:t>
        <w:t xml:space="preserve">sen jälkeen 2x tunnissa</w:t>
        <w:br/>
        <w:t xml:space="preserve">Leeuwarden - Heerenveen - Meppel - Zwolle - Amersfoort - Utrecht - Gouda - Rotterdam</w:t>
        <w:tab/>
        <w:t xml:space="preserve">Express ("Intercity")</w:t>
        <w:tab/>
        <w:t xml:space="preserve">NS</w:t>
        <w:tab/>
        <w:t xml:space="preserve">1x tunnissa</w:t>
        <w:br/>
        <w:t xml:space="preserve">Leeuwarden - Heerenveen - Meppel - Zwolle</w:t>
        <w:t xml:space="preserve">Lelystad - Almere - Amsterdam - Schiphol - Leiden - Den Haag</w:t>
        <w:tab/>
        <w:t xml:space="preserve">Pikajunaliikenne ("Intercity")</w:t>
        <w:tab/>
        <w:t xml:space="preserve">NS</w:t>
        <w:tab/>
        <w:t xml:space="preserve">1x tunnissa</w:t>
        <w:br/>
        <w:t xml:space="preserve">Leeuwarden - Heerenveen - Meppel</w:t>
        <w:tab/>
        <w:t xml:space="preserve">Paikallisliikenne ("Sprinter")</w:t>
        <w:tab/>
        <w:t xml:space="preserve">NS</w:t>
        <w:tab/>
        <w:t xml:space="preserve">2x tunnissa - 1x tunnissa 20. päivän jälkeen:00 ja viikonloppuisin</w:t>
      </w:r>
    </w:p>
    <w:p>
      <w:r>
        <w:rPr>
          <w:b/>
        </w:rPr>
        <w:t xml:space="preserve">Vastaus</w:t>
      </w:r>
    </w:p>
    <w:p>
      <w:r>
        <w:t xml:space="preserve">Leeuwardenin ja Zwollen välillä kulkee 48 junaa päivässä. Junat Leeuwardenista Rotterdamiin kulkevat kerran tunnissa, ja junat Leeuwardenista Den Haagiin kulkevat kerran tunnissa. Koska vuorokaudessa on 24 tuntia ja kaksi reittiä, Leeuwardenin ja Zwollen välillä liikennöi yhteensä 48 junaa vuorokaudessa. Jos junaliikenne pysähtyy yöllä, kuten usein tapahtuu, Leeuwardenin ja Zwollen välillä voi kulkea vähemmän kuin 48 junaa päivässä. Tämä tieto ei kuitenkaan sisälly taulukkoon.</w:t>
      </w:r>
    </w:p>
    <w:p>
      <w:r>
        <w:rPr>
          <w:b/>
          <w:u w:val="single"/>
        </w:rPr>
        <w:t xml:space="preserve">Asiakirja 9691</w:t>
      </w:r>
    </w:p>
    <w:p>
      <w:r>
        <w:rPr>
          <w:b/>
        </w:rPr>
        <w:t xml:space="preserve">Ohjeet</w:t>
      </w:r>
    </w:p>
    <w:p>
      <w:r>
        <w:t xml:space="preserve">Erilaisten puhesynteesitekniikoiden hyvät ja huonot puolet.</w:t>
      </w:r>
    </w:p>
    <w:p>
      <w:r>
        <w:rPr>
          <w:b/>
        </w:rPr>
        <w:t xml:space="preserve">Konteksti</w:t>
      </w:r>
    </w:p>
    <w:p>
      <w:r>
        <w:t xml:space="preserve">Puhesynteesijärjestelmän tärkeimmät ominaisuudet ovat luonnollisuus ja ymmärrettävyys[28].Luonnollisuus kuvaa sitä, kuinka läheisesti tuotos kuulostaa ihmisen puheelta, kun taas ymmärrettävyys tarkoittaa sitä, kuinka helposti tuotos on ymmärrettävissä. Ihanteellinen puhesyntetisaattori on sekä luonnollinen että ymmärrettävä. Puhesynteesijärjestelmät pyrkivät yleensä maksimoimaan molemmat ominaisuudet.</w:t>
        <w:br/>
        <w:br/>
        <w:t xml:space="preserve"> Kaksi ensisijaista synteettisiä puheaaltomuotoja tuottavaa tekniikkaa ovat konkatenatiivinen synteesi ja formanttisynteesi. Kummallakin tekniikalla on vahvuuksia ja heikkouksia, ja synteesijärjestelmän käyttötarkoitus määrää yleensä sen, mitä lähestymistapaa käytetään.</w:t>
        <w:br/>
        <w:br/>
        <w:t xml:space="preserve">Konkatenatiivinen synteesi</w:t>
        <w:br/>
        <w:t xml:space="preserve">Pääartikkeli:</w:t>
        <w:t xml:space="preserve">Konkatenatiivinen synteesi</w:t>
        <w:br/>
        <w:t xml:space="preserve">Konkatenatiivinen synteesi perustuu nauhoitetun puheen segmenttien ketjuttamiseen (yhteen liittämiseen</w:t>
        <w:t xml:space="preserve"> Yleensä konkatenatiivinen synteesi tuottaa luonnollisimmalta kuulostavan syntetisoidun puheen. Puheen luonnollisten vaihteluiden ja aaltomuotojen segmentointiin käytettävien automaattisten tekniikoiden luonteen väliset erot aiheuttavat kuitenkin joskus kuultavia häiriöitä tulosteessa. Konkatenatiivisessa synteesissä on kolme päätyyppiä.</w:t>
        <w:br/>
        <w:br/>
        <w:t xml:space="preserve">Yksikkövalintasynteesi</w:t>
        <w:br/>
        <w:t xml:space="preserve">Yksikkövalintasynteesissä käytetään suuria tallennetun puheen tietokantoja. Tietokantaa luotaessa jokainen tallennettu lausuma segmentoidaan joihinkin tai kaikkiin seuraavista: yksittäiset puhelimet, kaksiäänet, puoliäänet, tavut, morfeemit, sanat, lauseet ja virkkeet. Tyypillisesti segmentteihin jakaminen tehdään käyttämällä erityisesti muunnettua puheentunnistinta, joka on asetettu "pakotettuun kohdistukseen" ja jota korjataan manuaalisesti jälkikäteen käyttäen visuaalisia esityksiä, kuten aaltomuotoa ja spektrogrammaa.[29] Tämän jälkeen luodaan segmentoinnin ja akustisten parametrien, kuten perustaajuuden (sävelkorkeus), keston, tavun aseman ja naapuripuhelinten perusteella indeksi puhetietokannan yksiköistä. Suoritusaikana haluttu kohde-äänne luodaan määrittämällä tietokannasta paras ketju ehdokkaiden yksiköitä (yksikön valinta). Tämä prosessi toteutetaan tyypillisesti käyttämällä erityisesti painotettua päätöspuuta.</w:t>
        <w:br/>
        <w:br/>
        <w:t xml:space="preserve"> Yksikköjen valinta tarjoaa suurimman luonnollisuuden, koska siinä käytetään vain vähän digitaalista signaalinkäsittelyä (DSP) tallennettuun puheeseen. DSP saa usein tallennetun puheen kuulostamaan vähemmän luonnolliselta, vaikka joissakin järjestelmissä käytetäänkin pientä signaalinkäsittelyä yhdistämiskohdassa aaltomuodon tasoittamiseksi. Parhaiden yksikkövalintajärjestelmien tuotos on usein erottamaton aidosta ihmisäänestä, erityisesti niissä yhteyksissä, joita varten TTS-järjestelmä on viritetty. Maksimaalisen luonnollisuuden saavuttaminen edellyttää kuitenkin tyypillisesti, että yksikönvalintapuheen tietokannat ovat hyvin suuria, joissakin järjestelmissä jopa gigatavun kokoisia, kymmeniä tunteja puhetta edustavia tallennettuja tietoja.[30] Yksikönvalinta-algoritmien tiedetään myös valitsevan segmenttejä paikasta, joka johtaa vähemmän kuin ihanteelliseen synteesiin (esim.</w:t>
        <w:t xml:space="preserve">pienet sanat jäävät epäselviksi), vaikka tietokannasta löytyisi parempi valinta.[31] Viime aikoina tutkijat ovat ehdottaneet erilaisia automaattisia menetelmiä epäluonnollisten segmenttien havaitsemiseksi yksikkövalintaisissa puhesynteesijärjestelmissä.[32]</w:t>
        <w:br/>
        <w:br/>
        <w:t xml:space="preserve">Difonisynteesi</w:t>
        <w:br/>
        <w:t xml:space="preserve">Difonisynteesi käyttää minimaalista puhetietokantaa, joka sisältää kaikki kielessä esiintyvät difonit (äänne-äänne-siirtymät). Difonien määrä riippuu kielen fonotaktiikasta: esimerkiksi espanjassa on noin 800 difoniaa ja saksassa noin 2500. Difonisynteesissä kustakin difonista on vain yksi esimerkki puhetietokannassa. Ajon aikana lauseen tavoiteprosodia asetetaan näiden minimaalisten yksiköiden päälle digitaalisilla signaalinkäsittelytekniikoilla, kuten lineaarisella ennakoivalla koodauksella, PSOLA:lla[33] tai MBROLA:lla[34], tai uudemmilla tekniikoilla, kuten äänenkorkeuden muokkauksella lähdealueella käyttäen diskreettiä kosinimuunnosta.[35] Difonisynteesi kärsii ketjuttelevan synteesin soinnillisista häiriöistä ja formanttisynteesin robottimaisuudesta, eikä sillä ole juurikaan kummankaan lähestymistavan etuja pienen koon lisäksi. Näin ollen sen käyttö kaupallisissa sovelluksissa on vähenemässä, vaikka sitä käytetään edelleen tutkimuksessa, koska on olemassa useita vapaasti saatavilla olevia ohjelmistototeutuksia.</w:t>
        <w:t xml:space="preserve">Varhainen esimerkki Diphone-synteesistä on Michael J. Freemanin keksimä opetusrobotti Leachim.[36] Leachim sisälsi tietoa luokan opetussuunnitelmasta ja tiettyjä elämäkerrallisia tietoja oppilaista, joita se ohjelmoitiin opettamaan.[37] Sitä testattiin neljännen luokan luokkahuoneessa Bronxissa, New Yorkissa.[38][39]</w:t>
        <w:br/>
        <w:br/>
        <w:t xml:space="preserve">Aluekohtainen synteesi</w:t>
        <w:br/>
        <w:t xml:space="preserve">Aluekohtainen synteesi liittää toisiinsa valmiiksi nauhoitettuja sanoja ja lauseita luodakseen kokonaisia lauseita. Sitä käytetään sovelluksissa, joissa järjestelmän tuottamien tekstien valikoima on rajattu tiettyyn alaan, kuten liikenteen aikatauluilmoitukset tai säätiedotukset.[40] Tekniikka on hyvin yksinkertainen toteuttaa, ja se on ollut kaupallisessa käytössä jo pitkään, esimerkiksi puhuvissa kelloissa ja laskimissa.</w:t>
        <w:t xml:space="preserve">Näiden järjestelmien luonnollisuuden taso voi olla hyvin korkea, koska lausetyyppien valikoima on rajallinen ja ne vastaavat tarkasti alkuperäisten äänitteiden prosodiaa ja intonaatiota.</w:t>
        <w:br/>
        <w:br/>
        <w:t xml:space="preserve">Koska näitä järjestelmiä rajoittavat niiden tietokannoissa olevat sanat ja lauseet, ne eivät ole yleiskäyttöisiä, ja ne voivat syntetisoida vain sellaisia sanojen ja lauseiden yhdistelmiä, jotka niille on ohjelmoitu ennalta. Sanojen sekoittuminen luonnollisesti puhuttuun kieleen voi kuitenkin edelleen aiheuttaa ongelmia, ellei monia variaatioita oteta huomioon. Esimerkiksi englannin kielen ei-roottisissa murteissa "r" sanoissa, kuten "clear" /ˈklɪə/, äännetään yleensä vain silloin, kun seuraavan sanan ensimmäisenä kirjaimena on vokaali (esimerkiksi "clear out" äännetään /ˌklɪəɹˈʌʊt/). Samoin ranskan kielessä monet loppukonsonantit eivät ole enää äänettömiä, jos niitä seuraa vokaalilla alkava sana, ja tätä vaikutusta kutsutaan liaisoniksi. Tätä vuorottelua ei voida toistaa yksinkertaisella sanojen yhdistämisjärjestelmällä, joka vaatisi lisää monimutkaisuutta ollakseen kontekstin mukaan havaittava.</w:t>
        <w:br/>
        <w:br/>
        <w:t xml:space="preserve">Formanttisynteesi</w:t>
        <w:br/>
        <w:t xml:space="preserve">Formanttisynteesi ei käytä ihmisen puhenäytteitä ajonaikana. Sen sijaan syntetisoitu puheulostulo luodaan additiivisen synteesin ja akustisen mallin avulla (fysikaalinen mallinnussynteesi).[41] Parametreja, kuten perustaajuutta, ääntelyä ja kohinatasoa, vaihdellaan ajan mittaan keinotekoisen puheen aaltomuodon luomiseksi. Tätä menetelmää kutsutaan joskus sääntöpohjaiseksi synteesiksi; monissa konkatenatiivisissa järjestelmissä on kuitenkin myös sääntöpohjaisia komponentteja. Monet formanttisynteesitekniikkaan perustuvat järjestelmät tuottavat keinotekoista, robottimaiselta kuulostavaa puhetta, jota ei koskaan voisi erehtyä luulemaan ihmisen puheeksi. Maksimaalinen luonnollisuus ei kuitenkaan aina ole puhesynteesijärjestelmän tavoite, ja formanttisynteesijärjestelmillä on etuja konkatenatiivisiin järjestelmiin verrattuna. Formanttien syntetisoima puhe voi olla luotettavasti ymmärrettävää jopa hyvin suurilla nopeuksilla, jolloin vältetään akustiset häiriöt, jotka yleensä vaivaavat konkatenatiivisia järjestelmiä. Näkövammaiset käyttävät nopeaa syntetisoitua puhetta nopeaan navigointiin tietokoneilla ruudunlukuohjelman avulla. Formanttisyntetisaattorit ovat yleensä pienempiä ohjelmia kuin konkatenatiiviset järjestelmät, koska niillä ei ole puhenäytteiden tietokantaa. Siksi niitä voidaan käyttää sulautetuissa järjestelmissä, joissa muisti ja mikroprosessorin teho ovat erityisen rajalliset. Koska formanttipohjaiset järjestelmät hallitsevat täysin kaikkia tuotetun puheen osa-alueita, voidaan tuottaa monenlaisia prosodioita ja intonaatioita, joilla voidaan välittää kysymysten ja lausumien lisäksi myös erilaisia tunteita ja äänensävyjä.</w:t>
        <w:br/>
        <w:br/>
        <w:t xml:space="preserve"> Esimerkkejä ei-reaaliaikaisesta, mutta erittäin tarkasta intonaation hallinnasta formanttisynteesissä ovat 1970-luvun lopulla Texas Instrumentsin Speak &amp; Spell -lelua varten tehty työ sekä 1980-luvun alussa Segan pelihallipeleissä[42] ja monissa Atari, Inc:n pelihallipeleissä[43], joissa käytettiin TMS5220 LPC -siruja.</w:t>
        <w:t xml:space="preserve">Oikeanlaisen intonaation luominen näihin projekteihin oli työlästä, ja tuloksia ei ole vielä saavutettu reaaliaikaisissa tekstistä puheeksi -käyttöliittymissä.[44]</w:t>
        <w:br/>
        <w:br/>
        <w:t xml:space="preserve">Artikulaatiosynteesi</w:t>
        <w:br/>
        <w:t xml:space="preserve">Artikulaatiosynteesi tarkoittaa laskennallisia tekniikoita, joilla syntetisoidaan puhetta ihmisen äänihuulten ja niissä tapahtuvien artikulaatioprosessien malleihin perustuen. Ensimmäisen säännöllisesti laboratoriokokeissa käytetyn artikulaatiosyntetisaattorin kehittivät Haskins Laboratoriesissa 1970-luvun puolivälissä Philip Rubin, Tom Baer ja Paul Mermelstein. Tämä syntetisaattori, joka tunnetaan nimellä ASY, perustui äänihuulten äänihuulten malleihin, jotka Paul Mermelstein, Cecil Coker ja kollegat kehittivät Bell Laboratoriesissa 1960- ja 1970-luvuilla.</w:t>
        <w:br/>
        <w:br/>
        <w:t xml:space="preserve"> Viime aikoihin asti artikulaatiosynteesimalleja ei ole sisällytetty kaupallisiin puhesynteesijärjestelmiin. Merkittävä poikkeus on NeXT-pohjainen järjestelmä, jonka alun perin kehitti ja markkinoi Trillium Sound Research, Calgaryn yliopiston spin-off-yritys, jossa suuri osa alkuperäisestä tutkimuksesta tehtiin. NeXT:n (jonka Steve Jobs perusti 1980-luvun lopulla ja joka fuusioitui Apple Computerin kanssa vuonna 1997) eri versioiden loputtua Trillium-ohjelmisto julkaistiin GNU General Public License -lisenssillä, ja työ jatkui nimellä gnuspeech. Järjestelmä, jota markkinoitiin ensimmäisen kerran vuonna 1994, tarjoaa täydellisen artikulaatiopohjaisen tekstin muuntamisen puheeksi käyttäen ihmisen suu- ja nenäkäytävien aaltojohto- tai siirtojohtoanalogia, jota ohjaa Carrén "erottuva aluemalli".</w:t>
        <w:br/>
        <w:br/>
        <w:t xml:space="preserve"> Jorge C. Luceron ja kollegoiden kehittämät uudemmat syntetisaattorit sisältävät äänihuulten biomekaniikan, glottin aerodynamiikan ja akustisten aaltojen etenemisen mallit keuhkoputkissa, henkitorvessa, nenä- ja suuontelossa, ja ne ovat siten täydellisiä fysiikkaan perustuvia puhesimulaatiojärjestelmiä[45][46].</w:t>
      </w:r>
    </w:p>
    <w:p>
      <w:r>
        <w:rPr>
          <w:b/>
        </w:rPr>
        <w:t xml:space="preserve">Vastaus</w:t>
      </w:r>
    </w:p>
    <w:p>
      <w:r>
        <w:t xml:space="preserve">Synteettisiä puheaaltomuotoja tuottavat kaksi ensisijaista tekniikkaa ovat konkatenatiivinen synteesi ja formanttisynteesi.</w:t>
        <w:br/>
        <w:br/>
        <w:t xml:space="preserve"> Konkatenatiivinen synteesi perustuu nauhoitetun puheen segmenttien liittämiseen yhteen. Se tuottaa yleensä luonnollisimmalta kuulostavan syntetisoidun puheen. Puheen luonnollisten vaihteluiden ja aaltomuotojen segmentointiin käytettävien automaattisten tekniikoiden luonteen väliset erot aiheuttavat kuitenkin joskus kuultavia häiriöitä tulosteessa. Luonnollisuuden maksimoiminen edellyttää yleensä, että puhetietokannat ovat hyvin suuria, joissakin järjestelmissä jopa gigatavuja tallennettua dataa, joka edustaa kymmeniä tunteja puhetta.</w:t>
        <w:br/>
        <w:br/>
        <w:t xml:space="preserve"> Formanttisynteesi ei käytä ihmisen puhenäytteitä ajonaikana. Sen sijaan syntetisoitu puhe tuotetaan additiivisen synteesin ja akustisen mallin avulla.  Monet formanttisynteesitekniikkaan perustuvat järjestelmät tuottavat keinotekoista, robottimaiselta kuulostavaa puhetta, jota ei koskaan erehtyisi luulemaan ihmisen puheeksi.  Ne ovat yleensä pienempiä ohjelmia kuin konkatenatiiviset järjestelmät, koska niillä ei ole puhenäytteiden tietokantaa. Siksi niitä voidaan käyttää sulautetuissa järjestelmissä, joissa muisti ja mikroprosessorin teho ovat erityisen rajallisia.</w:t>
      </w:r>
    </w:p>
    <w:p>
      <w:r>
        <w:rPr>
          <w:b/>
          <w:u w:val="single"/>
        </w:rPr>
        <w:t xml:space="preserve">Asiakirja 9692</w:t>
      </w:r>
    </w:p>
    <w:p>
      <w:r>
        <w:rPr>
          <w:b/>
        </w:rPr>
        <w:t xml:space="preserve">Ohjeet</w:t>
      </w:r>
    </w:p>
    <w:p>
      <w:r>
        <w:t xml:space="preserve">Jos putoaisit lentokoneesta ja laskuvarjosi ei toimisi, luettele joitakin asioita, joita voisit yrittää lisätä mahdollisuuksiasi selvitä putoamisesta.</w:t>
      </w:r>
    </w:p>
    <w:p>
      <w:r>
        <w:rPr>
          <w:b/>
        </w:rPr>
        <w:t xml:space="preserve">Vastaus</w:t>
      </w:r>
    </w:p>
    <w:p>
      <w:r>
        <w:t xml:space="preserve">1. Käytä varavarjoa.</w:t>
        <w:br/>
        <w:t xml:space="preserve"> 2. Yritä irrottaa ensisijainen laskuvarjo.</w:t>
        <w:br/>
        <w:t xml:space="preserve"> 3. Levitä kädet ja jalat, jotta tuulenvastus olisi mahdollisimman suuri.</w:t>
        <w:br/>
        <w:t xml:space="preserve"> 4. Tavoittele pehmeämpiä pintoja, kuten pensaita, lunta tai korkeaa ruohoa. Vältä vettä tai betonia.</w:t>
        <w:br/>
        <w:t xml:space="preserve"> 5. Laskeudu iskuasennossa, joka auttaa jakamaan voiman poispäin päästäsi.</w:t>
      </w:r>
    </w:p>
    <w:p>
      <w:r>
        <w:rPr>
          <w:b/>
          <w:u w:val="single"/>
        </w:rPr>
        <w:t xml:space="preserve">Asiakirja 9693</w:t>
      </w:r>
    </w:p>
    <w:p>
      <w:r>
        <w:rPr>
          <w:b/>
        </w:rPr>
        <w:t xml:space="preserve">Ohjeet</w:t>
      </w:r>
    </w:p>
    <w:p>
      <w:r>
        <w:t xml:space="preserve">Luettele kaikki Lontoon metrolinjojen nimet aakkosjärjestyksessä.</w:t>
      </w:r>
    </w:p>
    <w:p>
      <w:r>
        <w:rPr>
          <w:b/>
        </w:rPr>
        <w:t xml:space="preserve">Konteksti</w:t>
      </w:r>
    </w:p>
    <w:p>
      <w:r>
        <w:t xml:space="preserve">Lontoon metron yhdentoista linjan pituus on yhteensä 402 kilometriä[1], mikä tekee siitä maailman seitsemänneksi pisimmän metrojärjestelmän. Ne koostuvat maanalaisesta verkosta ja syvärakenteisista linjoista.[1] Circle-, District-, Hammersmith &amp; City- ja Metropolitan-linjat muodostavat maanalaisen verkon, jossa on rautatietunneleita hieman maanpinnan alapuolella ja jotka ovat samankokoisia kuin Britannian pääratojen tunnelit ja jotka yhtyvät ympyränmuotoiseen kaksisuuntaiseen silmukkaan vyöhykkeen 1 ympärillä. Hammersmith &amp; City- ja Circle-linjoilla on yhteiset asemat ja suurin osa raiteista keskenään sekä Metropolitan- ja District-linjojen kanssa. Bakerloo-, Central-, Jubilee-, Northern-, Piccadilly-, Victoria- ja Waterloo &amp; City -linjat ovat syvän tason putkia, joissa pienemmät junat kulkevat kahdessa ympyränmuotoisessa tunnelissa (putkessa), joiden halkaisija on noin 11 jalkaa 8 tuumaa (3,56 m).</w:t>
        <w:t xml:space="preserve">Näillä linjoilla on yksinomainen raidepari, lukuun ottamatta Piccadilly-linjan Uxbridge-haaraa, jolla on yhteinen raide District-linjan kanssa Acton Townin ja Hanger Lane Junctionin välillä ja Metropolitan-linjan kanssa Rayners Lanen ja Uxbridgen välillä, sekä Bakerloo-linjaa, jonka maanpäällinen osuus Queen's Parkin pohjoispuolella on yhteinen London Overgroundin Watford DC Line -linjan kanssa.[107]</w:t>
        <w:br/>
        <w:br/>
        <w:t xml:space="preserve">Järjestelmästä 55 prosenttia kulkee maan pinnalla. Leikattavaa tunnelia on 32 kilometriä (20 mailia) ja putkitunnelia 150 kilometriä (93 mailia)[1] Monet Lontoon keskustan metroasemat syvällä sijaitsevilla putkireiteillä ovat korkeammalla kuin kulkevat linjat, jotta hidastaminen saapuessa ja kiihdyttäminen lähdettäessä olisi helpompaa[108] Junat kulkevat yleensä vasemmanpuoleisella raiteella. Joissakin paikoissa tunnelit ovat toistensa yläpuolella (esimerkiksi Central-linjalla St Paulin aseman itäpuolella), tai kulkevat tunnelit ovat oikealla (esimerkiksi Victoria-linjalla Warren Streetin ja King's Crossin St.</w:t>
        <w:t xml:space="preserve">Pancrasin radalla, jotta voidaan vaihtaa tasoristeyksiä Northern-linjan kanssa Eustonin asemalla).[107][109]</w:t>
        <w:br/>
        <w:br/>
        <w:t xml:space="preserve">Linjat on sähköistetty nelikiskoisella tasavirtajärjestelmällä: kiskojen välissä oleva virtakisko saa jännitteen -210 V:n jännitteellä ja juoksevien kiskojen ulkopuolella oleva kisko +420 V:n jännitteellä, jolloin potentiaaliero on 630 V.</w:t>
        <w:t xml:space="preserve">Pääradan junien kanssa yhteisillä rataosilla, kuten District line East Putneystä Wimbledoniin ja Gunnersburystä Richmondiin sekä Bakerloo-linja Queen's Parkin pohjoispuolella, keskikisko on liitetty ajokiskoihin.[110]</w:t>
        <w:br/>
        <w:br/>
        <w:t xml:space="preserve">Keskinopeus metrossa on 33,0 km/h.[11] Lontoon keskustan tunneleiden ulkopuolella monien linjojen junat kulkevat esikaupunki- ja maaseutualueilla yli 64 km/h.[12] Metron junien keskinopeus on yli 40 km/h.[13] Lontoon keskustan tunneleiden ulkopuolella monien linjojen junat kulkevat yleensä yli 64 km/h. Metropolitan-linjan nopeus voi olla jopa 62 mph (100 km/h)[111].</w:t>
      </w:r>
    </w:p>
    <w:p>
      <w:r>
        <w:rPr>
          <w:b/>
        </w:rPr>
        <w:t xml:space="preserve">Vastaus</w:t>
      </w:r>
    </w:p>
    <w:p>
      <w:r>
        <w:t xml:space="preserve">1.</w:t>
        <w:t xml:space="preserve">Bakerloo</w:t>
        <w:br/>
        <w:t xml:space="preserve">2</w:t>
        <w:t xml:space="preserve">Central</w:t>
        <w:br/>
        <w:t xml:space="preserve">3.</w:t>
        <w:t xml:space="preserve">Circle</w:t>
        <w:br/>
        <w:t xml:space="preserve">4.</w:t>
        <w:t xml:space="preserve">District</w:t>
        <w:br/>
        <w:t xml:space="preserve">5.</w:t>
        <w:t xml:space="preserve">Hammersmit ja City</w:t>
        <w:br/>
        <w:t xml:space="preserve">6.</w:t>
        <w:t xml:space="preserve">Jubilee</w:t>
        <w:br/>
        <w:t xml:space="preserve">7</w:t>
        <w:t xml:space="preserve">Lontoon maanalainen metro</w:t>
        <w:br/>
        <w:t xml:space="preserve">8.</w:t>
        <w:t xml:space="preserve">Metropolitan</w:t>
        <w:br/>
        <w:t xml:space="preserve">9.</w:t>
        <w:t xml:space="preserve">Northern</w:t>
        <w:br/>
        <w:t xml:space="preserve">10.</w:t>
        <w:t xml:space="preserve">Piccadilly</w:t>
        <w:br/>
        <w:t xml:space="preserve">11</w:t>
        <w:t xml:space="preserve">Victoria</w:t>
        <w:br/>
        <w:t xml:space="preserve">12. Waterloo ja City</w:t>
      </w:r>
    </w:p>
    <w:p>
      <w:r>
        <w:rPr>
          <w:b/>
          <w:u w:val="single"/>
        </w:rPr>
        <w:t xml:space="preserve">Asiakirja 9694</w:t>
      </w:r>
    </w:p>
    <w:p>
      <w:r>
        <w:rPr>
          <w:b/>
        </w:rPr>
        <w:t xml:space="preserve">Ohjeet</w:t>
      </w:r>
    </w:p>
    <w:p>
      <w:r>
        <w:t xml:space="preserve">Mitkä seuraavista ovat kiinalaisia taistelulajeja? Tai chi, Shaolin, Wing chun, Nyrkkeily, Taekwondo, Karate.</w:t>
      </w:r>
    </w:p>
    <w:p>
      <w:r>
        <w:rPr>
          <w:b/>
        </w:rPr>
        <w:t xml:space="preserve">Vastaus</w:t>
      </w:r>
    </w:p>
    <w:p>
      <w:r>
        <w:t xml:space="preserve">Tai chi, Shaolin ja Wing chun ovat kiinalaisia taistelulajeja. Erityisesti Bruce Lee harjoitti Wing chunia.</w:t>
        <w:br/>
        <w:br/>
        <w:t xml:space="preserve"> Nyrkkeily, taekwondo ja karate eivät ole kiinalaisia taistelulajeja.</w:t>
      </w:r>
    </w:p>
    <w:p>
      <w:r>
        <w:rPr>
          <w:b/>
          <w:u w:val="single"/>
        </w:rPr>
        <w:t xml:space="preserve">Asiakirja 9695</w:t>
      </w:r>
    </w:p>
    <w:p>
      <w:r>
        <w:rPr>
          <w:b/>
        </w:rPr>
        <w:t xml:space="preserve">Ohjeet</w:t>
      </w:r>
    </w:p>
    <w:p>
      <w:r>
        <w:t xml:space="preserve">Poimi tekstistä niiden Formula 1 -tiimien nimet, joihin Vettel kuului. Erottele ne pilkulla.</w:t>
      </w:r>
    </w:p>
    <w:p>
      <w:r>
        <w:rPr>
          <w:b/>
        </w:rPr>
        <w:t xml:space="preserve">Konteksti</w:t>
      </w:r>
    </w:p>
    <w:p>
      <w:r>
        <w:t xml:space="preserve">Vettel aloitti Formula 1 -uransa BMW Sauberin testikuljettajana vuonna 2006, ja hän ajoi yhden kerran kilpaa vuonna 2007. Red Bull Junior Team -tiimin jäsenenä Vettel esiintyi Toro Rosson riveissä myöhemmin samana vuonna, ja hänet pidettiin täysiaikaisena kuljettajana vuonna 2008, jolloin hän voitti Italian Grand Prix -kisan ja tuli tuolloin nuorimmaksi voittajaksi. Vettel ylennettiin Red Bulliin vuonna 2009. Red Bullilla Vettel voitti neljä peräkkäistä mestaruutta vuosina 2010-2013, joista ensimmäinen teki hänestä lajin nuorimman maailmanmestarin. Vuonna 2013 hän teki ennätyksen eniten peräkkäisiä kisavoittoja saavuttaneista kuljettajista yhdeksällä. 2015 Vettel siirtyi Ferrarille Fernando Alonson tilalle ja hänestä tuli Mercedeksen ja Lewis Hamiltonin lähin haastaja kahdessa mestaruustaistelussa vuosina 2017 ja 2018, vaikka hän sijoittui molempina vuosina toiseksi. Hän erosi Ferrarin kanssa kauden 2020 lopussa ja ajoi Aston Martinin kanssa kaudet 2021 ja 2022, ennen kuin vetäytyi Formula 1:stä kauden 2022 lopussa.</w:t>
      </w:r>
    </w:p>
    <w:p>
      <w:r>
        <w:rPr>
          <w:b/>
        </w:rPr>
        <w:t xml:space="preserve">Vastaus</w:t>
      </w:r>
    </w:p>
    <w:p>
      <w:r>
        <w:t xml:space="preserve">BMW Sauber, Toro Rosso, Red Bull, Ferrari, Aston Martin - BMW Sauber, Toro Rosso, Red Bull, Ferrari, Aston Martin.</w:t>
      </w:r>
    </w:p>
    <w:p>
      <w:r>
        <w:rPr>
          <w:b/>
          <w:u w:val="single"/>
        </w:rPr>
        <w:t xml:space="preserve">Asiakirja 9696</w:t>
      </w:r>
    </w:p>
    <w:p>
      <w:r>
        <w:rPr>
          <w:b/>
        </w:rPr>
        <w:t xml:space="preserve">Ohjeet</w:t>
      </w:r>
    </w:p>
    <w:p>
      <w:r>
        <w:t xml:space="preserve">Mitä on radioaktiivinen hajoaminen?</w:t>
      </w:r>
    </w:p>
    <w:p>
      <w:r>
        <w:rPr>
          <w:b/>
        </w:rPr>
        <w:t xml:space="preserve">Konteksti</w:t>
      </w:r>
    </w:p>
    <w:p>
      <w:r>
        <w:t xml:space="preserve">Radioaktiivinen hajoaminen (tunnetaan myös nimillä ydinhajoaminen, radioaktiivisuus, radioaktiivinen hajoaminen tai ydinhajoaminen) on prosessi, jossa epävakaa atomiydin menettää energiaa säteilyn avulla. Epävakaita ytimiä sisältävää ainetta pidetään radioaktiivisena. Kolme yleisintä hajoamistyyppiä ovat alfahajoaminen (α-hajoaminen), beetahajoaminen (β-hajoaminen) ja gammahajoaminen (γ-hajoaminen), joihin kaikkiin liittyy yhden tai useamman hiukkasen lähettäminen. Heikko voima on mekanismi, joka vastaa beetahajoamisesta, kun taas kahta muuta hallitsevat sähkömagnetismi ja ydinvoima. Neljäs yleinen hajoamistyyppi on elektronin sieppaus, jossa epävakaa ydin sieppaa sisäelektronin jostakin elektronikuoresta. Kyseisen elektronin menetys kuoresta johtaa siihen, että elektronit putoavat alaspäin alempaan kuoreen, jolloin siirtymistä syntyy diskreettistä röntgensäteilyä. Yleinen esimerkki on lääketieteessä yleisesti käytetty jodi-125.</w:t>
      </w:r>
    </w:p>
    <w:p>
      <w:r>
        <w:rPr>
          <w:b/>
        </w:rPr>
        <w:t xml:space="preserve">Vastaus</w:t>
      </w:r>
    </w:p>
    <w:p>
      <w:r>
        <w:t xml:space="preserve">Radioaktiivinen hajoaminen on prosessi, jossa epävakaa atomiydin menettää energiaa säteilyn avulla.  Se tunnetaan myös termeillä, kuten ydinhajoaminen, radioaktiivisuus, radioaktiivinen hajoaminen tai ydinsironta.</w:t>
      </w:r>
    </w:p>
    <w:p>
      <w:r>
        <w:rPr>
          <w:b/>
          <w:u w:val="single"/>
        </w:rPr>
        <w:t xml:space="preserve">Asiakirja 9697</w:t>
      </w:r>
    </w:p>
    <w:p>
      <w:r>
        <w:rPr>
          <w:b/>
        </w:rPr>
        <w:t xml:space="preserve">Ohjeet</w:t>
      </w:r>
    </w:p>
    <w:p>
      <w:r>
        <w:t xml:space="preserve">Mitä tapahtuu yleisurheilukilpailussa?</w:t>
      </w:r>
    </w:p>
    <w:p>
      <w:r>
        <w:rPr>
          <w:b/>
        </w:rPr>
        <w:t xml:space="preserve">Vastaus</w:t>
      </w:r>
    </w:p>
    <w:p>
      <w:r>
        <w:t xml:space="preserve">Valmentajat, urheilijat, fanit ja vapaaehtoiset kokoontuvat tasaisen soikean pinnan ympärille, jonka pituus on yleensä 160-400 metriä.  Juoksutapahtuma on yhtenä päivänä järjestettävä kilpailu, jossa ihmiset kilpailevat voitosta tai parantavat kykyjään kelloa tai mittanauhaa vasten mitattuna.  Yleisurheilukilpailun lajit luokitellaan juoksu- ja kenttäkilpailuihin, joissa urheilijat kilpailevat vastakkain toisiaan vastaan.  Kenttäkilpailut voivat koostua painavan pallon heittämisestä, jota kutsutaan kuulantyönnöksi, tai hyppäämisestä viivalta, jota kutsutaan pituushypyksi.  Juoksutapahtumat vaihtelevat 50 metristä moniin kilometreihin, jotka tehdään juoksemalla kierroksia soikion ympäri.  Yleensä urheilijat kilpailevat 4-8 juoksijan muodostamissa aalloissa, joista nopein voittaa lajin.  Perheet ja ystävät kokoontuvat kannustamaan urheilijoitaan, kun valmentajat mittaavat heidän suorituksiaan ja antavat samalla neuvoja yleisurheilukilpailun aikana.</w:t>
      </w:r>
    </w:p>
    <w:p>
      <w:r>
        <w:rPr>
          <w:b/>
          <w:u w:val="single"/>
        </w:rPr>
        <w:t xml:space="preserve">Asiakirja 9698</w:t>
      </w:r>
    </w:p>
    <w:p>
      <w:r>
        <w:rPr>
          <w:b/>
        </w:rPr>
        <w:t xml:space="preserve">Ohjeet</w:t>
      </w:r>
    </w:p>
    <w:p>
      <w:r>
        <w:t xml:space="preserve">Minkä kansallisuuden edustajia ja kuinka monta prosenttia heistä joutui internointileireille?</w:t>
      </w:r>
    </w:p>
    <w:p>
      <w:r>
        <w:rPr>
          <w:b/>
        </w:rPr>
        <w:t xml:space="preserve">Vastaus</w:t>
      </w:r>
    </w:p>
    <w:p>
      <w:r>
        <w:t xml:space="preserve">Japanilaisamerikkalaiset pakotettiin internointileireille. Tämä vaikutti noin 70 prosenttiin japanilaisamerikkalaisista.</w:t>
      </w:r>
    </w:p>
    <w:p>
      <w:r>
        <w:rPr>
          <w:b/>
          <w:u w:val="single"/>
        </w:rPr>
        <w:t xml:space="preserve">Asiakirja 9699</w:t>
      </w:r>
    </w:p>
    <w:p>
      <w:r>
        <w:rPr>
          <w:b/>
        </w:rPr>
        <w:t xml:space="preserve">Ohjeet</w:t>
      </w:r>
    </w:p>
    <w:p>
      <w:r>
        <w:t xml:space="preserve">Clarence Albert Pierce, Jr., kertokaa minulle, missä hän on syntynyt ja missä yliopistossa hän kävi.</w:t>
      </w:r>
    </w:p>
    <w:p>
      <w:r>
        <w:rPr>
          <w:b/>
        </w:rPr>
        <w:t xml:space="preserve">Konteksti</w:t>
      </w:r>
    </w:p>
    <w:p>
      <w:r>
        <w:t xml:space="preserve">Clarence Albert Pierce, Jr. (s. 1. lokakuuta 1928) on yhdysvaltalainen Mississippin osavaltion poliitikko. Hän toimi Mississippin edustajainhuoneessa vuosina 1952-1984. Hän oli opettaja ja maanviljelijä.[1][2] Hän opiskeli Mississippin yliopistossa ja valmistui vuonna 1950. Pierce toimi senaattori James Eastlandin avustajana silloin, kun Mississippin edustajainhuone ei ollut istunnossa.</w:t>
      </w:r>
    </w:p>
    <w:p>
      <w:r>
        <w:rPr>
          <w:b/>
        </w:rPr>
        <w:t xml:space="preserve">Vastaus</w:t>
      </w:r>
    </w:p>
    <w:p>
      <w:r>
        <w:t xml:space="preserve">Clarence Albert Pierce Jr. syntyi 1. lokakuuta 1928 ja opiskeli Mississippin yliopistossa.</w:t>
      </w:r>
    </w:p>
    <w:p>
      <w:r>
        <w:rPr>
          <w:b/>
          <w:u w:val="single"/>
        </w:rPr>
        <w:t xml:space="preserve">Asiakirja 9700</w:t>
      </w:r>
    </w:p>
    <w:p>
      <w:r>
        <w:rPr>
          <w:b/>
        </w:rPr>
        <w:t xml:space="preserve">Ohjeet</w:t>
      </w:r>
    </w:p>
    <w:p>
      <w:r>
        <w:t xml:space="preserve">Mikä nykyaikainen kaupunki tunnettiin ennen nimellä Uusi Amsterdam?</w:t>
      </w:r>
    </w:p>
    <w:p>
      <w:r>
        <w:rPr>
          <w:b/>
        </w:rPr>
        <w:t xml:space="preserve">Vastaus</w:t>
      </w:r>
    </w:p>
    <w:p>
      <w:r>
        <w:t xml:space="preserve">Nykyaikainen kaupunki, joka tunnettiin aiemmin nimellä New Amsterdam, perustettiin vuonna 1626, kun hollantilainen Länsi-Intian yhtiö perusti kauppapaikan Manhattanin saaren kärkeen. Kaupunki nimettiin uudelleen New Yorkiksi vuonna 1664.</w:t>
      </w:r>
    </w:p>
    <w:p>
      <w:r>
        <w:rPr>
          <w:b/>
          <w:u w:val="single"/>
        </w:rPr>
        <w:t xml:space="preserve">Asiakirja 9701</w:t>
      </w:r>
    </w:p>
    <w:p>
      <w:r>
        <w:rPr>
          <w:b/>
        </w:rPr>
        <w:t xml:space="preserve">Ohjeet</w:t>
      </w:r>
    </w:p>
    <w:p>
      <w:r>
        <w:t xml:space="preserve">Mikä on esineiden internet (IoT)?</w:t>
      </w:r>
    </w:p>
    <w:p>
      <w:r>
        <w:rPr>
          <w:b/>
        </w:rPr>
        <w:t xml:space="preserve">Vastaus</w:t>
      </w:r>
    </w:p>
    <w:p>
      <w:r>
        <w:t xml:space="preserve">Esineiden internet (Internet of Things, IoT) on kokoelma fyysisiä esineitä (joissa on antureita), jotka lähettävät ja vastaanottavat tietoja internetin tai yksityisen verkon kautta. Viime vuosina IoT:n merkitys on kasvanut, kun markkinoille on tullut yhä enemmän internet-yhteensopivia laitteita. Eri toimialojen yritykset voivat käyttää laitteiden antureita ja IoT:tä esimerkiksi laitteiden vikojen ennustamiseen, liiketoiminnan tuottavuuden ja tehokkuuden lisäämiseen, ihmisten terveyden seurantaan puettavien laitteiden avulla, toimitusreittien optimointiin jne. IoT- ja IoT-analytiikkasovellusten odotetaan kasvavan edelleen lähivuosina, kun laitteistot halpenevat ja näiden laitteiden tuottaman tiedon käsittelyyn kehitetään lisää ML/AI-palveluja.</w:t>
      </w:r>
    </w:p>
    <w:p>
      <w:r>
        <w:rPr>
          <w:b/>
          <w:u w:val="single"/>
        </w:rPr>
        <w:t xml:space="preserve">Asiakirja 9702</w:t>
      </w:r>
    </w:p>
    <w:p>
      <w:r>
        <w:rPr>
          <w:b/>
        </w:rPr>
        <w:t xml:space="preserve">Ohjeet</w:t>
      </w:r>
    </w:p>
    <w:p>
      <w:r>
        <w:t xml:space="preserve">Olisitko mieluummin Tom Brady vai lohikäärme?</w:t>
      </w:r>
    </w:p>
    <w:p>
      <w:r>
        <w:rPr>
          <w:b/>
        </w:rPr>
        <w:t xml:space="preserve">Vastaus</w:t>
      </w:r>
    </w:p>
    <w:p>
      <w:r>
        <w:t xml:space="preserve">Luonteestani johtuen minulla ei ole henkilökohtaista mielipidettä.</w:t>
        <w:br/>
        <w:br/>
        <w:t xml:space="preserve"> Tom Brady on inhimillinen jalkapalloilija. Hän on kuuluisa ja rikas, jotka ovat tyypillisesti hyvin haluttuja ominaisuuksia. Hän on myös urheilullinen, ja monet pitävät häntä viehättävänä ihmisenä. Hänellä on 7 Super Bowl -sormusta.</w:t>
        <w:br/>
        <w:br/>
        <w:t xml:space="preserve"> Lohikäärmeet ovat suuria myyttisiä olentoja, jotka voivat lentää, hengittää tulta ja suorittaa muita maagisia tehtäviä. Lohikäärmeistä on erilaisia kuvauksia kirjallisuuden eri variaatioissa, mutta nämä ovat yleisimmät piirteet. Suosituissa tarinoissa, kuten Harry Potterissa, GOT:ssa ja Taru sormusten herrasta, on kuitenkin pieniä variaatioita.</w:t>
        <w:br/>
        <w:br/>
        <w:t xml:space="preserve"> Jotkut saattavat sanoa, että Tom Bradyn ja tyypillisen lohikäärmeen vertailu on kuin vertaisi omenoita appelsiineihin. Kaksi hedelmää, joita voi verrata. Alkuperäinen kysymys, vaikka sitä onkin hauska pohtia, on mieltymyskysymys ja hyvin objektiivinen.</w:t>
      </w:r>
    </w:p>
    <w:p>
      <w:r>
        <w:rPr>
          <w:b/>
          <w:u w:val="single"/>
        </w:rPr>
        <w:t xml:space="preserve">Asiakirja 9703</w:t>
      </w:r>
    </w:p>
    <w:p>
      <w:r>
        <w:rPr>
          <w:b/>
        </w:rPr>
        <w:t xml:space="preserve">Ohjeet</w:t>
      </w:r>
    </w:p>
    <w:p>
      <w:r>
        <w:t xml:space="preserve">Miksi tappaminen on syntiä?</w:t>
      </w:r>
    </w:p>
    <w:p>
      <w:r>
        <w:rPr>
          <w:b/>
        </w:rPr>
        <w:t xml:space="preserve">Vastaus</w:t>
      </w:r>
    </w:p>
    <w:p>
      <w:r>
        <w:t xml:space="preserve">Tappaminen on syntiä, koska ihmistä ei voi tappaa..,</w:t>
      </w:r>
    </w:p>
    <w:p>
      <w:r>
        <w:rPr>
          <w:b/>
          <w:u w:val="single"/>
        </w:rPr>
        <w:t xml:space="preserve">Asiakirja 9704</w:t>
      </w:r>
    </w:p>
    <w:p>
      <w:r>
        <w:rPr>
          <w:b/>
        </w:rPr>
        <w:t xml:space="preserve">Ohjeet</w:t>
      </w:r>
    </w:p>
    <w:p>
      <w:r>
        <w:t xml:space="preserve">Tunnista, kumpi soitin on jousi- vai lyömäsoittimet: Naqareh, Liuqin</w:t>
      </w:r>
    </w:p>
    <w:p>
      <w:r>
        <w:rPr>
          <w:b/>
        </w:rPr>
        <w:t xml:space="preserve">Vastaus</w:t>
      </w:r>
    </w:p>
    <w:p>
      <w:r>
        <w:t xml:space="preserve">Liuqin on jousi, Nagareh on lyömäsoittimet.</w:t>
      </w:r>
    </w:p>
    <w:p>
      <w:r>
        <w:rPr>
          <w:b/>
          <w:u w:val="single"/>
        </w:rPr>
        <w:t xml:space="preserve">Asiakirja 9705</w:t>
      </w:r>
    </w:p>
    <w:p>
      <w:r>
        <w:rPr>
          <w:b/>
        </w:rPr>
        <w:t xml:space="preserve">Ohjeet</w:t>
      </w:r>
    </w:p>
    <w:p>
      <w:r>
        <w:t xml:space="preserve">Kun otetaan huomioon seuraava vesivaroja koskeva kappale, kuinka monta prosenttia makeasta vedestä on varastoituna eri varastointimuodoissa?</w:t>
      </w:r>
    </w:p>
    <w:p>
      <w:r>
        <w:rPr>
          <w:b/>
        </w:rPr>
        <w:t xml:space="preserve">Konteksti</w:t>
      </w:r>
    </w:p>
    <w:p>
      <w:r>
        <w:t xml:space="preserve">Vesivarat ovat luonnon vesivaroja, jotka ovat mahdollisesti hyödyllisiä ihmisille[68] esimerkiksi juomaveden tai kasteluveden lähteenä. Vettä esiintyy sekä "varastoina" että "virtauksina". Vettä voi olla varastoituna järvissä, vesihöyrynä, pohjavedessä tai pohjavesikerroksissa sekä jäässä ja lumessa. Maailman makean veden kokonaismäärästä arviolta 69 prosenttia on varastoituna jäätiköihin ja pysyvään lumipeitteeseen, 30 prosenttia pohjaveteen ja loput yksi prosentti järviin, jokiin, ilmakehään ja eliöstöön[69].[69] Veden varastoitumisen kesto vaihtelee suuresti: joihinkin pohjavesikerrostumiin on varastoitunut vettä tuhansia vuosia, mutta järvien tilavuus voi vaihdella kausittain, jolloin se vähenee kuivina kausina ja lisääntyy kosteina kausina. Huomattava osa joidenkin alueiden vesihuollosta muodostuu varastoihin varastoidusta vedestä otetusta vedestä, ja kun vedenotto ylittää varastojen täydennyksen, varastot pienenevät. Joidenkin arvioiden mukaan jopa 30 prosenttia kasteluun käytetystä kokonaisvedestä on peräisin pohjaveden kestämättömästä ottamisesta, mikä aiheuttaa pohjaveden ehtymistä.</w:t>
      </w:r>
    </w:p>
    <w:p>
      <w:r>
        <w:rPr>
          <w:b/>
        </w:rPr>
        <w:t xml:space="preserve">Vastaus</w:t>
      </w:r>
    </w:p>
    <w:p>
      <w:r>
        <w:t xml:space="preserve">Arvioiden mukaan 69 prosenttia makeasta vedestä varastoituu jäätiköihin ja pysyvään lumipeitteeseen, 30 prosenttia pohjaveteen ja loput 1 prosentti järviin, jokiin, ilmakehään ja eliöstöön.</w:t>
      </w:r>
    </w:p>
    <w:p>
      <w:r>
        <w:rPr>
          <w:b/>
          <w:u w:val="single"/>
        </w:rPr>
        <w:t xml:space="preserve">Asiakirja 9706</w:t>
      </w:r>
    </w:p>
    <w:p>
      <w:r>
        <w:rPr>
          <w:b/>
        </w:rPr>
        <w:t xml:space="preserve">Ohjeet</w:t>
      </w:r>
    </w:p>
    <w:p>
      <w:r>
        <w:t xml:space="preserve">Onko Coloradon yliopiston maskotti oikea puhveli?</w:t>
      </w:r>
    </w:p>
    <w:p>
      <w:r>
        <w:rPr>
          <w:b/>
        </w:rPr>
        <w:t xml:space="preserve">Vastaus</w:t>
      </w:r>
    </w:p>
    <w:p>
      <w:r>
        <w:t xml:space="preserve">Ralphie on todellakin oikea puhveli. Hän on Coloradon yliopiston viides elävä buffalomaskotti Boulderissa, CO:ssa. Se asuu tuntemattomassa paikassa ja esiintyy jokaisessa kotijalkapallo-ottelussa juoksemalla hevosenkengän muotoisena kentän päädyn toiselta puolelta kentän kehää pitkin saman päädyn toisella puolella olevaan vaunuun. Häntä johtaa joukko opiskelijahuoltajia, jotka osallistuvat tiimiinsä tiukan koeohjelman kautta.</w:t>
      </w:r>
    </w:p>
    <w:p>
      <w:r>
        <w:rPr>
          <w:b/>
          <w:u w:val="single"/>
        </w:rPr>
        <w:t xml:space="preserve">Asiakirja 9707</w:t>
      </w:r>
    </w:p>
    <w:p>
      <w:r>
        <w:rPr>
          <w:b/>
        </w:rPr>
        <w:t xml:space="preserve">Ohjeet</w:t>
      </w:r>
    </w:p>
    <w:p>
      <w:r>
        <w:t xml:space="preserve">Kuka on Aamiainen Tiffanylla -elokuvan tähti?</w:t>
      </w:r>
    </w:p>
    <w:p>
      <w:r>
        <w:rPr>
          <w:b/>
        </w:rPr>
        <w:t xml:space="preserve">Vastaus</w:t>
      </w:r>
    </w:p>
    <w:p>
      <w:r>
        <w:t xml:space="preserve">Audrey Hepburn näytteli elokuvassa Aamiainen Tiffanylla.</w:t>
      </w:r>
    </w:p>
    <w:p>
      <w:r>
        <w:rPr>
          <w:b/>
          <w:u w:val="single"/>
        </w:rPr>
        <w:t xml:space="preserve">Asiakirja 9708</w:t>
      </w:r>
    </w:p>
    <w:p>
      <w:r>
        <w:rPr>
          <w:b/>
        </w:rPr>
        <w:t xml:space="preserve">Ohjeet</w:t>
      </w:r>
    </w:p>
    <w:p>
      <w:r>
        <w:t xml:space="preserve">Tunnista, mikä autonvalmistaja on brittiläinen vai amerikkalainen: McLaren, Dodge</w:t>
      </w:r>
    </w:p>
    <w:p>
      <w:r>
        <w:rPr>
          <w:b/>
        </w:rPr>
        <w:t xml:space="preserve">Vastaus</w:t>
      </w:r>
    </w:p>
    <w:p>
      <w:r>
        <w:t xml:space="preserve">Dodge on amerikkalainen, McLaren on brittiläinen.</w:t>
      </w:r>
    </w:p>
    <w:p>
      <w:r>
        <w:rPr>
          <w:b/>
          <w:u w:val="single"/>
        </w:rPr>
        <w:t xml:space="preserve">Asiakirja 9709</w:t>
      </w:r>
    </w:p>
    <w:p>
      <w:r>
        <w:rPr>
          <w:b/>
        </w:rPr>
        <w:t xml:space="preserve">Ohjeet</w:t>
      </w:r>
    </w:p>
    <w:p>
      <w:r>
        <w:t xml:space="preserve">Kerro, kuka pelasi UEFA Super Cupin 2015 ottelussa, kuka voitti ottelun ja mikä oli ottelun lopputulos.</w:t>
      </w:r>
    </w:p>
    <w:p>
      <w:r>
        <w:rPr>
          <w:b/>
        </w:rPr>
        <w:t xml:space="preserve">Konteksti</w:t>
      </w:r>
    </w:p>
    <w:p>
      <w:r>
        <w:t xml:space="preserve">UEFA Super Cup 2015 oli espanjalaisten joukkueiden Barcelonan ja Sevillan välinen jalkapallo-ottelu 11. elokuuta 2015 Boris Paichadze Dinamo Arenalla Tbilisissä, Georgiassa. Kyseessä oli 40. UEFA Super Cup, joka on UEFA:n Mestarien liigan ja UEFA:n Eurooppa-liigan voittajien vuosittain järjestämä turnaus. Barcelona esiintyi Super Cupissa yhdeksättä kertaa, aiemmin se oli voittanut ja hävinnyt kilpailun neljä kertaa kumpikin. Sevilla osallistui kilpailuun neljännen kerran, se oli voittanut kerran ja hävinnyt kahdesti.</w:t>
        <w:t xml:space="preserve">Joukkueet olivat kohdanneet edellisen kerran kilpailussa vuonna 2006, jolloin Sevilla voitti 3-0.[5]</w:t>
        <w:br/>
        <w:br/>
        <w:t xml:space="preserve">Joukkueet olivat päässeet kilpailuun voittamalla kaksi kauden eurooppalaista kilpailua. Barcelona voitti Mestarien liigan 2014-15 voittamalla finaalissa italialaisen Juventuksen 3-1. Sevilla kelpuutettiin kauden 2014-15 UEFA Europa Leaguen voittajana.</w:t>
        <w:t xml:space="preserve">Se voitti loppuottelussa ukrainalaisen Dnipron 3-2.[6]</w:t>
        <w:br/>
        <w:br/>
        <w:t xml:space="preserve">Barcelona voitti ottelun 5-4 jatkoajan jälkeen ja voitti viidennen Super Cup -mestaruutensa, jolla se sitoi Milanin ennätyksen.[7] Yhdeksäs Super Cup -esiintyminen oli myös ennätys, kaksi Milanin edellä. Dani Alvesin neljäs Super Cup -voitto ja viides esiintyminen vastasivat Paolo Maldinin ennätyksiä, kun taas Luis Enriquesta tuli neljäs mies, joka on nostanut UEFA Super Cupin valmentajana ja pelaajana Pep Guardiolan, Carlo Ancelottin ja Diego Simeonen jälkeen. Yhdeksän tehtyä maalia oli myös suurin määrä Super Cupin otteluissa, ja 51 940 katsojaa oli UEFA Super Cupin yleisöennätys.</w:t>
      </w:r>
    </w:p>
    <w:p>
      <w:r>
        <w:rPr>
          <w:b/>
        </w:rPr>
        <w:t xml:space="preserve">Vastaus</w:t>
      </w:r>
    </w:p>
    <w:p>
      <w:r>
        <w:t xml:space="preserve">Barcelona pelasi Sevillaa vastaan UEFA Super Cupissa 2015. Barcelona voitti 5-4 jatkoajan jälkeen.</w:t>
      </w:r>
    </w:p>
    <w:p>
      <w:r>
        <w:rPr>
          <w:b/>
          <w:u w:val="single"/>
        </w:rPr>
        <w:t xml:space="preserve">Asiakirja 9710</w:t>
      </w:r>
    </w:p>
    <w:p>
      <w:r>
        <w:rPr>
          <w:b/>
        </w:rPr>
        <w:t xml:space="preserve">Ohjeet</w:t>
      </w:r>
    </w:p>
    <w:p>
      <w:r>
        <w:t xml:space="preserve">Mikä on näytönohjain?</w:t>
      </w:r>
    </w:p>
    <w:p>
      <w:r>
        <w:rPr>
          <w:b/>
        </w:rPr>
        <w:t xml:space="preserve">Vastaus</w:t>
      </w:r>
    </w:p>
    <w:p>
      <w:r>
        <w:t xml:space="preserve">GPU (Graphics Processing Unit) on erikoistunut prosessori, joka on suunniteltu graafisen datan käsittelyyn. Sitä käytetään yleisesti videopelikonsoleissa, tietokonenäytöissä ja muissa grafiikkavaltaisissa sovelluksissa. GPU:t pystyvät suorittamaan monimutkaisempia operaatioita kuin CPU:t (keskusyksiköt) ja ovat tehokkaampia grafiikan renderöinnissä ja käsittelyssä.</w:t>
      </w:r>
    </w:p>
    <w:p>
      <w:r>
        <w:rPr>
          <w:b/>
          <w:u w:val="single"/>
        </w:rPr>
        <w:t xml:space="preserve">Asiakirja 9711</w:t>
      </w:r>
    </w:p>
    <w:p>
      <w:r>
        <w:rPr>
          <w:b/>
        </w:rPr>
        <w:t xml:space="preserve">Ohjeet</w:t>
      </w:r>
    </w:p>
    <w:p>
      <w:r>
        <w:t xml:space="preserve">Mikä on Chiantin viini? Millainen rypäle se on?</w:t>
      </w:r>
    </w:p>
    <w:p>
      <w:r>
        <w:rPr>
          <w:b/>
        </w:rPr>
        <w:t xml:space="preserve">Konteksti</w:t>
      </w:r>
    </w:p>
    <w:p>
      <w:r>
        <w:t xml:space="preserve">Chianti-viini (/kiˈænti/, myös US: /-ˈɑːn-/, italia: [ˈkjanti]) on mitä tahansa viiniä, jota tuotetaan Chiantin alueella Toscanan keskiosassa. Historiallisesti se on yhdistetty olkikoriin suljettuun kyykkypulloon, jota kutsuttiin fiascoksi ("pulloksi"; pl. fiaschi). Kuitenkin vain muutamat viininvalmistajat käyttävät fiascoa, sillä suurin osa Chiantin viinistä pullotetaan nykyään tavanomaisempiin viinipulloihin.</w:t>
        <w:t xml:space="preserve">1800-luvun puolivälissä ja loppupuolella paroni Bettino Ricasoli (Italian kuningaskunnan myöhempi pääministeri) auttoi vakiinnuttamaan Sangiovesen hallitsevaksi rypälelajikkeeksi, mikä loi pohjan nykyisille Chiantin viineille.[1]</w:t>
        <w:br/>
        <w:br/>
        <w:t xml:space="preserve">Ensimmäinen määritelmä Chianti-nimisestä viinialueesta tehtiin vuonna 1716. Siinä kuvattiin Gaiolen, Castellinan ja Raddan kylien läheisyydessä sijaitsevaa aluetta; niin sanottua Lega del Chiantia ja myöhemmin Provincia del Chiantia (Chiantin maakunta). Vuonna 1932 Chiantin alue piirrettiin kokonaan uudelleen ja jaettiin seitsemään osa-alueeseen: Classico, Colli Aretini, Colli Fiorentini, Colline Pisane, Colli Senesi, Montalbano ja Rùfina. Useimmat kylät, jotka vuonna 1932 liitettiin uudelleen määritellylle Chianti Classicon alueelle, lisäsivät nimiinsä Chianti in, esimerkiksi Greve in Chianti, joka muutti nimensä vuonna 1972. Chianti Classico -merkinnällä varustetut viinit ovat peräisin Chiantin suurimmalta osa-alueelta, johon kuuluu alkuperäinen Chiantin ydinalue. Ainoastaan tältä osa-alueelta peräisin olevissa Chianteissa voi olla pullon kaulassa musta kukko (gallo nero) -sinetti, joka osoittaa, että viinin tuottaja on Chianti Classico Consortiumin, paikallisen tuottajayhdistyksen, jäsen.[2][3] Muut variantit, lukuun ottamatta Firenzen koillispuolella sijaitsevaa Rufinaa ja Pistoian eteläpuolella sijaitsevaa Montalbanoa, ovat peräisin nimetyistä maakunnista: Siena Colli Senesi, Firenze Colli Fiorentini, Arezzo Colli Aretini ja Pisa Colline Pisane. Vuonna 1996 osa Colli Fiorentinin osa-alueesta nimettiin uudelleen Montespertoliksi.</w:t>
        <w:br/>
        <w:br/>
        <w:t xml:space="preserve"> 1970-luvulla tuottajat alkoivat vähentää valkoisten viinirypäleiden määrää Chiantissa. Vuonna 1995 tuli lailliseksi valmistaa Chianti, joka sisältää 100 prosenttia Sangiovese-rypäleitä. Jotta viini saisi säilyttää Chianti-nimityksen, sen on oltava valmistettu vähintään 80-prosenttisesti Sangiovese-rypäleistä.[4] Kypsytetty Chianti (38 kuukautta 4-7 kuukauden sijasta) voidaan merkitä nimellä Riserva. Chianti, joka täyttää tiukemmat vaatimukset (alhaisempi sato, korkeampi alkoholipitoisuus ja kuivauute), voidaan merkitä Chianti Superiore -merkinnällä, vaikka Classicon osa-alueelta peräisin olevaa Chiantia ei missään tapauksessa saa merkitä Superiore -merkinnällä.</w:t>
      </w:r>
    </w:p>
    <w:p>
      <w:r>
        <w:rPr>
          <w:b/>
        </w:rPr>
        <w:t xml:space="preserve">Vastaus</w:t>
      </w:r>
    </w:p>
    <w:p>
      <w:r>
        <w:t xml:space="preserve">Chianti-viini on mitä tahansa viiniä, jota valmistetaan Chiantin alueella Toscanassa Italiassa. Sangiovese on Chianti-viineissä käytetty hallitseva rypälelajike. Jotta viiniä voidaan kutsua Chianti-viiniksi, sen valmistuksessa on käytettävä vähintään 80 prosenttia Sangiovese-rypäleitä.</w:t>
      </w:r>
    </w:p>
    <w:p>
      <w:r>
        <w:rPr>
          <w:b/>
          <w:u w:val="single"/>
        </w:rPr>
        <w:t xml:space="preserve">Asiakirja 9712</w:t>
      </w:r>
    </w:p>
    <w:p>
      <w:r>
        <w:rPr>
          <w:b/>
        </w:rPr>
        <w:t xml:space="preserve">Ohjeet</w:t>
      </w:r>
    </w:p>
    <w:p>
      <w:r>
        <w:t xml:space="preserve">Kuka tämän kappaleen perusteella ohjasi elokuvan "Ennen aamua"?</w:t>
      </w:r>
    </w:p>
    <w:p>
      <w:r>
        <w:rPr>
          <w:b/>
        </w:rPr>
        <w:t xml:space="preserve">Konteksti</w:t>
      </w:r>
    </w:p>
    <w:p>
      <w:r>
        <w:t xml:space="preserve">Before Morning on yhdysvaltalainen rikosdraama vuodelta 1933, jonka on ohjannut Arthur Hoerl ja jonka pääosissa nähdään Leo Carrillo, Lora Baxter ja Taylor Holmes. Arthur Hoerl sovitti elokuvan valkokankaalle Edward ja Edna Rileyn samannimisestä Broadway-näytelmästä vuodelta 1933[1].</w:t>
      </w:r>
    </w:p>
    <w:p>
      <w:r>
        <w:rPr>
          <w:b/>
        </w:rPr>
        <w:t xml:space="preserve">Vastaus</w:t>
      </w:r>
    </w:p>
    <w:p>
      <w:r>
        <w:t xml:space="preserve">Arthur Hoerl</w:t>
      </w:r>
    </w:p>
    <w:p>
      <w:r>
        <w:rPr>
          <w:b/>
          <w:u w:val="single"/>
        </w:rPr>
        <w:t xml:space="preserve">Asiakirja 9713</w:t>
      </w:r>
    </w:p>
    <w:p>
      <w:r>
        <w:rPr>
          <w:b/>
        </w:rPr>
        <w:t xml:space="preserve">Ohjeet</w:t>
      </w:r>
    </w:p>
    <w:p>
      <w:r>
        <w:t xml:space="preserve">Kirjoita lyhyt tarina siitä, miten Larry Joe -niminen mies kosi tyttöystäväänsä, joka tunnetaan nimellä Presidentti. Kosinnan pitäisi tapahtua epätavallisella tavalla, ystävien kesken.</w:t>
      </w:r>
    </w:p>
    <w:p>
      <w:r>
        <w:rPr>
          <w:b/>
        </w:rPr>
        <w:t xml:space="preserve">Vastaus</w:t>
      </w:r>
    </w:p>
    <w:p>
      <w:r>
        <w:t xml:space="preserve">Larry Joe oli tehnyt suunnitelman; suunnitelman kosia tyttöystäväänsä. Tyttö tunnettiin hänen ystäviensä keskuudessa nimellä The President, koska hänellä oli sama epätavallinen nimi kuin entisellä presidentillä. Presidentti tiesi, että Larry Joe aikoi kosia: he olivat ostaneet sormuksia yhdessä ja hän oli varannut jopa juhlapaikan. Jotta kosinnasta tulisi yllätys, Larry Joen oli tehtävä jotain hieman epätavallista.</w:t>
        <w:br/>
        <w:t xml:space="preserve"> Hänen suunnitelmansa oli järjestää juhlat kaikkien heidän ystäviensä kanssa uiden hänen talonsa takana olevassa järvessä. Näin rennot juhlat auttoivat vähentämään presidentin mahdollisia epäilyksiä, ja Larry Joe oli järjestänyt tällaisia juhlia ennenkin. Tehdäkseen asioista erityisiä, hän osti tusinan pulloa samppanjaa ja ruokaa kosinnan jälkeistä aikaa varten. Ja tehdäkseen asioista ikimuistoisia hän huusi kosintansa lentäessään järven yllä köysikeinussa! Hänen suunnitelmansa alkoi olla valmis.</w:t>
        <w:br/>
        <w:t xml:space="preserve"> Juhlapäivä oli koittanut ja vieraita alkoi ilmaantua. Presidentti oli pukeutunut bikineihinsä ja ui kelluvalle laiturille. Larry Joe otti ystävänsä Smoochyn syrjään ja kuiskasi jotain tämän korvaan. Kaikilla oli hauskaa, he nauttivat lämpimästä vedestä ja kylmistä juomista. Mutta yhtäkkiä kaukaa kuului matala ukkosen jyrinä. Larry Joe päätti, että hänen oli parasta tehdä ehdotuksensa nyt.</w:t>
        <w:br/>
        <w:t xml:space="preserve"> Hän kiipesi köyden kanssa lavalle ja huusi: "Nyt on presidentin puheen aika!" Tämä oli koodi, joka sai Smoochyn juoksemaan taloon hakemaan sormuksen, joka oli piilotettu sisällä olevaan tietokonepöytään. Sitten Larry Joe hyppäsi lavalta ja heilahti veden yli. Hän huusi: "Presidentti, tuletko vaimokseni?" ja sukelsi sitten veteen. Tässä vaiheessa kaikki muut paitsi muutama ystävä, jotka tiesivät tulevasta kosinnasta, olivat yllättyneitä, erityisesti presidentti.</w:t>
        <w:br/>
        <w:t xml:space="preserve"> Larry Joe ui sitten laiturille, jossa presidentti makasi auringossa, ja hän sanoi: "Tapahtuuko tämä todella?". Larry Joe vastasi: "Kyllä!" Sitten hän kiipesi vedestä, kun Smoochy palasi portaita alas sormusrasia kädessään. Larry Joe vei presidentin kädestä puiden luo, polvistui perinteiseen tapaan ja toisti vielä kerran kosintansa: "Presidentti, menetkö kanssani naimisiin?", ja ojensi sitten sormusrasian.</w:t>
        <w:br/>
        <w:t xml:space="preserve"> Nyt teidän on ymmärrettävä, että tämä sormusrasia oli aivan ainutlaatuinen. Larry Joe oli tehnyt sen käsityönä puusta, ja se oli muodoltaan rombinen dodekaedri. Itse asiassa rasia oli oikeastaan palapelirasia, ja sen avaaminen vaati erityisen hankalan kolmisormisen otteen. Ja kaksi puolikasta sopivat niin hyvin yhteen, ettei saumaa edes näkynyt. Presidentti tutki kaunista laatikkoa yrittäen löytää keinon sen avaamiseen, mutta ei onnistunut. Hän ojensi laatikon takaisin ja sanoi: "En tiedä, miten se avataan!". Larry Joe pyöräytti sitä, löysi sauman ja liu'utti varovasti molemmat puoliskot auki. Hän irrotti sormuksen ja asetti sen presidentin sormeen. Ja lopulta nainen sanoi kyynelehtien "KYLLÄ!" ja suuteli miestä.</w:t>
        <w:br/>
        <w:t xml:space="preserve"> Sitten juhlat siirtyivät taloon ja samppanja virtasi. Presidentti soitti innoissaan vanhemmilleen ja muille ystävilleen, jotta nämä tulisivat juhlimaan. Hän säteili ilosta ja esitteli sormustaan kaikille. Myös Larry Joe virnisti korvasta korvaan: hänen hullu suunnitelmansa, joka oli täydellinen heijastus hänen persoonallisuudestaan, oli onnistunut ongelmitta, ja hän oli nyt kihloissa parhaan ystävänsä kanssa.</w:t>
      </w:r>
    </w:p>
    <w:p>
      <w:r>
        <w:rPr>
          <w:b/>
          <w:u w:val="single"/>
        </w:rPr>
        <w:t xml:space="preserve">Asiakirja 9714</w:t>
      </w:r>
    </w:p>
    <w:p>
      <w:r>
        <w:rPr>
          <w:b/>
        </w:rPr>
        <w:t xml:space="preserve">Ohjeet</w:t>
      </w:r>
    </w:p>
    <w:p>
      <w:r>
        <w:t xml:space="preserve">Mistä georgialaiset pitävät kotiosavaltiossaan?</w:t>
      </w:r>
    </w:p>
    <w:p>
      <w:r>
        <w:rPr>
          <w:b/>
        </w:rPr>
        <w:t xml:space="preserve">Vastaus</w:t>
      </w:r>
    </w:p>
    <w:p>
      <w:r>
        <w:t xml:space="preserve">Pidän Georgian runsaista metsistä. Atlantan kaupunki on melko täynnä puita, sillä on mielenkiintoinen historia, se on edullisempi kuin muut samankokoiset kaupungit, ja sen läpi virtaa Chattahoochee-joki. Osavaltion pohjoispuolella on Appalakkien vuoriston alkupää. Vaikka ne eivät ole erityisen korkeita vuoria, ne tarjoavat vaikuttavia näkymiä, kohtuullisia päiväretkiä ja monia vesiputouksia. Georgian rannikkoalueella on joitakin rantoja ja historiallinen Savanah. Kauempana sisämaassa etelässä on Okeefenokee-suo. Toinen houkutteleva seikka on ilmasto. Kesä on kuuma, mutta se tekee siitä loistavan uintisään. Talvi on melko leuto, mutta satunnaiset lumisateet pitävät asiat mielenkiintoisina. Syksy ja kevät ovat lauhkeita ja sopivat hyvin ulkoiluun. Georgiassa on myös huippuyliopistoja, kuten Georgia Institute of Technology, joka on yksi korkeakoulutuksen parhaista vaihtoehdoista, ja University of Georgia, joka on suosituin juhlakoulu. Lisäksi osavaltio on poliittisesti kohtalaisen konservatiivinen, ja siellä painotetaan vapautta ja yritysten kannalta houkuttelevaa taloutta.</w:t>
      </w:r>
    </w:p>
    <w:p>
      <w:r>
        <w:rPr>
          <w:b/>
          <w:u w:val="single"/>
        </w:rPr>
        <w:t xml:space="preserve">Asiakirja 9715</w:t>
      </w:r>
    </w:p>
    <w:p>
      <w:r>
        <w:rPr>
          <w:b/>
        </w:rPr>
        <w:t xml:space="preserve">Ohjeet</w:t>
      </w:r>
    </w:p>
    <w:p>
      <w:r>
        <w:t xml:space="preserve">Mitkä ovat DIY-kodin rakentamisen edut?</w:t>
      </w:r>
    </w:p>
    <w:p>
      <w:r>
        <w:rPr>
          <w:b/>
        </w:rPr>
        <w:t xml:space="preserve">Vastaus</w:t>
      </w:r>
    </w:p>
    <w:p>
      <w:r>
        <w:t xml:space="preserve">Joitakin hyötyjä voisivat olla: ei paikallishallinnon lupia tai hallintoa, ei valtion tai paikallishallinnon infrastruktuurilaskuja, verojen vähentäminen, veden, sähkön ja tukipalveluiden omavastuullisuus, yksityisyys, irrottautuminen sosiaalisesta mediasta, kuukausittaisten ja vuotuisten toimintakustannusten vähentäminen, yhteyden saaminen luontoon, epäjärjestyksen vähentäminen elämässäsi ja keskittyminen uudelleen elämisen välttämättömiin asioihin.</w:t>
      </w:r>
    </w:p>
    <w:p>
      <w:r>
        <w:rPr>
          <w:b/>
          <w:u w:val="single"/>
        </w:rPr>
        <w:t xml:space="preserve">Asiakirja 9716</w:t>
      </w:r>
    </w:p>
    <w:p>
      <w:r>
        <w:rPr>
          <w:b/>
        </w:rPr>
        <w:t xml:space="preserve">Ohjeet</w:t>
      </w:r>
    </w:p>
    <w:p>
      <w:r>
        <w:t xml:space="preserve">Mitkä ovat persialaiskissan tyypillisiä ominaisuuksia?</w:t>
      </w:r>
    </w:p>
    <w:p>
      <w:r>
        <w:rPr>
          <w:b/>
        </w:rPr>
        <w:t xml:space="preserve">Vastaus</w:t>
      </w:r>
    </w:p>
    <w:p>
      <w:r>
        <w:t xml:space="preserve">Persialaiskissat ovat yleensä keskikokoisia kissoja, joilla on pitkäkarvainen, pörröinen turkki, pienet, pyöreät korvat, litteämmät kasvot ja pienet nenät. Niillä on myös pyöreä pää ja ne näyttävät isommilta silmiltä.</w:t>
      </w:r>
    </w:p>
    <w:p>
      <w:r>
        <w:rPr>
          <w:b/>
          <w:u w:val="single"/>
        </w:rPr>
        <w:t xml:space="preserve">Asiakirja 9717</w:t>
      </w:r>
    </w:p>
    <w:p>
      <w:r>
        <w:rPr>
          <w:b/>
        </w:rPr>
        <w:t xml:space="preserve">Ohjeet</w:t>
      </w:r>
    </w:p>
    <w:p>
      <w:r>
        <w:t xml:space="preserve">Kerro minulle kirjan Cold Granite juonesta.</w:t>
      </w:r>
    </w:p>
    <w:p>
      <w:r>
        <w:rPr>
          <w:b/>
        </w:rPr>
        <w:t xml:space="preserve">Konteksti</w:t>
      </w:r>
    </w:p>
    <w:p>
      <w:r>
        <w:t xml:space="preserve">Cold Granite on Stuart MacBriden esikoisromaani. Sen päähenkilö on ylikonstaapeli Logan McRae (joka myöhemmin saa lempinimen "Lazarus"), joka työskentelee Grampianin poliisissa Aberdeenissa, Skotlannissa.</w:t>
        <w:t xml:space="preserve">Logan McRae esiintyi jatkossa kirjasarjassa, josta tuli MacBriden bestseller-sarja.[1]</w:t>
        <w:br/>
        <w:br/>
        <w:t xml:space="preserve">Juoni</w:t>
        <w:br/>
        <w:t xml:space="preserve">On Logan McRaen ensimmäinen viikko, kun hän on palannut takaisin oltuaan vuoden sairauslomalla; Angus Robertsonin (Mastrickin hirviö) suosiollisella avustuksella, joka viilteli hänet veitsellä. Joku kidnappaa lapsia, murhaa heidät ja silpoo heidät sen jälkeen. Paikallislehti huutaa poliisin epäpätevyydestä ja jahtaa McRaen pomoa, rikoskomisario David Inschiä. McRae saa selville, että joku vuotaa juttuja toimittajalle, Colin Millerille, joka vahingossa häiritsee Grampianin poliisin suunnitelmia tappajan kiinniottamiseksi paljastamalla heidän suunnitelmansa odottaa syrjäisessä paikassa, jota tappaja pitää turvallisena.</w:t>
        <w:br/>
        <w:br/>
        <w:t xml:space="preserve"> McRae saa selville, että Millerin lähde ei ole kukaan muu kuin hänen entinen tyttöystävänsä, poliisipatologi Isobel McAlister, joka asuu nyt Millerin kanssa ja kertoo hänelle päivänsä rentoutumisesta.</w:t>
        <w:br/>
        <w:br/>
        <w:t xml:space="preserve"> Samaan aikaan paikallisen kunnan työntekijällä, joka poistaa kaikki kuolleet eläimet teiltä (jota kutsutaan hellästi "Roadkilliksi"), löytyy kuollut tyttö kaatopaikaltaan, ja toinen kuollut tyttö löydetään paikalliselta kaatopaikalta[2][3][4].</w:t>
      </w:r>
    </w:p>
    <w:p>
      <w:r>
        <w:rPr>
          <w:b/>
        </w:rPr>
        <w:t xml:space="preserve">Vastaus</w:t>
      </w:r>
    </w:p>
    <w:p>
      <w:r>
        <w:t xml:space="preserve">Cold Granite on Stuart MacBriden esikoisromaani. Sen päähenkilö on ylikonstaapeli Logan McRae (joka myöhemmin saa lempinimen "Lazarus"), joka työskentelee Grampianin poliisissa Aberdeenissa, Skotlannissa. Logan McRae esiintyi myöhemmin useissa kirjoissa, joista tuli MacBriden bestseller-sarja.</w:t>
        <w:br/>
        <w:br/>
        <w:t xml:space="preserve"> Juoni menee niin, että Logan McRae palaa ensimmäistä viikkoa takaisin oltuaan vuoden sairauslomalla; Angus Robertsonin (The Mastrick Monster) ansiosta, joka viilteli hänet veitsellä. Joku kidnappaa lapsia, murhaa heidät ja silpoo heidät sen jälkeen. Paikallislehti huutaa poliisin epäpätevyydestä ja jahtaa McRaen pomoa, rikoskomisario David Inschiä. McRae saa selville, että joku vuotaa juttuja toimittajalle, Colin Millerille, joka vahingossa häiritsee Grampianin poliisin suunnitelmia tappajan kiinniottamiseksi paljastamalla heidän suunnitelmansa odottaa syrjäisessä paikassa, jota tappaja pitää turvallisena.</w:t>
        <w:br/>
        <w:br/>
        <w:t xml:space="preserve"> McRae saa selville, että Millerin lähde ei ole kukaan muu kuin hänen entinen tyttöystävänsä, poliisipatologi Isobel McAlister, joka asuu nyt Millerin kanssa ja kertoo hänelle päivänsä rentoutumisesta.</w:t>
        <w:br/>
        <w:br/>
        <w:t xml:space="preserve"> Samaan aikaan paikallisen kunnan työntekijällä, joka poistaa kaikki kuolleet eläimet teiltä (jota kutsutaan hellästi "Roadkilliksi"), löytyy kuollut tyttö kaatopaikaltaan, ja toinen kuollut tyttö löydetään paikalliselta kaatopaikalta.</w:t>
      </w:r>
    </w:p>
    <w:p>
      <w:r>
        <w:rPr>
          <w:b/>
          <w:u w:val="single"/>
        </w:rPr>
        <w:t xml:space="preserve">Asiakirja 9718</w:t>
      </w:r>
    </w:p>
    <w:p>
      <w:r>
        <w:rPr>
          <w:b/>
        </w:rPr>
        <w:t xml:space="preserve">Ohjeet</w:t>
      </w:r>
    </w:p>
    <w:p>
      <w:r>
        <w:t xml:space="preserve">Mikä on EDM?</w:t>
      </w:r>
    </w:p>
    <w:p>
      <w:r>
        <w:rPr>
          <w:b/>
        </w:rPr>
        <w:t xml:space="preserve">Vastaus</w:t>
      </w:r>
    </w:p>
    <w:p>
      <w:r>
        <w:t xml:space="preserve">EDM eli Electronic Dance Music on elektronisen musiikin genre, jota soitetaan yleensä klubeilla, baareissa, pubeissa ja juhlissa, jotta ihmiset voivat tanssia ja pitää hauskaa.</w:t>
      </w:r>
    </w:p>
    <w:p>
      <w:r>
        <w:rPr>
          <w:b/>
          <w:u w:val="single"/>
        </w:rPr>
        <w:t xml:space="preserve">Asiakirja 9719</w:t>
      </w:r>
    </w:p>
    <w:p>
      <w:r>
        <w:rPr>
          <w:b/>
        </w:rPr>
        <w:t xml:space="preserve">Ohjeet</w:t>
      </w:r>
    </w:p>
    <w:p>
      <w:r>
        <w:t xml:space="preserve">Kuinka moni Yhdysvaltain presidentti on palvellut armeijassa?</w:t>
      </w:r>
    </w:p>
    <w:p>
      <w:r>
        <w:rPr>
          <w:b/>
        </w:rPr>
        <w:t xml:space="preserve">Vastaus</w:t>
      </w:r>
    </w:p>
    <w:p>
      <w:r>
        <w:t xml:space="preserve">Kaksikymmentäkuusi Yhdysvaltain presidenttiä on palvellut eri puolilla armeijaa.</w:t>
        <w:br/>
        <w:t xml:space="preserve">George Washington</w:t>
        <w:br/>
        <w:t xml:space="preserve">Thomas Jefferson</w:t>
        <w:br/>
        <w:t xml:space="preserve">James Madison</w:t>
        <w:br/>
        <w:t xml:space="preserve">James Monroe</w:t>
        <w:br/>
        <w:t xml:space="preserve">Andrew Jackson</w:t>
        <w:br/>
        <w:t xml:space="preserve">William Henry Harrison</w:t>
        <w:br/>
        <w:t xml:space="preserve">John Tyler</w:t>
        <w:br/>
        <w:t xml:space="preserve">James K. Polk</w:t>
        <w:t xml:space="preserve">James K. Polk</w:t>
        <w:br/>
        <w:t xml:space="preserve">Zachary Taylor</w:t>
        <w:br/>
        <w:t xml:space="preserve">Millard Fillmore</w:t>
        <w:br/>
        <w:t xml:space="preserve">Franklin Pierce</w:t>
        <w:br/>
        <w:t xml:space="preserve">James Buchanan</w:t>
        <w:br/>
        <w:t xml:space="preserve">Abraham Lincoln</w:t>
        <w:br/>
        <w:t xml:space="preserve">Andrew Johnson</w:t>
        <w:br/>
        <w:t xml:space="preserve">Ulysse S.</w:t>
        <w:t xml:space="preserve">Grant</w:t>
        <w:br/>
        <w:t xml:space="preserve">Rutherford B. Hayes</w:t>
        <w:br/>
        <w:t xml:space="preserve">James A. Garfield</w:t>
        <w:br/>
        <w:t xml:space="preserve">Chester A. Arthur</w:t>
        <w:br/>
        <w:t xml:space="preserve">Benjamin Harrison</w:t>
        <w:br/>
        <w:t xml:space="preserve">William McKinley</w:t>
        <w:br/>
        <w:t xml:space="preserve">Theodore Roosevelt</w:t>
        <w:br/>
        <w:t xml:space="preserve">Harry S. Truman</w:t>
        <w:br/>
        <w:t xml:space="preserve">Dwight D. Eisenhower</w:t>
        <w:br/>
        <w:t xml:space="preserve">John F. Kennedy</w:t>
        <w:br/>
        <w:t xml:space="preserve">Lyndon B. Johnson</w:t>
        <w:br/>
        <w:t xml:space="preserve">Richard M. Nixon</w:t>
        <w:br/>
        <w:t xml:space="preserve">Gerald R. Ford, Jr.</w:t>
        <w:br/>
        <w:t xml:space="preserve">Jimmy Carter</w:t>
        <w:br/>
        <w:t xml:space="preserve">Ronald Reagan</w:t>
        <w:br/>
        <w:t xml:space="preserve">George Bush</w:t>
        <w:br/>
        <w:t xml:space="preserve">George W. Bush</w:t>
      </w:r>
    </w:p>
    <w:p>
      <w:r>
        <w:rPr>
          <w:b/>
          <w:u w:val="single"/>
        </w:rPr>
        <w:t xml:space="preserve">Asiakirja 9720</w:t>
      </w:r>
    </w:p>
    <w:p>
      <w:r>
        <w:rPr>
          <w:b/>
        </w:rPr>
        <w:t xml:space="preserve">Ohjeet</w:t>
      </w:r>
    </w:p>
    <w:p>
      <w:r>
        <w:t xml:space="preserve">Kuka johtaa Cambridge Zero -aloitetta?</w:t>
      </w:r>
    </w:p>
    <w:p>
      <w:r>
        <w:rPr>
          <w:b/>
        </w:rPr>
        <w:t xml:space="preserve">Konteksti</w:t>
      </w:r>
    </w:p>
    <w:p>
      <w:r>
        <w:t xml:space="preserve">Cambridge Zero on Cambridgen yliopiston vastaus ilmastonmuutokseen.</w:t>
        <w:t xml:space="preserve">Ilmastotutkija, matemaatikko ja tiedeviestijä Emily Shuckburgh OBE:n johtama aloite on monitieteinen ja yhteistyöhön perustuva aloite, joka on luotu "valjastamaan yliopiston koko tutkimus- ja poliittinen asiantuntemus ja kehittämään ratkaisuja, jotka toimivat elämämme, yhteiskuntamme ja taloutemme hyväksi."[1</w:t>
        <w:br/>
        <w:br/>
        <w:t xml:space="preserve">Shuckburgh korostaa, että Cambridge Zero ei toimi erillään ja että ilmastokriisi vaatii kokonaisvaltaista vastausta: "Tarvitsemme todella kiireellisesti ja suoraan sanottuna välittömiä toimia, jotka ovat laajuudeltaan täysin ennennäkemättömiä ja edellyttävät koko taloutemme ja yhteiskuntamme osallistumista.</w:t>
        <w:t xml:space="preserve">Kyse on siitä, että me kaikki osallistumme siihen tavalla, jolla elämme elämäämme."[2</w:t>
        <w:br/>
        <w:br/>
        <w:t xml:space="preserve">Cambridge Zerosta ilmoitti ensimmäisen kerran Cambridgen varakansleri Stephen Toope vuosittaisessa puheessaan lokakuussa 2019.[3</w:t>
        <w:br/>
        <w:br/>
        <w:t xml:space="preserve">Sähköinen lentäminen on yksi useista tekniikan osa-alueista, joita se kattaa[4], mutta Shuckburgh korostaa, että Cambridge Zeron tuotoksen tueksi tarvitaan mitä erilaisimpia taitoja.</w:t>
        <w:t xml:space="preserve">Hän sanoo: "Aloin olla mukana ilmastoon liittyvässä tutkimuksessa juuri siinä vaiheessa, kun siitä tuli kansainvälinen poliittinen aihe, ja se on ollut erilaisten intressien lähentymistä."[5]</w:t>
        <w:br/>
        <w:br/>
        <w:t xml:space="preserve">Cambridge Zero edustaa Cambridgen yliopistoa COP26:n yliopistoverkostossa[6] ja on COP26:n "Visions for a Net Zero Future" -aloitteen fasilitaattorina[7</w:t>
      </w:r>
    </w:p>
    <w:p>
      <w:r>
        <w:rPr>
          <w:b/>
        </w:rPr>
        <w:t xml:space="preserve">Vastaus</w:t>
      </w:r>
    </w:p>
    <w:p>
      <w:r>
        <w:t xml:space="preserve">Cambridge Zero is -aloitetta johtaa tohtori Emily Shuckburgh, joka on ilmastotutkija, matemaatikko ja tiedeviestijä.</w:t>
      </w:r>
    </w:p>
    <w:p>
      <w:r>
        <w:rPr>
          <w:b/>
          <w:u w:val="single"/>
        </w:rPr>
        <w:t xml:space="preserve">Asiakirja 9721</w:t>
      </w:r>
    </w:p>
    <w:p>
      <w:r>
        <w:rPr>
          <w:b/>
        </w:rPr>
        <w:t xml:space="preserve">Ohjeet</w:t>
      </w:r>
    </w:p>
    <w:p>
      <w:r>
        <w:t xml:space="preserve">Mitä on kalsiumkloridi?</w:t>
      </w:r>
    </w:p>
    <w:p>
      <w:r>
        <w:rPr>
          <w:b/>
        </w:rPr>
        <w:t xml:space="preserve">Vastaus</w:t>
      </w:r>
    </w:p>
    <w:p>
      <w:r>
        <w:t xml:space="preserve">Kalsiumkloridi on epäorgaaninen suola, jota käytetään elektrolyyttinä pullotetussa vedessä.  Suurina määrinä nautittu kalsiumkloridi voi aiheuttaa terveysongelmia, mutta vesipulloissa olevat hivenmäärät ovat turvallisia.  Ne säätelevät elimistön nestetasoja, pitävät veren pH-tason tasapainossa ja mahdollistavat lihassupistukset, kuten sydämen lyönnin.</w:t>
      </w:r>
    </w:p>
    <w:p>
      <w:r>
        <w:rPr>
          <w:b/>
          <w:u w:val="single"/>
        </w:rPr>
        <w:t xml:space="preserve">Asiakirja 9722</w:t>
      </w:r>
    </w:p>
    <w:p>
      <w:r>
        <w:rPr>
          <w:b/>
        </w:rPr>
        <w:t xml:space="preserve">Ohjeet</w:t>
      </w:r>
    </w:p>
    <w:p>
      <w:r>
        <w:t xml:space="preserve">Poimi kaikki tässä kohdassa mainitut päivämäärät ja listaa ne luettelemalla ne luettelemalla ne muodossa {Päiväys} - {Kuvaus}.</w:t>
      </w:r>
    </w:p>
    <w:p>
      <w:r>
        <w:rPr>
          <w:b/>
        </w:rPr>
        <w:t xml:space="preserve">Konteksti</w:t>
      </w:r>
    </w:p>
    <w:p>
      <w:r>
        <w:t xml:space="preserve">Old Thatch Tavernista tuli Stratford-upon-Avonin panimo vuonna 1470, jolloin se oli myös pubi. Se on toiminut pubina vuodesta 1623, ja sen väitetään olevan Stratfordin vanhin pubi.</w:t>
      </w:r>
    </w:p>
    <w:p>
      <w:r>
        <w:rPr>
          <w:b/>
        </w:rPr>
        <w:t xml:space="preserve">Vastaus</w:t>
      </w:r>
    </w:p>
    <w:p>
      <w:r>
        <w:t xml:space="preserve">1470 - jolloin Old Thatch Tavernista tuli panimo</w:t>
        <w:br/>
        <w:t xml:space="preserve">- 1623 - jolloin Old Thatch Tavernista tuli anniskelupubi</w:t>
      </w:r>
    </w:p>
    <w:p>
      <w:r>
        <w:rPr>
          <w:b/>
          <w:u w:val="single"/>
        </w:rPr>
        <w:t xml:space="preserve">Asiakirja 9723</w:t>
      </w:r>
    </w:p>
    <w:p>
      <w:r>
        <w:rPr>
          <w:b/>
        </w:rPr>
        <w:t xml:space="preserve">Ohjeet</w:t>
      </w:r>
    </w:p>
    <w:p>
      <w:r>
        <w:t xml:space="preserve">Mikä yritys tuottaa Hibiki-viskiä?</w:t>
      </w:r>
    </w:p>
    <w:p>
      <w:r>
        <w:rPr>
          <w:b/>
        </w:rPr>
        <w:t xml:space="preserve">Konteksti</w:t>
      </w:r>
    </w:p>
    <w:p>
      <w:r>
        <w:t xml:space="preserve">Hibiki (jap. 響) (joka tarkoittaa "resonanssia"[1] tai "kaikua") on Beam Suntoryn (Suntory Beverage &amp; Food Ltd:n tytäryhtiö, joka puolestaan on Osakassa, Japanissa, sijaitsevan Suntory Holdingsin tytäryhtiö) Japanissa valmistama premium-luokan sekoitusviski[2][3], joka on voittanut useita palkintoja[4].</w:t>
      </w:r>
    </w:p>
    <w:p>
      <w:r>
        <w:rPr>
          <w:b/>
        </w:rPr>
        <w:t xml:space="preserve">Vastaus</w:t>
      </w:r>
    </w:p>
    <w:p>
      <w:r>
        <w:t xml:space="preserve">Hibiki Whisky on premium-luokan sekoitusviski, jota valmistaa Japanissa Beam Suntory, joka on Osakassa, Japanissa sijaitsevan Suntory Beverage &amp; Food Ltd / Suntory Holdings -yhtiön tytäryhtiö.</w:t>
      </w:r>
    </w:p>
    <w:p>
      <w:r>
        <w:rPr>
          <w:b/>
          <w:u w:val="single"/>
        </w:rPr>
        <w:t xml:space="preserve">Asiakirja 9724</w:t>
      </w:r>
    </w:p>
    <w:p>
      <w:r>
        <w:rPr>
          <w:b/>
        </w:rPr>
        <w:t xml:space="preserve">Ohjeet</w:t>
      </w:r>
    </w:p>
    <w:p>
      <w:r>
        <w:t xml:space="preserve">Voinko matkustaa Kanadaan Yhdysvalloista koirani kanssa?</w:t>
      </w:r>
    </w:p>
    <w:p>
      <w:r>
        <w:rPr>
          <w:b/>
        </w:rPr>
        <w:t xml:space="preserve">Vastaus</w:t>
      </w:r>
    </w:p>
    <w:p>
      <w:r>
        <w:t xml:space="preserve">Voit matkustaa Kanadaan koiran kanssa, kunhan sinulla on todiste voimassa olevasta raivotautirokotuksesta.</w:t>
      </w:r>
    </w:p>
    <w:p>
      <w:r>
        <w:rPr>
          <w:b/>
          <w:u w:val="single"/>
        </w:rPr>
        <w:t xml:space="preserve">Asiakirja 9725</w:t>
      </w:r>
    </w:p>
    <w:p>
      <w:r>
        <w:rPr>
          <w:b/>
        </w:rPr>
        <w:t xml:space="preserve">Ohjeet</w:t>
      </w:r>
    </w:p>
    <w:p>
      <w:r>
        <w:t xml:space="preserve">Millä NBA-joukkueella on pisin pudotuspelien kuivuus?</w:t>
      </w:r>
    </w:p>
    <w:p>
      <w:r>
        <w:rPr>
          <w:b/>
        </w:rPr>
        <w:t xml:space="preserve">Vastaus</w:t>
      </w:r>
    </w:p>
    <w:p>
      <w:r>
        <w:t xml:space="preserve">Sacramento Kingsillä on NBA:n pisin pudotuspelikuivuus. Sacramento Kingsillä on 16 vuoden pudotuspelikuivuus, ja joukkue on viimeksi ollut pudotuspeleissä vuonna 2006. Tuossa sarjassa San Antonio Spurs pudotti Sacramento Kingsin ensimmäisellä kierroksella voitettuaan sarjan 4-2.</w:t>
      </w:r>
    </w:p>
    <w:p>
      <w:r>
        <w:rPr>
          <w:b/>
          <w:u w:val="single"/>
        </w:rPr>
        <w:t xml:space="preserve">Asiakirja 9726</w:t>
      </w:r>
    </w:p>
    <w:p>
      <w:r>
        <w:rPr>
          <w:b/>
        </w:rPr>
        <w:t xml:space="preserve">Ohjeet</w:t>
      </w:r>
    </w:p>
    <w:p>
      <w:r>
        <w:t xml:space="preserve">Onko tomaatti hedelmä vai vihannes?</w:t>
      </w:r>
    </w:p>
    <w:p>
      <w:r>
        <w:rPr>
          <w:b/>
        </w:rPr>
        <w:t xml:space="preserve">Vastaus</w:t>
      </w:r>
    </w:p>
    <w:p>
      <w:r>
        <w:t xml:space="preserve">Tomaatit ovat hedelmiä, koska ne muodostuvat kukasta ja sisältävät siemeniä.</w:t>
      </w:r>
    </w:p>
    <w:p>
      <w:r>
        <w:rPr>
          <w:b/>
          <w:u w:val="single"/>
        </w:rPr>
        <w:t xml:space="preserve">Asiakirja 9727</w:t>
      </w:r>
    </w:p>
    <w:p>
      <w:r>
        <w:rPr>
          <w:b/>
        </w:rPr>
        <w:t xml:space="preserve">Ohjeet</w:t>
      </w:r>
    </w:p>
    <w:p>
      <w:r>
        <w:t xml:space="preserve">Merkitse kukin seuraavista nimistä joko tytön tai pojan nimeksi: Justin, Claire, Barbara, Richard, Nicole.</w:t>
      </w:r>
    </w:p>
    <w:p>
      <w:r>
        <w:rPr>
          <w:b/>
        </w:rPr>
        <w:t xml:space="preserve">Vastaus</w:t>
      </w:r>
    </w:p>
    <w:p>
      <w:r>
        <w:t xml:space="preserve">Justin: pojan nimi</w:t>
        <w:br/>
        <w:t xml:space="preserve">Claire: tytön nimi</w:t>
        <w:br/>
        <w:t xml:space="preserve">Barbara: tytön nimi</w:t>
        <w:br/>
        <w:t xml:space="preserve">Richard: pojan nimi</w:t>
        <w:br/>
        <w:t xml:space="preserve">Nicole: tytön nimi</w:t>
      </w:r>
    </w:p>
    <w:p>
      <w:r>
        <w:rPr>
          <w:b/>
          <w:u w:val="single"/>
        </w:rPr>
        <w:t xml:space="preserve">Asiakirja 9728</w:t>
      </w:r>
    </w:p>
    <w:p>
      <w:r>
        <w:rPr>
          <w:b/>
        </w:rPr>
        <w:t xml:space="preserve">Ohjeet</w:t>
      </w:r>
    </w:p>
    <w:p>
      <w:r>
        <w:t xml:space="preserve">Luokittele nämä talvi- tai kesäurheilulajeiksi: rantalentopallo, maastohiihto, biathlon, triathlon, melonta.</w:t>
      </w:r>
    </w:p>
    <w:p>
      <w:r>
        <w:rPr>
          <w:b/>
        </w:rPr>
        <w:t xml:space="preserve">Vastaus</w:t>
      </w:r>
    </w:p>
    <w:p>
      <w:r>
        <w:t xml:space="preserve">rantalentopallo: kesä, maastohiihto: talvi, biathlon: talvi, triathlon: kesä, melonta: kesä</w:t>
      </w:r>
    </w:p>
    <w:p>
      <w:r>
        <w:rPr>
          <w:b/>
          <w:u w:val="single"/>
        </w:rPr>
        <w:t xml:space="preserve">Asiakirja 9729</w:t>
      </w:r>
    </w:p>
    <w:p>
      <w:r>
        <w:rPr>
          <w:b/>
        </w:rPr>
        <w:t xml:space="preserve">Ohjeet</w:t>
      </w:r>
    </w:p>
    <w:p>
      <w:r>
        <w:t xml:space="preserve">Kirjoita lyhyt tarina (alle 250 sanaa) meditaatiosta. Kertojan pitäisi olla epämukava.</w:t>
      </w:r>
    </w:p>
    <w:p>
      <w:r>
        <w:rPr>
          <w:b/>
        </w:rPr>
        <w:t xml:space="preserve">Vastaus</w:t>
      </w:r>
    </w:p>
    <w:p>
      <w:r>
        <w:t xml:space="preserve">Oppaamme pyytää meitä sulkemaan silmämme ja johdattaa meidät lempeästi meditaatioon: olemme niityllä, vanhaa puuta vasten nojaten. Runko tukee meitä, kun tulemme yhdeksi maan kanssa, ankkuroidumme paikalleen ja tunnemme rauhan.</w:t>
        <w:br/>
        <w:br/>
        <w:t xml:space="preserve"> Hän antaa meille mantran: "Minä olen...", ja me täytämme tyhjän kohdan ja toistamme lausuman hiljaa mielessämme.</w:t>
        <w:br/>
        <w:br/>
        <w:t xml:space="preserve"> "Olen ihminen", ajattelen itsekseni, kun kuvittelen itseni tulevan yhdeksi puun kanssa, kasvavan juuria ja kovettuvan, tietäen, että minut lopulta kaadetaan muiden puiden mukana, jotka ovat varmasti joskus olleet tällä yksinäisellä niityllä.</w:t>
        <w:br/>
        <w:br/>
        <w:t xml:space="preserve"> Kun oppaamme tuo meidät pehmeästi takaisin todellisuuteen, hän kannustaa meitä jakamaan "minä olen" -mantramme, ja minä panikoin muiden osallistujien ilmoittaessa: "Olen rohkea." "Minä olen tarpeeksi." "Olen liikkumatta."</w:t>
        <w:br/>
        <w:br/>
        <w:t xml:space="preserve"> En toista mantraani. En halua selittää, miksi minun piti tuntea itseni ihmiseksi, miten näin itseni muuttuvan paitsi puuksi, myös sitten menninkäiseksi, metsän olennoksi.</w:t>
        <w:br/>
        <w:br/>
        <w:t xml:space="preserve"> "Olen kunnossa", kuiskaan. Julistukseni saa yleisön nyökyttelemään päätään.</w:t>
        <w:br/>
        <w:br/>
        <w:t xml:space="preserve"> Tunnen syyllisyyttä siitä, että muutin hetkeksi mantraani, mutta vakuutan itseni lausuntoni aitoudesta: En ole enää puu, olen studiossa useiden muiden ihmisten kanssa, yritän päästää irti sosiaalisista ahdistuksistani ja olen kunnossa.</w:t>
      </w:r>
    </w:p>
    <w:p>
      <w:r>
        <w:rPr>
          <w:b/>
          <w:u w:val="single"/>
        </w:rPr>
        <w:t xml:space="preserve">Asiakirja 9730</w:t>
      </w:r>
    </w:p>
    <w:p>
      <w:r>
        <w:rPr>
          <w:b/>
        </w:rPr>
        <w:t xml:space="preserve">Ohjeet</w:t>
      </w:r>
    </w:p>
    <w:p>
      <w:r>
        <w:t xml:space="preserve">Tunnista, kumpi soitin on jousi- vai lyömäsoittimet: Helistin, soitin</w:t>
      </w:r>
    </w:p>
    <w:p>
      <w:r>
        <w:rPr>
          <w:b/>
        </w:rPr>
        <w:t xml:space="preserve">Vastaus</w:t>
      </w:r>
    </w:p>
    <w:p>
      <w:r>
        <w:t xml:space="preserve">Cak on jousi, Rattle on lyömäsoittimet.</w:t>
      </w:r>
    </w:p>
    <w:p>
      <w:r>
        <w:rPr>
          <w:b/>
          <w:u w:val="single"/>
        </w:rPr>
        <w:t xml:space="preserve">Asiakirja 9731</w:t>
      </w:r>
    </w:p>
    <w:p>
      <w:r>
        <w:rPr>
          <w:b/>
        </w:rPr>
        <w:t xml:space="preserve">Ohjeet</w:t>
      </w:r>
    </w:p>
    <w:p>
      <w:r>
        <w:t xml:space="preserve">Mikä on valeuutinen?</w:t>
      </w:r>
    </w:p>
    <w:p>
      <w:r>
        <w:rPr>
          <w:b/>
        </w:rPr>
        <w:t xml:space="preserve">Vastaus</w:t>
      </w:r>
    </w:p>
    <w:p>
      <w:r>
        <w:t xml:space="preserve">Valeuutisille ei ole olemassa selkeää määritelmää. Yleisesti ottaen valeuutinen on kuitenkin väärää tai harhaanjohtavaa tietoa, jota levitetään tiedotusvälineissä. Sosiaalisessa mediassa väärennettyjä uutisia saatetaan käyttää visualisointien ja tykkäysten keräämiseen, jolloin viestin lähettäjä saa enemmän näkyvyyttä ja suosiota. Joskus valeuutisia voidaan käyttää myös suunnitelmallisemmin markkinointikampanjoissa, joilla pyritään vahingoittamaan tuotemerkkien tai henkilöiden mainetta tai häiritsemään joukkomielipidettä demokraattisissa maissa esimerkiksi vaalien aikana.</w:t>
      </w:r>
    </w:p>
    <w:p>
      <w:r>
        <w:rPr>
          <w:b/>
          <w:u w:val="single"/>
        </w:rPr>
        <w:t xml:space="preserve">Asiakirja 9732</w:t>
      </w:r>
    </w:p>
    <w:p>
      <w:r>
        <w:rPr>
          <w:b/>
        </w:rPr>
        <w:t xml:space="preserve">Ohjeet</w:t>
      </w:r>
    </w:p>
    <w:p>
      <w:r>
        <w:t xml:space="preserve">Mitkä ovat Singaporen viralliset kielet?</w:t>
      </w:r>
    </w:p>
    <w:p>
      <w:r>
        <w:rPr>
          <w:b/>
        </w:rPr>
        <w:t xml:space="preserve">Konteksti</w:t>
      </w:r>
    </w:p>
    <w:p>
      <w:r>
        <w:t xml:space="preserve">Singapore (/ˈsɪŋ(ɡ)əpɔːr/ (kuuntele)), virallisesti Singaporen tasavalta, on saarivaltio ja kaupunkivaltio Kaakkois-Aasiassa. Se sijaitsee noin yhden leveysasteen (137 kilometriä) päiväntasaajasta pohjoiseen Malaijin niemimaan eteläkärjen edustalla ja rajoittuu lännessä Malakan salmeen, etelässä Singaporen salmeen, idässä Etelä-Kiinanmereen ja pohjoisessa Johorin salmeen. Maan alue koostuu yhdestä pääsaaresta, 63 satelliittisaaresta ja -saarekkeesta sekä yhdestä ulkosaarekkeesta, joiden yhteenlaskettu pinta-ala on kasvanut 25 prosenttia maan itsenäistymisen jälkeen laajojen maansiirtohankkeiden tuloksena. Sen väestötiheys on maailman kolmanneksi suurin. Monikulttuurisen väestönsä vuoksi Singaporessa on neljä virallista kieltä, ja se on tunnustanut tarpeen kunnioittaa maan suurimpien etnisten ryhmien kulttuuri-identiteettejä: Englanti, malaiji, mandariini ja tamili. Englanti on lingua franca, ja monet julkiset palvelut ovat saatavilla vain englanniksi. Monirotuisuus on kirjattu perustuslakiin, ja se määrittää edelleen kansallista politiikkaa koulutuksen, asumisen ja politiikan aloilla.</w:t>
      </w:r>
    </w:p>
    <w:p>
      <w:r>
        <w:rPr>
          <w:b/>
        </w:rPr>
        <w:t xml:space="preserve">Vastaus</w:t>
      </w:r>
    </w:p>
    <w:p>
      <w:r>
        <w:t xml:space="preserve">Singaporen neljä virallista kieltä ovat englanti, malaiji, mandariini ja tamili.</w:t>
      </w:r>
    </w:p>
    <w:p>
      <w:r>
        <w:rPr>
          <w:b/>
          <w:u w:val="single"/>
        </w:rPr>
        <w:t xml:space="preserve">Asiakirja 9733</w:t>
      </w:r>
    </w:p>
    <w:p>
      <w:r>
        <w:rPr>
          <w:b/>
        </w:rPr>
        <w:t xml:space="preserve">Ohjeet</w:t>
      </w:r>
    </w:p>
    <w:p>
      <w:r>
        <w:t xml:space="preserve">Millaista on asua Uudessa-Seelannissa?</w:t>
      </w:r>
    </w:p>
    <w:p>
      <w:r>
        <w:rPr>
          <w:b/>
        </w:rPr>
        <w:t xml:space="preserve">Vastaus</w:t>
      </w:r>
    </w:p>
    <w:p>
      <w:r>
        <w:t xml:space="preserve">Uutta-Seelantia pidetään todella turvallisena maana asua. Politiikka on melko liberaalia, ja vasemmisto- ja oikeistopuolueiden välillä ei ole suuria eroja. Ilmasto on hyvin vaihteleva Pohjoissaaren yläosasta Eteläsaaren alaosaan, mutta kaikki vuodenajat ovat yleensä melko leutoja ilman monia äärimmäisiä sääilmiöitä. Asuminen on Uudessa-Seelannissa suuri ongelma, sillä asuntojen hinnat ovat erittäin korkeat verrattuna ansaittuihin tuloihin. Kulttuuria voisi kuvailla rennoksi ja leppoisaksi.</w:t>
      </w:r>
    </w:p>
    <w:p>
      <w:r>
        <w:rPr>
          <w:b/>
          <w:u w:val="single"/>
        </w:rPr>
        <w:t xml:space="preserve">Asiakirja 9734</w:t>
      </w:r>
    </w:p>
    <w:p>
      <w:r>
        <w:rPr>
          <w:b/>
        </w:rPr>
        <w:t xml:space="preserve">Ohjeet</w:t>
      </w:r>
    </w:p>
    <w:p>
      <w:r>
        <w:t xml:space="preserve">Mikä on tärkein edellytys sille, että tekoäly voi ylittää ihmisen älykkyyden?</w:t>
      </w:r>
    </w:p>
    <w:p>
      <w:r>
        <w:rPr>
          <w:b/>
        </w:rPr>
        <w:t xml:space="preserve">Konteksti</w:t>
      </w:r>
    </w:p>
    <w:p>
      <w:r>
        <w:t xml:space="preserve">Jos keksittäisiin yli-inhimillinen älykkyys - joko ihmisälyä vahvistamalla tai tekoälyn avulla - se parantaisi huomattavasti ihmisen ongelmanratkaisu- ja keksimiskykyä. Tällaisesta tekoälystä käytetään nimitystä Seed AI, koska jos tekoälyllä olisi tekniset kyvyt, jotka vastaisivat tai ylittäisivät sen inhimillisten luojiensa kyvyt, se voisi itsenäisesti parantaa omia ohjelmistojaan ja laitteistojaan ja suunnitella entistäkin kyvykkäämmän koneen, joka voisi vuorostaan toistaa tämän prosessin. Tämä rekursiivinen itsensä parantaminen voisi kiihtyä ja mahdollistaa valtavan laadullisen muutoksen ennen kuin fysiikan lakien tai teoreettisen laskennan asettamat ylärajat tulevat voimaan. On arveltu, että monien iteraatioiden aikana tällainen tekoäly voisi ylittää ihmisen kognitiiviset kyvyt huomattavasti.</w:t>
      </w:r>
    </w:p>
    <w:p>
      <w:r>
        <w:rPr>
          <w:b/>
        </w:rPr>
        <w:t xml:space="preserve">Vastaus</w:t>
      </w:r>
    </w:p>
    <w:p>
      <w:r>
        <w:t xml:space="preserve">Tekoälyjärjestelmällä on oltava kyky rekursiiviseen itsensä parantamiseen. Kun tällainen kyky on käytettävissä, tekoälyjärjestelmä voi nopeuttaa kehitystään nopeasti.</w:t>
      </w:r>
    </w:p>
    <w:p>
      <w:r>
        <w:rPr>
          <w:b/>
          <w:u w:val="single"/>
        </w:rPr>
        <w:t xml:space="preserve">Asiakirja 9735</w:t>
      </w:r>
    </w:p>
    <w:p>
      <w:r>
        <w:rPr>
          <w:b/>
        </w:rPr>
        <w:t xml:space="preserve">Ohjeet</w:t>
      </w:r>
    </w:p>
    <w:p>
      <w:r>
        <w:t xml:space="preserve">Voitteko tämän kohdan perusteella kertoa, miksi Santa Barbaraa kutsutaan Amerikan Rivieraksi?</w:t>
      </w:r>
    </w:p>
    <w:p>
      <w:r>
        <w:rPr>
          <w:b/>
        </w:rPr>
        <w:t xml:space="preserve">Konteksti</w:t>
      </w:r>
    </w:p>
    <w:p>
      <w:r>
        <w:t xml:space="preserve">Santa Barbara on rannikkokaupunki Santa Barbaran piirikunnassa Kaliforniassa, jossa se on myös piirikunnan pääkaupunki. Kaupunki sijaitsee etelään suuntautuvalla rantaviivalla, joka on Yhdysvaltojen länsirannikon pisin tällainen rantaviiva, ja se sijaitsee jyrkästi kohoavien Santa Ynez-vuorten ja Tyynenmeren välissä. Santa Barbaran ilmastoa kuvataan usein välimerelliseksi, ja kaupunkia on kutsuttu "Amerikan Rivieraksi".</w:t>
      </w:r>
    </w:p>
    <w:p>
      <w:r>
        <w:rPr>
          <w:b/>
        </w:rPr>
        <w:t xml:space="preserve">Vastaus</w:t>
      </w:r>
    </w:p>
    <w:p>
      <w:r>
        <w:t xml:space="preserve">Santa Barbaraa kutsutaan Amerikan Rivieraksi, koska sen ilmasto on lauhkea ja se on suuntautunut etelään rannikolle.</w:t>
      </w:r>
    </w:p>
    <w:p>
      <w:r>
        <w:rPr>
          <w:b/>
          <w:u w:val="single"/>
        </w:rPr>
        <w:t xml:space="preserve">Asiakirja 9736</w:t>
      </w:r>
    </w:p>
    <w:p>
      <w:r>
        <w:rPr>
          <w:b/>
        </w:rPr>
        <w:t xml:space="preserve">Ohjeet</w:t>
      </w:r>
    </w:p>
    <w:p>
      <w:r>
        <w:t xml:space="preserve">Anna minulle lista realistisimmista toimintaelokuvista, joita on koskaan nähty...</w:t>
      </w:r>
    </w:p>
    <w:p>
      <w:r>
        <w:rPr>
          <w:b/>
        </w:rPr>
        <w:t xml:space="preserve">Vastaus</w:t>
      </w:r>
    </w:p>
    <w:p>
      <w:r>
        <w:t xml:space="preserve">Blackhawk Down, Heat, John Wick</w:t>
      </w:r>
    </w:p>
    <w:p>
      <w:r>
        <w:rPr>
          <w:b/>
          <w:u w:val="single"/>
        </w:rPr>
        <w:t xml:space="preserve">Asiakirja 9737</w:t>
      </w:r>
    </w:p>
    <w:p>
      <w:r>
        <w:rPr>
          <w:b/>
        </w:rPr>
        <w:t xml:space="preserve">Ohjeet</w:t>
      </w:r>
    </w:p>
    <w:p>
      <w:r>
        <w:t xml:space="preserve">Luettelo mainituista vuosista ja siitä, mitä kyseisenä vuonna tapahtui, muodossa {Vuosi}--{Mitä tapahtui}.</w:t>
      </w:r>
    </w:p>
    <w:p>
      <w:r>
        <w:rPr>
          <w:b/>
        </w:rPr>
        <w:t xml:space="preserve">Konteksti</w:t>
      </w:r>
    </w:p>
    <w:p>
      <w:r>
        <w:t xml:space="preserve">Yhtenäiseen ulkoasuun on tehty pieniä muutoksia vuosien varrella, kuten pelipaidan hihojen hopearaitakuvioiden muuttaminen ja pelipaidan numeroiden värien muuttaminen. "TV-numerot", jotka ovat ylimääräisiä univormunumeroita, joiden avulla televisiolähetystoimittajat voivat tunnistaa pelaajat pelilinjalta, lisättiin pelipaitojen hihoihin vuonna 1956.[13] Logoon lisättiin valkoiset raidat vuonna 1970, ja numeroihin lisättiin ääriviivat (valkoiset siniseen pelipaitaan, hopeiset valkoiseen pelipaitaan) vuonna 1972; sinisten pelipaitojen numeroiden värijärjestys vaihdettiin vuonna 1982.[12] Hopeiset kasvosuojukset muuttuivat sinisiksi vuonna 1984. Vuonna 1998 joukkue käytti valkoisten pelipaitojen kanssa sinisiä housuja sekä harmaita sukkia, mutta luopui tästä yhdistelmästä kauden jälkeen.[12][15] Vuonna 1999 hihoissa olevat "TV-numerot" siirrettiin olkapäille.[16][17][18].</w:t>
      </w:r>
    </w:p>
    <w:p>
      <w:r>
        <w:rPr>
          <w:b/>
        </w:rPr>
        <w:t xml:space="preserve">Vastaus</w:t>
      </w:r>
    </w:p>
    <w:p>
      <w:r>
        <w:t xml:space="preserve">* 1956--"TV-numerot", ylimääräiset univormunumerot, jotka auttavat TV-lähetystoimittajia tunnistamaan pelaajat pelilinjalta, lisättiin pelipaidan hihoihin</w:t>
        <w:br/>
        <w:t xml:space="preserve">* 1970--Logoon lisättiin valkoinen reunus</w:t>
        <w:br/>
        <w:t xml:space="preserve">* 1972--Outlines (valkoinen sinisellä pelipaidalla,</w:t>
        <w:t xml:space="preserve">hopea valkoisella pelipaidalla) lisättiin numeroihin</w:t>
        <w:br/>
        <w:t xml:space="preserve">* 1982 - Sinisten pelipaitojen numeroiden värijärjestys käännettiin päinvastaiseksi</w:t>
        <w:br/>
        <w:t xml:space="preserve">* 1984 - Hopeanväriset kasvosuojukset vaihdettiin sinisiin</w:t>
        <w:br/>
        <w:t xml:space="preserve">* 1998 - Joukkue käytti valkoisten pelipaitojen kanssa sinisiä housuja ja harmaita sukkia, mutta luopui tästä yhdistelmästä kauden jälkeen</w:t>
        <w:br/>
        <w:t xml:space="preserve">* 1999 - TV-numerot hihoissa siirrettiin olkapäille</w:t>
      </w:r>
    </w:p>
    <w:p>
      <w:r>
        <w:rPr>
          <w:b/>
          <w:u w:val="single"/>
        </w:rPr>
        <w:t xml:space="preserve">Asiakirja 9738</w:t>
      </w:r>
    </w:p>
    <w:p>
      <w:r>
        <w:rPr>
          <w:b/>
        </w:rPr>
        <w:t xml:space="preserve">Ohjeet</w:t>
      </w:r>
    </w:p>
    <w:p>
      <w:r>
        <w:t xml:space="preserve">Mitä eroa on kidnappauksella ja lomalla?</w:t>
      </w:r>
    </w:p>
    <w:p>
      <w:r>
        <w:rPr>
          <w:b/>
        </w:rPr>
        <w:t xml:space="preserve">Vastaus</w:t>
      </w:r>
    </w:p>
    <w:p>
      <w:r>
        <w:t xml:space="preserve">Kidnappaus on tilanne, jossa joku siepataan vastoin hänen tahtoaan, kun taas lomalla tarkoitetaan sitä, että joku ottaa vapaata työstä tai koulusta ja matkustaa jonnekin huvin vuoksi.</w:t>
      </w:r>
    </w:p>
    <w:p>
      <w:r>
        <w:rPr>
          <w:b/>
          <w:u w:val="single"/>
        </w:rPr>
        <w:t xml:space="preserve">Asiakirja 9739</w:t>
      </w:r>
    </w:p>
    <w:p>
      <w:r>
        <w:rPr>
          <w:b/>
        </w:rPr>
        <w:t xml:space="preserve">Ohjeet</w:t>
      </w:r>
    </w:p>
    <w:p>
      <w:r>
        <w:t xml:space="preserve">Mikä on Barkers Butts RFC?</w:t>
      </w:r>
    </w:p>
    <w:p>
      <w:r>
        <w:rPr>
          <w:b/>
        </w:rPr>
        <w:t xml:space="preserve">Vastaus</w:t>
      </w:r>
    </w:p>
    <w:p>
      <w:r>
        <w:t xml:space="preserve">Barkers Butts RFC (Rugby Football Club) on rugby union -seura Coventryn luoteispuolella Englannissa. Se on yli 75-vuotias, ja sillä on neljä seniorijoukkuetta, mukaan lukien naisjoukkue, Colts-joukkue, sekä poikien ja tyttöjen joukkueet alle 6-vuotiaista alle 16-vuotiaisiin. Ensimmäinen XV joukkue pelaa tällä hetkellä Midlands 2 West (South) -liigassa, joka on Englannin rugby union -järjestelmän seitsemännen tason liiga.</w:t>
        <w:br/>
        <w:br/>
        <w:t xml:space="preserve"> Kun liigajärjestelmä perustettiin vuonna 1987, Barkers Butts sijoitettiin viidennelle tasolle, Midlands 1:een, ja se pelasi ensimmäisellä kaudella (1987-88) toisena. Se sijoittui vielä kahdesti toiseksi (1990-91 ja 1992-93), mutta putosi kauden 1994-95 jälkeen viidenneltä sarjatasolta, jonka silloinen nimi oli Courage League Division 5. Kauden 1994-95 jälkeen Bersers Butters Bers Butters nousi viidennelle sarjatasolle. Sen jälkeen se on vuorotellut kuudennella ja seitsemännellä sarjatasolla.</w:t>
        <w:br/>
        <w:br/>
        <w:t xml:space="preserve"> Barkers Butts on tuottanut useita merkittäviä kansainvälisiä pelaajia, mukaan luettuna Neil Back, joka on voittanut maailmanmestaruuden. Muita viimeaikaisia miesten maajoukkuemiehiä ovat Tom Wood ja Jim Hamilton. Barkersilla on tällä hetkellä kaksi pelaajaa Englannin naisten U20-joukkueessa.</w:t>
      </w:r>
    </w:p>
    <w:p>
      <w:r>
        <w:rPr>
          <w:b/>
          <w:u w:val="single"/>
        </w:rPr>
        <w:t xml:space="preserve">Asiakirja 9740</w:t>
      </w:r>
    </w:p>
    <w:p>
      <w:r>
        <w:rPr>
          <w:b/>
        </w:rPr>
        <w:t xml:space="preserve">Ohjeet</w:t>
      </w:r>
    </w:p>
    <w:p>
      <w:r>
        <w:t xml:space="preserve">Missä on Budhor Kalan</w:t>
      </w:r>
    </w:p>
    <w:p>
      <w:r>
        <w:rPr>
          <w:b/>
        </w:rPr>
        <w:t xml:space="preserve">Konteksti</w:t>
      </w:r>
    </w:p>
    <w:p>
      <w:r>
        <w:t xml:space="preserve">Budhor Kalan on kylä Bhopalin alueella Madhya Pradeshissa Intiassa.</w:t>
        <w:t xml:space="preserve">Se sijaitsee Berasian tehsilissä.[1]</w:t>
        <w:br/>
        <w:br/>
        <w:t xml:space="preserve">Väestötiedot</w:t>
        <w:br/>
        <w:t xml:space="preserve">Vuoden 2011 Intian väestönlaskennan mukaan Budhor Kalanissa on 144 taloutta. Efektiivinen lukutaitoaste (eli väestön lukutaitoaste ilman 6-vuotiaita ja sitä nuorempia lapsia) on 66,83 %[2].</w:t>
      </w:r>
    </w:p>
    <w:p>
      <w:r>
        <w:rPr>
          <w:b/>
        </w:rPr>
        <w:t xml:space="preserve">Vastaus</w:t>
      </w:r>
    </w:p>
    <w:p>
      <w:r>
        <w:t xml:space="preserve">Budhor Kalan on kylä Bhopalin alueella Madhya Pradeshissa Intiassa. Se sijaitsee Berasian tehsilissä.</w:t>
        <w:br/>
        <w:br/>
        <w:t xml:space="preserve">Väestötiedot</w:t>
        <w:br/>
        <w:t xml:space="preserve">Intian vuoden 2011 väestönlaskennan mukaan Budhor Kalanissa on 144 taloutta. Tehollinen lukutaitoaste (eli väestön lukutaitoaste ilman 6-vuotiaita ja sitä nuorempia lapsia) on 66,83 prosenttia.</w:t>
      </w:r>
    </w:p>
    <w:p>
      <w:r>
        <w:rPr>
          <w:b/>
          <w:u w:val="single"/>
        </w:rPr>
        <w:t xml:space="preserve">Asiakirja 9741</w:t>
      </w:r>
    </w:p>
    <w:p>
      <w:r>
        <w:rPr>
          <w:b/>
        </w:rPr>
        <w:t xml:space="preserve">Ohjeet</w:t>
      </w:r>
    </w:p>
    <w:p>
      <w:r>
        <w:t xml:space="preserve">Jos annat referenssitekstin francolaisesta Espanjasta, milloin Franco hallitsi Espanjaa ja milloin hän kuoli?</w:t>
      </w:r>
    </w:p>
    <w:p>
      <w:r>
        <w:rPr>
          <w:b/>
        </w:rPr>
        <w:t xml:space="preserve">Konteksti</w:t>
      </w:r>
    </w:p>
    <w:p>
      <w:r>
        <w:t xml:space="preserve">Franquistinen Espanja (espanjaksi España franquista) tai franquistinen diktatuuri (dictadura franquista) oli Espanjan historian ajanjakso vuosina 1939-1975, jolloin Francisco Franco hallitsi Espanjaa Espanjan sisällissodan jälkeen Caudillon tittelillä. Hänen kuolemansa jälkeen vuonna 1975 Espanja siirtyi demokratiaan. Tänä aikana Espanja tunnettiin virallisesti nimellä Espanjan valtio (Estado Español).</w:t>
        <w:br/>
        <w:br/>
        <w:t xml:space="preserve"> Hallinnon luonne kehittyi ja muuttui sen olemassaolon aikana. Kuukausia Espanjan sisällissodan alkamisen jälkeen heinäkuussa 1936 Franco nousi vallitsevaksi kapinallisten sotilasjohtajaksi, ja hänet julistettiin valtionpäämieheksi 1. lokakuuta 1936, jolloin hän hallitsi diktatuurilla kansallismielisten hallitsemaa aluetta. Vuoden 1937 yhdistymisasetus, jossa kaikki kapinallisia tukeneet puolueet yhdistyivät, johti siihen, että kansallismielisestä Espanjasta tuli yksipuoluehallinto FET y de las JONSin alaisuudessa. Sodan päättyminen vuonna 1939 johti Francon vallan laajentamiseen koko maahan ja tasavaltalaisten instituutioiden karkottamiseen. Francon diktatuuri sai alun perin muodon, jota kuvailtiin "fasistiseksi diktatuuriksi"[2] tai "puolifasistiseksi hallinnoksi"[3],[4] ja jossa näkyi selviä fasismin vaikutteita muun muassa työsuhteissa, itsevaltaisessa talouspolitiikassa, estetiikassa ja yksipuoluejärjestelmässä[4][5].[6] Ajan kuluessa hallinto avautui ja lähentyi kehitysdiktatuureja, vaikka siinä säilyikin aina jäänteitä fasistisista elementeistä[6][3].</w:t>
      </w:r>
    </w:p>
    <w:p>
      <w:r>
        <w:rPr>
          <w:b/>
        </w:rPr>
        <w:t xml:space="preserve">Vastaus</w:t>
      </w:r>
    </w:p>
    <w:p>
      <w:r>
        <w:t xml:space="preserve">Francisco Franco hallitsi Espanjaa vuodesta 1935 kuolemaansa saakka vuonna 1975.</w:t>
      </w:r>
    </w:p>
    <w:p>
      <w:r>
        <w:rPr>
          <w:b/>
          <w:u w:val="single"/>
        </w:rPr>
        <w:t xml:space="preserve">Asiakirja 9742</w:t>
      </w:r>
    </w:p>
    <w:p>
      <w:r>
        <w:rPr>
          <w:b/>
        </w:rPr>
        <w:t xml:space="preserve">Ohjeet</w:t>
      </w:r>
    </w:p>
    <w:p>
      <w:r>
        <w:t xml:space="preserve">Tunnista, kumpi soitin on jousi- vai lyömäsoittimet: Udu, Bulbul tarang</w:t>
      </w:r>
    </w:p>
    <w:p>
      <w:r>
        <w:rPr>
          <w:b/>
        </w:rPr>
        <w:t xml:space="preserve">Vastaus</w:t>
      </w:r>
    </w:p>
    <w:p>
      <w:r>
        <w:t xml:space="preserve">Bulbul tarang on jousi, Udu on lyömäsoittimet.</w:t>
      </w:r>
    </w:p>
    <w:p>
      <w:r>
        <w:rPr>
          <w:b/>
          <w:u w:val="single"/>
        </w:rPr>
        <w:t xml:space="preserve">Asiakirja 9743</w:t>
      </w:r>
    </w:p>
    <w:p>
      <w:r>
        <w:rPr>
          <w:b/>
        </w:rPr>
        <w:t xml:space="preserve">Ohjeet</w:t>
      </w:r>
    </w:p>
    <w:p>
      <w:r>
        <w:t xml:space="preserve">Tunnista, mikä soitin on jousi- vai puupuhallin: Cembalo, Quena</w:t>
      </w:r>
    </w:p>
    <w:p>
      <w:r>
        <w:rPr>
          <w:b/>
        </w:rPr>
        <w:t xml:space="preserve">Vastaus</w:t>
      </w:r>
    </w:p>
    <w:p>
      <w:r>
        <w:t xml:space="preserve">Quena on puupuhallin, cembalo on jousi.</w:t>
      </w:r>
    </w:p>
    <w:p>
      <w:r>
        <w:rPr>
          <w:b/>
          <w:u w:val="single"/>
        </w:rPr>
        <w:t xml:space="preserve">Asiakirja 9744</w:t>
      </w:r>
    </w:p>
    <w:p>
      <w:r>
        <w:rPr>
          <w:b/>
        </w:rPr>
        <w:t xml:space="preserve">Ohjeet</w:t>
      </w:r>
    </w:p>
    <w:p>
      <w:r>
        <w:t xml:space="preserve">Kerro minulle, ovatko nämä ihmiset kirjailijoita vai näyttelijöitä: Ernest Hemingway, Stephen King, George Orwell, Johnny Depp, George Clooney, Jonah Hill...</w:t>
      </w:r>
    </w:p>
    <w:p>
      <w:r>
        <w:rPr>
          <w:b/>
        </w:rPr>
        <w:t xml:space="preserve">Vastaus</w:t>
      </w:r>
    </w:p>
    <w:p>
      <w:r>
        <w:t xml:space="preserve">Ernest Hemingway:</w:t>
        <w:br/>
        <w:t xml:space="preserve">Stephen King</w:t>
        <w:t xml:space="preserve">Kirjailija</w:t>
        <w:br/>
        <w:t xml:space="preserve">George Orwell:</w:t>
        <w:t xml:space="preserve">Kirjailija</w:t>
        <w:br/>
        <w:t xml:space="preserve">Johnny Depp: Näyttelijä</w:t>
        <w:br/>
        <w:t xml:space="preserve">George Clooney:</w:t>
        <w:t xml:space="preserve">Näyttelijä</w:t>
        <w:br/>
        <w:t xml:space="preserve">Jonah Hill: Näyttelijä</w:t>
      </w:r>
    </w:p>
    <w:p>
      <w:r>
        <w:rPr>
          <w:b/>
          <w:u w:val="single"/>
        </w:rPr>
        <w:t xml:space="preserve">Asiakirja 9745</w:t>
      </w:r>
    </w:p>
    <w:p>
      <w:r>
        <w:rPr>
          <w:b/>
        </w:rPr>
        <w:t xml:space="preserve">Ohjeet</w:t>
      </w:r>
    </w:p>
    <w:p>
      <w:r>
        <w:t xml:space="preserve">Mitkä ovat yleisiä mittareita, joita käytetään yrityksen markkina-arvon mittaamiseen?</w:t>
      </w:r>
    </w:p>
    <w:p>
      <w:r>
        <w:rPr>
          <w:b/>
        </w:rPr>
        <w:t xml:space="preserve">Vastaus</w:t>
      </w:r>
    </w:p>
    <w:p>
      <w:r>
        <w:t xml:space="preserve">Yleisiä yrityksen markkina-arvon mittaamiseen käytettäviä mittareita ovat:</w:t>
        <w:br/>
        <w:t xml:space="preserve"> 1.</w:t>
        <w:t xml:space="preserve">Tulot</w:t>
        <w:br/>
        <w:t xml:space="preserve">2.</w:t>
        <w:t xml:space="preserve">Vapaa kassavirta</w:t>
        <w:br/>
        <w:t xml:space="preserve">3.</w:t>
        <w:t xml:space="preserve">Nettotulos</w:t>
        <w:br/>
        <w:t xml:space="preserve">4.</w:t>
        <w:t xml:space="preserve">Tulojen kasvuvauhti</w:t>
        <w:br/>
        <w:t xml:space="preserve">5.</w:t>
        <w:t xml:space="preserve">Vapaan kassavirran kasvuvauhti</w:t>
        <w:br/>
        <w:t xml:space="preserve">6. Käyttökate</w:t>
      </w:r>
    </w:p>
    <w:p>
      <w:r>
        <w:rPr>
          <w:b/>
          <w:u w:val="single"/>
        </w:rPr>
        <w:t xml:space="preserve">Asiakirja 9746</w:t>
      </w:r>
    </w:p>
    <w:p>
      <w:r>
        <w:rPr>
          <w:b/>
        </w:rPr>
        <w:t xml:space="preserve">Ohjeet</w:t>
      </w:r>
    </w:p>
    <w:p>
      <w:r>
        <w:t xml:space="preserve">Tunnista, mikä eläin on kotieläin vai villieläin: Lehmät (karja), gepardi.</w:t>
      </w:r>
    </w:p>
    <w:p>
      <w:r>
        <w:rPr>
          <w:b/>
        </w:rPr>
        <w:t xml:space="preserve">Vastaus</w:t>
      </w:r>
    </w:p>
    <w:p>
      <w:r>
        <w:t xml:space="preserve">Gepardi on villieläin, lehmä (Cattle) on kotieläin.</w:t>
      </w:r>
    </w:p>
    <w:p>
      <w:r>
        <w:rPr>
          <w:b/>
          <w:u w:val="single"/>
        </w:rPr>
        <w:t xml:space="preserve">Asiakirja 9747</w:t>
      </w:r>
    </w:p>
    <w:p>
      <w:r>
        <w:rPr>
          <w:b/>
        </w:rPr>
        <w:t xml:space="preserve">Ohjeet</w:t>
      </w:r>
    </w:p>
    <w:p>
      <w:r>
        <w:t xml:space="preserve">Kuka on Charles Awotwi Pratt?</w:t>
      </w:r>
    </w:p>
    <w:p>
      <w:r>
        <w:rPr>
          <w:b/>
        </w:rPr>
        <w:t xml:space="preserve">Konteksti</w:t>
      </w:r>
    </w:p>
    <w:p>
      <w:r>
        <w:t xml:space="preserve">Charles Awotwi Pratt oli ghanalainen teologi ja pappi. Hän toimi Ghanan metodistikirkon neljäntenä puheenjohtajana vuosina 1977-1981. Hän oli Ghanan metodistikirkon puheenjohtajana vuosina 2014-2018 toimineen Titus Awotwi Prattin isä.</w:t>
      </w:r>
    </w:p>
    <w:p>
      <w:r>
        <w:rPr>
          <w:b/>
        </w:rPr>
        <w:t xml:space="preserve">Vastaus</w:t>
      </w:r>
    </w:p>
    <w:p>
      <w:r>
        <w:t xml:space="preserve">Charles Awotwi Pratt oli ghanalainen teologi ja pappi. Hän toimi Ghanan metodistikirkon neljäntenä puheenjohtajana vuosina 1977-1981.</w:t>
      </w:r>
    </w:p>
    <w:p>
      <w:r>
        <w:rPr>
          <w:b/>
          <w:u w:val="single"/>
        </w:rPr>
        <w:t xml:space="preserve">Asiakirja 9748</w:t>
      </w:r>
    </w:p>
    <w:p>
      <w:r>
        <w:rPr>
          <w:b/>
        </w:rPr>
        <w:t xml:space="preserve">Ohjeet</w:t>
      </w:r>
    </w:p>
    <w:p>
      <w:r>
        <w:t xml:space="preserve">Mitkä ovat suosikkielokuvasi?</w:t>
      </w:r>
    </w:p>
    <w:p>
      <w:r>
        <w:rPr>
          <w:b/>
        </w:rPr>
        <w:t xml:space="preserve">Vastaus</w:t>
      </w:r>
    </w:p>
    <w:p>
      <w:r>
        <w:t xml:space="preserve">Le Bossu on Daniel Auteuilin tähdittämä ranskankielinen elokuva, jonka olen katsonut monta kertaa. Pidän myös saman näyttelijän loistavasta elokuvasta Jean de Florette ja sen jatko-osasta Manon des Sources, jotka yhdessä ovat uskomaton tarina petoksesta, rakkaudesta ja kostosta. Jos minun pitäisi valita ohjaaja, suosittelisin mitä tahansa Christopher Nolanin elokuvaa, mukaan lukien Memento, Inception ja Tenet, jotka kaikki voi ymmärtää täysin vain katsomalla ne useaan kertaan. Viimeinen ehdotukseni on kuitenkin täysin erilainen, Michael Cainen ja Steve Martinin tähdittämä Dirty Rotten Scoundrels on erittäin hauska ja sen voi katsoa monta kertaa, vaikka kukaan ei kuvaisikaan sitä korkeataideteokseksi.</w:t>
      </w:r>
    </w:p>
    <w:p>
      <w:r>
        <w:rPr>
          <w:b/>
          <w:u w:val="single"/>
        </w:rPr>
        <w:t xml:space="preserve">Asiakirja 9749</w:t>
      </w:r>
    </w:p>
    <w:p>
      <w:r>
        <w:rPr>
          <w:b/>
        </w:rPr>
        <w:t xml:space="preserve">Ohjeet</w:t>
      </w:r>
    </w:p>
    <w:p>
      <w:r>
        <w:t xml:space="preserve">Luokittele seuraavat muodot sen mukaan, onko niissä 4 sivua vai enemmän kuin 4 sivua: Kuusikulmio, neliö, suorakulmio, kahdeksankulmio, kymmenkulmio, rombi, rinnakkaisneliö, viisikulmio, kaksoiskulmio, seitsenkulmio.</w:t>
      </w:r>
    </w:p>
    <w:p>
      <w:r>
        <w:rPr>
          <w:b/>
        </w:rPr>
        <w:t xml:space="preserve">Vastaus</w:t>
      </w:r>
    </w:p>
    <w:p>
      <w:r>
        <w:t xml:space="preserve"/>
        <w:t xml:space="preserve">4 puolta: </w:t>
        <w:br/>
        <w:t xml:space="preserve"> </w:t>
        <w:t xml:space="preserve">Yli 4 sivua: Neliö, suorakul</w:t>
        <w:t xml:space="preserve">io, rombi, parallelogrammi Yli 4 sivua: Kuusikulmio, kahdeksankulmio, kymmenkulmio, viisikulmio, kaksoiskulmio, seitsenkulmio.</w:t>
      </w:r>
    </w:p>
    <w:p>
      <w:r>
        <w:rPr>
          <w:b/>
          <w:u w:val="single"/>
        </w:rPr>
        <w:t xml:space="preserve">Asiakirja 9750</w:t>
      </w:r>
    </w:p>
    <w:p>
      <w:r>
        <w:rPr>
          <w:b/>
        </w:rPr>
        <w:t xml:space="preserve">Ohjeet</w:t>
      </w:r>
    </w:p>
    <w:p>
      <w:r>
        <w:t xml:space="preserve">Kerro minulle, mitkä näistä ovat tulityyppisiä Pokemoneita: Arcanine, Lapras, Glalie, Spheal, Magmar, Houndour, Entei, Ho-oh, Torchic, Kyurem, Cubchoo, Beartic, Numel, Ninetales, Rotom, Mamoswine.</w:t>
      </w:r>
    </w:p>
    <w:p>
      <w:r>
        <w:rPr>
          <w:b/>
        </w:rPr>
        <w:t xml:space="preserve">Vastaus</w:t>
      </w:r>
    </w:p>
    <w:p>
      <w:r>
        <w:t xml:space="preserve">Arcanine, Magmar, Houndour, Entei, Ho-oh, Torchic, Numel, Ninetales, Rotom...</w:t>
      </w:r>
    </w:p>
    <w:p>
      <w:r>
        <w:rPr>
          <w:b/>
          <w:u w:val="single"/>
        </w:rPr>
        <w:t xml:space="preserve">Asiakirja 9751</w:t>
      </w:r>
    </w:p>
    <w:p>
      <w:r>
        <w:rPr>
          <w:b/>
        </w:rPr>
        <w:t xml:space="preserve">Ohjeet</w:t>
      </w:r>
    </w:p>
    <w:p>
      <w:r>
        <w:t xml:space="preserve">Onko hot dog voileipä?</w:t>
      </w:r>
    </w:p>
    <w:p>
      <w:r>
        <w:rPr>
          <w:b/>
        </w:rPr>
        <w:t xml:space="preserve">Vastaus</w:t>
      </w:r>
    </w:p>
    <w:p>
      <w:r>
        <w:t xml:space="preserve">Teknisesti ottaen voileipä määritellään kahdesta leipäviipaleesta tai kahtia jaetusta sämpylästä koostuvaksi voileiväksi. Tämän määritelmän mukaan hotdog on voileipä.</w:t>
        <w:br/>
        <w:br/>
        <w:t xml:space="preserve"> Tämä on kuitenkin erittäin kiistanalainen aihe, josta monet kiistelevät.</w:t>
      </w:r>
    </w:p>
    <w:p>
      <w:r>
        <w:rPr>
          <w:b/>
          <w:u w:val="single"/>
        </w:rPr>
        <w:t xml:space="preserve">Asiakirja 9752</w:t>
      </w:r>
    </w:p>
    <w:p>
      <w:r>
        <w:rPr>
          <w:b/>
        </w:rPr>
        <w:t xml:space="preserve">Ohjeet</w:t>
      </w:r>
    </w:p>
    <w:p>
      <w:r>
        <w:t xml:space="preserve">Mikä on paras tapa valmistautua lyömään golflyönti viheriölle?</w:t>
      </w:r>
    </w:p>
    <w:p>
      <w:r>
        <w:rPr>
          <w:b/>
        </w:rPr>
        <w:t xml:space="preserve">Vastaus</w:t>
      </w:r>
    </w:p>
    <w:p>
      <w:r>
        <w:t xml:space="preserve">Kun golfari valmistautuu lyömään lyhyen lyönnin, hänen on otettava huomioon useita asioita. Ensinnäkin hänen on ymmärrettävä, millä mailalla hän lyö viheriön etäisyyden, korkeuden, tuulen nopeuden ja mahdollisesti viheriön ääriviivojen perusteella. Aloitteleville golfareille on luultavasti helpointa keskittyä viheriön keskelle. Taitavampien golffareiden tulisi tähdätä alueisiin, jotka ovat lähempänä viheriötä tai jotka jättävät heille helpomman putti- tai chippaikan. Toinen vaihe on lyönnin kohdistaminen. Yleensä on parasta lähestyä pallon takaa, jotta jalkasi ja vartalosi ovat varmasti linjassa kohteeseen nähden. Kohteessa (tappi, puu jne.) on otettava huomioon golfarin luontainen taipumus joko vetää (oikealta vasemmalle) tai hämärtää (vasemmalta oikealle) palloa sekä tuulen suunta ja voimakkuus. Myös golfarin asento vaikuttaa pallon lentorataan. Jos pelaajan jalat ovat pallon yläpuolella tai pallo on alamäessä, pallolla on taipumus mennä oikealle. Jos pelaajan jalat ovat pallon alapuolella tai pallo on ylämäessä, pallolla on taipumus mennä vasemmalle. Vasemmankätisten golfareiden kohdalla kuvaukset käännetään päinvastaisiksi.</w:t>
      </w:r>
    </w:p>
    <w:p>
      <w:r>
        <w:rPr>
          <w:b/>
          <w:u w:val="single"/>
        </w:rPr>
        <w:t xml:space="preserve">Asiakirja 9753</w:t>
      </w:r>
    </w:p>
    <w:p>
      <w:r>
        <w:rPr>
          <w:b/>
        </w:rPr>
        <w:t xml:space="preserve">Ohjeet</w:t>
      </w:r>
    </w:p>
    <w:p>
      <w:r>
        <w:t xml:space="preserve">Mitä CEO tarkoittaa</w:t>
      </w:r>
    </w:p>
    <w:p>
      <w:r>
        <w:rPr>
          <w:b/>
        </w:rPr>
        <w:t xml:space="preserve">Vastaus</w:t>
      </w:r>
    </w:p>
    <w:p>
      <w:r>
        <w:t xml:space="preserve">Toimitusjohtaja</w:t>
      </w:r>
    </w:p>
    <w:p>
      <w:r>
        <w:rPr>
          <w:b/>
          <w:u w:val="single"/>
        </w:rPr>
        <w:t xml:space="preserve">Asiakirja 9754</w:t>
      </w:r>
    </w:p>
    <w:p>
      <w:r>
        <w:rPr>
          <w:b/>
        </w:rPr>
        <w:t xml:space="preserve">Ohjeet</w:t>
      </w:r>
    </w:p>
    <w:p>
      <w:r>
        <w:t xml:space="preserve">Kuka loi Craigslistin?</w:t>
      </w:r>
    </w:p>
    <w:p>
      <w:r>
        <w:rPr>
          <w:b/>
        </w:rPr>
        <w:t xml:space="preserve">Konteksti</w:t>
      </w:r>
    </w:p>
    <w:p>
      <w:r>
        <w:t xml:space="preserve">Craigslist (lyhennettynä craigslist) on yksityisomistuksessa oleva yhdysvaltalainen yritys[5], joka ylläpitää luokiteltuja ilmoituksia sisältävää verkkosivustoa, jossa on osioita, jotka on omistettu työpaikoille, asunnoille, myytäville, etsityille kohteille, palveluille, yhteiskuntapalveluille, keikoille, ansioluetteloille ja keskustelufoorumeille.</w:t>
        <w:br/>
        <w:br/>
        <w:t xml:space="preserve"> Craig Newmark aloitti palvelun vuonna 1995 sähköpostin jakelulistana ystävilleen, jossa esiteltiin paikallisia tapahtumia San Franciscon lahden alueella. Siitä tuli verkkopohjainen palvelu vuonna 1996 ja se laajeni muihin luokiteltuihin luokkiin. Palvelu alkoi laajentua muihin Yhdysvaltojen ja Kanadan kaupunkeihin vuonna 2000, ja nyt se kattaa 70 maata.</w:t>
      </w:r>
    </w:p>
    <w:p>
      <w:r>
        <w:rPr>
          <w:b/>
        </w:rPr>
        <w:t xml:space="preserve">Vastaus</w:t>
      </w:r>
    </w:p>
    <w:p>
      <w:r>
        <w:t xml:space="preserve">Craig Newmark perusti Craigslistin vuonna 1995. Se alkoi sähköpostilistana ystäville, jossa esiteltiin paikallisia tapahtumia San Franciscon lahden alueella.</w:t>
      </w:r>
    </w:p>
    <w:p>
      <w:r>
        <w:rPr>
          <w:b/>
          <w:u w:val="single"/>
        </w:rPr>
        <w:t xml:space="preserve">Asiakirja 9755</w:t>
      </w:r>
    </w:p>
    <w:p>
      <w:r>
        <w:rPr>
          <w:b/>
        </w:rPr>
        <w:t xml:space="preserve">Ohjeet</w:t>
      </w:r>
    </w:p>
    <w:p>
      <w:r>
        <w:t xml:space="preserve">Mitä eroja on ukulelen ja kitaran välillä?</w:t>
      </w:r>
    </w:p>
    <w:p>
      <w:r>
        <w:rPr>
          <w:b/>
        </w:rPr>
        <w:t xml:space="preserve">Vastaus</w:t>
      </w:r>
    </w:p>
    <w:p>
      <w:r>
        <w:t xml:space="preserve">Vaikka ukulele näyttää kitaran pienemmältä versiolta, siinä on joitakin huomattavia eroja.</w:t>
        <w:br/>
        <w:br/>
        <w:t xml:space="preserve"> Kitarassa on 6 ja ukulelessa 4 kieliä. Tämän vuoksi ukulelen äänialue on kitaraa kapeampi.</w:t>
        <w:br/>
        <w:br/>
        <w:t xml:space="preserve"> Kitaran edestä katsottuna jousien paksuus kasvaa asteittain oikealta vasemmalle. Ukuleen kaksi ulointa jousen jousta ovat ohuimmat ja toiseksi vasen jousi on paksuin.</w:t>
        <w:br/>
        <w:br/>
        <w:t xml:space="preserve"> Ukulele on kooltaan paljon pienempi, joten se on yksi suosituimmista lasten alkeissoittimista.</w:t>
      </w:r>
    </w:p>
    <w:p>
      <w:r>
        <w:rPr>
          <w:b/>
          <w:u w:val="single"/>
        </w:rPr>
        <w:t xml:space="preserve">Asiakirja 9756</w:t>
      </w:r>
    </w:p>
    <w:p>
      <w:r>
        <w:rPr>
          <w:b/>
        </w:rPr>
        <w:t xml:space="preserve">Ohjeet</w:t>
      </w:r>
    </w:p>
    <w:p>
      <w:r>
        <w:t xml:space="preserve">Mikä on hiekkamato?</w:t>
      </w:r>
    </w:p>
    <w:p>
      <w:r>
        <w:rPr>
          <w:b/>
        </w:rPr>
        <w:t xml:space="preserve">Vastaus</w:t>
      </w:r>
    </w:p>
    <w:p>
      <w:r>
        <w:t xml:space="preserve">Hiekkamato on olento, jonka Frank Herbert kuvasi tieteiskirjassaan Dune. Hiekkamadot ovat valtavia ja aggressiivisia, ja ne elävät Arrakis-planeetan hiekkamerissä.</w:t>
      </w:r>
    </w:p>
    <w:p>
      <w:r>
        <w:rPr>
          <w:b/>
          <w:u w:val="single"/>
        </w:rPr>
        <w:t xml:space="preserve">Asiakirja 9757</w:t>
      </w:r>
    </w:p>
    <w:p>
      <w:r>
        <w:rPr>
          <w:b/>
        </w:rPr>
        <w:t xml:space="preserve">Ohjeet</w:t>
      </w:r>
    </w:p>
    <w:p>
      <w:r>
        <w:t xml:space="preserve">Milloin Amsterdam perustettiin?</w:t>
      </w:r>
    </w:p>
    <w:p>
      <w:r>
        <w:rPr>
          <w:b/>
        </w:rPr>
        <w:t xml:space="preserve">Vastaus</w:t>
      </w:r>
    </w:p>
    <w:p>
      <w:r>
        <w:t xml:space="preserve">Amsterdam perustettiin 1200-luvun lopulla.</w:t>
      </w:r>
    </w:p>
    <w:p>
      <w:r>
        <w:rPr>
          <w:b/>
          <w:u w:val="single"/>
        </w:rPr>
        <w:t xml:space="preserve">Asiakirja 9758</w:t>
      </w:r>
    </w:p>
    <w:p>
      <w:r>
        <w:rPr>
          <w:b/>
        </w:rPr>
        <w:t xml:space="preserve">Ohjeet</w:t>
      </w:r>
    </w:p>
    <w:p>
      <w:r>
        <w:t xml:space="preserve">Onko ABAKO enää aktiivinen poliittinen puolue?</w:t>
      </w:r>
    </w:p>
    <w:p>
      <w:r>
        <w:rPr>
          <w:b/>
        </w:rPr>
        <w:t xml:space="preserve">Konteksti</w:t>
      </w:r>
    </w:p>
    <w:p>
      <w:r>
        <w:t xml:space="preserve">Bakongojen liitto (ranskaksi Alliance des Bakongo, ABAKO) oli Edmond Nzeza Nlandun perustama, mutta Joseph Kasa-Vubun johtama kongolainen poliittinen puolue, joka syntyi 1950-luvun lopulla ja vastusti voimakkaasti Belgian siirtomaavallan hallintaa nykyisessä Kongon demokraattisessa tasavallassa. Lisäksi järjestö toimi Kongon kansan (tunnetaan myös nimellä bakongo) tärkeimpänä etnis-uskonnollisena järjestönä, ja se kietoutui tiiviisti yhteen kimbanguistisen kirkon kanssa, joka oli erittäin suosittu Kongon alajuoksulla.</w:t>
      </w:r>
    </w:p>
    <w:p>
      <w:r>
        <w:rPr>
          <w:b/>
        </w:rPr>
        <w:t xml:space="preserve">Vastaus</w:t>
      </w:r>
    </w:p>
    <w:p>
      <w:r>
        <w:t xml:space="preserve">Bakongon liitto eli ABAKO ei ole enää poliittinen puolue.</w:t>
      </w:r>
    </w:p>
    <w:p>
      <w:r>
        <w:rPr>
          <w:b/>
          <w:u w:val="single"/>
        </w:rPr>
        <w:t xml:space="preserve">Asiakirja 9759</w:t>
      </w:r>
    </w:p>
    <w:p>
      <w:r>
        <w:rPr>
          <w:b/>
        </w:rPr>
        <w:t xml:space="preserve">Ohjeet</w:t>
      </w:r>
    </w:p>
    <w:p>
      <w:r>
        <w:t xml:space="preserve">Luokittele alla olevat lentokoneet niiden hyödyllisyyden perusteella.</w:t>
        <w:br/>
        <w:t xml:space="preserve"> F-35, F-22, J-20, Su-57 ja F/A-18, Airbus A380, Boeing 747-8.</w:t>
      </w:r>
    </w:p>
    <w:p>
      <w:r>
        <w:rPr>
          <w:b/>
        </w:rPr>
        <w:t xml:space="preserve">Vastaus</w:t>
      </w:r>
    </w:p>
    <w:p>
      <w:r>
        <w:t xml:space="preserve">Hävittäjäkoneet - F-35, F-22, J-20, Su-57 ja F/A-18</w:t>
        <w:br/>
        <w:t xml:space="preserve">Matkustajalentokoneet - Airbus A380 ja Boeing 747-8</w:t>
      </w:r>
    </w:p>
    <w:p>
      <w:r>
        <w:rPr>
          <w:b/>
          <w:u w:val="single"/>
        </w:rPr>
        <w:t xml:space="preserve">Asiakirja 9760</w:t>
      </w:r>
    </w:p>
    <w:p>
      <w:r>
        <w:rPr>
          <w:b/>
        </w:rPr>
        <w:t xml:space="preserve">Ohjeet</w:t>
      </w:r>
    </w:p>
    <w:p>
      <w:r>
        <w:t xml:space="preserve">Kerro minulle keskeiset seikat Mehmed II:n hallituskaudesta...</w:t>
      </w:r>
    </w:p>
    <w:p>
      <w:r>
        <w:rPr>
          <w:b/>
        </w:rPr>
        <w:t xml:space="preserve">Konteksti</w:t>
      </w:r>
    </w:p>
    <w:p>
      <w:r>
        <w:t xml:space="preserve">Mehmed II (ottomaanien turkki: محمد ثانى, latinaksi: Meḥmed-i s̱ānī; turk. Mehmed, lausutaan [icinˈdʒi ˈmehmed]; 30. maaliskuuta 1432 - 3. toukokuuta 1481), joka tunnetaan yleisesti nimellä Mehmed Valloittaja (ottomaanien turkki: ابو الفتح, romanisoitu: Ebū'l-fetḥ, lit.'valloituksen isä'; turk: Fâtih Sultan Mehmed), oli ottomaanien sulttaani, joka hallitsi elokuusta 1444 syyskuuhun 1446 ja myöhemmin helmikuusta 1451 toukokuuhun 1481.</w:t>
        <w:br/>
        <w:br/>
        <w:t xml:space="preserve"> Mehmed II:n ensimmäisellä hallituskaudella hän kukisti Johannes Hunjadin johtaman ristiretken sen jälkeen, kun unkarilaiset tunkeutujat hänen maahansa rikkoivat Szegedin rauhan ehtoja. Kun Mehmed II nousi uudelleen valtaistuimelle vuonna 1451, hän vahvisti ottomaanien laivastoa ja valmisteli hyökkäystä Konstantinopoliin. Hän valloitti Konstantinopolin 21-vuotiaana ja teki lopun Bysantin valtakunnasta. Valloituksen jälkeen Mehmed vaati Rooman valtakunnan keisarin titteliä (ottomaanien turkki: قیصر روم, romanisoitu: Qayser-i Rûm), joka perustui siihen, että Konstantinopoli oli ollut elossa olevan Itä-Rooman valtakunnan kotipaikka ja pääkaupunki siitä lähtien, kun keisari Konstantinus I oli vihkinyt sen vuonna 330 jKr.[5] Vaatimuksen tunnusti vain Konstantinopolin patriarkaatti. Siitä huolimatta Mehmed II piti ottomaanivaltiota Rooman valtakunnan jatkajana loppuelämänsä ajan ja näki itsensä pikemminkin valtakunnan "jatkajana" kuin sen "korvaajana".</w:t>
        <w:br/>
        <w:br/>
        <w:t xml:space="preserve"> Mehmed jatkoi valloituksiaan Anatoliassa sen yhdistämisen myötä ja Kaakkois-Euroopassa aina Bosniaan asti. Kotimaassaan hän toteutti monia poliittisia ja sosiaalisia uudistuksia, edisti taidetta ja tiedettä, ja valtakautensa loppuun mennessä hänen jälleenrakennusohjelmansa oli muuttanut Konstantinopolin kukoistavaksi keisarilliseksi pääkaupungiksi. Häntä pidetään sankarina nykypäivän Turkissa ja osassa muslimimaailmaa. Hänen mukaansa on nimetty muun muassa Istanbulin Fatihin kaupunginosa, Fatih Sultan Mehmetin silta ja Fatihin moskeija.</w:t>
      </w:r>
    </w:p>
    <w:p>
      <w:r>
        <w:rPr>
          <w:b/>
        </w:rPr>
        <w:t xml:space="preserve">Vastaus</w:t>
      </w:r>
    </w:p>
    <w:p>
      <w:r>
        <w:t xml:space="preserve">Mehmed II, joka tunnetaan myös nimellä Mehmed Valloittaja, oli ottomaanien sulttaani, joka hallitsi vuosina 1432-1481. Hänet tunnetaan Konstantinopolin valloittamisesta, Bysantin valtakunnan lopettamisesta ja ottomaanien valtakunnan merkittävästä laajentamisesta.</w:t>
      </w:r>
    </w:p>
    <w:p>
      <w:r>
        <w:rPr>
          <w:b/>
          <w:u w:val="single"/>
        </w:rPr>
        <w:t xml:space="preserve">Asiakirja 9761</w:t>
      </w:r>
    </w:p>
    <w:p>
      <w:r>
        <w:rPr>
          <w:b/>
        </w:rPr>
        <w:t xml:space="preserve">Ohjeet</w:t>
      </w:r>
    </w:p>
    <w:p>
      <w:r>
        <w:t xml:space="preserve">Kirjoita minulle lyhyt lasten iltasatu sammakosta, puusta ja kuusta. Kerro tarinan moraaliksi, että elämässä on arvostettava sitä, mitä on.</w:t>
      </w:r>
    </w:p>
    <w:p>
      <w:r>
        <w:rPr>
          <w:b/>
        </w:rPr>
        <w:t xml:space="preserve">Vastaus</w:t>
      </w:r>
    </w:p>
    <w:p>
      <w:r>
        <w:t xml:space="preserve">Olipa kerran sammakko. Sen nimi oli herra Wilson. Se asui pienessä oksatalossa suuren lammen rannalla. Se rakasti pientä taloaan. Se rakasti erityisesti sitä, että se oli lähellä vettä, joten se saattoi mennä uimaan ja etsiä herkullisia ötököitä syötäväksi.</w:t>
        <w:br/>
        <w:br/>
        <w:t xml:space="preserve"> Eräänä yönä se tunsi itsensä yksinäiseksi. Hän oli yksin siinä pienessä talossaan suuren lammen rannalla. Se katsoi kuuta ja ihmetteli, kuka muu asui siellä ylhäällä. Se sanoi: "Jos vain voisin kiivetä kuuhun, löytäisin ystäviä ja olisin onnellinen". Herra Wilson huomasi joen toisella puolella suuren ja komean puun. Hän ajatteli itsekseen: "Jos voin kiivetä tuohon puuhun, voin päästä ylös kuuhun!".</w:t>
        <w:br/>
        <w:br/>
        <w:t xml:space="preserve"> Niinpä hän uskaltautui matkalle päästäkseen ylös puuhun. Hän ryntäsi korkean ruohon läpi ja liikkui nopeasti, jotta kissat ja koirat eivät näkisi häntä. Kun se pääsi puuhun, se tapasi vanhan oravaystävänsä Ronin. Ron auttoi herra Wilsonia mielellään ylös puuhun. Niinpä Wilson hyppäsi Ronin selkään ja pääsi pomppimaan huipulle.</w:t>
        <w:br/>
        <w:br/>
        <w:t xml:space="preserve"> Herra Wilson pääsi huipulle, mutta puun piti olla korkeampi! Hän oli vielä niin kaukana kuusta. Herra Wilson laski päänsä alas ja alkoi itkeä. Hän sanoi: "Ron, en pääse kuuhun... Jään aina yksinäiseksi!". Ron vastasi: "Katso ympärillesi herra Wilson, etkö näe kaikkia ystäviä metsässä. Sinun ei tarvitse mennä kuuhun! Täällä on paljon hauskaa!". Herra Wilsonilla oli mahtava näköala koko metsään ja hän näki kaikki ystävät, joita hän voisi saada. Hän hymyili ja oli onnellinen. Silloin hän tiesi, että hänellä oli koko ajan ollut se, mitä hän tarvitsi juuri siellä, missä hän oli. Ehkä hän jonain päivänä pääsisi kuuhun, mutta hänen ei tarvinnut päästä sinne nyt. Hänen ei tarvinnut päästä sinne koskaan.</w:t>
      </w:r>
    </w:p>
    <w:p>
      <w:r>
        <w:rPr>
          <w:b/>
          <w:u w:val="single"/>
        </w:rPr>
        <w:t xml:space="preserve">Asiakirja 9762</w:t>
      </w:r>
    </w:p>
    <w:p>
      <w:r>
        <w:rPr>
          <w:b/>
        </w:rPr>
        <w:t xml:space="preserve">Ohjeet</w:t>
      </w:r>
    </w:p>
    <w:p>
      <w:r>
        <w:t xml:space="preserve">Onko vesijohtovesi turvallista juoda Japanissa?</w:t>
      </w:r>
    </w:p>
    <w:p>
      <w:r>
        <w:rPr>
          <w:b/>
        </w:rPr>
        <w:t xml:space="preserve">Vastaus</w:t>
      </w:r>
    </w:p>
    <w:p>
      <w:r>
        <w:t xml:space="preserve">Kyllä, vesijohtovesi on turvallista juoda Japanissa.</w:t>
      </w:r>
    </w:p>
    <w:p>
      <w:r>
        <w:rPr>
          <w:b/>
          <w:u w:val="single"/>
        </w:rPr>
        <w:t xml:space="preserve">Asiakirja 9763</w:t>
      </w:r>
    </w:p>
    <w:p>
      <w:r>
        <w:rPr>
          <w:b/>
        </w:rPr>
        <w:t xml:space="preserve">Ohjeet</w:t>
      </w:r>
    </w:p>
    <w:p>
      <w:r>
        <w:t xml:space="preserve">Poimi tekstistä Elie Wieselin ammatit.</w:t>
      </w:r>
    </w:p>
    <w:p>
      <w:r>
        <w:rPr>
          <w:b/>
        </w:rPr>
        <w:t xml:space="preserve">Konteksti</w:t>
      </w:r>
    </w:p>
    <w:p>
      <w:r>
        <w:t xml:space="preserve">Elie Wiesel (/ˈɛli viːˈzɛl/, syntynyt Eliezer Wiesel, jiddish: אליעזר װיזעל Eliezer Vizel;[4][5] 30. syyskuuta 1928 - 2. heinäkuuta 2016) oli romanialaissyntyinen yhdysvaltalainen kirjailija, professori, poliittinen aktivisti, Nobel-palkittu ja holokaustista selvinnyt.</w:t>
      </w:r>
    </w:p>
    <w:p>
      <w:r>
        <w:rPr>
          <w:b/>
        </w:rPr>
        <w:t xml:space="preserve">Vastaus</w:t>
      </w:r>
    </w:p>
    <w:p>
      <w:r>
        <w:t xml:space="preserve">Kirjailija, professori, aktivisti</w:t>
      </w:r>
    </w:p>
    <w:p>
      <w:r>
        <w:rPr>
          <w:b/>
          <w:u w:val="single"/>
        </w:rPr>
        <w:t xml:space="preserve">Asiakirja 9764</w:t>
      </w:r>
    </w:p>
    <w:p>
      <w:r>
        <w:rPr>
          <w:b/>
        </w:rPr>
        <w:t xml:space="preserve">Ohjeet</w:t>
      </w:r>
    </w:p>
    <w:p>
      <w:r>
        <w:t xml:space="preserve">Kenen kanssa Catelyn Stark oli alun perin kihloissa?</w:t>
      </w:r>
    </w:p>
    <w:p>
      <w:r>
        <w:rPr>
          <w:b/>
        </w:rPr>
        <w:t xml:space="preserve">Vastaus</w:t>
      </w:r>
    </w:p>
    <w:p>
      <w:r>
        <w:t xml:space="preserve">Catelyn Starkin (o.s. Tully) oli tarkoitus mennä naimisiin Brandon Starkin, Talvivaaran perijän, kanssa, mutta Hullu kuningas tappoi Brandonin, ja Catelyn nai sen sijaan Talvivaaran perintöoikeutta seuraavana vuorossa olevan Eddard Starkin.</w:t>
      </w:r>
    </w:p>
    <w:p>
      <w:r>
        <w:rPr>
          <w:b/>
          <w:u w:val="single"/>
        </w:rPr>
        <w:t xml:space="preserve">Asiakirja 9765</w:t>
      </w:r>
    </w:p>
    <w:p>
      <w:r>
        <w:rPr>
          <w:b/>
        </w:rPr>
        <w:t xml:space="preserve">Ohjeet</w:t>
      </w:r>
    </w:p>
    <w:p>
      <w:r>
        <w:t xml:space="preserve">Miksi minulla ei ole hyvä olo, kun olen syönyt paljon suklaata?</w:t>
      </w:r>
    </w:p>
    <w:p>
      <w:r>
        <w:rPr>
          <w:b/>
        </w:rPr>
        <w:t xml:space="preserve">Vastaus</w:t>
      </w:r>
    </w:p>
    <w:p>
      <w:r>
        <w:t xml:space="preserve">Sokeripitoisten ruokien, kuten suklaan tai karkkien, syöminen aiheuttaa dopamiinipiikin, joka voi saada sinut tuntemaan itsesi onnelliseksi ja energiseksi. Kun dopamiinitaso kuitenkin romahtaa, se laskee reilusti perustason alapuolelle, mikä puolestaan voi saada sinut tuntemaan olosi väsyneeksi, ärtyneeksi ja jopa masentuneeksi. Tämä johtuu siitä, että dopamiini osallistuu mielialan, motivaation ja mielihyvän säätelyyn. Kun dopamiinitasot laskevat liian alas, se voi aiheuttaa useita epämiellyttäviä oireita.</w:t>
      </w:r>
    </w:p>
    <w:p>
      <w:r>
        <w:rPr>
          <w:b/>
          <w:u w:val="single"/>
        </w:rPr>
        <w:t xml:space="preserve">Asiakirja 9766</w:t>
      </w:r>
    </w:p>
    <w:p>
      <w:r>
        <w:rPr>
          <w:b/>
        </w:rPr>
        <w:t xml:space="preserve">Ohjeet</w:t>
      </w:r>
    </w:p>
    <w:p>
      <w:r>
        <w:t xml:space="preserve">Kerro joitakin keskeisiä kohtia suositusta pelistä Super Buster Bros annetusta tekstistä.</w:t>
      </w:r>
    </w:p>
    <w:p>
      <w:r>
        <w:rPr>
          <w:b/>
        </w:rPr>
        <w:t xml:space="preserve">Konteksti</w:t>
      </w:r>
    </w:p>
    <w:p>
      <w:r>
        <w:t xml:space="preserve">Super Buster Bros., joka julkaistiin nimellä Super Pang (スーパーパン) Pohjois-Amerikan ulkopuolella, on Mitchellin kehittämä ja Capcomin Yhdysvalloissa vuonna 1990 julkaisema yhteistyöhön perustuva kahden pelaajan ammuskelupalapeli. Se on Pang-sarjan toinen peli, ja se siirrettiin Super Nintendo Entertainment Systemille vuonna 1992. Se on mukana myös kokoelmissa Buster Bros. Collection alkuperäiselle PlayStationille ja Capcom Puzzle World PlayStation Portabylle. Se oli kymmenes peli, joka julkaistiin CP System -laitteistolle.</w:t>
      </w:r>
    </w:p>
    <w:p>
      <w:r>
        <w:rPr>
          <w:b/>
        </w:rPr>
        <w:t xml:space="preserve">Vastaus</w:t>
      </w:r>
    </w:p>
    <w:p>
      <w:r>
        <w:t xml:space="preserve">1. Mitchell loi yhteistyöhön perustuvan kahden pelaajan ammuskelupalapelin Super Buster Bros., jonka Capcom julkaisi Yhdysvalloissa vuonna 1990 nimellä Super Pang Pohjois-Amerikan ulkopuolella.</w:t>
        <w:br/>
        <w:t xml:space="preserve"> 2. Se siirrettiin Super Nintendo Entertainment Systemille vuonna 1992, ja se on Pang-sarjan toinen peli.</w:t>
        <w:br/>
        <w:t xml:space="preserve"> 3.</w:t>
        <w:t xml:space="preserve">Se sisältyy kokoelmiin kuten Buster Bros.</w:t>
        <w:br/>
        <w:t xml:space="preserve">4</w:t>
        <w:t xml:space="preserve"> Sekä Capcom Puzzle World PlayStation Portabylle että Collection alkuperäiselle PlayStationille.</w:t>
        <w:br/>
        <w:t xml:space="preserve"> 5. CP System -laitteisto oli juuri saanut kymmenennen pelijulkaisunsa.</w:t>
      </w:r>
    </w:p>
    <w:p>
      <w:r>
        <w:rPr>
          <w:b/>
          <w:u w:val="single"/>
        </w:rPr>
        <w:t xml:space="preserve">Asiakirja 9767</w:t>
      </w:r>
    </w:p>
    <w:p>
      <w:r>
        <w:rPr>
          <w:b/>
        </w:rPr>
        <w:t xml:space="preserve">Ohjeet</w:t>
      </w:r>
    </w:p>
    <w:p>
      <w:r>
        <w:t xml:space="preserve">Tunnista, kumpi soitin on jousi- vai lyömäsoittimet: Harppu, bassosauva</w:t>
      </w:r>
    </w:p>
    <w:p>
      <w:r>
        <w:rPr>
          <w:b/>
        </w:rPr>
        <w:t xml:space="preserve">Vastaus</w:t>
      </w:r>
    </w:p>
    <w:p>
      <w:r>
        <w:t xml:space="preserve">Bassotikku on jousi, juutalaisharppu on lyömäsoittimet.</w:t>
      </w:r>
    </w:p>
    <w:p>
      <w:r>
        <w:rPr>
          <w:b/>
          <w:u w:val="single"/>
        </w:rPr>
        <w:t xml:space="preserve">Asiakirja 9768</w:t>
      </w:r>
    </w:p>
    <w:p>
      <w:r>
        <w:rPr>
          <w:b/>
        </w:rPr>
        <w:t xml:space="preserve">Ohjeet</w:t>
      </w:r>
    </w:p>
    <w:p>
      <w:r>
        <w:t xml:space="preserve">Kun otetaan huomioon nämä kappaleet vedyn varastoinnista, mitkä ovat olleet kaksi tärkeintä historiallista varastointimuotoa?</w:t>
      </w:r>
    </w:p>
    <w:p>
      <w:r>
        <w:rPr>
          <w:b/>
        </w:rPr>
        <w:t xml:space="preserve">Konteksti</w:t>
      </w:r>
    </w:p>
    <w:p>
      <w:r>
        <w:t xml:space="preserve">Vedyn varastointiin on olemassa useita menetelmiä. Näihin kuuluvat mekaaniset menetelmät, kuten korkeiden paineiden ja matalien lämpötilojen käyttö, tai kemiallisten yhdisteiden käyttö, jotka vapauttavat H2:tä tarpeen mukaan. Vaikka eri teollisuudenalat tuottavat suuria määriä vetyä, se kulutetaan useimmiten tuotantopaikalla, erityisesti ammoniakin synteesissä. Monien vuosien ajan vetyä on varastoitu paineistettuna kaasuna tai kryogeenisena nesteenä ja kuljetettu sellaisenaan sylintereissä, putkissa ja kryosäiliöissä käytettäväksi teollisuudessa tai avaruusohjelmien polttoaineena. Kiinnostus käyttää vetyä energian varastointiin päästöttömissä ajoneuvoissa on saanut aikaan sen, että on kehitetty uusia varastointimenetelmiä, jotka soveltuvat paremmin tähän uuteen sovellukseen. Suurimpana haasteena on vedyn erittäin alhainen kiehumispiste: se kiehuu noin 20 268 K (-252 882 °C tai -423 188 °F).</w:t>
        <w:t xml:space="preserve">Näin alhaisen lämpötilan saavuttaminen edellyttää huomattavaa energiankulutusta.</w:t>
        <w:br/>
        <w:br/>
        <w:t xml:space="preserve">https://en.wikipedia.org/wiki/Hydrogen_storage</w:t>
      </w:r>
    </w:p>
    <w:p>
      <w:r>
        <w:rPr>
          <w:b/>
        </w:rPr>
        <w:t xml:space="preserve">Vastaus</w:t>
      </w:r>
    </w:p>
    <w:p>
      <w:r>
        <w:t xml:space="preserve">Vetyä on jo vuosia varastoitu paineistettuna kaasuna tai kryogeenisena nesteenä.</w:t>
      </w:r>
    </w:p>
    <w:p>
      <w:r>
        <w:rPr>
          <w:b/>
          <w:u w:val="single"/>
        </w:rPr>
        <w:t xml:space="preserve">Asiakirja 9769</w:t>
      </w:r>
    </w:p>
    <w:p>
      <w:r>
        <w:rPr>
          <w:b/>
        </w:rPr>
        <w:t xml:space="preserve">Ohjeet</w:t>
      </w:r>
    </w:p>
    <w:p>
      <w:r>
        <w:t xml:space="preserve">Mikä on joulu?</w:t>
      </w:r>
    </w:p>
    <w:p>
      <w:r>
        <w:rPr>
          <w:b/>
        </w:rPr>
        <w:t xml:space="preserve">Vastaus</w:t>
      </w:r>
    </w:p>
    <w:p>
      <w:r>
        <w:t xml:space="preserve">Joulu on kristillinen juhla, joka edustaa Jeesuksen syntymää.  Joulua vietetään joka vuosi 25. joulukuuta.  Kirkkoihin pystytetään seimi, jossa on hahmoja, jotka näyttävät, miltä Kristuksen syntymä olisi näyttänyt tuhansia vuosia sitten.  Kuvattuja hahmoja ovat tietäjät, Maria, Joosef ja Jeesus seimessä.  Viisaat miehet johdatettiin Jeesuksen seimen luo seuraamalla tähteä taivaalla.  Miljardit ihmiset ympäri maailmaa juhlivat tätä juhlaa joka vuosi.</w:t>
      </w:r>
    </w:p>
    <w:p>
      <w:r>
        <w:rPr>
          <w:b/>
          <w:u w:val="single"/>
        </w:rPr>
        <w:t xml:space="preserve">Asiakirja 9770</w:t>
      </w:r>
    </w:p>
    <w:p>
      <w:r>
        <w:rPr>
          <w:b/>
        </w:rPr>
        <w:t xml:space="preserve">Ohjeet</w:t>
      </w:r>
    </w:p>
    <w:p>
      <w:r>
        <w:t xml:space="preserve">Mistä päin maapalloa ei voi nähdä auringonlaskua?</w:t>
      </w:r>
    </w:p>
    <w:p>
      <w:r>
        <w:rPr>
          <w:b/>
        </w:rPr>
        <w:t xml:space="preserve">Konteksti</w:t>
      </w:r>
    </w:p>
    <w:p>
      <w:r>
        <w:t xml:space="preserve">Auringonlasku, joka tunnetaan myös nimellä auringonlasku, on auringon päivittäinen katoaminen horisontin alapuolelle maapallon pyörimisestä johtuen. Kaikkialta maapallolta katsottuna (paitsi pohjois- ja etelänavoilta) aurinko laskee länteen sekä kevät- että syyspäiväntasauksen aikaan. Pohjoiselta pallonpuoliskolta katsottuna aurinko laskee keväällä ja kesällä luoteeseen (tai ei lainkaan) ja syksyllä ja talvella lounaaseen; eteläisellä pallonpuoliskolla nämä vuodenajat ovat päinvastaiset.</w:t>
        <w:br/>
        <w:t xml:space="preserve"> Auringonlasku määritellään tähtitieteessä ajankohdaksi, jolloin Auringon yläraja katoaa horisontin alapuolelle. Lähellä horisonttia ilmakehän taittuminen aiheuttaa auringonvalon säteiden vääristymisen siinä määrin, että auringonlaskun aikaan aurinkokiekko on geometrisesti jo noin yhden halkaisijan horisontin alapuolella.</w:t>
        <w:br/>
        <w:t xml:space="preserve"> Auringonlasku eroaa hämärästä, joka jaetaan kolmeen vaiheeseen. Ensimmäinen on siviilihämärä, joka alkaa, kun aurinko on kadonnut horisontin alapuolelle, ja jatkuu, kunnes se laskeutuu 6 astetta horisontin alapuolelle. Toinen vaihe on merihämärä, joka on 6-12 astetta horisontin alapuolella. Kolmas vaihe on tähtitieteellinen hämärä, joka on ajanjakso, jolloin aurinko on 12-18 astetta horisontin alapuolella. Hämärä on tähtitieteellisen hämärän loppupäässä, ja se on hämärän pimein hetki juuri ennen yötä. Lopulta yö tulee, kun aurinko on 18 astetta horisontin alapuolella eikä enää valaise taivasta.</w:t>
        <w:br/>
        <w:t xml:space="preserve"> Napapiiriä pohjoisempana ja Etelämanneria etelämpänä sijaitsevissa paikoissa ei ole täydellistä auringonlaskua tai auringonnousua ainakaan yhtenä päivänä vuodessa, jolloin polaarinen päivä tai polaarinen yö jatkuu yhtäjaksoisesti 24 tuntia.</w:t>
      </w:r>
    </w:p>
    <w:p>
      <w:r>
        <w:rPr>
          <w:b/>
        </w:rPr>
        <w:t xml:space="preserve">Vastaus</w:t>
      </w:r>
    </w:p>
    <w:p>
      <w:r>
        <w:t xml:space="preserve">Auringonlasku näkyy kaikkialta maapallolta paitsi pohjois- ja etelänavoilta.</w:t>
      </w:r>
    </w:p>
    <w:p>
      <w:r>
        <w:rPr>
          <w:b/>
          <w:u w:val="single"/>
        </w:rPr>
        <w:t xml:space="preserve">Asiakirja 9771</w:t>
      </w:r>
    </w:p>
    <w:p>
      <w:r>
        <w:rPr>
          <w:b/>
        </w:rPr>
        <w:t xml:space="preserve">Ohjeet</w:t>
      </w:r>
    </w:p>
    <w:p>
      <w:r>
        <w:t xml:space="preserve">Luokittele alla olevat yritykset niiden myymien tuotteiden perusteella.</w:t>
        <w:br/>
        <w:t xml:space="preserve"> Adidas, nike, Pepsi, Sprite, Fanta, FILA.</w:t>
      </w:r>
    </w:p>
    <w:p>
      <w:r>
        <w:rPr>
          <w:b/>
        </w:rPr>
        <w:t xml:space="preserve">Vastaus</w:t>
      </w:r>
    </w:p>
    <w:p>
      <w:r>
        <w:t xml:space="preserve">Adidas, nike, FILA - Kengät</w:t>
        <w:br/>
        <w:t xml:space="preserve">Pepsi, Sprite, Fanta - Juomat</w:t>
      </w:r>
    </w:p>
    <w:p>
      <w:r>
        <w:rPr>
          <w:b/>
          <w:u w:val="single"/>
        </w:rPr>
        <w:t xml:space="preserve">Asiakirja 9772</w:t>
      </w:r>
    </w:p>
    <w:p>
      <w:r>
        <w:rPr>
          <w:b/>
        </w:rPr>
        <w:t xml:space="preserve">Ohjeet</w:t>
      </w:r>
    </w:p>
    <w:p>
      <w:r>
        <w:t xml:space="preserve">Mitä muutoksia lakiin on suunniteltu tehtäväksi Ranskan eläkeuudistuksessa?</w:t>
      </w:r>
    </w:p>
    <w:p>
      <w:r>
        <w:rPr>
          <w:b/>
        </w:rPr>
        <w:t xml:space="preserve">Konteksti</w:t>
      </w:r>
    </w:p>
    <w:p>
      <w:r>
        <w:t xml:space="preserve">Macron ja hänen hallituksensa ovat harkinneet eläkeuudistuksia pitkään. Eläkejärjestelmän uudistaminen oli merkittävä osa hänen vaaliohjelmaansa vuonna 2017, ja ensimmäiset mielenosoitukset ja liikennelakot järjestettiin loppuvuodesta 2019 ennen COVID-19-pandemiaa, jonka vuoksi Macron lykkäsi uudistuksia entisestään.[8][9] Eläkeiän nostaminen ei kuulunut näihin alkuperäisiin uudistuksiin, mutta toinen "suunnitelma Ranskan monimutkaisen eläkejärjestelmän yhtenäistämiseksi" "hankkiutumalla eroon 42:sta erityisjärjestelmästä, jotka koskivat aloja rautatieliikenteen ja energia-alan työntekijöistä lakimiehiin, oli ratkaisevan tärkeä, jotta järjestelmä pysyisi taloudellisesti elinkelpoisena".[10] 26. lokakuuta 2022 Macron ilmoitti televisiohaastattelussa, että vuodelle 2023 suunnitellun eläkeuudistuksen tarkoituksena oli nostaa eläkeikä 65 vuoteen, ja erityisesti, että vähimmäiseläkeikää täyden eläkkeen saamiseksi "nostettaisiin asteittain" 62 vuodesta 65 vuoteen 2031 mennessä,[9] kolmella kuukaudella vuodessa syyskuusta 2023 syyskuuhun 2030. Lisäksi niiden vuosien määrä, joina maksuja olisi suoritettava täyden valtioneläkkeen saamiseksi, nousisi 42:sta 43:een vuonna 2027,[11] mikä tarkoittaa, että jotkut saattavat joutua työskentelemään 67-vuotiaaksi - vuoteen, josta alkaen henkilö voi automaattisesti saada valtioneläkettä.[12][11] Tämän lisäksi Ranskan 42 erillistä eläkejärjestelmää "virtaviivaistettaisiin".</w:t>
        <w:t xml:space="preserve">3] Macron selvensi, että hän olisi valmis "keskustelemaan eläkeiästä ammattiliittojen kanssa ja tekemään mahdollisia muutoksia", ja että uudistusten toteuttamatta jättäminen johtaisi eläkkeiden pienentämiseen.</w:t>
        <w:br/>
        <w:br/>
        <w:t xml:space="preserve">Uudistusten yksityiskohdat oli tarkoitus paljastaa 15. joulukuuta 2022, mutta niitä lykättiin edelleen 10. tammikuuta 2023 kohteliaisuudesta vihreille ja republikaaneille, jotka olivat valitsemassa uusia johtajia; uudistusten lykkääminen antoi Macronille mahdollisuuden neuvotella mainittujen uusien johtajien kanssa ennen mainittujen yksityiskohtien paljastamista[3].</w:t>
      </w:r>
    </w:p>
    <w:p>
      <w:r>
        <w:rPr>
          <w:b/>
        </w:rPr>
        <w:t xml:space="preserve">Vastaus</w:t>
      </w:r>
    </w:p>
    <w:p>
      <w:r>
        <w:t xml:space="preserve">Presidentti Macron aikoo nostaa eläkeiän 62 vuodesta 65 vuoteen 2031 mennessä. Suunnitelman mukaan ikää nostetaan asteittain 3 kuukaudella vuodessa syyskuusta 2023 syyskuuhun 2030.</w:t>
      </w:r>
    </w:p>
    <w:p>
      <w:r>
        <w:rPr>
          <w:b/>
          <w:u w:val="single"/>
        </w:rPr>
        <w:t xml:space="preserve">Asiakirja 9773</w:t>
      </w:r>
    </w:p>
    <w:p>
      <w:r>
        <w:rPr>
          <w:b/>
        </w:rPr>
        <w:t xml:space="preserve">Ohjeet</w:t>
      </w:r>
    </w:p>
    <w:p>
      <w:r>
        <w:t xml:space="preserve">Mitkä musiikkilajit olivat suosittuja 1990-luvun lopulla?</w:t>
      </w:r>
    </w:p>
    <w:p>
      <w:r>
        <w:rPr>
          <w:b/>
        </w:rPr>
        <w:t xml:space="preserve">Vastaus</w:t>
      </w:r>
    </w:p>
    <w:p>
      <w:r>
        <w:t xml:space="preserve">90-luvun lopulla populaarimusiikissa oli muutamia hallitsevia genrejä: poikabändit ja niin sanottu "latinoräjähdys". Poikabändit koostuivat yleensä viidestä jäsenestä, joilla jokaisella oli oma "ilmeensä", joka on haluttava (yleensä) teini-ikäisten tyttöjen faneille. Heidän kappaleensa olivat yleensä "purukumipoppia" tai rakkauslauluja, joissa kaikissa oli tarttuvia koukkuja tai kertosäkeitä. Suosittuja ryhmiä 90-luvun lopulla olivat Backstreet Boys, *NSync, 98 Degrees ja O-Town. "Latin Explosion -artistit olivat latinalaisamerikkalaisia tai latinalaisamerikkalaista syntyperää, ja kappaleissa oli joskus espanjankielisiä sanoja tai fraaseja sekä latinalaisia biittejä muuten tavanomaisissa popmusiikin sovituksissa. Suosittuja esiintyjiä ovat esimerkiksi Ricky Martin, Jennifer Lopez, Marc Anthony ja Enrique Igelsias.</w:t>
      </w:r>
    </w:p>
    <w:p>
      <w:r>
        <w:rPr>
          <w:b/>
          <w:u w:val="single"/>
        </w:rPr>
        <w:t xml:space="preserve">Asiakirja 9774</w:t>
      </w:r>
    </w:p>
    <w:p>
      <w:r>
        <w:rPr>
          <w:b/>
        </w:rPr>
        <w:t xml:space="preserve">Ohjeet</w:t>
      </w:r>
    </w:p>
    <w:p>
      <w:r>
        <w:t xml:space="preserve">Mikä joukkue voitti vuoden 2023 NCAA:n miesten kansallisen mestaruuden?</w:t>
      </w:r>
    </w:p>
    <w:p>
      <w:r>
        <w:rPr>
          <w:b/>
        </w:rPr>
        <w:t xml:space="preserve">Konteksti</w:t>
      </w:r>
    </w:p>
    <w:p>
      <w:r>
        <w:t xml:space="preserve">Vuoden 2023 NCAA:n I divisioonan miesten koripalloturnaukseen osallistui 68 joukkuetta, jotka pelasivat yhden ottelun turnauksessa, jossa ratkaistiin National Collegiate Athletic Associationin (NCAA) I divisioonan miesten koripallon kansallinen mestari kaudelle 2022-23. Turnauksen 84. vuosittainen painos alkoi 14. maaliskuuta 2023 ja päättyi UConn Huskiesin voittaessa San Diego State Aztecsin 76-59 mestaruusottelussa 3. huhtikuuta NRG Stadiumilla Houstonissa, Texasissa.</w:t>
      </w:r>
    </w:p>
    <w:p>
      <w:r>
        <w:rPr>
          <w:b/>
        </w:rPr>
        <w:t xml:space="preserve">Vastaus</w:t>
      </w:r>
    </w:p>
    <w:p>
      <w:r>
        <w:t xml:space="preserve">Connecticutin yliopiston Huskies</w:t>
      </w:r>
    </w:p>
    <w:p>
      <w:r>
        <w:rPr>
          <w:b/>
          <w:u w:val="single"/>
        </w:rPr>
        <w:t xml:space="preserve">Asiakirja 9775</w:t>
      </w:r>
    </w:p>
    <w:p>
      <w:r>
        <w:rPr>
          <w:b/>
        </w:rPr>
        <w:t xml:space="preserve">Ohjeet</w:t>
      </w:r>
    </w:p>
    <w:p>
      <w:r>
        <w:t xml:space="preserve">Luokittele kukin seuraavista Euroopan alueista maaksi tai pääkaupungiksi:</w:t>
        <w:t xml:space="preserve">Amsterdam</w:t>
        <w:br/>
        <w:t xml:space="preserve">Andorra</w:t>
        <w:br/>
        <w:t xml:space="preserve">Andorra la Vella</w:t>
        <w:br/>
        <w:t xml:space="preserve">Ateena</w:t>
        <w:br/>
        <w:t xml:space="preserve">Itävalta</w:t>
        <w:br/>
        <w:t xml:space="preserve">Valko-Venäjä</w:t>
        <w:br/>
        <w:t xml:space="preserve">Belgia</w:t>
        <w:br/>
        <w:t xml:space="preserve">Belgrad</w:t>
        <w:br/>
        <w:t xml:space="preserve">Berliini</w:t>
        <w:br/>
        <w:t xml:space="preserve">Bern</w:t>
        <w:br/>
        <w:t xml:space="preserve">Bosnia ja Hertsegovina</w:t>
        <w:br/>
        <w:t xml:space="preserve">Bratislava</w:t>
        <w:br/>
        <w:t xml:space="preserve">Bryssel</w:t>
        <w:br/>
        <w:t xml:space="preserve">Bukarest</w:t>
        <w:br/>
        <w:t xml:space="preserve">Budapest</w:t>
        <w:br/>
        <w:t xml:space="preserve">Bulgaria</w:t>
        <w:br/>
        <w:t xml:space="preserve">Chisinau</w:t>
        <w:br/>
        <w:t xml:space="preserve">Kööpenhamina</w:t>
        <w:br/>
        <w:t xml:space="preserve">Kroatia</w:t>
        <w:br/>
        <w:t xml:space="preserve">Tšekki</w:t>
        <w:br/>
        <w:t xml:space="preserve">Tanska</w:t>
        <w:br/>
        <w:t xml:space="preserve">Dublin</w:t>
        <w:br/>
        <w:t xml:space="preserve">Viro</w:t>
        <w:br/>
        <w:t xml:space="preserve">Suomi</w:t>
        <w:br/>
        <w:t xml:space="preserve">Ranska</w:t>
        <w:br/>
        <w:t xml:space="preserve">Saksa</w:t>
        <w:br/>
        <w:t xml:space="preserve">Kreikka</w:t>
        <w:br/>
        <w:t xml:space="preserve">Helsinki</w:t>
        <w:br/>
        <w:t xml:space="preserve">Unkari</w:t>
        <w:br/>
        <w:t xml:space="preserve">Islanti</w:t>
        <w:br/>
        <w:t xml:space="preserve">Irlanti</w:t>
        <w:br/>
        <w:t xml:space="preserve">Italia</w:t>
        <w:br/>
        <w:t xml:space="preserve">Kiova</w:t>
        <w:br/>
        <w:t xml:space="preserve">Latvia</w:t>
        <w:br/>
        <w:t xml:space="preserve">Liechtenstein</w:t>
        <w:br/>
        <w:t xml:space="preserve">Lissabon</w:t>
        <w:br/>
        <w:t xml:space="preserve">Liettua</w:t>
        <w:br/>
        <w:t xml:space="preserve">Ljubljana</w:t>
        <w:br/>
        <w:t xml:space="preserve">Lontoo</w:t>
        <w:br/>
        <w:t xml:space="preserve">Luxemburg</w:t>
        <w:br/>
        <w:t xml:space="preserve">Luxemburg</w:t>
        <w:br/>
        <w:t xml:space="preserve">Madrid</w:t>
        <w:br/>
        <w:t xml:space="preserve">Malta</w:t>
        <w:br/>
        <w:t xml:space="preserve">Minsk</w:t>
        <w:br/>
        <w:t xml:space="preserve">Moldova</w:t>
        <w:br/>
        <w:t xml:space="preserve">Monaco</w:t>
        <w:br/>
        <w:t xml:space="preserve">Monaco</w:t>
        <w:br/>
        <w:t xml:space="preserve">Montenegro</w:t>
        <w:br/>
        <w:t xml:space="preserve">Moskova</w:t>
        <w:br/>
        <w:t xml:space="preserve">Alankomaat</w:t>
        <w:br/>
        <w:t xml:space="preserve">Pohjois-Makedonia</w:t>
        <w:br/>
        <w:t xml:space="preserve">Norja</w:t>
        <w:br/>
        <w:t xml:space="preserve">Oslo</w:t>
        <w:br/>
        <w:t xml:space="preserve">Pariisi</w:t>
        <w:br/>
        <w:t xml:space="preserve">Podgorica</w:t>
        <w:br/>
        <w:t xml:space="preserve">Puola</w:t>
        <w:br/>
        <w:t xml:space="preserve">Portugali</w:t>
        <w:br/>
        <w:t xml:space="preserve">Praha</w:t>
        <w:br/>
        <w:t xml:space="preserve">Reykjavik</w:t>
        <w:br/>
        <w:t xml:space="preserve">Riika</w:t>
        <w:br/>
        <w:t xml:space="preserve">Romania</w:t>
        <w:br/>
        <w:t xml:space="preserve">Rooma</w:t>
        <w:br/>
        <w:t xml:space="preserve">Venäjä</w:t>
        <w:br/>
        <w:t xml:space="preserve">San Marino</w:t>
        <w:br/>
        <w:t xml:space="preserve">San Marino</w:t>
        <w:br/>
        <w:t xml:space="preserve">Sarajevo</w:t>
        <w:br/>
        <w:t xml:space="preserve">Serbia</w:t>
        <w:br/>
        <w:t xml:space="preserve">Skopje</w:t>
        <w:br/>
        <w:t xml:space="preserve">Slovakia</w:t>
        <w:br/>
        <w:t xml:space="preserve">Slovenia</w:t>
        <w:br/>
        <w:t xml:space="preserve">Sofia</w:t>
        <w:br/>
        <w:t xml:space="preserve">Espanja</w:t>
        <w:br/>
        <w:t xml:space="preserve">Tukholma</w:t>
        <w:br/>
        <w:t xml:space="preserve">Ruotsi</w:t>
        <w:br/>
        <w:t xml:space="preserve">Sveitsi</w:t>
        <w:br/>
        <w:t xml:space="preserve">Tallinna</w:t>
        <w:br/>
        <w:t xml:space="preserve">Ukraina</w:t>
        <w:br/>
        <w:t xml:space="preserve">Yhdistynyt Kuningaskunta</w:t>
        <w:br/>
        <w:t xml:space="preserve">Vaduz</w:t>
        <w:br/>
        <w:t xml:space="preserve">Valletta</w:t>
        <w:br/>
        <w:t xml:space="preserve">Wien</w:t>
        <w:br/>
        <w:t xml:space="preserve">Vilna</w:t>
        <w:br/>
        <w:t xml:space="preserve">Varsova</w:t>
        <w:br/>
        <w:t xml:space="preserve">Zagreb</w:t>
      </w:r>
    </w:p>
    <w:p>
      <w:r>
        <w:rPr>
          <w:b/>
        </w:rPr>
        <w:t xml:space="preserve">Vastaus</w:t>
      </w:r>
    </w:p>
    <w:p>
      <w:r>
        <w:t xml:space="preserve">Maa:</w:t>
        <w:br/>
        <w:t xml:space="preserve">Albania</w:t>
        <w:br/>
        <w:t xml:space="preserve">Andorra</w:t>
        <w:br/>
        <w:t xml:space="preserve">Itävalta</w:t>
        <w:br/>
        <w:t xml:space="preserve">Valko-Venäjä</w:t>
        <w:br/>
        <w:t xml:space="preserve">Belgia</w:t>
        <w:br/>
        <w:t xml:space="preserve">Bosnia ja Hertsegovina</w:t>
        <w:br/>
        <w:t xml:space="preserve">Bulgaria</w:t>
        <w:br/>
        <w:t xml:space="preserve">Kroatia</w:t>
        <w:br/>
        <w:t xml:space="preserve">Tšekki</w:t>
        <w:br/>
        <w:t xml:space="preserve">Tanska</w:t>
        <w:br/>
        <w:t xml:space="preserve">Viro</w:t>
        <w:br/>
        <w:t xml:space="preserve">Suomi</w:t>
        <w:br/>
        <w:t xml:space="preserve">Ranska</w:t>
        <w:br/>
        <w:t xml:space="preserve">Saksa</w:t>
        <w:br/>
        <w:t xml:space="preserve">Kreikka</w:t>
        <w:br/>
        <w:t xml:space="preserve">Unkari</w:t>
        <w:br/>
        <w:t xml:space="preserve">Islanti</w:t>
        <w:br/>
        <w:t xml:space="preserve">Irlanti</w:t>
        <w:br/>
        <w:t xml:space="preserve">Italia</w:t>
        <w:br/>
        <w:t xml:space="preserve">Latvia</w:t>
        <w:br/>
        <w:t xml:space="preserve">Liechtenstein</w:t>
        <w:br/>
        <w:t xml:space="preserve">Liettua</w:t>
        <w:br/>
        <w:t xml:space="preserve">Luxemburg</w:t>
        <w:br/>
        <w:t xml:space="preserve">Malta</w:t>
        <w:br/>
        <w:t xml:space="preserve">Moldova</w:t>
        <w:br/>
        <w:t xml:space="preserve">Monaco</w:t>
        <w:br/>
        <w:t xml:space="preserve">Montenegro</w:t>
        <w:br/>
        <w:t xml:space="preserve">Alankomaat</w:t>
        <w:br/>
        <w:t xml:space="preserve">Pohjois-Makedonia</w:t>
        <w:br/>
        <w:t xml:space="preserve">Norja</w:t>
        <w:br/>
        <w:t xml:space="preserve">Puola</w:t>
        <w:br/>
        <w:t xml:space="preserve">Portugali</w:t>
        <w:br/>
        <w:t xml:space="preserve">Romania</w:t>
        <w:br/>
        <w:t xml:space="preserve">Venäjä</w:t>
        <w:br/>
        <w:t xml:space="preserve">San Marino</w:t>
        <w:br/>
        <w:t xml:space="preserve">Serbia</w:t>
        <w:br/>
        <w:t xml:space="preserve">Slovakia</w:t>
        <w:br/>
        <w:t xml:space="preserve">Slovenia</w:t>
        <w:br/>
        <w:t xml:space="preserve">Espanja</w:t>
        <w:br/>
        <w:t xml:space="preserve">Ruotsi</w:t>
        <w:br/>
        <w:t xml:space="preserve">Sveitsi</w:t>
        <w:br/>
        <w:t xml:space="preserve">Ukraina</w:t>
        <w:br/>
        <w:t xml:space="preserve">Iso-Britannia</w:t>
        <w:br/>
        <w:br/>
        <w:t xml:space="preserve">Pääkaupunki:</w:t>
        <w:br/>
        <w:t xml:space="preserve"> Pääkaupunki:</w:t>
        <w:br/>
        <w:t xml:space="preserve">Tirana</w:t>
        <w:br/>
        <w:t xml:space="preserve">Andorra la Vella</w:t>
        <w:br/>
        <w:t xml:space="preserve">Wien</w:t>
        <w:br/>
        <w:t xml:space="preserve">Minsk</w:t>
        <w:br/>
        <w:t xml:space="preserve">Bryssel</w:t>
        <w:br/>
        <w:t xml:space="preserve">Sarajevo</w:t>
        <w:br/>
        <w:t xml:space="preserve">Sofia</w:t>
        <w:br/>
        <w:t xml:space="preserve">Zagreb</w:t>
        <w:br/>
        <w:t xml:space="preserve">Praha</w:t>
        <w:br/>
        <w:t xml:space="preserve">Kööpenhamina</w:t>
        <w:br/>
        <w:t xml:space="preserve">Tallinna</w:t>
        <w:br/>
        <w:t xml:space="preserve">Helsinki</w:t>
        <w:br/>
        <w:t xml:space="preserve">Pariisi</w:t>
        <w:br/>
        <w:t xml:space="preserve">Berliini</w:t>
        <w:br/>
        <w:t xml:space="preserve">Ateena</w:t>
        <w:br/>
        <w:t xml:space="preserve">Budapest</w:t>
        <w:br/>
        <w:t xml:space="preserve">Reykjavik</w:t>
        <w:br/>
        <w:t xml:space="preserve">Dublin</w:t>
        <w:br/>
        <w:t xml:space="preserve">Rooma</w:t>
        <w:br/>
        <w:t xml:space="preserve">Riika</w:t>
        <w:br/>
        <w:t xml:space="preserve">Vaduz</w:t>
        <w:br/>
        <w:t xml:space="preserve">Vilnius</w:t>
        <w:br/>
        <w:t xml:space="preserve">Luxemburg</w:t>
        <w:br/>
        <w:t xml:space="preserve">Valletta</w:t>
        <w:br/>
        <w:t xml:space="preserve">Chisinau</w:t>
        <w:br/>
        <w:t xml:space="preserve">Monaco</w:t>
        <w:br/>
        <w:t xml:space="preserve">Podgorica</w:t>
        <w:br/>
        <w:t xml:space="preserve">Amsterdam</w:t>
        <w:br/>
        <w:t xml:space="preserve">Skopje</w:t>
        <w:br/>
        <w:t xml:space="preserve">Oslo</w:t>
        <w:br/>
        <w:t xml:space="preserve">Varsova</w:t>
        <w:br/>
        <w:t xml:space="preserve">Lissabon</w:t>
        <w:br/>
        <w:t xml:space="preserve">Bukarest</w:t>
        <w:br/>
        <w:t xml:space="preserve">Moskova</w:t>
        <w:br/>
        <w:t xml:space="preserve">San Marino</w:t>
        <w:br/>
        <w:t xml:space="preserve">Belgrad</w:t>
        <w:br/>
        <w:t xml:space="preserve">Bratislava</w:t>
        <w:br/>
        <w:t xml:space="preserve">Ljubljana</w:t>
        <w:br/>
        <w:t xml:space="preserve">Madrid</w:t>
        <w:br/>
        <w:t xml:space="preserve">Tukholma</w:t>
        <w:br/>
        <w:t xml:space="preserve">Bern</w:t>
        <w:br/>
        <w:t xml:space="preserve">Kiova</w:t>
        <w:br/>
        <w:t xml:space="preserve">Lontoo</w:t>
      </w:r>
    </w:p>
    <w:p>
      <w:r>
        <w:rPr>
          <w:b/>
          <w:u w:val="single"/>
        </w:rPr>
        <w:t xml:space="preserve">Asiakirja 9776</w:t>
      </w:r>
    </w:p>
    <w:p>
      <w:r>
        <w:rPr>
          <w:b/>
        </w:rPr>
        <w:t xml:space="preserve">Ohjeet</w:t>
      </w:r>
    </w:p>
    <w:p>
      <w:r>
        <w:t xml:space="preserve">Kuka on Kiinan ensimmäinen puheenjohtaja?</w:t>
      </w:r>
    </w:p>
    <w:p>
      <w:r>
        <w:rPr>
          <w:b/>
        </w:rPr>
        <w:t xml:space="preserve">Konteksti</w:t>
      </w:r>
    </w:p>
    <w:p>
      <w:r>
        <w:t xml:space="preserve">Mao Zedong[a] (26. joulukuuta 1893 - 9. syyskuuta 1976), joka tunnetaan myös nimellä puheenjohtaja Mao, oli kiinalainen kommunistinen vallankumouksellinen, Kiinan kansantasavallan (Kiinan kansantasavalta) perustaja, jota hän johti Kiinan kommunistisen puolueen puheenjohtajana Kiinan kansantasavallan perustamisesta vuonna 1949 kuolemaansa saakka vuonna 1976. Hänen teoriansa, sotilaalliset strategiansa ja poliittiset linjauksensa tunnetaan yhteisesti nimellä maolaisuus.</w:t>
      </w:r>
    </w:p>
    <w:p>
      <w:r>
        <w:rPr>
          <w:b/>
        </w:rPr>
        <w:t xml:space="preserve">Vastaus</w:t>
      </w:r>
    </w:p>
    <w:p>
      <w:r>
        <w:t xml:space="preserve">Mao Zedong on Kiinan kansantasavallan ensimmäinen puheenjohtaja, joka tunnetaan myös nimellä puheenjohtaja Mao, oli kiinalainen kommunistinen vallankumouksellinen ja Kiinan kansantasavallan perustaja. Hän toimi Kiinan kommunistisen puolueen puheenjohtajana Kiinan kansantasavallan perustamisesta 1949 kuolemaansa 1976 asti.</w:t>
      </w:r>
    </w:p>
    <w:p>
      <w:r>
        <w:rPr>
          <w:b/>
          <w:u w:val="single"/>
        </w:rPr>
        <w:t xml:space="preserve">Asiakirja 9777</w:t>
      </w:r>
    </w:p>
    <w:p>
      <w:r>
        <w:rPr>
          <w:b/>
        </w:rPr>
        <w:t xml:space="preserve">Ohjeet</w:t>
      </w:r>
    </w:p>
    <w:p>
      <w:r>
        <w:t xml:space="preserve">Nimeä joitakin 2010-luvun suosituimpia tv-sarjoja.</w:t>
      </w:r>
    </w:p>
    <w:p>
      <w:r>
        <w:rPr>
          <w:b/>
        </w:rPr>
        <w:t xml:space="preserve">Vastaus</w:t>
      </w:r>
    </w:p>
    <w:p>
      <w:r>
        <w:t xml:space="preserve">2010-luvun suosituimpia tv-sarjoja ovat muun muassa Breaking Bad, Game of Thrones, Peaky Blinders, Succession tai Better Call Saul.</w:t>
      </w:r>
    </w:p>
    <w:p>
      <w:r>
        <w:rPr>
          <w:b/>
          <w:u w:val="single"/>
        </w:rPr>
        <w:t xml:space="preserve">Asiakirja 9778</w:t>
      </w:r>
    </w:p>
    <w:p>
      <w:r>
        <w:rPr>
          <w:b/>
        </w:rPr>
        <w:t xml:space="preserve">Ohjeet</w:t>
      </w:r>
    </w:p>
    <w:p>
      <w:r>
        <w:t xml:space="preserve">Kenen Targaryenin mukaan on nimetty lohikäärme Rhaegal?</w:t>
      </w:r>
    </w:p>
    <w:p>
      <w:r>
        <w:rPr>
          <w:b/>
        </w:rPr>
        <w:t xml:space="preserve">Vastaus</w:t>
      </w:r>
    </w:p>
    <w:p>
      <w:r>
        <w:t xml:space="preserve">Rhaegal on nimetty Daenerys Targaryenin vanhimman veljen Rhaegar Targaryenin mukaan.</w:t>
      </w:r>
    </w:p>
    <w:p>
      <w:r>
        <w:rPr>
          <w:b/>
          <w:u w:val="single"/>
        </w:rPr>
        <w:t xml:space="preserve">Asiakirja 9779</w:t>
      </w:r>
    </w:p>
    <w:p>
      <w:r>
        <w:rPr>
          <w:b/>
        </w:rPr>
        <w:t xml:space="preserve">Ohjeet</w:t>
      </w:r>
    </w:p>
    <w:p>
      <w:r>
        <w:t xml:space="preserve">Miten juna toimii?</w:t>
      </w:r>
    </w:p>
    <w:p>
      <w:r>
        <w:rPr>
          <w:b/>
        </w:rPr>
        <w:t xml:space="preserve">Vastaus</w:t>
      </w:r>
    </w:p>
    <w:p>
      <w:r>
        <w:t xml:space="preserve">Miten sähköveturi toimii:</w:t>
        <w:br/>
        <w:t xml:space="preserve"> Näin ne ovat kevyempiä, nopeampia ja hiljaisempia kuin höyry- tai dieselveturit.</w:t>
        <w:br/>
        <w:br/>
        <w:br/>
        <w:t xml:space="preserve"> Miten dieselveturi toimii:</w:t>
        <w:br/>
        <w:t xml:space="preserve"> Diesel-sähköveturit tarjoavat halvemmat alkukustannukset ja paremman luotettavuuden.</w:t>
        <w:br/>
        <w:br/>
        <w:t xml:space="preserve"> Junan pyörät ovat kartiomaisia, minkä ansiosta ne voivat kulkea pidemmän matkan kääntyessään samalla nopeudella kuin sisäpyörä. Vasemmanpuoleinen pyörä on sijoitettu kauemmas akselin keskipisteestä kuin oikeanpuoleinen, mikä on eduksi vakauden ja matkustajien mukavuuden kannalta. Rautateillä on leveät kaaret, koska pyörän "laippa" rajoittaa sivuttaisliikettä. Raiteiden välisen etäisyyden on oltava suurempi kuin pyörän laipan, jotta pyörät voivat liikkua sivusuunnassa kaarteissa, mikä vähentää tehokkuutta ja mukavuutta. Rautatien "nimellisraideleveys" on määritelty suoralle osuudelle, ja sitä leveytetään kaarteissa, jotta juna voi kallistua.</w:t>
      </w:r>
    </w:p>
    <w:p>
      <w:r>
        <w:rPr>
          <w:b/>
          <w:u w:val="single"/>
        </w:rPr>
        <w:t xml:space="preserve">Asiakirja 9780</w:t>
      </w:r>
    </w:p>
    <w:p>
      <w:r>
        <w:rPr>
          <w:b/>
        </w:rPr>
        <w:t xml:space="preserve">Ohjeet</w:t>
      </w:r>
    </w:p>
    <w:p>
      <w:r>
        <w:t xml:space="preserve">Mitä historiallisia syitä pad thain keksimiselle oli?</w:t>
      </w:r>
    </w:p>
    <w:p>
      <w:r>
        <w:rPr>
          <w:b/>
        </w:rPr>
        <w:t xml:space="preserve">Vastaus</w:t>
      </w:r>
    </w:p>
    <w:p>
      <w:r>
        <w:t xml:space="preserve">Ruoka keksittiin osittain auttamaan Thaimaata kehittämään kansallista identiteettiä ja edistämään nuudelien kulutusta toisen maailmansodan aikaisen riisipulan lievittämiseksi.</w:t>
      </w:r>
    </w:p>
    <w:p>
      <w:r>
        <w:rPr>
          <w:b/>
          <w:u w:val="single"/>
        </w:rPr>
        <w:t xml:space="preserve">Asiakirja 9781</w:t>
      </w:r>
    </w:p>
    <w:p>
      <w:r>
        <w:rPr>
          <w:b/>
        </w:rPr>
        <w:t xml:space="preserve">Ohjeet</w:t>
      </w:r>
    </w:p>
    <w:p>
      <w:r>
        <w:t xml:space="preserve">BCG-rokote on osoittautunut varsin tehokkaaksi, ja sitä vastaan on saatu</w:t>
      </w:r>
    </w:p>
    <w:p>
      <w:r>
        <w:rPr>
          <w:b/>
        </w:rPr>
        <w:t xml:space="preserve">Vastaus</w:t>
      </w:r>
    </w:p>
    <w:p>
      <w:r>
        <w:t xml:space="preserve">SAR-infektio</w:t>
      </w:r>
    </w:p>
    <w:p>
      <w:r>
        <w:rPr>
          <w:b/>
          <w:u w:val="single"/>
        </w:rPr>
        <w:t xml:space="preserve">Asiakirja 9782</w:t>
      </w:r>
    </w:p>
    <w:p>
      <w:r>
        <w:rPr>
          <w:b/>
        </w:rPr>
        <w:t xml:space="preserve">Ohjeet</w:t>
      </w:r>
    </w:p>
    <w:p>
      <w:r>
        <w:t xml:space="preserve">Millä tavoin voi säästää rahaa puutarhanhoidossa?</w:t>
      </w:r>
    </w:p>
    <w:p>
      <w:r>
        <w:rPr>
          <w:b/>
        </w:rPr>
        <w:t xml:space="preserve">Vastaus</w:t>
      </w:r>
    </w:p>
    <w:p>
      <w:r>
        <w:t xml:space="preserve">1.</w:t>
        <w:t xml:space="preserve">Vältä ruukkusekoituksen ostamista valmistamalla itse ruukkumultaa</w:t>
        <w:br/>
        <w:t xml:space="preserve">2.</w:t>
        <w:t xml:space="preserve">Kompostoi ruoantähteet ja tee omaa multaa</w:t>
        <w:br/>
        <w:t xml:space="preserve">3</w:t>
        <w:t xml:space="preserve">Vältä siementen itämisalustojen ostamista käyttämällä tofualustoja ja muita kierrätettyjä ruokalevyjä siementen itämiseen</w:t>
        <w:br/>
        <w:t xml:space="preserve">4</w:t>
      </w:r>
      <w:r>
        <w:t xml:space="preserve"> Vältä ruukkujen ja astioiden ostamista käyttämällä uudelleen muovisia maitopurkkeja, joiden yläosa on leikattu irti, tetra pak -astioita, joiden yläosa on leikattu irti, jogurttipurkkeja, muovisia limupulloja jne.</w:t>
        <w:br/>
        <w:t xml:space="preserve"> 5.</w:t>
        <w:t xml:space="preserve">Vältä kasvien ostamista kaupasta idättämällä kasvit siemenistä itse</w:t>
        <w:br/>
        <w:t xml:space="preserve">6</w:t>
      </w:r>
      <w:r>
        <w:t xml:space="preserve">itse</w:t>
      </w:r>
      <w:r>
        <w:t xml:space="preserve">Kerää sadevettä kasveillesi välttyäksesi kunnallisen veden käytöltä</w:t>
        <w:br/>
        <w:t xml:space="preserve">7</w:t>
      </w:r>
      <w:r>
        <w:t xml:space="preserve">sadevesi</w:t>
      </w:r>
      <w:r>
        <w:t xml:space="preserve"> Käytä uudelleen vihannesten/riisin huuhteluvettä kasveidesi kasteluun minimoidaksesi kunnallisen veden käytön.</w:t>
      </w:r>
    </w:p>
    <w:p>
      <w:r>
        <w:rPr>
          <w:b/>
          <w:u w:val="single"/>
        </w:rPr>
        <w:t xml:space="preserve">Asiakirja 9783</w:t>
      </w:r>
    </w:p>
    <w:p>
      <w:r>
        <w:rPr>
          <w:b/>
        </w:rPr>
        <w:t xml:space="preserve">Ohjeet</w:t>
      </w:r>
    </w:p>
    <w:p>
      <w:r>
        <w:t xml:space="preserve">Jos annat viitetekstin Bakersfield Majesticsista, missä joukkue pelasi ottelunsa?</w:t>
      </w:r>
    </w:p>
    <w:p>
      <w:r>
        <w:rPr>
          <w:b/>
        </w:rPr>
        <w:t xml:space="preserve">Konteksti</w:t>
      </w:r>
    </w:p>
    <w:p>
      <w:r>
        <w:t xml:space="preserve">Bakersfield Majestics, aiemmin Bakersfield Magic, on yhdysvaltalainen koripallojoukkue, jonka kotipaikka on Bakersfield, Kalifornia, ja joka pelaa pienessä ammattilaisjoukkueessa The Basketball League (TBL).</w:t>
        <w:br/>
        <w:br/>
        <w:t xml:space="preserve">Franchisingin aloittaminen</w:t>
        <w:br/>
        <w:t xml:space="preserve">Vuosina 2006-2016 Kalifornian Bakersfieldissä pelasi NBA Development Leaguen Bakersfield Jam. Joukkue pelasi Rabobank Arenalla vuoteen 2009 asti ja myöhemmin Jam Events Centerissä. Toukokuun 9. päivänä 2014 Jam solmi hybridiliiton Phoenix Sunsin kanssa, mikä antoi Sunsille yksinoikeuden joukkueeseen, mutta antoi samalla Jamin toimia oman johtonsa alaisuudessa. 12. huhtikuuta 2016 Suns ilmoitti, että organisaatio oli ostanut Jamin ja siirtää franchisingin Prescott Valleyn kaupunkiin, Arizonaan, kaudeksi 2016-17 Northern Arizona Sunsiksi.[2] Vastauksena tähän Jamin franchisingin aiemmat omistajat Stan Ellis ja David Higdon ilmoittivat, että he olivat työskennelleet D-Leaguen kanssa uuden franchisingin ja liitännäisjäsenyyden turvaamiseksi ennen kautta 2016-17, vaikka se ei toteutunutkaan.</w:t>
        <w:t xml:space="preserve">3]</w:t>
        <w:br/>
        <w:br/>
        <w:t xml:space="preserve">Kesäkuussa 2021 KGET-TV uutisoi ensimmäisen kerran, että Bakersfield isännöisi Bakersfield Magicia Korisliigassa kaudella 2022.[4] 5. elokuuta 2021 ilmoitettiin, että Spencer Norman, joka oli aiemmin ilmoittanut Fresno Fire -joukkueen markkinaomistajaksi,[5] olisi joukkueen markkinaomistaja. Karaya Gage ilmoitettiin alun perin joukkueen ensimmäiseksi päävalmentajaksi, mikä teki hänestä ensimmäisen afroamerikkalaisen naisen, joka on toiminut miesten ammattilaiskoripallojoukkueen päävalmentajana.[6] Kuitenkin sen jälkeen, kun Gage oli valmentanut joukkuetta kauden alla järjestetyssä näytöksessä Bakersfieldin poliisilaitoksen jäseniä vastaan 29. tammikuuta 2022,[7] Gage jätti hiljaa organisaation. Tämän jälkeen joukkue ilmoitti, että Peter Pang toimisi uutena päävalmentajana, ja hänestä tulisi ensimmäinen kiinalais-amerikkalainen, joka valmentaa ammattilaiskoripallojoukkuetta Yhdysvalloissa. Lawrence "Doc" Holliday oli joukkueen alkuperäinen toimitusjohtaja. Joukkue oli kuitenkin ilmoittanut 22. maaliskuuta 2022, että Holliday oli kuollut.</w:t>
        <w:br/>
        <w:br/>
        <w:t xml:space="preserve"> Huhtikuun 1. päivänä 2022 Bakersfield Magic ilmoitti, että L. Dee Slade siirtyisi joukkueen uudeksi toimitusjohtajaksi.</w:t>
      </w:r>
    </w:p>
    <w:p>
      <w:r>
        <w:rPr>
          <w:b/>
        </w:rPr>
        <w:t xml:space="preserve">Vastaus</w:t>
      </w:r>
    </w:p>
    <w:p>
      <w:r>
        <w:t xml:space="preserve">Bakersfield Majestics pelasi ottelunsa Rabobank Arenalla vuoteen 2009 asti ja sen jälkeen Jam Events Centerissä Bakersfieldissä, Kaliforniassa.</w:t>
      </w:r>
    </w:p>
    <w:p>
      <w:r>
        <w:rPr>
          <w:b/>
          <w:u w:val="single"/>
        </w:rPr>
        <w:t xml:space="preserve">Asiakirja 9784</w:t>
      </w:r>
    </w:p>
    <w:p>
      <w:r>
        <w:rPr>
          <w:b/>
        </w:rPr>
        <w:t xml:space="preserve">Ohjeet</w:t>
      </w:r>
    </w:p>
    <w:p>
      <w:r>
        <w:t xml:space="preserve">Miksi Cato oli sitä mieltä, että Karthago oli tuhottava?</w:t>
      </w:r>
    </w:p>
    <w:p>
      <w:r>
        <w:rPr>
          <w:b/>
        </w:rPr>
        <w:t xml:space="preserve">Konteksti</w:t>
      </w:r>
    </w:p>
    <w:p>
      <w:r>
        <w:t xml:space="preserve">Vaikka Rooma menestyi menestyksekkäästi kahdessa ensimmäisessä Punisessa sodassa[1],[2] kun se kilpaili Pohjois-Afrikassa (nykyisessä Tunisiassa) sijainneen Karthagon merenkulkukaupungin kanssa, se kärsi näissä taisteluissa useita nöyryytyksiä ja vahingollisia tappioita, erityisesti Cannaen taistelussa vuonna 216 eaa. Rooma onnistui kuitenkin voittamaan toisen Punisen sodan Scipio Africanuksen ansiosta vuonna 201 eaa. Tappionsa jälkeen Karthago lakkasi olemasta uhka Roomalle, ja se kutistui pieneksi alueeksi, joka vastasi nykyisen Koillis-Tunisian aluetta.</w:t>
        <w:br/>
        <w:br/>
        <w:t xml:space="preserve"> Cato Censor vieraili kuitenkin Karthagossa vuonna 152 eaa. senaattorilähetystön jäsenenä, joka lähetettiin sovittelemaan riitaa punilaiskaupungin ja Numidian kuninkaan Massinissan välillä. Toisen Punisen sodan veteraani Cato oli järkyttynyt Karthagon rikkaudesta, jota hän piti Roomalle vaarallisena. Sen jälkeen hän vaati hellittämättä sen tuhoamista ja päätti kaikki puheensa tähän lauseeseen, vaikka keskustelu olisi koskenut aivan muuta asiaa. senaatti ei kuitenkaan suostunut seuraamaan häntä, erityisesti Publius Cornelius Scipio Nasica Corculum, Scipio Africanuksen vävy ja vaikutusvaltaisin senaattori. Corculum vastusti sotaa Rooman yhtenäisyyden säilyttämiseksi ja väitti, että pelko yhteisestä vihollisesta oli välttämätön, jotta kansa pysyisi kurissa.[3] Caton tavoin hän päätti kaikki puheensa samaan lauseeseen: "Karthago on pelastettava" (Carthago servanda est)[4][5][6].</w:t>
      </w:r>
    </w:p>
    <w:p>
      <w:r>
        <w:rPr>
          <w:b/>
        </w:rPr>
        <w:t xml:space="preserve">Vastaus</w:t>
      </w:r>
    </w:p>
    <w:p>
      <w:r>
        <w:t xml:space="preserve">Cato oli sitä mieltä, että Karthago oli toipunut liian nopeasti kahden ensimmäisen Punisen sodan tappioista, ja hän olisi muistanut tuhoisan tappionsa Cannaessa. Hän ajatteli, että vain Karthagon täydellinen tuhoaminen poistaisi sen uhan Roomalle.</w:t>
      </w:r>
    </w:p>
    <w:p>
      <w:r>
        <w:rPr>
          <w:b/>
          <w:u w:val="single"/>
        </w:rPr>
        <w:t xml:space="preserve">Asiakirja 9785</w:t>
      </w:r>
    </w:p>
    <w:p>
      <w:r>
        <w:rPr>
          <w:b/>
        </w:rPr>
        <w:t xml:space="preserve">Ohjeet</w:t>
      </w:r>
    </w:p>
    <w:p>
      <w:r>
        <w:t xml:space="preserve">Selvitä tästä tekstistä, kuka valvoo Panaman kanavaa.</w:t>
      </w:r>
    </w:p>
    <w:p>
      <w:r>
        <w:rPr>
          <w:b/>
        </w:rPr>
        <w:t xml:space="preserve">Konteksti</w:t>
      </w:r>
    </w:p>
    <w:p>
      <w:r>
        <w:t xml:space="preserve">Panaman kanava on Panamassa sijaitseva 82 kilometriä pitkä keinotekoinen vesiväylä, joka yhdistää Atlantin valtameren Tyyneen valtamereen ja jakaa Pohjois- ja Etelä-Amerikan. Kanava halkaisee Panaman kannaksen ja toimii merikaupan väylänä. Panaman kanavan oikotie on yksi suurimmista ja vaikeimmista koskaan toteutetuista insinöörityöhankkeista, ja se lyhentää huomattavasti laivojen Atlantin ja Tyynen valtameren välistä matkaaikaa, sillä sen ansiosta ne voivat välttää pitkän ja vaarallisen Kap Hornin reitin Etelä-Amerikan eteläisimmän kärjen ympäri Draken solan tai Magellaninsalmen kautta.</w:t>
        <w:br/>
        <w:br/>
        <w:t xml:space="preserve"> Kolumbia, Ranska ja myöhemmin Yhdysvallat hallitsivat kanavaa ympäröivää aluetta rakentamisen aikana. Ranska aloitti kanavan rakennustyöt vuonna 1881, mutta lopetti ne, koska sijoittajien luottamus puuttui teknisten ongelmien ja työntekijöiden korkean kuolleisuuden vuoksi. Yhdysvallat otti hankkeen vastuulleen 4. toukokuuta 1904, ja se avasi kanavan 15. elokuuta 1914. Yhdysvallat jatkoi kanavan ja sitä ympäröivän Panaman kanavavyöhykkeen hallintaa, kunnes vuonna 1977 tehdyissä Torrijos-Carterin sopimuksissa määrättiin kanavan luovuttamisesta Panamalle. Yhdysvaltojen ja Panaman yhteisen valvonnan jälkeen kanava siirtyi Panaman hallituksen haltuun vuonna 1999. Sitä hallinnoi ja käyttää nykyisin valtion omistama Panaman kanavaviranomainen.</w:t>
        <w:br/>
        <w:br/>
        <w:t xml:space="preserve"> Kanavan molemmissa päissä olevat sulut nostavat laivat Gatun-järveen, joka on 26 metriä merenpinnan yläpuolella sijaitseva keinotekoinen järvi, joka on luotu kanavan edellyttämien kaivutöiden vähentämiseksi, ja laskevat laivat sitten toiseen päähän. Alkuperäiset sulut ovat 33,5 metriä (110 jalkaa) leveitä. Kolmas, leveämpi sulkukaista rakennettiin syyskuun 2007 ja toukokuun 2016 välisenä aikana. Laajennettu vesiväylä aloitti kaupallisen liikennöinnin 26. kesäkuuta 2016. Uudet sulut mahdollistavat suurempien, New Panamax -alusten kauttakulun.</w:t>
        <w:br/>
        <w:br/>
        <w:t xml:space="preserve"> Vuotuinen liikenne on kasvanut noin 1 000 aluksesta vuonna 1914, jolloin kanava avattiin, 14 702 alukseen vuonna 2008, eli yhteensä 333,7 miljoonaan tonniin Panama Canal/Universal Measurement System (PC/UMS). Vuoteen 2012 mennessä kanavan läpi oli kulkenut yli 815 000 alusta. Vuonna 2017 aluksilta kesti keskimäärin 11,38 tuntia kulkea kanavan kahden sulun välistä. American Society of Civil Engineers on luokitellut Panaman kanavan yhdeksi nykymaailman seitsemästä ihmeestä.</w:t>
      </w:r>
    </w:p>
    <w:p>
      <w:r>
        <w:rPr>
          <w:b/>
        </w:rPr>
        <w:t xml:space="preserve">Vastaus</w:t>
      </w:r>
    </w:p>
    <w:p>
      <w:r>
        <w:t xml:space="preserve">Kolumbia, Ranska ja myöhemmin Yhdysvallat hallitsivat Panaman kanavaa ympäröivää aluetta sen rakentamisen aikana. Ranska aloitti hankkeen vuonna 1881 ja luovutti viestikapulan Yhdysvalloille vuonna 1904. Hankkeen valmistuttua vuonna 1914 Yhdysvallat jatkoi kanavan ja sitä ympäröivän Panaman kanavavyöhykkeen hallintaa vuoteen 1977 asti. Sen jälkeen kanava siirtyi vuonna 1999 Panaman hallituksen haltuun, kun se oli ollut Yhdysvaltojen ja Panaman yhteisessä hallinnassa. Nykyisin kanavaa hallinnoi ja käyttää valtion omistama Panaman kanavaviranomainen.</w:t>
      </w:r>
    </w:p>
    <w:p>
      <w:r>
        <w:rPr>
          <w:b/>
          <w:u w:val="single"/>
        </w:rPr>
        <w:t xml:space="preserve">Asiakirja 9786</w:t>
      </w:r>
    </w:p>
    <w:p>
      <w:r>
        <w:rPr>
          <w:b/>
        </w:rPr>
        <w:t xml:space="preserve">Ohjeet</w:t>
      </w:r>
    </w:p>
    <w:p>
      <w:r>
        <w:t xml:space="preserve">Mitä australialaisia käsityöläisoluita minun pitäisi kokeilla?</w:t>
      </w:r>
    </w:p>
    <w:p>
      <w:r>
        <w:rPr>
          <w:b/>
        </w:rPr>
        <w:t xml:space="preserve">Vastaus</w:t>
      </w:r>
    </w:p>
    <w:p>
      <w:r>
        <w:t xml:space="preserve">Australiassa on monia käsityöläispanimoita, jotka valmistavat erilaisia oluita ja lagereita. Voisit kokeilla Balter-olutta, Black Hopsia tai Green Beaconia.</w:t>
      </w:r>
    </w:p>
    <w:p>
      <w:r>
        <w:rPr>
          <w:b/>
          <w:u w:val="single"/>
        </w:rPr>
        <w:t xml:space="preserve">Asiakirja 9787</w:t>
      </w:r>
    </w:p>
    <w:p>
      <w:r>
        <w:rPr>
          <w:b/>
        </w:rPr>
        <w:t xml:space="preserve">Ohjeet</w:t>
      </w:r>
    </w:p>
    <w:p>
      <w:r>
        <w:t xml:space="preserve">Missä K-pop-ryhmässä Kang Se-jung lauloi?</w:t>
      </w:r>
    </w:p>
    <w:p>
      <w:r>
        <w:rPr>
          <w:b/>
        </w:rPr>
        <w:t xml:space="preserve">Konteksti</w:t>
      </w:r>
    </w:p>
    <w:p>
      <w:r>
        <w:t xml:space="preserve">Kang Se-jung (s. 15. tammikuuta 1982) on eteläkorealainen näyttelijä. Hän debytoi viihdealalla K-pop-tyttöyhtye Papayan laulajana vuonna 2000; yhtye julkaisi kaksi albumia ennen hajoamistaan vuonna 2001. Kang aloitti näyttelemisen täysipäiväisesti vuonna 2004, ja hän on esiintynyt muun muassa televisiosarjoissa Assorted Gems (2009) ja Heartless City (2013). Näyttelemisen pariin siirryttyään hän käytti taiteilijanimeä Go Na-eun ennen kuin palasi käyttämään syntymänimeään vuonna 2017.</w:t>
      </w:r>
    </w:p>
    <w:p>
      <w:r>
        <w:rPr>
          <w:b/>
        </w:rPr>
        <w:t xml:space="preserve">Vastaus</w:t>
      </w:r>
    </w:p>
    <w:p>
      <w:r>
        <w:t xml:space="preserve">Papaija</w:t>
      </w:r>
    </w:p>
    <w:p>
      <w:r>
        <w:rPr>
          <w:b/>
          <w:u w:val="single"/>
        </w:rPr>
        <w:t xml:space="preserve">Asiakirja 9788</w:t>
      </w:r>
    </w:p>
    <w:p>
      <w:r>
        <w:rPr>
          <w:b/>
        </w:rPr>
        <w:t xml:space="preserve">Ohjeet</w:t>
      </w:r>
    </w:p>
    <w:p>
      <w:r>
        <w:t xml:space="preserve">Mitä on positiivinen kassavirta?</w:t>
      </w:r>
    </w:p>
    <w:p>
      <w:r>
        <w:rPr>
          <w:b/>
        </w:rPr>
        <w:t xml:space="preserve">Vastaus</w:t>
      </w:r>
    </w:p>
    <w:p>
      <w:r>
        <w:t xml:space="preserve">Positiivinen kassavirta on tilanne, jossa yritykselle tulee enemmän rahaa kuin sieltä lähtee. Se on kannattavuuden mittari, ja se voidaan laskea vähentämällä tuloista menot.</w:t>
      </w:r>
    </w:p>
    <w:p>
      <w:r>
        <w:rPr>
          <w:b/>
          <w:u w:val="single"/>
        </w:rPr>
        <w:t xml:space="preserve">Asiakirja 9789</w:t>
      </w:r>
    </w:p>
    <w:p>
      <w:r>
        <w:rPr>
          <w:b/>
        </w:rPr>
        <w:t xml:space="preserve">Ohjeet</w:t>
      </w:r>
    </w:p>
    <w:p>
      <w:r>
        <w:t xml:space="preserve">Onko yhteiskunta valmis lentäviin autoihin ?</w:t>
      </w:r>
    </w:p>
    <w:p>
      <w:r>
        <w:rPr>
          <w:b/>
        </w:rPr>
        <w:t xml:space="preserve">Vastaus</w:t>
      </w:r>
    </w:p>
    <w:p>
      <w:r>
        <w:t xml:space="preserve">Ei, on tehtävä paljon työtä :</w:t>
        <w:br/>
        <w:t xml:space="preserve">Infrastruktuuri, joka tukee ilmatilassa liikkuvia autoja</w:t>
        <w:br/>
        <w:t xml:space="preserve">Uudet FAA:n määräykset ilmatilan turvallisuuden hallitsemiseksi</w:t>
        <w:br/>
        <w:t xml:space="preserve">Uudet kuljettajien turvallisuuskoulutukset ja -luvat</w:t>
        <w:br/>
        <w:t xml:space="preserve">Uudet latausasemat</w:t>
        <w:br/>
        <w:t xml:space="preserve">Uudet vakuutuskäytännöt</w:t>
      </w:r>
    </w:p>
    <w:p>
      <w:r>
        <w:rPr>
          <w:b/>
          <w:u w:val="single"/>
        </w:rPr>
        <w:t xml:space="preserve">Asiakirja 9790</w:t>
      </w:r>
    </w:p>
    <w:p>
      <w:r>
        <w:rPr>
          <w:b/>
        </w:rPr>
        <w:t xml:space="preserve">Ohjeet</w:t>
      </w:r>
    </w:p>
    <w:p>
      <w:r>
        <w:t xml:space="preserve">Kuinka monta ihmistä perhettä kohti on Zangishehissä keskimäärin?</w:t>
      </w:r>
    </w:p>
    <w:p>
      <w:r>
        <w:rPr>
          <w:b/>
        </w:rPr>
        <w:t xml:space="preserve">Konteksti</w:t>
      </w:r>
    </w:p>
    <w:p>
      <w:r>
        <w:t xml:space="preserve">Zangisheh (persia: زنگيشه, myös latinaksi Zangīsheh)[1] on kylä Qarah Su maaseutupiirissä Kermanshahin piirikunnan keskuspiirissä Kermanshahin maakunnassa Iranissa. Vuoden 2006 väestönlaskennassa sen väkiluku oli 153, 34 perheessä[2].</w:t>
      </w:r>
    </w:p>
    <w:p>
      <w:r>
        <w:rPr>
          <w:b/>
        </w:rPr>
        <w:t xml:space="preserve">Vastaus</w:t>
      </w:r>
    </w:p>
    <w:p>
      <w:r>
        <w:t xml:space="preserve">Voin kertoa teille vain, mikä se oli vuonna 2006, koska silloin toimitetut tutkimustiedot ovat peräisin. Keskimääräinen henkilömäärä perhettä kohti tuolloin on väkiluku jaettuna perheiden lukumäärällä eli 153 / 34.</w:t>
      </w:r>
    </w:p>
    <w:p>
      <w:r>
        <w:rPr>
          <w:b/>
          <w:u w:val="single"/>
        </w:rPr>
        <w:t xml:space="preserve">Asiakirja 9791</w:t>
      </w:r>
    </w:p>
    <w:p>
      <w:r>
        <w:rPr>
          <w:b/>
        </w:rPr>
        <w:t xml:space="preserve">Ohjeet</w:t>
      </w:r>
    </w:p>
    <w:p>
      <w:r>
        <w:t xml:space="preserve">Poimi annetusta tekstistä ne hallituksen virat, joita George Osborne hoiti.</w:t>
      </w:r>
    </w:p>
    <w:p>
      <w:r>
        <w:rPr>
          <w:b/>
        </w:rPr>
        <w:t xml:space="preserve">Konteksti</w:t>
      </w:r>
    </w:p>
    <w:p>
      <w:r>
        <w:t xml:space="preserve">George Osborne valittiin Tattonin parlamentin jäseneksi vuonna 2001, ja hänestä tuli alahuoneen nuorin konservatiivijäsen. Konservatiivien johtaja Michael Howard nimitti hänet varjo-valtiovarainministeriksi vuonna 2004. Seuraavana vuonna hän johti David Cameronin menestyksekästä puoluejohtajakampanjaa, ja hänet nimitettiin myöhemmin varovarainministeriksi. Vuoden 2010 parlamenttivaalien jälkeen Osborne nimitettiin valtiovarainministeriksi Cameronin ja Cleggin koalitiossa. Hän tuli Alistair Darlingin seuraajaksi periessään valtiontalouden suuren alijäämän, joka johtui 2000-luvun lopun finanssikriisin vaikutuksista. Osbornen toimikaudella liittokanslerina hän harjoitti säästöpolitiikkaa budjettivajeen pienentämiseksi ja käynnisti Northern Powerhouse -aloitteen. Kun konservatiivit voittivat enemmistön vuoden 2015 parlamenttivaaleissa, Cameron nimitti hänet uudelleen liittokansleriksi toisessa hallituksessaan ja antoi hänelle lisäksi ensimmäisen valtiosihteerin arvonimen. Häntä pidettiin laajalti David Cameronin mahdollisena seuraajana konservatiivipuolueen johtajana; eräs konservatiivien kansanedustaja Nadhim Zahawi ehdotti, että hänen ja Cameronin läheinen suhteensa merkitsi sitä, että he tosiasiassa jakoivat vallan Cameronin hallitusten aikana. 2016 kansanäänestyksen äänestettyä Euroopan unionista lähtemisestä ja sen seurauksena Cameronin eron jälkeen Cameronin seuraaja Theresa May erotti hänet.</w:t>
      </w:r>
    </w:p>
    <w:p>
      <w:r>
        <w:rPr>
          <w:b/>
        </w:rPr>
        <w:t xml:space="preserve">Vastaus</w:t>
      </w:r>
    </w:p>
    <w:p>
      <w:r>
        <w:t xml:space="preserve">Varjo-valtiovarainministeriön pääsihteeri, varjo-valtiovarainministeri, valtiovarainministeri, ensimmäinen valtiosihteeri.</w:t>
      </w:r>
    </w:p>
    <w:p>
      <w:r>
        <w:rPr>
          <w:b/>
          <w:u w:val="single"/>
        </w:rPr>
        <w:t xml:space="preserve">Asiakirja 9792</w:t>
      </w:r>
    </w:p>
    <w:p>
      <w:r>
        <w:rPr>
          <w:b/>
        </w:rPr>
        <w:t xml:space="preserve">Ohjeet</w:t>
      </w:r>
    </w:p>
    <w:p>
      <w:r>
        <w:t xml:space="preserve">Kuka oli ensimmäinen nainen, joka juoksi Bostonin maratonin maaliin?</w:t>
      </w:r>
    </w:p>
    <w:p>
      <w:r>
        <w:rPr>
          <w:b/>
        </w:rPr>
        <w:t xml:space="preserve">Vastaus</w:t>
      </w:r>
    </w:p>
    <w:p>
      <w:r>
        <w:t xml:space="preserve">Roberta Gibbs juoksi Bostonin maratonin vuonna 1966 ja oli ensimmäinen nainen, joka juoksi sen loppuun. Tuohon aikaan naiset eivät olleet oikeutettuja juoksemaan maratonilla, joten hän pukeutui mieheksi ja odotti sivussa, kunnes noin puolet juoksijoista oli jo aloittanut, ja hyppäsi sitten joukkoon.</w:t>
      </w:r>
    </w:p>
    <w:p>
      <w:r>
        <w:rPr>
          <w:b/>
          <w:u w:val="single"/>
        </w:rPr>
        <w:t xml:space="preserve">Asiakirja 9793</w:t>
      </w:r>
    </w:p>
    <w:p>
      <w:r>
        <w:rPr>
          <w:b/>
        </w:rPr>
        <w:t xml:space="preserve">Ohjeet</w:t>
      </w:r>
    </w:p>
    <w:p>
      <w:r>
        <w:t xml:space="preserve">Mitä on vahvistusoppiminen alla olevan tekstin mukaan?</w:t>
      </w:r>
    </w:p>
    <w:p>
      <w:r>
        <w:rPr>
          <w:b/>
        </w:rPr>
        <w:t xml:space="preserve">Konteksti</w:t>
      </w:r>
    </w:p>
    <w:p>
      <w:r>
        <w:t xml:space="preserve">Vahvistusoppiminen (Reinforcement Learning, RL) on koneoppimisen osa-alue, joka käsittelee sitä, miten älykkäiden agenttien tulisi toimia ympäristössä maksimoidakseen kumulatiivisen palkkion. Vahvistusoppiminen on yksi kolmesta koneoppimisen perusparadigmasta valvotun oppimisen ja valvomattoman oppimisen ohella.</w:t>
        <w:br/>
        <w:br/>
        <w:t xml:space="preserve"> Vahvistava oppiminen eroaa valvotusta oppimisesta siinä, että sille ei tarvitse esittää merkittyjä tulo/lähtö-pareja ja että epäoptimaalisia toimintoja ei tarvitse eksplisiittisesti korjata. Sen sijaan keskitytään löytämään tasapaino kartoittamattoman alueen tutkimisen ja nykyisen tiedon hyödyntämisen välillä[1].</w:t>
      </w:r>
    </w:p>
    <w:p>
      <w:r>
        <w:rPr>
          <w:b/>
        </w:rPr>
        <w:t xml:space="preserve">Vastaus</w:t>
      </w:r>
    </w:p>
    <w:p>
      <w:r>
        <w:t xml:space="preserve">Koneoppimisen alalla vahvistusoppiminen (RL) on alue, jolla tutkitaan, miten älykkäät agentit reagoivat maksimoidakseen kokonaispalkkionsa. Valvotun ja valvomattoman oppimisen ohella se on yksi koneoppimisen kolmesta tyypistä. Toisin kuin valvottu oppiminen, RL ei vaadi merkittyjä tietoja.</w:t>
      </w:r>
    </w:p>
    <w:p>
      <w:r>
        <w:rPr>
          <w:b/>
          <w:u w:val="single"/>
        </w:rPr>
        <w:t xml:space="preserve">Asiakirja 9794</w:t>
      </w:r>
    </w:p>
    <w:p>
      <w:r>
        <w:rPr>
          <w:b/>
        </w:rPr>
        <w:t xml:space="preserve">Ohjeet</w:t>
      </w:r>
    </w:p>
    <w:p>
      <w:r>
        <w:t xml:space="preserve">Mitkä hahmot kuuluvat DC- vai Marvel-universumiin? Nova Corps tai Green Lantern Corps</w:t>
      </w:r>
    </w:p>
    <w:p>
      <w:r>
        <w:rPr>
          <w:b/>
        </w:rPr>
        <w:t xml:space="preserve">Vastaus</w:t>
      </w:r>
    </w:p>
    <w:p>
      <w:r>
        <w:t xml:space="preserve">Nova Corps on Marvel, Green Lantern Corps on DC.</w:t>
      </w:r>
    </w:p>
    <w:p>
      <w:r>
        <w:rPr>
          <w:b/>
          <w:u w:val="single"/>
        </w:rPr>
        <w:t xml:space="preserve">Asiakirja 9795</w:t>
      </w:r>
    </w:p>
    <w:p>
      <w:r>
        <w:rPr>
          <w:b/>
        </w:rPr>
        <w:t xml:space="preserve">Ohjeet</w:t>
      </w:r>
    </w:p>
    <w:p>
      <w:r>
        <w:t xml:space="preserve">Antakaa minulle luettelo maista, joissa Gabribaldi taisteli tekstin mukaan.</w:t>
      </w:r>
    </w:p>
    <w:p>
      <w:r>
        <w:rPr>
          <w:b/>
        </w:rPr>
        <w:t xml:space="preserve">Konteksti</w:t>
      </w:r>
    </w:p>
    <w:p>
      <w:r>
        <w:t xml:space="preserve">Giuseppe Maria Garibaldi oli italialainen kenraali, patriootti, vallankumouksellinen ja tasavaltalainen. Hän edisti Italian yhdistymistä ja Italian kuningaskunnan perustamista. Häntä pidetään yhtenä modernin ajan suurimmista kenraaleista ja yhtenä Italian "isänmaan isistä" Camillo Benson, Cavourin kreivin, Victor Emmanuel II:n ja Giuseppe Mazzinin ohella. Garibaldi tunnetaan myös nimellä "Kahden maailman sankari" hänen Etelä-Amerikassa ja Euroopassa toteuttamiensa sotilasyritysten vuoksi.</w:t>
        <w:br/>
        <w:br/>
        <w:t xml:space="preserve"> Garibaldi oli italialaisen kansallismielisen Mazzinin kannattaja ja omaksui Nuori Italia -liikkeen tasavaltaisen nationalismin. Hänestä tuli Italian yhdistymisen kannattaja demokraattisen tasavaltalaishallituksen alaisuudessa. Mazzinista irrottautuessaan hän kuitenkin liittoutui pragmaattisesti monarkistisen Cavourin ja Piemonten-Sardinian kuningaskunnan kanssa itsenäisyystaistelussa ja asetti tasavaltalaiset ihanteensa kansallismielisten ihanteidensa edelle, kunnes Italia oli yhdistynyt. Osallistuttuaan Piemonten kansannousuun hänet tuomittiin kuolemaan, mutta hän pakeni ja purjehti Etelä-Amerikkaan, jossa hän vietti 14 vuotta maanpaossa, jonka aikana hän osallistui useisiin sotiin ja oppi sissisodankäynnin taidon. Vuonna 1835 hän liittyi Ragamuffinseiksi (farrapos) kutsuttuihin kapinallisiin Ragamuffinse-sodassa Brasiliassa ja ryhtyi ajamaan heidän asioitaan Riograndensen tasavallan ja myöhemmin Catarinensen tasavallan perustamiseksi. Garibaldi osallistui myös Uruguayn sisällissotaan, jossa hän kokosi punapaitoina tunnetut italialaiset joukot, ja häntä juhlitaan edelleen merkittävänä tekijänä Uruguayn jälleenrakentamisessa.</w:t>
      </w:r>
    </w:p>
    <w:p>
      <w:r>
        <w:rPr>
          <w:b/>
        </w:rPr>
        <w:t xml:space="preserve">Vastaus</w:t>
      </w:r>
    </w:p>
    <w:p>
      <w:r>
        <w:t xml:space="preserve">Italia, Brasilia, Uruguay</w:t>
      </w:r>
    </w:p>
    <w:p>
      <w:r>
        <w:rPr>
          <w:b/>
          <w:u w:val="single"/>
        </w:rPr>
        <w:t xml:space="preserve">Asiakirja 9796</w:t>
      </w:r>
    </w:p>
    <w:p>
      <w:r>
        <w:rPr>
          <w:b/>
        </w:rPr>
        <w:t xml:space="preserve">Ohjeet</w:t>
      </w:r>
    </w:p>
    <w:p>
      <w:r>
        <w:t xml:space="preserve">Mitä on geodesia?</w:t>
      </w:r>
    </w:p>
    <w:p>
      <w:r>
        <w:rPr>
          <w:b/>
        </w:rPr>
        <w:t xml:space="preserve">Vastaus</w:t>
      </w:r>
    </w:p>
    <w:p>
      <w:r>
        <w:t xml:space="preserve">Geodesia on tiede, jossa mitataan ja esitetään maapallon geometriaa, painovoimaa ja avaruudellista orientaatiota ajallisesti vaihtelevassa 3D-formaatissa. Sitä kutsutaan planetaariseksi geodesiaksi, kun tutkitaan muita tähtitieteellisiä kappaleita, kuten planeettoja tai kiertoplaneettoja.</w:t>
        <w:br/>
        <w:br/>
        <w:t xml:space="preserve"> Geodynaamisia ilmiöitä, kuten maankuoren liikettä, vuorovesiä ja napaliikkeitä, voidaan tutkia suunnittelemalla maailmanlaajuisia ja kansallisia valvontaverkkoja, soveltamalla avaruusgeodeettisia ja maanpäällisiä geodeettisia tekniikoita sekä tukeutumalla datumiin ja koordinaattijärjestelmiin. Ammattinimikkeet ovat geodesisti ja geodeettinen maanmittari.</w:t>
      </w:r>
    </w:p>
    <w:p>
      <w:r>
        <w:rPr>
          <w:b/>
          <w:u w:val="single"/>
        </w:rPr>
        <w:t xml:space="preserve">Asiakirja 9797</w:t>
      </w:r>
    </w:p>
    <w:p>
      <w:r>
        <w:rPr>
          <w:b/>
        </w:rPr>
        <w:t xml:space="preserve">Ohjeet</w:t>
      </w:r>
    </w:p>
    <w:p>
      <w:r>
        <w:t xml:space="preserve">Milloin Yhdysvaltain sisällissota päättyi?</w:t>
      </w:r>
    </w:p>
    <w:p>
      <w:r>
        <w:rPr>
          <w:b/>
        </w:rPr>
        <w:t xml:space="preserve">Vastaus</w:t>
      </w:r>
    </w:p>
    <w:p>
      <w:r>
        <w:t xml:space="preserve">Yhdysvaltain sisällissota päättyi virallisesti 20. elokuuta 1866, kun presidentti Andrew Johnson antoi julistuksen, jonka mukaan siviilivalta oli palautettu kaikkiin osavaltioihin.</w:t>
      </w:r>
    </w:p>
    <w:p>
      <w:r>
        <w:rPr>
          <w:b/>
          <w:u w:val="single"/>
        </w:rPr>
        <w:t xml:space="preserve">Asiakirja 9798</w:t>
      </w:r>
    </w:p>
    <w:p>
      <w:r>
        <w:rPr>
          <w:b/>
        </w:rPr>
        <w:t xml:space="preserve">Ohjeet</w:t>
      </w:r>
    </w:p>
    <w:p>
      <w:r>
        <w:t xml:space="preserve">Miten kuvailisit lempikahviasi?</w:t>
      </w:r>
    </w:p>
    <w:p>
      <w:r>
        <w:rPr>
          <w:b/>
        </w:rPr>
        <w:t xml:space="preserve">Vastaus</w:t>
      </w:r>
    </w:p>
    <w:p>
      <w:r>
        <w:t xml:space="preserve">Lempikahvini tarjoillaan kahvilassa.  Sen on oltava keraamisessa mukissa, putkimaisen kuumana.  Paperimukit eivät tule kysymykseen. Muoviset kannet eivät ole sallittuja.  Tuoksun on oltava sekoitus kermaa, hasselpähkinää ja kahvia.  Kun otan ensimmäisen kulauksen, sen on oltava pehmeää ja herkullista, ja minun on sallittava vain pieni kulaus, jotta en polttaisi kieltäni.  Sekoituksen pitäisi säilyttää maku viimeiseen pisaraan asti.  Näin kuvailisin lempikahviani.</w:t>
      </w:r>
    </w:p>
    <w:p>
      <w:r>
        <w:rPr>
          <w:b/>
          <w:u w:val="single"/>
        </w:rPr>
        <w:t xml:space="preserve">Asiakirja 9799</w:t>
      </w:r>
    </w:p>
    <w:p>
      <w:r>
        <w:rPr>
          <w:b/>
        </w:rPr>
        <w:t xml:space="preserve">Ohjeet</w:t>
      </w:r>
    </w:p>
    <w:p>
      <w:r>
        <w:t xml:space="preserve">Luettele, minkä tyyppistä siemenrahoitusta startup-yrityksille on tarjolla?</w:t>
      </w:r>
    </w:p>
    <w:p>
      <w:r>
        <w:rPr>
          <w:b/>
        </w:rPr>
        <w:t xml:space="preserve">Konteksti</w:t>
      </w:r>
    </w:p>
    <w:p>
      <w:r>
        <w:t xml:space="preserve">Siemenrahoituksen tyypit</w:t>
        <w:br/>
        <w:br/>
        <w:t xml:space="preserve">Ystävien ja perheenjäsenien rahoitus: Tässä siemenrahoitustyypissä kerätään rahaa ystäviltä ja perheenjäseniltä.</w:t>
        <w:br/>
        <w:br/>
        <w:t xml:space="preserve"> Enkelisijoittaminen: Kuten edellä mainittiin, enkelisijoittajat ovat varakkaita yksityishenkilöitä, jotka tarjoavat siemenrahoitusta vastineeksi pääomaomistuksesta.</w:t>
        <w:br/>
        <w:t xml:space="preserve"> Siemenkiihdyttämöt: Nämä ovat ohjelmia, jotka tarjoavat startup-yrityksille siemenrahoitusta, mentorointia ja resursseja, jotka auttavat niitä kasvattamaan yritystään.</w:t>
        <w:br/>
        <w:t xml:space="preserve"> Joukkorahoitus: Tämäntyyppisen rahoituksen avulla startup-yritykset voivat kerätä rahaa suurelta joukolta ihmisiä, yleensä verkkoalustan kautta.</w:t>
        <w:br/>
        <w:t xml:space="preserve"> Hautomot: Nämä ovat organisaatioita, jotka tarjoavat startup-yrityksille siemenrahoitusta, toimistotiloja ja resursseja, jotka auttavat niitä kasvattamaan liiketoimintaansa.</w:t>
        <w:br/>
        <w:t xml:space="preserve"> Valtionavustukset: Jotkin valtion virastot myöntävät siemenrahoitusta startup-yrityksille, jotka työskentelevät tiettyjen hankkeiden parissa tai tietyillä toimialoilla.</w:t>
        <w:br/>
        <w:t xml:space="preserve"> Yritysyritykset: Jotkin suuret yritykset perustavat riskipääomasaarekkeita, jotka tarjoavat siemenrahoitusta oman toimialansa tai täydentävän alansa startup-yrityksille.</w:t>
        <w:br/>
        <w:t xml:space="preserve"> Micro-Venture Capital: Eräänlainen riskipääoma, joka tarjoaa siemenrahoitusta uusille startup-yrityksille ja alkuvaiheen yrityksille pienellä rahamäärällä.</w:t>
      </w:r>
    </w:p>
    <w:p>
      <w:r>
        <w:rPr>
          <w:b/>
        </w:rPr>
        <w:t xml:space="preserve">Vastaus</w:t>
      </w:r>
    </w:p>
    <w:p>
      <w:r>
        <w:t xml:space="preserve">Alla on luettelo startup-yritysten siemenrahoitusvaihtoehdoista</w:t>
        <w:br/>
        <w:t xml:space="preserve">Ystävien ja perheen rahoitus</w:t>
        <w:br/>
        <w:t xml:space="preserve">Rahoitus enkelisijoittajilta</w:t>
        <w:br/>
        <w:t xml:space="preserve">Siemenkiihdyttämöt</w:t>
        <w:br/>
        <w:t xml:space="preserve">Joukkorahoitus suurelta osallistujajoukolta</w:t>
        <w:br/>
        <w:t xml:space="preserve">Valtionavustukset</w:t>
        <w:br/>
        <w:t xml:space="preserve">Yritysyritykset</w:t>
        <w:br/>
        <w:t xml:space="preserve">Mikroyrityspääoma</w:t>
        <w:br/>
        <w:t xml:space="preserve">Startup-hautomot</w:t>
      </w:r>
    </w:p>
    <w:p>
      <w:r>
        <w:rPr>
          <w:b/>
          <w:u w:val="single"/>
        </w:rPr>
        <w:t xml:space="preserve">Asiakirja 9800</w:t>
      </w:r>
    </w:p>
    <w:p>
      <w:r>
        <w:rPr>
          <w:b/>
        </w:rPr>
        <w:t xml:space="preserve">Ohjeet</w:t>
      </w:r>
    </w:p>
    <w:p>
      <w:r>
        <w:t xml:space="preserve">Kuka keksi Zambonin</w:t>
      </w:r>
    </w:p>
    <w:p>
      <w:r>
        <w:rPr>
          <w:b/>
        </w:rPr>
        <w:t xml:space="preserve">Vastaus</w:t>
      </w:r>
    </w:p>
    <w:p>
      <w:r>
        <w:t xml:space="preserve">Zamboni tunnetaan myös nimellä jään pintakäsittelylaite.   Frank Zamboni keksi sen vuonna 1949 Kaliforniassa.  Zamboni oli yhdysvaltalainen keksijä ja insinööri.   Hän sai inspiraationsa siitä, että hän omisti luistinradan Kaliforniassa ja jään pinnoittaminen oli hyvin aikaa vievää.   Kylmätekniikkataustansa ansiosta hän alkoi vuosina 1941-1947 työstää ensimmäistä prototyyppiä.</w:t>
      </w:r>
    </w:p>
    <w:p>
      <w:r>
        <w:rPr>
          <w:b/>
          <w:u w:val="single"/>
        </w:rPr>
        <w:t xml:space="preserve">Asiakirja 9801</w:t>
      </w:r>
    </w:p>
    <w:p>
      <w:r>
        <w:rPr>
          <w:b/>
        </w:rPr>
        <w:t xml:space="preserve">Ohjeet</w:t>
      </w:r>
    </w:p>
    <w:p>
      <w:r>
        <w:t xml:space="preserve">Anna minulle luettelo parhaista keinoista näyttää ikäsi nuoremmalta.</w:t>
      </w:r>
    </w:p>
    <w:p>
      <w:r>
        <w:rPr>
          <w:b/>
        </w:rPr>
        <w:t xml:space="preserve">Vastaus</w:t>
      </w:r>
    </w:p>
    <w:p>
      <w:r>
        <w:t xml:space="preserve">Pysy kunnossa, pidä iho puhtaana, ole positiivinen, ole aina ajan tasalla kaikesta, älä epäröi muuttua, ole rauhallinen.</w:t>
      </w:r>
    </w:p>
    <w:p>
      <w:r>
        <w:rPr>
          <w:b/>
          <w:u w:val="single"/>
        </w:rPr>
        <w:t xml:space="preserve">Asiakirja 9802</w:t>
      </w:r>
    </w:p>
    <w:p>
      <w:r>
        <w:rPr>
          <w:b/>
        </w:rPr>
        <w:t xml:space="preserve">Ohjeet</w:t>
      </w:r>
    </w:p>
    <w:p>
      <w:r>
        <w:t xml:space="preserve">Miten vanhemmat valitsevat Berkeleyssä julkisen yläasteen koulun?</w:t>
      </w:r>
    </w:p>
    <w:p>
      <w:r>
        <w:rPr>
          <w:b/>
        </w:rPr>
        <w:t xml:space="preserve">Vastaus</w:t>
      </w:r>
    </w:p>
    <w:p>
      <w:r>
        <w:t xml:space="preserve">Berkeley Unified Public Schools jakaa lapset yläasteelle kotipaikan perusteella.</w:t>
      </w:r>
    </w:p>
    <w:p>
      <w:r>
        <w:rPr>
          <w:b/>
          <w:u w:val="single"/>
        </w:rPr>
        <w:t xml:space="preserve">Asiakirja 9803</w:t>
      </w:r>
    </w:p>
    <w:p>
      <w:r>
        <w:rPr>
          <w:b/>
        </w:rPr>
        <w:t xml:space="preserve">Ohjeet</w:t>
      </w:r>
    </w:p>
    <w:p>
      <w:r>
        <w:t xml:space="preserve">Miksi YouTuben perustajat aloittivat rahalla?</w:t>
      </w:r>
    </w:p>
    <w:p>
      <w:r>
        <w:rPr>
          <w:b/>
        </w:rPr>
        <w:t xml:space="preserve">Konteksti</w:t>
      </w:r>
    </w:p>
    <w:p>
      <w:r>
        <w:t xml:space="preserve">YouTuben perustivat Steve Chen, Chad Hurley ja Jawed Karim.</w:t>
        <w:t xml:space="preserve">Kolmikko oli aikoinaan PayPalin työntekijöitä, mikä jätti heidät rikastumaan sen jälkeen, kun eBay osti yrityksen.[13] Hurley oli opiskellut muotoilua Pennsylvanian Indianan yliopistossa, ja Chen ja Karim opiskelivat yhdessä tietotekniikkaa Illinoisin Urbana-Champaignin yliopistossa.[14</w:t>
        <w:br/>
        <w:br/>
        <w:t xml:space="preserve">Tiedotusvälineissä usein toistetun tarinan mukaan Hurley ja Chen kehittivät idean YouTubesta vuoden 2005 alkukuukausina, kun heillä oli ollut vaikeuksia videoiden jakamisessa, jotka oli kuvattu illalliskutsuilla Chenin asunnolla San Franciscossa.</w:t>
        <w:t xml:space="preserve">Karim ei osallistunut juhliin ja kiisti sen tapahtuneen, mutta Chen huomautti, että ajatus siitä, että YouTube perustettiin illalliskutsujen jälkeen, "vahvistui luultavasti markkinointi-ideoista, jotka liittyivät helposti sulavan tarinan luomiseen."[15</w:t>
        <w:br/>
        <w:br/>
        <w:t xml:space="preserve">Karim sanoi, että inspiraatio YouTuben perustamiseen saatiin ensin Super Bowl XXXVIII -kilpailun puoliaikashow'n aikana syntyneestä kiistasta, kun Justin Timberlake paljasti hetkeksi Janet Jacksonin rinnan puoliaikashow</w:t>
      </w:r>
      <w:r>
        <w:t xml:space="preserve"> Karim ei pystynyt helposti löytämään videoleikkeitä tapauksesta ja vuoden 2004 Intian valtameren tsunamista verkosta, mikä johti ideaan videonjakosivustosta.[16] Hurley ja Chen kertoivat, että alkuperäinen idea YouTuben perustamiseen oli videoversio online-deittipalvelusta, ja siihen oli vaikuttanut Hot or Not -sivusto.[15][17] He loivat Craigslistiin viestejä, joissa he pyysivät viehättäviä naisia lataamaan videoita itsestään YouTubeen 100 dollarin palkkiota vastaan.[18] Vaikeudet löytää riittävästi deittivideoita johtivat suunnitelmien muuttamiseen, ja sivuston perustajat päättivät hyväksyä minkä tahansa videon lataamisen.[19]</w:t>
        <w:br/>
        <w:br/>
        <w:br/>
        <w:t xml:space="preserve">YouTuben logo, jota käytettiin sen perustamisesta vuoteen 2007 asti; se palasi takaisin vuonna 2008 ennen kuin se poistettiin jälleen vuonna 2010. Toista versiota tästä logosta ilman "Broadcast Yourself" -lauseen merkkiä käytettiin vuoteen 2011 asti.</w:t>
        <w:br/>
        <w:t xml:space="preserve"> YouTube aloitti riskipääomarahoitteisena teknologia-alan startup-yrityksenä. Marraskuun 2005 ja huhtikuun 2006 välisenä aikana yhtiö keräsi rahaa eri sijoittajilta, joista Sequoia Capital 11,5 miljoonalla dollarilla ja Artis Capital Management 8 miljoonalla dollarilla olivat kaksi suurinta.[13][20] YouTuben varhainen pääkonttori sijaitsi pizzerian ja japanilaisen ravintolan yläpuolella San Mateossa, Kaliforniassa.[21] Helmikuussa 2005 yhtiö aktivoi www.youtube.com.[22] Ensimmäinen video ladattiin 23. huhtikuuta 2005. Se on nimeltään Me at the zoo, ja siinä näkyy perustaja Jawed Karim San Diegon eläintarhassa, ja se on edelleen katsottavissa sivustolla.[23][24] Toukokuussa yhtiö käynnisti julkisen beta-version, ja marraskuuhun mennessä Niken mainoksesta, jossa esiintyi Ronaldinho, tuli ensimmäinen video, joka saavutti miljoona katselukertaa.[25][26] Sivusto avattiin virallisesti 15. joulukuuta 2005, jolloin sivustolle tuli 8 miljoonaa katselukertaa päivässä.[27][28] Klipit olivat tuolloin rajoitettu 100 megatavuun, niinkin pieneen kuin 30 sekunnin mittaiseen kuvamateriaaliin.</w:t>
        <w:br/>
        <w:br/>
        <w:t xml:space="preserve">YouTube ei ollut ensimmäinen videonjakosivusto internetissä; Vimeo avattiin marraskuussa 2004, vaikka kyseinen sivusto jäi tuolloin CollegeHumorin kehittäjiensä sivuprojektiksi, eikä sekään kasvanut kovinkaan paljoa.[30] YouTuben avautumisviikolla NBC-Universalin Saturday Night Live -ohjelmassa esitettiin The Lonely Islandin sketsi "Lazy Sunday". Sen lisäksi, että "Lazy Sunday" auttoi parantamaan Saturday Night Liven katsojalukuja ja pitkäaikaisia katsojalukuja, sen asema varhaisena virusvideona auttoi vakiinnuttamaan YouTuben tärkeäksi verkkosivustoksi.[31] Sketsin epäviralliset lataukset YouTubeen keräsivät yli viisi miljoonaa katselukertaa helmikuuhun 2006 mennessä, ennen kuin ne poistettiin, kun NBCUniversal pyysi sitä kaksi kuukautta myöhemmin tekijänoikeudellisiin huolenaiheisiin vedoten.</w:t>
        <w:t xml:space="preserve">32] Vaikka sketsin kaksoiskappaleet lopulta poistettiinkin, ne auttoivat tekemään YouTuben tunnetuksi ja johtivat siihen, että kolmansien osapuolten sisältöä ladattiin lisää.[33][34] Sivusto kasvoi nopeasti; heinäkuussa 2006 yhtiö ilmoitti, että joka päivä ladataan yli 65 000 uutta videota ja että sivustolle ladataan 100 miljoonaa videokatselukertaa päivässä.[35</w:t>
        <w:br/>
        <w:br/>
        <w:t xml:space="preserve">Nimen www.youtube.com valinta johti ongelmiin samannimisellä sivustolla, www.utube.com. Kyseisen sivuston omistaja, Universal Tube &amp; Rollform Equipment, nosti marraskuussa 2006 kanteen YouTubea vastaan, koska YouTubea etsivät ihmiset olivat säännöllisesti ylikuormittuneet. Universal Tube muutti sittemmin verkkosivustonsa osoitteeksi www.utubeonline.com.[36][37][37]</w:t>
      </w:r>
    </w:p>
    <w:p>
      <w:r>
        <w:rPr>
          <w:b/>
        </w:rPr>
        <w:t xml:space="preserve">Vastaus</w:t>
      </w:r>
    </w:p>
    <w:p>
      <w:r>
        <w:t xml:space="preserve">Steve Chen, Chad Hurley ja Jawed Karim olivat PayPalin varhaisia työntekijöitä, ja eBay osti PayPalin.</w:t>
      </w:r>
    </w:p>
    <w:p>
      <w:r>
        <w:rPr>
          <w:b/>
          <w:u w:val="single"/>
        </w:rPr>
        <w:t xml:space="preserve">Asiakirja 9804</w:t>
      </w:r>
    </w:p>
    <w:p>
      <w:r>
        <w:rPr>
          <w:b/>
        </w:rPr>
        <w:t xml:space="preserve">Ohjeet</w:t>
      </w:r>
    </w:p>
    <w:p>
      <w:r>
        <w:t xml:space="preserve">Mikä on paras lamppu?</w:t>
      </w:r>
    </w:p>
    <w:p>
      <w:r>
        <w:rPr>
          <w:b/>
        </w:rPr>
        <w:t xml:space="preserve">Vastaus</w:t>
      </w:r>
    </w:p>
    <w:p>
      <w:r>
        <w:t xml:space="preserve">Kuten monien kodinkoneiden kohdalla, myös hehkulamppujen "paras" määritelmä vaihtelee käyttötarkoituksen mukaan. Esimerkiksi lukuvalaisimena käytettävä lamppu voi olla erilainen kuin autotallin valaisemiseen käytettävä lamppu. Joitakin tärkeitä huomioon otettavia tekijöitä:</w:t>
        <w:br/>
        <w:t xml:space="preserve"> - Energiatehokkuus: LED-lamppujen saatavuus ja kustannustehokkuus ovat tehneet niistä kodin valaistuksen uuden standardin. Lisäksi ne ovat energiankäytöltään tehokkaampia kuin hehkulamput, joten niiden käyttökustannukset ovat ajan mittaan pienemmät.</w:t>
        <w:br/>
        <w:t xml:space="preserve"> - Väri/sävy: Lampun valon "väri" voi vaihdella sinisestä valkoiseen, keltaiseen tai jopa mukautettuihin väreihin. Mieti, millaista tunnelmaa tai tunnelmaa yrität luoda lampulla.</w:t>
        <w:br/>
        <w:t xml:space="preserve"> - Muoto ja tyyli: Eri lamput vaativat erilaisia polttimoita, ja sinun on varmistettava, että ostamasi polttimo on yhteensopiva. Joillakin lampputyypeillä on myös erilaisia tyylejä, kuten "Edison-tyyli" ja lamput, joiden tarkoituksena on jäljitellä kynttilöiden välkettä.</w:t>
      </w:r>
    </w:p>
    <w:p>
      <w:r>
        <w:rPr>
          <w:b/>
          <w:u w:val="single"/>
        </w:rPr>
        <w:t xml:space="preserve">Asiakirja 9805</w:t>
      </w:r>
    </w:p>
    <w:p>
      <w:r>
        <w:rPr>
          <w:b/>
        </w:rPr>
        <w:t xml:space="preserve">Ohjeet</w:t>
      </w:r>
    </w:p>
    <w:p>
      <w:r>
        <w:t xml:space="preserve">Kuinka kauan tennisottelut kestävät?</w:t>
      </w:r>
    </w:p>
    <w:p>
      <w:r>
        <w:rPr>
          <w:b/>
        </w:rPr>
        <w:t xml:space="preserve">Vastaus</w:t>
      </w:r>
    </w:p>
    <w:p>
      <w:r>
        <w:t xml:space="preserve">Tennisotteluissa ei ole aikarajaa. Ne voivat vaihdella tunnin mittaisista lyhyistä otteluista viiden ja kuuden tunnin mittaisiin otteluihin. Useimmiten ottelut päättyvät parissa tunnissa. Tennisotteluiden keston vaihtelu johtuu pisteytysjärjestelmästä, jonka mukaan pelaajan on voitettava turnauksesta riippuen kaksi tai kolme sarjaa voittaakseen ottelun. Todella kilpailuhenkisissä otteluissa yksittäinen erä voi kestää tunteja, jos pelaajat joutuvat jatkuvasti tasapeleihin, mikä pitkittää ottelua.</w:t>
      </w:r>
    </w:p>
    <w:p>
      <w:r>
        <w:rPr>
          <w:b/>
          <w:u w:val="single"/>
        </w:rPr>
        <w:t xml:space="preserve">Asiakirja 9806</w:t>
      </w:r>
    </w:p>
    <w:p>
      <w:r>
        <w:rPr>
          <w:b/>
        </w:rPr>
        <w:t xml:space="preserve">Ohjeet</w:t>
      </w:r>
    </w:p>
    <w:p>
      <w:r>
        <w:t xml:space="preserve">Miten kääntäjät käyttävät IR:ää?</w:t>
      </w:r>
    </w:p>
    <w:p>
      <w:r>
        <w:rPr>
          <w:b/>
        </w:rPr>
        <w:t xml:space="preserve">Konteksti</w:t>
      </w:r>
    </w:p>
    <w:p>
      <w:r>
        <w:t xml:space="preserve">Välikieli on abstraktin koneen kieli, joka on suunniteltu auttamaan tietokoneohjelmien analysoinnissa. Termi tulee niiden käytöstä kääntäjissä, joissa ohjelman lähdekoodi käännetään muotoon, joka soveltuu paremmin koodia parantavia muunnoksia varten, ennen kuin sitä käytetään kohdekoneen objekti- tai konekoodin tuottamiseen.</w:t>
      </w:r>
    </w:p>
    <w:p>
      <w:r>
        <w:rPr>
          <w:b/>
        </w:rPr>
        <w:t xml:space="preserve">Vastaus</w:t>
      </w:r>
    </w:p>
    <w:p>
      <w:r>
        <w:t xml:space="preserve">Kääntäjät kääntävät ohjelman lähdekoodin välitiedostoksi (IR), joka soveltuu paremmin koodimuunnosten suorittamiseen ennen kohdekoneen objektikoodin tuottamista.</w:t>
      </w:r>
    </w:p>
    <w:p>
      <w:r>
        <w:rPr>
          <w:b/>
          <w:u w:val="single"/>
        </w:rPr>
        <w:t xml:space="preserve">Asiakirja 9807</w:t>
      </w:r>
    </w:p>
    <w:p>
      <w:r>
        <w:rPr>
          <w:b/>
        </w:rPr>
        <w:t xml:space="preserve">Ohjeet</w:t>
      </w:r>
    </w:p>
    <w:p>
      <w:r>
        <w:t xml:space="preserve">Mitä vaaditaan ollakseen todella hyvä urheiluvalmentaja?</w:t>
      </w:r>
    </w:p>
    <w:p>
      <w:r>
        <w:rPr>
          <w:b/>
        </w:rPr>
        <w:t xml:space="preserve">Vastaus</w:t>
      </w:r>
    </w:p>
    <w:p>
      <w:r>
        <w:t xml:space="preserve">Hyvältä urheiluvalmentajalta vaaditaan tasapainoinen sekoitus persoonallisuutta, taitoa, kokemusta ja karismaa.  Mitä tulee persoonallisuuteen, loistavalla urheiluvalmentajalla on hyvä tunneäly, jotta hän pystyy toimimaan vuorovaikutuksessa monenlaisten ihmisten kanssa.  Taitojen osalta valmentajan on joko pelattava lajia, jota hän valmentaa, ja/tai hänen on oltava hyvin koulutettu motoristen taitojen oppimisen taidossa.  Hänen on osattava käyttää oikeita sanoja, tekoja ja demonstraatioita taitojen opettamiseksi eri tasoisille pelaajille.  Hänellä on oltava kokemusta ymmärtääkseen monia erilaisia tilanteita, joita harjoituksissa ja peleissä tulee vastaan, ja osaakseen soveltaa erilaisia strategioita.  He tarvitsevat myös karismaa ollakseen hyvä johtaja.  Heidän valmennustyylinsä on innostettava joukkuettaan suoriutumaan parhaalla mahdollisella tavalla.  Johtajan luottamus rakentuu useiden positiivisten vuorovaikutustilanteiden aikana, kun autetaan pelaajia saavuttamaan tavoitteensa.</w:t>
      </w:r>
    </w:p>
    <w:p>
      <w:r>
        <w:rPr>
          <w:b/>
          <w:u w:val="single"/>
        </w:rPr>
        <w:t xml:space="preserve">Asiakirja 9808</w:t>
      </w:r>
    </w:p>
    <w:p>
      <w:r>
        <w:rPr>
          <w:b/>
        </w:rPr>
        <w:t xml:space="preserve">Ohjeet</w:t>
      </w:r>
    </w:p>
    <w:p>
      <w:r>
        <w:t xml:space="preserve">Kirjoita kiitosviesti vanhemman opettajalle lahjoittamasta farkkupäiväkortista.</w:t>
      </w:r>
    </w:p>
    <w:p>
      <w:r>
        <w:rPr>
          <w:b/>
        </w:rPr>
        <w:t xml:space="preserve">Vastaus</w:t>
      </w:r>
    </w:p>
    <w:p>
      <w:r>
        <w:t xml:space="preserve">Kiitos farkkujen päiväpassista - se on kuin loma päivittäisestä vaatekaapistani ja lisää mukavuuttani ja nautintoa, kun opetan lastasi. Olen innoissani nähdäkseni oppilaideni ilmeet, kun pukeudun uusiin farkkuihini!</w:t>
      </w:r>
    </w:p>
    <w:p>
      <w:r>
        <w:rPr>
          <w:b/>
          <w:u w:val="single"/>
        </w:rPr>
        <w:t xml:space="preserve">Asiakirja 9809</w:t>
      </w:r>
    </w:p>
    <w:p>
      <w:r>
        <w:rPr>
          <w:b/>
        </w:rPr>
        <w:t xml:space="preserve">Ohjeet</w:t>
      </w:r>
    </w:p>
    <w:p>
      <w:r>
        <w:t xml:space="preserve">Tunnista, kumpi soitin on jousi- vai puupuhallin: Anzad, alttohuilu</w:t>
      </w:r>
    </w:p>
    <w:p>
      <w:r>
        <w:rPr>
          <w:b/>
        </w:rPr>
        <w:t xml:space="preserve">Vastaus</w:t>
      </w:r>
    </w:p>
    <w:p>
      <w:r>
        <w:t xml:space="preserve">Alttohuilu on puupuhallin, Anzad on jousi.</w:t>
      </w:r>
    </w:p>
    <w:p>
      <w:r>
        <w:rPr>
          <w:b/>
          <w:u w:val="single"/>
        </w:rPr>
        <w:t xml:space="preserve">Asiakirja 9810</w:t>
      </w:r>
    </w:p>
    <w:p>
      <w:r>
        <w:rPr>
          <w:b/>
        </w:rPr>
        <w:t xml:space="preserve">Ohjeet</w:t>
      </w:r>
    </w:p>
    <w:p>
      <w:r>
        <w:t xml:space="preserve">Poimi tästä tekstistä luettelo kaikista maista, joilla on yhteinen raja Saksan kanssa.</w:t>
      </w:r>
    </w:p>
    <w:p>
      <w:r>
        <w:rPr>
          <w:b/>
        </w:rPr>
        <w:t xml:space="preserve">Konteksti</w:t>
      </w:r>
    </w:p>
    <w:p>
      <w:r>
        <w:t xml:space="preserve">Saksa on Euroopan seitsemänneksi suurin maa[111], joka rajoittuu pohjoisessa Tanskaan, idässä Puolaan ja Tšekkiin, kaakossa Itävaltaan ja lounaassa Sveitsiin. Lännessä sijaitsevat Ranska, Luxemburg ja Belgia ja luoteessa Alankomaat. Saksaa rajaa myös Pohjanmeri ja koillisessa Itämeri. Saksan pinta-ala on 357 022 km2 (137 847 sq mi), josta 348 672 km2 (134 623 sq mi) on maata ja 8 350 km2 (3 224 sq mi) vettä.</w:t>
        <w:br/>
        <w:br/>
        <w:t xml:space="preserve"> Korkeus vaihtelee Alppien vuoristosta (korkein kohta: Zugspitze, 2 963 metriä) etelässä Pohjanmeren rannoille (Nordsee) luoteessa ja Itämeren rannoille (Ostsee) koillisessa. Keski-Saksan metsäisiä ylänköjä ja Pohjois-Saksan alankoja (alin kohta: Neuendorf-Sachsenbanden kunnassa Wilstermarschissa 3,54 metriä merenpinnan alapuolella[112]) halkovat suuret joet, kuten Rein, Tonava ja Elbe. Merkittäviä luonnonvaroja ovat rautamalmi, kivihiili, potaska, puutavara, ruskohiili, uraani, kupari, maakaasu, suola ja nikkeli[111].[111]</w:t>
      </w:r>
    </w:p>
    <w:p>
      <w:r>
        <w:rPr>
          <w:b/>
        </w:rPr>
        <w:t xml:space="preserve">Vastaus</w:t>
      </w:r>
    </w:p>
    <w:p>
      <w:r>
        <w:t xml:space="preserve">Seuraavilla mailla on yhteinen raja Saksan kanssa:</w:t>
        <w:br/>
        <w:t xml:space="preserve">- Tanska</w:t>
        <w:br/>
        <w:t xml:space="preserve">- Puola</w:t>
        <w:br/>
        <w:t xml:space="preserve">- Tšekki</w:t>
        <w:br/>
        <w:t xml:space="preserve">- Itävalta</w:t>
        <w:br/>
        <w:t xml:space="preserve">- Sveitsi</w:t>
        <w:br/>
        <w:t xml:space="preserve">- Ranska</w:t>
        <w:br/>
        <w:t xml:space="preserve">- Luxemburg</w:t>
        <w:br/>
        <w:t xml:space="preserve">- Belgia</w:t>
        <w:br/>
        <w:t xml:space="preserve">- Alankomaat</w:t>
      </w:r>
    </w:p>
    <w:p>
      <w:r>
        <w:rPr>
          <w:b/>
          <w:u w:val="single"/>
        </w:rPr>
        <w:t xml:space="preserve">Asiakirja 9811</w:t>
      </w:r>
    </w:p>
    <w:p>
      <w:r>
        <w:rPr>
          <w:b/>
        </w:rPr>
        <w:t xml:space="preserve">Ohjeet</w:t>
      </w:r>
    </w:p>
    <w:p>
      <w:r>
        <w:t xml:space="preserve">Miten Negroni tehdään?</w:t>
      </w:r>
    </w:p>
    <w:p>
      <w:r>
        <w:rPr>
          <w:b/>
        </w:rPr>
        <w:t xml:space="preserve">Vastaus</w:t>
      </w:r>
    </w:p>
    <w:p>
      <w:r>
        <w:t xml:space="preserve">Näin valmistat Negroni-cocktailin:</w:t>
        <w:br/>
        <w:br/>
        <w:t xml:space="preserve"> Ainesosat:</w:t>
        <w:br/>
        <w:t xml:space="preserve">Gini</w:t>
        <w:br/>
        <w:t xml:space="preserve">- Campari</w:t>
        <w:br/>
        <w:t xml:space="preserve">- Makea vermutti</w:t>
        <w:br/>
        <w:t xml:space="preserve">- Appelsiininkuori</w:t>
        <w:br/>
        <w:t xml:space="preserve">- Jää sekoittamiseen</w:t>
        <w:br/>
        <w:t xml:space="preserve">- Jää tarjoilua varten; yksi suuri jää "kivi" yleensä suositeltavampi</w:t>
        <w:br/>
        <w:br/>
        <w:t xml:space="preserve">Tarvittavat baarityökalut:</w:t>
        <w:br/>
        <w:t xml:space="preserve">Sekoituslasi</w:t>
        <w:br/>
        <w:t xml:space="preserve">- Sekoituslusikka</w:t>
        <w:br/>
        <w:t xml:space="preserve">- Siivilä</w:t>
        <w:br/>
        <w:t xml:space="preserve">- Tarjoilulasi;</w:t>
        <w:t xml:space="preserve">mieluiten cocktail-tumbler-tyyppinen lasi</w:t>
        <w:br/>
        <w:br/>
        <w:t xml:space="preserve">Cocktailin valmistaminen</w:t>
        <w:br/>
        <w:br/>
        <w:t xml:space="preserve">- Aseta jää (tai jääkivi) tarjoilulasiin</w:t>
        <w:br/>
        <w:t xml:space="preserve">- Kaada 1 unssin verran giniä, Camparia ja vermuttia sekoituslasiin</w:t>
        <w:br/>
        <w:t xml:space="preserve">- Lisää 5-10 jääpalaa sekoituslasiin</w:t>
        <w:br/>
        <w:t xml:space="preserve">- Sekoita aineksia voimakkaasti sekoituslusikalla 20-30 sekunnin ajan</w:t>
        <w:br/>
        <w:t xml:space="preserve">- Kaada cocktail siivilän avulla tarjoilulasiin</w:t>
        <w:br/>
        <w:t xml:space="preserve">- Kierrä appelsiininkuorta öljyn ja aromin irrottamiseksi;</w:t>
        <w:t xml:space="preserve">hiero appelsiininkuorta lasin reunan ympärille; laita appelsiininkuori cocktailiin</w:t>
        <w:br/>
        <w:t xml:space="preserve">- Nauti!</w:t>
        <w:br/>
        <w:br/>
        <w:t xml:space="preserve"> Jos pidät negronista, voit kokeilla ainesosia.  Monet nauttivat mezcalista ginin korvikkeena.  Voit myös vaihtaa Camparin muihin katkeratyylisiin aperitiiveihin; St. George's Bruto Americano on hyvä esimerkki mahdollisesta korvaavasta juomasta.</w:t>
      </w:r>
    </w:p>
    <w:p>
      <w:r>
        <w:rPr>
          <w:b/>
          <w:u w:val="single"/>
        </w:rPr>
        <w:t xml:space="preserve">Asiakirja 9812</w:t>
      </w:r>
    </w:p>
    <w:p>
      <w:r>
        <w:rPr>
          <w:b/>
        </w:rPr>
        <w:t xml:space="preserve">Ohjeet</w:t>
      </w:r>
    </w:p>
    <w:p>
      <w:r>
        <w:t xml:space="preserve">Selitä minulle, miksi ihmiset päättävät ryhtyä vegaaneiksi.</w:t>
      </w:r>
    </w:p>
    <w:p>
      <w:r>
        <w:rPr>
          <w:b/>
        </w:rPr>
        <w:t xml:space="preserve">Vastaus</w:t>
      </w:r>
    </w:p>
    <w:p>
      <w:r>
        <w:t xml:space="preserve">Vegaanit ovat ensisijaisesti huolissaan eläinten hyvinvoinnista. Ihmisen ei tarvitse syödä eläintuotteita ollakseen terve, joten eläinten käyttäminen ravinnoksi on tarpeetonta. Kapitalismissa kasvatetaan vuosittain biljoonia eläimiä hirvittävissä oloissa, jotta ne voidaan teurastaa ihmisten makuhermojen tyydyttämiseksi. Vaikka eläintä kasvatettaisiinkin paremmissa oloissa kuin tehdastiloilla, sen tappaminen on kuitenkin puhtaasti makuasia, koska ihmisen ei tarvitse syödä sitä selviytyäkseen. Vegaanit pitävät tätä moraalittomana ja päättävät olla käyttämättä eläintuotteita.</w:t>
        <w:br/>
        <w:br/>
        <w:t xml:space="preserve"> Lisäksi lihan hiilijalanjälki on suuri verrattuna kasvisten syömiseen. Naudanliha on erityisen paha syyllinen. Valtavia sademetsäalueita raivataan pois, jotta saadaan tilaa kasvattaa lehmiä teuraseläimiksi. Monet vegaanit välittävät myös ympäristöstä, ja eläintuotteiden välttäminen on keino vähentää ympäristöhaittoja.</w:t>
      </w:r>
    </w:p>
    <w:p>
      <w:r>
        <w:rPr>
          <w:b/>
          <w:u w:val="single"/>
        </w:rPr>
        <w:t xml:space="preserve">Asiakirja 9813</w:t>
      </w:r>
    </w:p>
    <w:p>
      <w:r>
        <w:rPr>
          <w:b/>
        </w:rPr>
        <w:t xml:space="preserve">Ohjeet</w:t>
      </w:r>
    </w:p>
    <w:p>
      <w:r>
        <w:t xml:space="preserve">Luokittele kukin seuraavista "fiat-rahaksi" tai "kryptovaluutaksi": Bitcoin, Yhdysvaltain dollari, Ison-Britannian punta, Ethereum, Dogecoin, euro.</w:t>
      </w:r>
    </w:p>
    <w:p>
      <w:r>
        <w:rPr>
          <w:b/>
        </w:rPr>
        <w:t xml:space="preserve">Vastaus</w:t>
      </w:r>
    </w:p>
    <w:p>
      <w:r>
        <w:t xml:space="preserve">Bitcoin: Kryptovaluutta</w:t>
        <w:br/>
        <w:t xml:space="preserve">Yhdysvaltain dollari</w:t>
        <w:br/>
        <w:t xml:space="preserve"> Englannin punta</w:t>
        <w:br/>
        <w:t xml:space="preserve"> Ethereum:</w:t>
        <w:t xml:space="preserve">Kryptovaluutta</w:t>
        <w:br/>
        <w:t xml:space="preserve">Dogecoin: Kryptovaluutta</w:t>
        <w:br/>
        <w:t xml:space="preserve">Euro: Fiat Money</w:t>
      </w:r>
    </w:p>
    <w:p>
      <w:r>
        <w:rPr>
          <w:b/>
          <w:u w:val="single"/>
        </w:rPr>
        <w:t xml:space="preserve">Asiakirja 9814</w:t>
      </w:r>
    </w:p>
    <w:p>
      <w:r>
        <w:rPr>
          <w:b/>
        </w:rPr>
        <w:t xml:space="preserve">Ohjeet</w:t>
      </w:r>
    </w:p>
    <w:p>
      <w:r>
        <w:t xml:space="preserve">Kirjoita lohduttava viesti ystävälleni, joka ei saanut haluamaansa työtä</w:t>
      </w:r>
    </w:p>
    <w:p>
      <w:r>
        <w:rPr>
          <w:b/>
        </w:rPr>
        <w:t xml:space="preserve">Vastaus</w:t>
      </w:r>
    </w:p>
    <w:p>
      <w:r>
        <w:t xml:space="preserve">Rakas ____</w:t>
        <w:br/>
        <w:br/>
        <w:t xml:space="preserve">Olen pahoillani, ettet saanut työtä, mutta joidenkin asioiden ei ole tarkoitettu tapahtuvan, ja uskon vahvasti siihen, että kaikkeen on syynsä. Unelmiesi työpaikka saattaa olla aivan nurkan takana, ja heidän menetyksensä on seuraavan työnantajasi voitto. Olen täällä, jos haluat joskus puhua.</w:t>
        <w:br/>
        <w:br/>
        <w:t xml:space="preserve">Ystävällisin terveisin,</w:t>
        <w:br/>
        <w:br/>
        <w:t xml:space="preserve">____</w:t>
      </w:r>
    </w:p>
    <w:p>
      <w:r>
        <w:rPr>
          <w:b/>
          <w:u w:val="single"/>
        </w:rPr>
        <w:t xml:space="preserve">Asiakirja 9815</w:t>
      </w:r>
    </w:p>
    <w:p>
      <w:r>
        <w:rPr>
          <w:b/>
        </w:rPr>
        <w:t xml:space="preserve">Ohjeet</w:t>
      </w:r>
    </w:p>
    <w:p>
      <w:r>
        <w:t xml:space="preserve">Parhaat paikat vierailla Intiassa talvella kokea lumisade</w:t>
      </w:r>
    </w:p>
    <w:p>
      <w:r>
        <w:rPr>
          <w:b/>
        </w:rPr>
        <w:t xml:space="preserve">Vastaus</w:t>
      </w:r>
    </w:p>
    <w:p>
      <w:r>
        <w:t xml:space="preserve">Kashmir, Manali, Shimla, Sikkim, Tawang, Tawang</w:t>
      </w:r>
    </w:p>
    <w:p>
      <w:r>
        <w:rPr>
          <w:b/>
          <w:u w:val="single"/>
        </w:rPr>
        <w:t xml:space="preserve">Asiakirja 9816</w:t>
      </w:r>
    </w:p>
    <w:p>
      <w:r>
        <w:rPr>
          <w:b/>
        </w:rPr>
        <w:t xml:space="preserve">Ohjeet</w:t>
      </w:r>
    </w:p>
    <w:p>
      <w:r>
        <w:t xml:space="preserve">Ryhmittele seuraavat urheilulajit niiden samankaltaisuuksien perusteella. Ota huomioon käytetyt välineet, paikka ja kesto:</w:t>
        <w:br/>
        <w:br/>
        <w:t xml:space="preserve"> Tennis, potkunyrkkeily, jalkapallo, squash, nyrkkeily, rugby, pöytätennis, taekwondo.</w:t>
      </w:r>
    </w:p>
    <w:p>
      <w:r>
        <w:rPr>
          <w:b/>
        </w:rPr>
        <w:t xml:space="preserve">Vastaus</w:t>
      </w:r>
    </w:p>
    <w:p>
      <w:r>
        <w:t xml:space="preserve">Nämä urheilulajit voidaan luokitella seuraaviin ryhmiin;</w:t>
        <w:br/>
        <w:t xml:space="preserve">- Jalkapallourheilu:</w:t>
        <w:t xml:space="preserve">Jalkapallo, rugby</w:t>
        <w:br/>
        <w:t xml:space="preserve">- Mailaurheilu: tennis, pöytätennis, squash</w:t>
        <w:br/>
        <w:t xml:space="preserve">- Kamppailu-urheilu: potkunyrkkeily, nyrkkeily, taekwondo</w:t>
      </w:r>
    </w:p>
    <w:p>
      <w:r>
        <w:rPr>
          <w:b/>
          <w:u w:val="single"/>
        </w:rPr>
        <w:t xml:space="preserve">Asiakirja 9817</w:t>
      </w:r>
    </w:p>
    <w:p>
      <w:r>
        <w:rPr>
          <w:b/>
        </w:rPr>
        <w:t xml:space="preserve">Ohjeet</w:t>
      </w:r>
    </w:p>
    <w:p>
      <w:r>
        <w:t xml:space="preserve">Tunnista lintu luettelosta: Hiiri, Baleaarien karvalehti, Kirahvi.</w:t>
      </w:r>
    </w:p>
    <w:p>
      <w:r>
        <w:rPr>
          <w:b/>
        </w:rPr>
        <w:t xml:space="preserve">Vastaus</w:t>
      </w:r>
    </w:p>
    <w:p>
      <w:r>
        <w:t xml:space="preserve">Baleaarien merilehmävesi</w:t>
      </w:r>
    </w:p>
    <w:p>
      <w:r>
        <w:rPr>
          <w:b/>
          <w:u w:val="single"/>
        </w:rPr>
        <w:t xml:space="preserve">Asiakirja 9818</w:t>
      </w:r>
    </w:p>
    <w:p>
      <w:r>
        <w:rPr>
          <w:b/>
        </w:rPr>
        <w:t xml:space="preserve">Ohjeet</w:t>
      </w:r>
    </w:p>
    <w:p>
      <w:r>
        <w:t xml:space="preserve">Luokittele kukin seuraavista eläimistä sen mukaan, soveltuvatko ne lemmikkieläimiksi: norsu, kala, leijona, koira, kissa, hyttynen, valas.</w:t>
      </w:r>
    </w:p>
    <w:p>
      <w:r>
        <w:rPr>
          <w:b/>
        </w:rPr>
        <w:t xml:space="preserve">Vastaus</w:t>
      </w:r>
    </w:p>
    <w:p>
      <w:r>
        <w:t xml:space="preserve">Sopii lemmikiksi: kala, koira, kissa</w:t>
        <w:br/>
        <w:t xml:space="preserve">Ei sovi lemmikiksi: norsu, leijona, hyttynen, valas</w:t>
      </w:r>
    </w:p>
    <w:p>
      <w:r>
        <w:rPr>
          <w:b/>
          <w:u w:val="single"/>
        </w:rPr>
        <w:t xml:space="preserve">Asiakirja 9819</w:t>
      </w:r>
    </w:p>
    <w:p>
      <w:r>
        <w:rPr>
          <w:b/>
        </w:rPr>
        <w:t xml:space="preserve">Ohjeet</w:t>
      </w:r>
    </w:p>
    <w:p>
      <w:r>
        <w:t xml:space="preserve">Tähtitieteilijät löytävät uusia planeettoja joka päivä. Maailmankaikkeudessa voi olla miljardeja planeettajärjestelmiä. Vertaa näitä löydettyjä planeettajärjestelmiä omaan aurinkokuntaamme.</w:t>
      </w:r>
    </w:p>
    <w:p>
      <w:r>
        <w:rPr>
          <w:b/>
        </w:rPr>
        <w:t xml:space="preserve">Vastaus</w:t>
      </w:r>
    </w:p>
    <w:p>
      <w:r>
        <w:t xml:space="preserve">Yksi merkittävä ero Aurinkokuntamme ja kaukaisten planeettojen välillä näyttää olevan planeettojen kiertoratojen eksentrisyys. Aurinkokuntamme planeettojen kiertoradat ovat enemmän tai vähemmän ympyränmuotoisia (eksentrisyys &lt; 10 % täydellisestä ympyränmuotoisesta radasta), kun taas eksoplaneetoilla on jopa 50 % eksentrisyys. Eksoplaneetat, joiden eksentrisyys on suuri, eivät välttämättä ole vakaita pitkällä aikavälillä. Toinen ero on se, että eksoplaneettojen yleisin koko on supermaa (eli 2-3 kertaa Maan kokoinen), kun taas aurinkokunnassamme ei ole yhtään supermaata.</w:t>
      </w:r>
    </w:p>
    <w:p>
      <w:r>
        <w:rPr>
          <w:b/>
          <w:u w:val="single"/>
        </w:rPr>
        <w:t xml:space="preserve">Asiakirja 9820</w:t>
      </w:r>
    </w:p>
    <w:p>
      <w:r>
        <w:rPr>
          <w:b/>
        </w:rPr>
        <w:t xml:space="preserve">Ohjeet</w:t>
      </w:r>
    </w:p>
    <w:p>
      <w:r>
        <w:t xml:space="preserve">Yhteenveto siitä, miten matkailu on vaikuttanut Havaijiin eri aloilla.</w:t>
      </w:r>
    </w:p>
    <w:p>
      <w:r>
        <w:rPr>
          <w:b/>
        </w:rPr>
        <w:t xml:space="preserve">Konteksti</w:t>
      </w:r>
    </w:p>
    <w:p>
      <w:r>
        <w:t xml:space="preserve">Matkailun vaikutukset Havaijilla</w:t>
        <w:br/>
        <w:t xml:space="preserve">Taloudelliset</w:t>
        <w:br/>
        <w:t xml:space="preserve">Kun Havaiji muuttui kuningaskunnasta alueeksi ja osavaltioksi, myös hallitsevat toimialat muuttuivat. Koska Havaiji oli pääasiassa maatalousmaa, joka tuotti 1960-luvulla noin 80 prosenttia maailman ananaksista,[120] Pan Amin lentoreitin lisääminen Havaijille lisäsi nopeasti saarille saapuvien matkailijoiden määrää. Osavaltion perustamista seuranneina vuosina Honolulun lentokentälle saapuvien matkustajien määrä yli kaksinkertaistui[121].[121] Tämän suuntauksen jatkuessa kasvuaan Havaijin talous on tullut vahvasti riippuvaiseksi matkailuteollisuudesta. Vaikka talous on kasvanut merkittävästi tämän toimialan myötä, jotkut tutkijat uskovat, että tämä jättää Havaijin alttiiksi ulkoisille talousvoimille. Esimerkkejä näistä ovat taloudellinen taantuma, lentoyhtiöiden lakot tai vaihtelevat polttoaineen hinnat, jotka voivat tuhota paikallisen talouden.[122] Vuoden 2008 tuhoisa kansallinen taloudellinen taantuma iski pahasti Havaijin matkailualaan.</w:t>
        <w:t xml:space="preserve">Vuonna 2008 hotellien käyttöaste laski 60 prosenttiin, mikä oli taso, jota ei ole nähty sitten vuoden 2001 terrori-iskujen.[123</w:t>
        <w:br/>
        <w:br/>
        <w:t xml:space="preserve">Kun talous on palannut normaalille tasolle, matkailuala on jatkanut kasvuaan Havaijilla, ja suurin osa matkailijoista vierailee Oahulla, Mauilla, Kauailla ja Havaijin suurella saarella.[124] Työpaikkojen luominen on toinen matkailun saarille tuoma etu. Vuonna 2017 raporttien mukaan 204 000 työpaikkaa liittyi matkailuun. Tämä johti 16,78 miljardin dollarin vierailijakäyttöön, josta kertyi verotuloja 1,96 miljardia dollaria pelkästään tuona vuonna.[125] Lomakeskukset ja lentoliikenne ovat matkailun kasvun pääasiallisia hyötyjiä.</w:t>
        <w:br/>
        <w:br/>
        <w:t xml:space="preserve">Ympäristö</w:t>
        <w:br/>
        <w:t xml:space="preserve">The Sustainable Tourism Association of Hawaii (aiemmin Hawaii Ecotourism Association) perustettiin vuonna 1995 voittoa tavoittelemattomaksi 501(c)(3) -järjestöksi edistämään kestävän matkailun kehittämistä Havaijilla.</w:t>
        <w:t xml:space="preserve">Se tarjoaa sertifiointiohjelman, jolla koulutetaan ja tunnustetaan Havaijin luonnonsuojelumielisiä matkanjärjestäjiä, ja se on ainoa laatuaan vastaava sertifiointiohjelma Amerikassa.[126]</w:t>
        <w:br/>
        <w:br/>
        <w:t xml:space="preserve">Havaijin massaturismin pitkän aikavälin ympäristövaikutukset ovat herättäneet huolta. Tämän torjumiseksi ja tietoisuuden lisäämiseksi kansainväliset ympäristöjärjestöt ovat yhdistäneet voimansa paikallisten saariyhteisöjen kanssa. Tämäntyyppisellä hallinnalla, jota yleensä kutsutaan "arvojohtoiseksi hallinnaksi"[127], on merkittäviä etuja.[127] Kun etusijalle asetetaan arvot ja nykyiset kestävät käytännöt, joita paikalliset yhteisöt, jotka asuvat paljon vierailluilla saarilla, noudattavat, se säilyttää niiden edut ja kunnioittaa edelleen niiden kulttuuria.</w:t>
        <w:br/>
        <w:br/>
        <w:t xml:space="preserve">Vesi</w:t>
        <w:br/>
        <w:t xml:space="preserve">Hotellit sijaitsevat usein lähellä rantoja, alueilla, joilla sataa vähän, ja vieraat käyttävät 2 000-10 000 litraa (440-2 200 imp gal; 530-2 640 US gal) vettä henkilöä kohden.[128] Eräässä toisessa tutkimuksessa todettiin, että yksi vieras käyttää keskimäärin noin 1 300-3 600 litraa (290-790 imp gal; 340-950 US gal) vettä päivässä, joka jakautuu noin puoliksi majoituspaikkojen (pyykinpesu ja viemäröinti) ja golfkenttien (kastelu) kesken.[129] Tämä on huomattavasti enemmän kuin keskivertoasukas, ja se on johtanut useisiin kuivuuskausiin eri puolilla saaria.</w:t>
        <w:br/>
        <w:br/>
        <w:t xml:space="preserve">Maisema</w:t>
        <w:br/>
        <w:t xml:space="preserve">Hotellihuoneiden määrä vuodesta 1985 vuoteen 2010 lähes kaksinkertaistui 65 000 huoneesta 132 000 huoneeseen.[130] Matkailijat vierailevat kohteissa, joissa on kehittynyt infrastruktuuri, hoidettuja aktiviteetteja ja koskemattomia olosuhteita, mikä edistää taloutta ja rahoitusta, jota tarvitaan näiden tilojen ylläpitämiseen. Toisaalta juuri näiden laitosten luominen huonontaa ympäristötekijöitä, joihin matkailijat hakeutuvat.[131] Täydelliset olosuhteet edellyttävät ylläpitoa, jota rahoitetaan kävijöiden tuloilla, mutta kävijät myös huonontavat ympäristöä nopeammin kuin pelkät asukkaat.</w:t>
        <w:br/>
        <w:br/>
        <w:t xml:space="preserve"> Infrastruktuurin lisääntymisen suora vaikutus on luonnonmaiseman köyhtyminen. Kun rakennuksia rakennetaan, luonnonmaata on yhä vähemmän. Kun hotelleja rakennetaan parhaille kiinteistöille, syntyviä ympäristöongelmia ei punnita tasapuolisesti mahdollisen voiton tuottaman hyödyn kanssa.[130] Hallitus pitää työpaikkojen luomista ja kävijöiden menojen kasvua osavaltiossa hyvänä asiana. Nämä ovat määrällisiä muuttujia, jotka voidaan suoraan mitata dollareina ja työpaikkojen määränä. Vaikutuksia ympäristöön tai alkuperäiskansoihin on kuitenkin vaikeampi mitata absoluuttisina lukuina. Havaijilla on vain 0,2 prosenttia Yhdysvaltojen pinta-alasta, mutta siellä on 72,1 prosentin sukupuuttoprosentti, ja yli puolet saarten luontoyhteisöistä on vaarassa kehityksen vuoksi. 122 Esimerkkinä tästä ovat luonnontilaiset lammet, jotka tuhoutuvat suurten rakennusten rakentamisen yhteydessä ja jotka aiemmin olivat muuttolintujen asuinpaikkoja. Lampia ei enää ole, mikä sekoittaa ekosysteemin luonnollisen virtauksen. Toinen häkellyttävä tilasto kertoo, että lähes 60 prosenttia Havaijin kasvi- ja eläinlajeista on uhanalaisia[130].[130] Tähän sisältyy eläinten elinympäristöjen häviäminen ja Havaijin kauneuden antavan monipuolisen kasviston heikkeneminen hälyttävää vauhtia.</w:t>
        <w:br/>
        <w:br/>
        <w:t xml:space="preserve">Energia</w:t>
        <w:br/>
        <w:t xml:space="preserve">Pääartikkeli:</w:t>
        <w:t xml:space="preserve">Energia Havaijilla</w:t>
        <w:br/>
        <w:t xml:space="preserve">Havaiji on perinteisesti tukeutunut sähköntuotannossaan fossiilisia polttoaineita käyttäviin lämpövoimaloihin, vaikka se on asettanut osavaltionlaajuisen tavoitteen saavuttaa 100 prosenttia sähköntuotannosta uusiutuvien energialähteiden avulla vuoteen 2045 mennessä;[132] tämän seurauksena keskimääräinen vieras käyttää päivässä 6,4-13 kiloa öljyä, josta noin 2⁄3 kuluu vuokra-autojen käyttöön.</w:t>
        <w:t xml:space="preserve">Pelkästään sähköä keskivertovieras käyttää 23,9-33,6 kW-hr päivässä.[129]</w:t>
        <w:br/>
        <w:br/>
        <w:t xml:space="preserve">Jätteet</w:t>
        <w:br/>
        <w:t xml:space="preserve">Havaijin rannat täyttyvät yhä enemmän roskista, erityisesti muovista. Tästä tulee ongelma paitsi ympäristön kannalta, myös sillä voi olla kielteinen vaikutus talouteen, sillä kävijät tulevat hiekkarantojen vuoksi, ja roskan tai muovin kaltaiset epäpuhtaudet vähentävät Havaijin houkuttelevuutta lomakohteena. Havaijin saaren kaakkoiskärjessä sijaitseva Kamilon ranta on saanut lempinimen "Plastic Beach" (muoviranta), koska sinne on kertynyt muoviroskia, joista suuri osa on peräisin merivirtojen ja pasaatituulten mukana läheiseltä Tyynenmeren suurelta roska-alueelta.</w:t>
        <w:t xml:space="preserve">On arvioitu, että täällä huuhtoutuu rantaan vuosittain 15-20 lyhyttä tonnia roskia, joista 96 prosenttia on muovia.[133]</w:t>
        <w:br/>
        <w:br/>
        <w:t xml:space="preserve">Keskivertovieras tuottaa noin 3,3 kiloa jätettä päivässä.[129] Muovijätteen synnyn vähentämiseksi Havaiji on alkanut kieltää kertakäyttömuovin ja polystyreenivaahdon käytön maakuntakohtaisesti. Mauin piirikunnassa polystyreenivaahtoastioiden kielto astui voimaan 31. joulukuuta 2018;[134][135] vastaava kielto alkoi Havaijin piirikunnassa (Big Island) 1. heinäkuuta 2019.[136][137] Oahun kertakäyttömuovin ja polystyreenin kielto astuu voimaan 1. tammikuuta 2021.[138] Havaijin osavaltion lainsäätäjä käsitteli alkuvuodesta 2019 kahta lakiehdotusta, jotka olisivat olleet ensimmäiset osavaltion laajuiset ruokapalvelumuovin kiellot Amerikassa.[139] SB367 kieltäisi polystyreenivaahtomuovisten ruoka-astioiden käytön osavaltionlaajuisesti; kyseinen lakiesitys kuoli valiokunnassa maaliskuussa 2019.[140] SB522 kieltäisi kertakäyttöiset muoviset juomapullot, astiat, sekoitustikut, polystyreenivaahtomuoviset astiat ja pillit vuodesta 2021 alkaen; kyseistä lakiesitystä muutettiin valiokunnassa siten, että sen sijaan luotiin työryhmä, joka antaisi suosituksia muovijätteen vähentämisestä.[141]</w:t>
        <w:br/>
        <w:br/>
        <w:t xml:space="preserve">Yhteiskunnallinen vaikutus</w:t>
        <w:br/>
        <w:t xml:space="preserve">Jotkut Havaijin alkuperäiskansat uskovat vahvasti Havaijin itsenäisyyteen ja Havaijin itsemääräämisoikeusliikkeeseen. Tämän ruohonjuuritason järjestön perustaminen johtaa kielteiseen suhtautumiseen vierailijoihin ja luonnonmaan häirintään. Tämä johtaa voimakkaaseen kiistaan rakennuttajien ja alkuperäisasukkaiden välillä, joiden mielestä maata ei pitäisi muuttaa kaupalliseksi tai asuinrakentamiseksi. Monet näistä henkilöistä ovat riippuvaisia maasta elinehtona. Ympäristön häviäminen vaikuttaa maa- ja meriresursseista riippuvaisten ihmisten sosiaalispsykologiseen hyvinvointiin.[122] Sekä Havaijin alkuperäiskansojen että asukkaiden työmahdollisuudet ovat rajalliset, sillä matkailualan työpaikkapohja on voimakkaasti vinoutunut.[130]</w:t>
        <w:br/>
        <w:br/>
        <w:t xml:space="preserve">Haunani-Kay Traskin, alkuperäiskansojen havaijilaisen akateemikon ja aktivistin, essee "Lovely Hula Lands" (myöhemmin uudelleenjulkaistu nimellä "Lovely Hula Hands") kritisoi ankarasti matkailijoiden valtavaa tulvaa Havaijille, jota hän kutsuu havaijilaisen kulttuurin "prostituutioksi". Hän päättää esseensä sanoihin "haluan vain jättää tämän ajatuksen taakseni. Jos ajattelette vierailla kotimaassani, älkää tehkö sitä. Emme halua emmekä tarvitse enempää turisteja, emmekä todellakaan pidä heistä."[142][143] Southern Poverty Law Center (SPLC) on kuitenkin tuominnut Traskin hänen amerikkalaisvastaisista lausunnoistaan ja todennut, että tällainen vitrioli ruokkii rasismia Havaijilla[144].</w:t>
      </w:r>
    </w:p>
    <w:p>
      <w:r>
        <w:rPr>
          <w:b/>
        </w:rPr>
        <w:t xml:space="preserve">Vastaus</w:t>
      </w:r>
    </w:p>
    <w:p>
      <w:r>
        <w:t xml:space="preserve">- Taloudellisesta näkökulmasta katsottuna matkailu muutti Havaijin pääasiassa maataloudesta ja omavaraisuudesta vahvasti riippuvaiseksi matkailuelinkeinosta ja alttiimmaksi ulkoisille talousvoimille, kuten taantumalle tai polttoaineen hinnoille.</w:t>
        <w:t xml:space="preserve">Yhä useammat työpaikat ja valtion tulot ovat peräisin matkailuun liittyvistä yrityksistä</w:t>
        <w:br/>
        <w:t xml:space="preserve">- Ympäristönäkökulmasta Havaijin osavaltio perusti sertifiointiohjelman, jonka tarkoituksena on kouluttaa paikallisyhteisöjä harjoittamaan kestävää ja luonnonsuojelumyönteistä toimintaa matkanjärjestäjien</w:t>
        <w:br/>
        <w:t xml:space="preserve">- Luonnonvarojen näkökulmasta veden, maiseman ja energian käyttö lisääntyi merkittävästi, mikä johti huolenaiheisiin lintujen ja eläinten luontaisten elinympäristöjen vähenemisestä</w:t>
        <w:br/>
        <w:t xml:space="preserve">- Jätehuollon näkökulmasta roskista, erityisesti muovista, tuli suuri huolenaihe sekä ympäristön että talouden kannalta. Havaijilla hyväksyttiin vuosina 2019 ja 2021 osavaltion lait, joilla kielletään muovin käyttö ruokapalveluissa, juomapulloissa, ruokailuvälineissä, sekoitustikuissa, vaahtomuovipolystyreenipakkauksissa ja oljissa. Nämä ovat ensimmäiset osavaltion laajuiset ruokapalvelumuovien käyttökiellot Amerikassa.</w:t>
        <w:br/>
        <w:t xml:space="preserve"> - Sosiaalisten vaikutusten näkökulmasta Havaijin alkuperäiskansojen ja asukkaiden välillä on jännitteitä, sillä he suhtautuvat kielteisesti matkailuun ja vierailijoihin sekä yhä voimakkaammin kasvavaan matkailuteollisuuteen.</w:t>
      </w:r>
    </w:p>
    <w:p>
      <w:r>
        <w:rPr>
          <w:b/>
          <w:u w:val="single"/>
        </w:rPr>
        <w:t xml:space="preserve">Asiakirja 9821</w:t>
      </w:r>
    </w:p>
    <w:p>
      <w:r>
        <w:rPr>
          <w:b/>
        </w:rPr>
        <w:t xml:space="preserve">Ohjeet</w:t>
      </w:r>
    </w:p>
    <w:p>
      <w:r>
        <w:t xml:space="preserve">Kerro lyhyesti Etiopiaa koskevista keskeisistä seikoista.</w:t>
      </w:r>
    </w:p>
    <w:p>
      <w:r>
        <w:rPr>
          <w:b/>
        </w:rPr>
        <w:t xml:space="preserve">Konteksti</w:t>
      </w:r>
    </w:p>
    <w:p>
      <w:r>
        <w:t xml:space="preserve">Etiopia on yksi Afrikan vanhimmista maista[1], ja Etiopian sivilisaation synty ajoittuu tuhansien vuosien taakse. Siirtolaisuuden ja keisarikunnan laajentumisen myötä siihen kasvoi monia muita pääasiassa afroaasialaisia puhuvia yhteisöjä, muun muassa amharoita, oromoja, somaleita, tigraylaisia, afareita, sidamoja, gurageja, agaweita ja harareita. Yksi alueen ensimmäisistä valtakunnista oli 10. vuosisadalla eaa. syntynyt D'mtin kuningaskunta, joka perusti pääkaupunkinsa Yehaan. Ensimmäisellä vuosisadalla jKr. aksumiittinen kuningaskunta nousi valtaan Tigrayn alueella pääkaupunkinsa Aksumissa, ja se kasvoi Punaisenmeren suurvallaksi, joka alisti Jemenin ja Meroen. Neljännen vuosisadan alussa, Ezanan valtakaudella, kristinusko julistettiin valtionuskonnoksi. Ezanan valtakaudella aksumilaiset identifioivat itsensä ensimmäistä kertaa "etiopialaisiksi", ja pian sen jälkeen Philostorgiuksesta tuli ensimmäinen ulkomainen kirjoittaja, joka kutsui aksumilaisia etiopialaisiksi.[2] Aksumiittojen valtakunta rappeutui islamin nousun myötä Arabian niemimaalla, mikä siirsi hitaasti kauppaa pois kristillisestä Aksumista. Lopulta se eristäytyi, sen talous lamaantui ja Aksumin kaupallinen ylivalta alueella päättyi.[3] Aksumilaiset väistyivät Zagwe-dynastian tieltä, joka perusti uuden pääkaupungin Lalibelaan, ennen kuin se väistyi Salomonien dynastian tieltä 1300-luvulla. Salomonien varhaiskaudella Etiopia koki sotilaallisia uudistuksia ja keisarillista laajentumista, joiden ansiosta se pääsi hallitsemaan Afrikan sarvea. Portugalilaiset lähetyssaarnaajat saapuivat tähän aikaan</w:t>
      </w:r>
    </w:p>
    <w:p>
      <w:r>
        <w:rPr>
          <w:b/>
        </w:rPr>
        <w:t xml:space="preserve">Vastaus</w:t>
      </w:r>
    </w:p>
    <w:p>
      <w:r>
        <w:t xml:space="preserve">- Etiopia on yksi Afrikan vanhimmista maista.</w:t>
        <w:br/>
        <w:t xml:space="preserve">Ensimmäisellä vuosisadalla jKr. nousi valtaan Aksumin kuningaskunta Tigrayn alueella, jonka pääkaupunki oli Aksum</w:t>
        <w:br/>
        <w:t xml:space="preserve">- Varhaisen Salomonikauden aikana Etiopia koki sotilaallisia uudistuksia ja keisarillista laajentumista</w:t>
      </w:r>
    </w:p>
    <w:p>
      <w:r>
        <w:rPr>
          <w:b/>
          <w:u w:val="single"/>
        </w:rPr>
        <w:t xml:space="preserve">Asiakirja 9822</w:t>
      </w:r>
    </w:p>
    <w:p>
      <w:r>
        <w:rPr>
          <w:b/>
        </w:rPr>
        <w:t xml:space="preserve">Ohjeet</w:t>
      </w:r>
    </w:p>
    <w:p>
      <w:r>
        <w:t xml:space="preserve">Mitä helikopterilentäjille tapahtuu hätätilanteessa?  Onko heillä heittoistuimet kuten suihkukoneissa?</w:t>
      </w:r>
    </w:p>
    <w:p>
      <w:r>
        <w:rPr>
          <w:b/>
        </w:rPr>
        <w:t xml:space="preserve">Vastaus</w:t>
      </w:r>
    </w:p>
    <w:p>
      <w:r>
        <w:t xml:space="preserve">Ei, helikoptereissa ei ole heittoistuimia, koska ne heittäisivät lentäjän helikopterin roottorijärjestelmään.  Hätätilanteessa tai muun voiman menetyksen aikana helikopterin lentäjät pyörivät automaattisesti.  Autopyörimisellä tarkoitetaan roottorijärjestelmän irrottamista moottoreista, jotta ylöspäin suuntautuva ilmavirtaus voi pyörittää roottorijärjestelmää normaalia nopeammin, jolloin syntyy liike-energiaa, jota voidaan käyttää helikopterin laskeutumisnopeuden pysäyttämiseen.  Käynnistääkseen automaattisen rotaation helikopterin ohjaaja tasoittaa roottorijärjestelmän lapojen nousua, vähentää vastusta ja antaa ylöspäin suuntautuvan ilmavirran pyörittää roottoria.  Kun helikopteri on 100-150 jalkaa maanpinnan yläpuolella, ohjaaja lisää aggressiivisesti roottorijärjestelmän lapojen nousukulmaa, mikä lisää tilapäisesti nostetta ja pehmentää helikopterin laskeutumista.</w:t>
      </w:r>
    </w:p>
    <w:p>
      <w:r>
        <w:rPr>
          <w:b/>
          <w:u w:val="single"/>
        </w:rPr>
        <w:t xml:space="preserve">Asiakirja 9823</w:t>
      </w:r>
    </w:p>
    <w:p>
      <w:r>
        <w:rPr>
          <w:b/>
        </w:rPr>
        <w:t xml:space="preserve">Ohjeet</w:t>
      </w:r>
    </w:p>
    <w:p>
      <w:r>
        <w:t xml:space="preserve">Kuvaile, miten sosiaalinen media voi auttaa yrityksiä tekemään parempia liiketoimintapäätöksiä. Mitä tietoja sosiaalisesta mediasta voidaan kerätä liiketoimintapäätösten tueksi? Luettele neljä sosiaalisen median tietoa (esimerkiksi Twitter-maininnat ja uudelleentwiittausten määrä lasketaan kahdeksi).</w:t>
      </w:r>
    </w:p>
    <w:p>
      <w:r>
        <w:rPr>
          <w:b/>
        </w:rPr>
        <w:t xml:space="preserve">Vastaus</w:t>
      </w:r>
    </w:p>
    <w:p>
      <w:r>
        <w:t xml:space="preserve">Koska 60 prosenttia maailman väestöstä käyttää sosiaalista mediaa, se tarjoaa brändeille erinomaisen mahdollisuuden tavoittaa kuluttajat ja vaikuttaa heihin. Brändit hyödyntävät jo nyt sosiaalista mediaa kanavana ja ovat vuorovaikutuksessa kuluttajien kanssa.</w:t>
        <w:br/>
        <w:br/>
        <w:t xml:space="preserve"> Sosiaalinen media on tuotemerkkien tietovarasto</w:t>
        <w:t xml:space="preserve"> Brändit voivat hyödyntää sosiaalista mediaa keräämällä alla olevia tietoja, joiden avulla ne voivat parantaa liiketoimintaansa ja yleistä toimintaansa.</w:t>
        <w:br/>
        <w:br/>
        <w:t xml:space="preserve">Asiakaspalaute ja valitukset</w:t>
        <w:br/>
        <w:br/>
        <w:t xml:space="preserve">Brändit voivat seurata sosiaalista mediaa ollakseen yhteydessä asiakkaisiin ja seuratakseen asiakaspalautetta ja valituksia. Katso alla oleva esimerkki siitä, miten Target on yhteydessä asiakkaisiinsa Twitterin kautta.</w:t>
        <w:br/>
        <w:br/>
        <w:t xml:space="preserve">Vaikutusvaltaisten käyttäjien löytäminen brändin edistämiseksi</w:t>
        <w:br/>
        <w:br/>
        <w:t xml:space="preserve"> Brändit voivat löytää vaikutusvaltaisia käyttäjiä tietyssä segmentissä, ymmärtää toimialan pulssia ja tehdä yhteistyötä merkittävien käyttäjien kanssa brändinsä edistämiseksi - esimerkki vaikutusvaltaisista Instagram-käyttäjistä toimialasegmenteittäin.</w:t>
        <w:br/>
        <w:br/>
        <w:t xml:space="preserve">Kuluttajatrendit</w:t>
        <w:br/>
        <w:br/>
        <w:t xml:space="preserve">Sosiaalisessa mediassa oleva tieto on monipuolista ja kattaa useimmat markkinat ja yleisösegmentit. Tämä tarjoaa tuotemerkeille erinomaisen mahdollisuuden louhia tietoa ja havaita ja ennustaa kuluttajatrendejä tuotekehitystä varten.</w:t>
        <w:br/>
        <w:br/>
        <w:t xml:space="preserve">Arvioi brändiä ympäröivää tunnetta</w:t>
        <w:br/>
        <w:br/>
        <w:t xml:space="preserve">Brändit voivat hyödyntää tuotteen/brändin mainintoja sosiaalisessa mediassa sosiaalisen median API:n ja tunneanalyysipalveluiden, kuten Google NLP:n, avulla havaitakseen tunnetta PR-toimia varten</w:t>
      </w:r>
    </w:p>
    <w:p>
      <w:r>
        <w:rPr>
          <w:b/>
          <w:u w:val="single"/>
        </w:rPr>
        <w:t xml:space="preserve">Asiakirja 9824</w:t>
      </w:r>
    </w:p>
    <w:p>
      <w:r>
        <w:rPr>
          <w:b/>
        </w:rPr>
        <w:t xml:space="preserve">Ohjeet</w:t>
      </w:r>
    </w:p>
    <w:p>
      <w:r>
        <w:t xml:space="preserve">Mikä on ramadan?</w:t>
      </w:r>
    </w:p>
    <w:p>
      <w:r>
        <w:rPr>
          <w:b/>
        </w:rPr>
        <w:t xml:space="preserve">Konteksti</w:t>
      </w:r>
    </w:p>
    <w:p>
      <w:r>
        <w:t xml:space="preserve">disambiguointi).</w:t>
        <w:br/>
        <w:t xml:space="preserve">Ramadan</w:t>
        <w:br/>
        <w:t xml:space="preserve">رَمَضَان</w:t>
        <w:br/>
        <w:t xml:space="preserve">Ramadan montage.jpg</w:t>
        <w:br/>
        <w:t xml:space="preserve">Ylhäältä vasemmalta oikealle: Kuunsirppi Sarıçamin yllä Turkissa islamilaisen Ramadan-kuukauden alkamisen merkiksi. Koraanin lukeminen ramadanin aikana Bandar Torkamanissa, Iranissa. Yhteisön Iftar-ateria Dubaissa, Yhdistyneissä arabiemiirikunnissa, Tarawah-rukous moskeijassa Länsi-Sumatralla, Indonesiassa. Perinteisellä Iftar-aterialla tarjottavat ruoat. Ramadan-koristeita Jerusalemissa. Zakat-lahjoituslaatikoita Taipeissa, Taiwanissa.</w:t>
        <w:br/>
        <w:t xml:space="preserve">Kutsutaan myös nimellä</w:t>
        <w:tab/>
        <w:br/>
        <w:t xml:space="preserve">Albanian:</w:t>
        <w:t xml:space="preserve">Ramazani</w:t>
        <w:br/>
        <w:t xml:space="preserve">Azerbaidžaniksi:</w:t>
        <w:t xml:space="preserve">Ramazan</w:t>
        <w:br/>
        <w:t xml:space="preserve">Bosnialainen:</w:t>
        <w:t xml:space="preserve">Ramazan</w:t>
        <w:br/>
        <w:t xml:space="preserve">Bengali: রমজান, romanisoitu:</w:t>
        <w:t xml:space="preserve">Rômzan / Rômjan</w:t>
        <w:br/>
        <w:t xml:space="preserve">Hindi: रमज़ान, romanisoitu:</w:t>
        <w:t xml:space="preserve">Ramzān</w:t>
        <w:br/>
        <w:t xml:space="preserve">Kurdi: ڕەمەزان, romanisoitu:</w:t>
        <w:t xml:space="preserve">Remezan</w:t>
        <w:br/>
        <w:t xml:space="preserve">Persia: رمضان, romanisoitu:</w:t>
        <w:t xml:space="preserve">Ramazān</w:t>
        <w:br/>
        <w:t xml:space="preserve">Malaiji: Puasa</w:t>
        <w:br/>
        <w:t xml:space="preserve">Pashto: روژه, romanisoitu:</w:t>
        <w:t xml:space="preserve">Rozha</w:t>
        <w:br/>
        <w:t xml:space="preserve">Punjabi: رمضان / ਰਮਜ਼ਾਨ, romanisoitu:</w:t>
        <w:t xml:space="preserve">Ramzān</w:t>
        <w:br/>
        <w:t xml:space="preserve">Somali:</w:t>
        <w:t xml:space="preserve">Rabadaan tai Rabmadaan</w:t>
        <w:br/>
        <w:t xml:space="preserve">Thai: เราะมะฎอน, romanisoitu:</w:t>
        <w:t xml:space="preserve">Romadon</w:t>
        <w:br/>
        <w:t xml:space="preserve">Turkish:</w:t>
        <w:t xml:space="preserve">Ramazan</w:t>
        <w:br/>
        <w:t xml:space="preserve">Sindhi: روزو</w:t>
        <w:br/>
        <w:t xml:space="preserve">Urdu: رمضان, romanisoitu: رمضان:</w:t>
        <w:t xml:space="preserve">Ramzān</w:t>
        <w:br/>
        <w:t xml:space="preserve">Zazaki:</w:t>
        <w:t xml:space="preserve">Remezan</w:t>
        <w:br/>
        <w:t xml:space="preserve">Huomioidaan</w:t>
        <w:tab/>
        <w:t xml:space="preserve">Muslimit</w:t>
        <w:br/>
        <w:t xml:space="preserve">Tyyppi</w:t>
        <w:tab/>
        <w:t xml:space="preserve">Uskonnollinen</w:t>
        <w:br/>
        <w:t xml:space="preserve">Juhlat</w:t>
        <w:tab/>
        <w:t xml:space="preserve">Yhteisön iftarit ja yhteisön rukoukset</w:t>
        <w:br/>
        <w:t xml:space="preserve">Huomioidaan</w:t>
        <w:tab/>
        <w:br/>
        <w:t xml:space="preserve">Sawm (paastoaminen)</w:t>
        <w:br/>
        <w:t xml:space="preserve">Zakat ja sadaqah (almujen antaminen)</w:t>
        <w:br/>
        <w:t xml:space="preserve">Qadrin yön muistaminen</w:t>
        <w:br/>
        <w:t xml:space="preserve">Koraanin lukeminen</w:t>
        <w:br/>
        <w:t xml:space="preserve">Kaikista pahoista teoista pidättäytyminen ja nöyryys</w:t>
        <w:br/>
        <w:t xml:space="preserve">Taraweeh-rukous.</w:t>
        <w:t xml:space="preserve">(sunnimuslimit)</w:t>
        <w:br/>
        <w:t xml:space="preserve">Alkaa</w:t>
        <w:tab/>
        <w:t xml:space="preserve">Sha'ban-kuukauden viimeisenä yönä[1]</w:t>
        <w:br/>
        <w:t xml:space="preserve">Päättyy</w:t>
        <w:tab/>
        <w:t xml:space="preserve">Ramadan-kuukauden viimeisenä yönä[1]</w:t>
        <w:br/>
        <w:t xml:space="preserve">Päivämäärä</w:t>
        <w:tab/>
        <w:t xml:space="preserve">Vaihteleva (noudattaa islamilaista kuukalenteria)[2][3]</w:t>
        <w:br/>
        <w:t xml:space="preserve">Vuoden 2023 päivämäärä</w:t>
        <w:tab/>
        <w:t xml:space="preserve">22.3.-21.4.[4]</w:t>
        <w:br/>
        <w:t xml:space="preserve">Taajuus</w:t>
        <w:tab/>
        <w:t xml:space="preserve">Vuosittain (kuukalenteri)</w:t>
        <w:br/>
        <w:t xml:space="preserve">Liittyy </w:t>
        <w:t xml:space="preserve">osoitteeseen</w:t>
        <w:tab/>
        <w:t xml:space="preserve"> Eid al-Fitr,</w:t>
        <w:t xml:space="preserve">Qadr-yö</w:t>
        <w:br/>
        <w:t xml:space="preserve">Ramadan (arab: رَمَضَان, romanisoitu: Ramaḍān [ra.ma.dˤaːn];[a] kirjoitetaan myös Ramazan, Ramzan, Ramadhan tai Ramathan) on islamilaisen kalenterin yhdeksäs kuukausi,[9] jota muslimit ympäri maailmaa noudattavat paaston (sawm), rukouksen, pohdinnan ja yhteisöllisyyden kuukautena.[10] Ramadania pidetään Muhammedin ensimmäisen ilmestyksen muistoksi[11], ja sitä pidetään yhtenä islamin viidestä pilarista[12], ja se kestää kahdestakymmenestä yhdeksästä kolmeenkymmeneen päivää, kuunsirpin näkemisestä seuraavaan.13][14]</w:t>
        <w:br/>
        <w:br/>
        <w:t xml:space="preserve">Paastoaminen aamusta auringonlaskuun on fard (pakollinen) kaikille aikuisille muslimeille, jotka eivät ole akuutisti tai kroonisesti sairaita, matkustavia, vanhuksia, imettäviä, diabeetikkoja tai kuukautisia[15].[16] Aamua edeltävä ateria on nimeltään suhur, ja paaston katkaisevaa yöllistä juhla-ateriaa kutsutaan iftariksi.[16][17] Vaikka on annettu fatwoja, joissa on julistettu, että muslimien, jotka asuvat alueilla, joilla on keskiyön aurinko tai polaarinen yö, tulisi noudattaa Mekan aikataulua,[18] yleinen käytäntö on noudattaa sen lähimmän maan aikataulua, jossa yö voidaan erottaa päivästä[19][20][21].</w:t>
      </w:r>
    </w:p>
    <w:p>
      <w:r>
        <w:rPr>
          <w:b/>
        </w:rPr>
        <w:t xml:space="preserve">Vastaus</w:t>
      </w:r>
    </w:p>
    <w:p>
      <w:r>
        <w:t xml:space="preserve">Ramadan on pyhä paastokuukausi, jota muslimit viettävät vuosittain ympäri maailmaa.Tämän kuukauden aikana muslimit pidättäytyvät ruoasta aamusta iltaan 29 päivän ajan. Ramadan on myös yksi islamin keskeisistä pilareista.</w:t>
      </w:r>
    </w:p>
    <w:p>
      <w:r>
        <w:rPr>
          <w:b/>
          <w:u w:val="single"/>
        </w:rPr>
        <w:t xml:space="preserve">Asiakirja 9825</w:t>
      </w:r>
    </w:p>
    <w:p>
      <w:r>
        <w:rPr>
          <w:b/>
        </w:rPr>
        <w:t xml:space="preserve">Ohjeet</w:t>
      </w:r>
    </w:p>
    <w:p>
      <w:r>
        <w:t xml:space="preserve">Tunnista, kumpi soitin on jousi- vai lyömäsoittimet: Naqus, Pipa</w:t>
      </w:r>
    </w:p>
    <w:p>
      <w:r>
        <w:rPr>
          <w:b/>
        </w:rPr>
        <w:t xml:space="preserve">Vastaus</w:t>
      </w:r>
    </w:p>
    <w:p>
      <w:r>
        <w:t xml:space="preserve">Pipa on jousi, Naqus on lyömäsoittimet.</w:t>
      </w:r>
    </w:p>
    <w:p>
      <w:r>
        <w:rPr>
          <w:b/>
          <w:u w:val="single"/>
        </w:rPr>
        <w:t xml:space="preserve">Asiakirja 9826</w:t>
      </w:r>
    </w:p>
    <w:p>
      <w:r>
        <w:rPr>
          <w:b/>
        </w:rPr>
        <w:t xml:space="preserve">Ohjeet</w:t>
      </w:r>
    </w:p>
    <w:p>
      <w:r>
        <w:t xml:space="preserve">Miten Mars 2020 -operaatio eroaa muista operaatioista?</w:t>
      </w:r>
    </w:p>
    <w:p>
      <w:r>
        <w:rPr>
          <w:b/>
        </w:rPr>
        <w:t xml:space="preserve">Vastaus</w:t>
      </w:r>
    </w:p>
    <w:p>
      <w:r>
        <w:t xml:space="preserve">Perseverance-mönkijä käyttää pioneerityönä poraa, jolla voidaan kerätä ydinnäytteitä lupaavimmista kivi- ja maaperäaineksista ja asettaa ne "kätköön" Marsin pinnalle. Tuleva tehtävä voisi mahdollisesti palauttaa nämä näytteet Maahan.</w:t>
      </w:r>
    </w:p>
    <w:p>
      <w:r>
        <w:rPr>
          <w:b/>
          <w:u w:val="single"/>
        </w:rPr>
        <w:t xml:space="preserve">Asiakirja 9827</w:t>
      </w:r>
    </w:p>
    <w:p>
      <w:r>
        <w:rPr>
          <w:b/>
        </w:rPr>
        <w:t xml:space="preserve">Ohjeet</w:t>
      </w:r>
    </w:p>
    <w:p>
      <w:r>
        <w:t xml:space="preserve">Mikä aiheuttaa ilmaston lämpenemisen?</w:t>
      </w:r>
    </w:p>
    <w:p>
      <w:r>
        <w:rPr>
          <w:b/>
        </w:rPr>
        <w:t xml:space="preserve">Vastaus</w:t>
      </w:r>
    </w:p>
    <w:p>
      <w:r>
        <w:t xml:space="preserve">Ilmaston lämpeneminen johtuu kasvihuonekaasujen vapautumisesta ilmakehään. Ilmakehän kasvihuonekaasut sitovat auringon lämpöä ja johtavat maapallon lämpötilan yleiseen nousuun. Kasvihuonekaasuja syntyy pääasiassa poltettaessa fossiilisia polttoaineita, kuten hiiltä, öljyä ja maakaasua. Myös metsien hävittäminen vaikuttaa osaltaan ilmaston lämpenemiseen, sillä puut sitovat ilmakehästä hiiltä kasvaessaan, joten niiden kaataminen tai polttaminen sekä vapauttaa niiden varastoimaa hiiltä että poistaa niiden kyvyn puhdistaa ilmaa.</w:t>
      </w:r>
    </w:p>
    <w:p>
      <w:r>
        <w:rPr>
          <w:b/>
          <w:u w:val="single"/>
        </w:rPr>
        <w:t xml:space="preserve">Asiakirja 9828</w:t>
      </w:r>
    </w:p>
    <w:p>
      <w:r>
        <w:rPr>
          <w:b/>
        </w:rPr>
        <w:t xml:space="preserve">Ohjeet</w:t>
      </w:r>
    </w:p>
    <w:p>
      <w:r>
        <w:t xml:space="preserve">Tunnista lintu luettelosta: Pöllö, Pyton, Simpanssi...</w:t>
      </w:r>
    </w:p>
    <w:p>
      <w:r>
        <w:rPr>
          <w:b/>
        </w:rPr>
        <w:t xml:space="preserve">Vastaus</w:t>
      </w:r>
    </w:p>
    <w:p>
      <w:r>
        <w:t xml:space="preserve">Pöllö</w:t>
      </w:r>
    </w:p>
    <w:p>
      <w:r>
        <w:rPr>
          <w:b/>
          <w:u w:val="single"/>
        </w:rPr>
        <w:t xml:space="preserve">Asiakirja 9829</w:t>
      </w:r>
    </w:p>
    <w:p>
      <w:r>
        <w:rPr>
          <w:b/>
        </w:rPr>
        <w:t xml:space="preserve">Ohjeet</w:t>
      </w:r>
    </w:p>
    <w:p>
      <w:r>
        <w:t xml:space="preserve">Kerro minulle, liittyvätkö nämä termit tennikseen, jääkiekkoon vai koripalloon: alley oop, snap shot, serve, backhand shot, lay up, drop shot.</w:t>
      </w:r>
    </w:p>
    <w:p>
      <w:r>
        <w:rPr>
          <w:b/>
        </w:rPr>
        <w:t xml:space="preserve">Vastaus</w:t>
      </w:r>
    </w:p>
    <w:p>
      <w:r>
        <w:t xml:space="preserve">Alley-oop ja layup ovat koripallotermejä. Alley-oop tarkoittaa, että yksi pelaaja heittää pallon toiselle pelaajalle, joka hyppää kiinni palloon ja heittää sen ilmassa. Layup tehdään hyppäämällä alhaalta, asettamalla pallo korin lähelle ja pomputtamalla se yhdellä kädellä lasista koriin.</w:t>
        <w:br/>
        <w:br/>
        <w:t xml:space="preserve"> Snap shot on jääkiekkotermi. Snap shotissa yhdistyvät rannelaukauksen (laukauksen tarkkuus ja nopea toimitus) ja slap shotin (kiekon nopeus) tärkeimmät edut.</w:t>
        <w:br/>
        <w:br/>
        <w:t xml:space="preserve"> Serve ja drop shot ovat tennistermejä. Syöttöä suorittaakseen pelaaja lyö mailalla palloa niin, että se putoaa viistosti vastakkaiseen syöttölaatikkoon ilman, että verkko pysäyttää sen. Pudotuslyönti tarkoittaa sitä, että pelaaja lyö pallon verkon yli, jolloin pallo laskeutuu lähelle verkkoa ja kimpoaa matalalle, usein lyötynä jonkin verran lobilla ja huomattavalla backspinillä.</w:t>
        <w:br/>
        <w:br/>
        <w:t xml:space="preserve"> Rystylyönti on tenniksessä ja jääkiekossa käytetty termi, jolla tarkoitetaan tennispallon tai jääkiekkokiekon lyömistä mailan tai jääkiekkomailan rystypuolelta.</w:t>
      </w:r>
    </w:p>
    <w:p>
      <w:r>
        <w:rPr>
          <w:b/>
          <w:u w:val="single"/>
        </w:rPr>
        <w:t xml:space="preserve">Asiakirja 9830</w:t>
      </w:r>
    </w:p>
    <w:p>
      <w:r>
        <w:rPr>
          <w:b/>
        </w:rPr>
        <w:t xml:space="preserve">Ohjeet</w:t>
      </w:r>
    </w:p>
    <w:p>
      <w:r>
        <w:t xml:space="preserve">Mitä on puolijohteiden tutkimus?</w:t>
      </w:r>
    </w:p>
    <w:p>
      <w:r>
        <w:rPr>
          <w:b/>
        </w:rPr>
        <w:t xml:space="preserve">Konteksti</w:t>
      </w:r>
    </w:p>
    <w:p>
      <w:r>
        <w:t xml:space="preserve">Elektroniikka käsittelee sähköpiirejä, joissa käytetään aktiivisia sähkökomponentteja, kuten tyhjiöputkia, transistoreja, diodeja, antureita ja integroituja piirejä, sekä niihin liittyviä passiivisia liitäntätekniikoita. Aktiivisten komponenttien epälineaarinen käyttäytyminen ja niiden kyky ohjata elektronivirtoja mahdollistavat digitaalisen kytkennän, ja elektroniikkaa käytetään laajalti tietojenkäsittelyssä, televiestinnässä ja signaalinkäsittelyssä. Liitäntätekniikat, kuten piirilevyt, elektroniikan pakkaustekniikka ja muut monipuoliset viestintäinfrastruktuurin muodot, täydentävät piirien toiminnallisuutta ja muuttavat sekoitetut komponentit tavalliseksi toimivaksi järjestelmäksi.</w:t>
        <w:br/>
        <w:t xml:space="preserve"> Nykyään useimmissa elektroniikkalaitteissa käytetään puolijohdekomponentteja elektronien ohjaukseen. Puolijohteiden toimintaa selittäviä perusperiaatteita tutkitaan kiinteän olomuodon fysiikassa, kun taas elektroniikkapiirien suunnittelu ja rakentaminen käytännön ongelmien ratkaisemiseksi on osa elektroniikkatekniikkaa.</w:t>
      </w:r>
    </w:p>
    <w:p>
      <w:r>
        <w:rPr>
          <w:b/>
        </w:rPr>
        <w:t xml:space="preserve">Vastaus</w:t>
      </w:r>
    </w:p>
    <w:p>
      <w:r>
        <w:t xml:space="preserve">Puolijohteiden toimintaa selittäviä perusperiaatteita tutkitaan kiinteän tilan fysiikassa.</w:t>
      </w:r>
    </w:p>
    <w:p>
      <w:r>
        <w:rPr>
          <w:b/>
          <w:u w:val="single"/>
        </w:rPr>
        <w:t xml:space="preserve">Asiakirja 9831</w:t>
      </w:r>
    </w:p>
    <w:p>
      <w:r>
        <w:rPr>
          <w:b/>
        </w:rPr>
        <w:t xml:space="preserve">Ohjeet</w:t>
      </w:r>
    </w:p>
    <w:p>
      <w:r>
        <w:t xml:space="preserve">Mikä on näytelmä Esther?</w:t>
      </w:r>
    </w:p>
    <w:p>
      <w:r>
        <w:rPr>
          <w:b/>
        </w:rPr>
        <w:t xml:space="preserve">Konteksti</w:t>
      </w:r>
    </w:p>
    <w:p>
      <w:r>
        <w:t xml:space="preserve">Esther on ranskalaisen Jean Racinen vuonna 1689 kirjoittama kolminäytöksinen näytelmä. Se sai ensi-iltansa 26. tammikuuta 1689, ja sen esittivät Maison royale de Saint-Louis'n oppilaat. Maison royale de Saint-Louis oli aatelissyntyisten tyttöjen oppilaitoksen oppilaat. Aihe on peräisin Raamatun Esterin kirjasta.</w:t>
      </w:r>
    </w:p>
    <w:p>
      <w:r>
        <w:rPr>
          <w:b/>
        </w:rPr>
        <w:t xml:space="preserve">Vastaus</w:t>
      </w:r>
    </w:p>
    <w:p>
      <w:r>
        <w:t xml:space="preserve">Ester on ranskalaisen Jean Racinen vuonna 1689 kirjoittama näytelmä. Se sai ensi-iltansa 26. tammikuuta 1689 ja kertoo Raamatun Esterin kirjasta.</w:t>
      </w:r>
    </w:p>
    <w:p>
      <w:r>
        <w:rPr>
          <w:b/>
          <w:u w:val="single"/>
        </w:rPr>
        <w:t xml:space="preserve">Asiakirja 9832</w:t>
      </w:r>
    </w:p>
    <w:p>
      <w:r>
        <w:rPr>
          <w:b/>
        </w:rPr>
        <w:t xml:space="preserve">Ohjeet</w:t>
      </w:r>
    </w:p>
    <w:p>
      <w:r>
        <w:t xml:space="preserve">Mitkä ovat yleisimmät ateriat?</w:t>
      </w:r>
    </w:p>
    <w:p>
      <w:r>
        <w:rPr>
          <w:b/>
        </w:rPr>
        <w:t xml:space="preserve">Vastaus</w:t>
      </w:r>
    </w:p>
    <w:p>
      <w:r>
        <w:t xml:space="preserve">Yleisimmät ateriat ovat aamiainen, lounas ja päivällinen.  Aamiainen syödään, kun henkilö herää, lounas syödään iltapäivällä 4-5 tunnin valvomisen jälkeen ja päivällinen syödään illalla ennen nukkumaanmenoa.  Jokainen ateria on tärkeä, jotta elimistö saa energiaa voidakseen toimia päivän aikana.  Aterioiden väliin jättäminen on eräänlaista paastoa, ja se on hyvin yleistä tietyissä kulttuureissa ja tietyissä uskonnoissa.  Aterioiden välissä syöminen ei ole ateria vaan eräänlaista napostelua.</w:t>
      </w:r>
    </w:p>
    <w:p>
      <w:r>
        <w:rPr>
          <w:b/>
          <w:u w:val="single"/>
        </w:rPr>
        <w:t xml:space="preserve">Asiakirja 9833</w:t>
      </w:r>
    </w:p>
    <w:p>
      <w:r>
        <w:rPr>
          <w:b/>
        </w:rPr>
        <w:t xml:space="preserve">Ohjeet</w:t>
      </w:r>
    </w:p>
    <w:p>
      <w:r>
        <w:t xml:space="preserve">Mikä on 25:n neliöjuuri?</w:t>
      </w:r>
    </w:p>
    <w:p>
      <w:r>
        <w:rPr>
          <w:b/>
        </w:rPr>
        <w:t xml:space="preserve">Vastaus</w:t>
      </w:r>
    </w:p>
    <w:p>
      <w:r>
        <w:t xml:space="preserve">25:n neliöjuuri on 5.</w:t>
      </w:r>
    </w:p>
    <w:p>
      <w:r>
        <w:rPr>
          <w:b/>
          <w:u w:val="single"/>
        </w:rPr>
        <w:t xml:space="preserve">Asiakirja 9834</w:t>
      </w:r>
    </w:p>
    <w:p>
      <w:r>
        <w:rPr>
          <w:b/>
        </w:rPr>
        <w:t xml:space="preserve">Ohjeet</w:t>
      </w:r>
    </w:p>
    <w:p>
      <w:r>
        <w:t xml:space="preserve">Kuka voitti toisen maailmansodan?</w:t>
      </w:r>
    </w:p>
    <w:p>
      <w:r>
        <w:rPr>
          <w:b/>
        </w:rPr>
        <w:t xml:space="preserve">Vastaus</w:t>
      </w:r>
    </w:p>
    <w:p>
      <w:r>
        <w:t xml:space="preserve">Sodassa ei ole todellisia voittajia, mutta toinen maailmansota päättyi siihen, että länsiliittoutuneet (lähinnä Yhdysvallat ja Iso-Britannia) ja Neuvostoliitto vapauttivat Saksan ja Japanin miehittämät alueet.</w:t>
      </w:r>
    </w:p>
    <w:p>
      <w:r>
        <w:rPr>
          <w:b/>
          <w:u w:val="single"/>
        </w:rPr>
        <w:t xml:space="preserve">Asiakirja 9835</w:t>
      </w:r>
    </w:p>
    <w:p>
      <w:r>
        <w:rPr>
          <w:b/>
        </w:rPr>
        <w:t xml:space="preserve">Ohjeet</w:t>
      </w:r>
    </w:p>
    <w:p>
      <w:r>
        <w:t xml:space="preserve">Kun otetaan huomioon tämä Mark Arminskia koskeva kohta, miksi hän oli kuuluisa ja mitä hän opiskeli viimeksi opiskellessaan vielä koulussa?</w:t>
      </w:r>
    </w:p>
    <w:p>
      <w:r>
        <w:rPr>
          <w:b/>
        </w:rPr>
        <w:t xml:space="preserve">Konteksti</w:t>
      </w:r>
    </w:p>
    <w:p>
      <w:r>
        <w:t xml:space="preserve">Mark Arminski on yhdysvaltalainen rock-konserttijulisteiden taiteilija, joka syntyi vuonna 1950 Detroitissa, Michiganissa. Hän aloitti taideopinnot Oakland Community Collegessa ja jatkoi taidegrafiikkaa kivilitografiassa Kalamazoo Institute of Artsissa. Virallisen koulutuksen täydensi oleskelu Dynamic Graphics Education Foundationissa Peoriassa Illinoisin osavaltiossa, jossa hän opiskeli tietokoneella tuotettua taidetta.</w:t>
      </w:r>
    </w:p>
    <w:p>
      <w:r>
        <w:rPr>
          <w:b/>
        </w:rPr>
        <w:t xml:space="preserve">Vastaus</w:t>
      </w:r>
    </w:p>
    <w:p>
      <w:r>
        <w:t xml:space="preserve">Mark Arminski on yhdysvaltalainen rock-konserttijulisteiden taiteilija.  Hän suoritti muodollisen koulutuksensa opiskelemalla tietokoneella tuotettua taidetta.</w:t>
      </w:r>
    </w:p>
    <w:p>
      <w:r>
        <w:rPr>
          <w:b/>
          <w:u w:val="single"/>
        </w:rPr>
        <w:t xml:space="preserve">Asiakirja 9836</w:t>
      </w:r>
    </w:p>
    <w:p>
      <w:r>
        <w:rPr>
          <w:b/>
        </w:rPr>
        <w:t xml:space="preserve">Ohjeet</w:t>
      </w:r>
    </w:p>
    <w:p>
      <w:r>
        <w:t xml:space="preserve">Kerro minulle, ovatko nämä mielenterveyshäiriöitä vai syöpätyyppejä: Ahdistuneisuus, skitsofrenia, lymfooma, nielurisat, posttraumaattinen stressi, neurologinen kehitys, munuaiset.</w:t>
      </w:r>
    </w:p>
    <w:p>
      <w:r>
        <w:rPr>
          <w:b/>
        </w:rPr>
        <w:t xml:space="preserve">Vastaus</w:t>
      </w:r>
    </w:p>
    <w:p>
      <w:r>
        <w:t xml:space="preserve">Seuraavat ovat mielenterveyshäiriötyyppejä: Ahdistuneisuus, skitsofrenia, posttraumaattinen stressi, neurokehitys. Seuraavat ovat syöpätyyppejä: lymfooma, nielurisat, munuaiset.</w:t>
      </w:r>
    </w:p>
    <w:p>
      <w:r>
        <w:rPr>
          <w:b/>
          <w:u w:val="single"/>
        </w:rPr>
        <w:t xml:space="preserve">Asiakirja 9837</w:t>
      </w:r>
    </w:p>
    <w:p>
      <w:r>
        <w:rPr>
          <w:b/>
        </w:rPr>
        <w:t xml:space="preserve">Ohjeet</w:t>
      </w:r>
    </w:p>
    <w:p>
      <w:r>
        <w:t xml:space="preserve">Millaisia kysymyksiä voin kysyä teiltä?</w:t>
      </w:r>
    </w:p>
    <w:p>
      <w:r>
        <w:rPr>
          <w:b/>
        </w:rPr>
        <w:t xml:space="preserve">Vastaus</w:t>
      </w:r>
    </w:p>
    <w:p>
      <w:r>
        <w:t xml:space="preserve">Voin auttaa monenlaisissa kysymyksissä. Tässä muutamia esimerkkejä:</w:t>
        <w:br/>
        <w:br/>
        <w:br/>
        <w:t xml:space="preserve">- Voin auttaa vastaamaan laajoihin kysymyksiin, kuten siihen, miten elää terveellisemmin</w:t>
        <w:br/>
        <w:t xml:space="preserve">- Voin auttaa ideoimaan esimerkiksi blogikirjoitusta tai esseetä varten</w:t>
        <w:br/>
        <w:t xml:space="preserve">- Voin auttaa muokkaamaan jo kirjoittamaasi tekstiä, jotta se olisi selkeämpi tai lyhyempi</w:t>
        <w:br/>
        <w:br/>
        <w:t xml:space="preserve">En ole täydellinen, mutta yritän parhaani!</w:t>
      </w:r>
    </w:p>
    <w:p>
      <w:r>
        <w:rPr>
          <w:b/>
          <w:u w:val="single"/>
        </w:rPr>
        <w:t xml:space="preserve">Asiakirja 9838</w:t>
      </w:r>
    </w:p>
    <w:p>
      <w:r>
        <w:rPr>
          <w:b/>
        </w:rPr>
        <w:t xml:space="preserve">Ohjeet</w:t>
      </w:r>
    </w:p>
    <w:p>
      <w:r>
        <w:t xml:space="preserve">Mitkä ovat kuusi Yhdysvaltojen viehättävintä kansallispuistoa?</w:t>
      </w:r>
    </w:p>
    <w:p>
      <w:r>
        <w:rPr>
          <w:b/>
        </w:rPr>
        <w:t xml:space="preserve">Vastaus</w:t>
      </w:r>
    </w:p>
    <w:p>
      <w:r>
        <w:t xml:space="preserve">Zionin kansallispuisto, Yellowstonen kansallispuisto, Grand Canyonin kansallispuisto, Yosemiten kansallispuisto, Glacierin kansallispuisto, Great Smoky Mountainsin kansallispuisto.</w:t>
      </w:r>
    </w:p>
    <w:p>
      <w:r>
        <w:rPr>
          <w:b/>
          <w:u w:val="single"/>
        </w:rPr>
        <w:t xml:space="preserve">Asiakirja 9839</w:t>
      </w:r>
    </w:p>
    <w:p>
      <w:r>
        <w:rPr>
          <w:b/>
        </w:rPr>
        <w:t xml:space="preserve">Ohjeet</w:t>
      </w:r>
    </w:p>
    <w:p>
      <w:r>
        <w:t xml:space="preserve">Tesrt</w:t>
      </w:r>
    </w:p>
    <w:p>
      <w:r>
        <w:rPr>
          <w:b/>
        </w:rPr>
        <w:t xml:space="preserve">Vastaus</w:t>
      </w:r>
    </w:p>
    <w:p>
      <w:r>
        <w:t xml:space="preserve">Vastaa</w:t>
      </w:r>
    </w:p>
    <w:p>
      <w:r>
        <w:rPr>
          <w:b/>
          <w:u w:val="single"/>
        </w:rPr>
        <w:t xml:space="preserve">Asiakirja 9840</w:t>
      </w:r>
    </w:p>
    <w:p>
      <w:r>
        <w:rPr>
          <w:b/>
        </w:rPr>
        <w:t xml:space="preserve">Ohjeet</w:t>
      </w:r>
    </w:p>
    <w:p>
      <w:r>
        <w:t xml:space="preserve">Miksi ihmiset muuttavat Yhdysvalloissa koillisesta ja keskilännestä etelään ja kaakkoon?</w:t>
      </w:r>
    </w:p>
    <w:p>
      <w:r>
        <w:rPr>
          <w:b/>
        </w:rPr>
        <w:t xml:space="preserve">Vastaus</w:t>
      </w:r>
    </w:p>
    <w:p>
      <w:r>
        <w:t xml:space="preserve">Alhaisemmat elinkustannukset</w:t>
      </w:r>
    </w:p>
    <w:p>
      <w:r>
        <w:rPr>
          <w:b/>
          <w:u w:val="single"/>
        </w:rPr>
        <w:t xml:space="preserve">Asiakirja 9841</w:t>
      </w:r>
    </w:p>
    <w:p>
      <w:r>
        <w:rPr>
          <w:b/>
        </w:rPr>
        <w:t xml:space="preserve">Ohjeet</w:t>
      </w:r>
    </w:p>
    <w:p>
      <w:r>
        <w:t xml:space="preserve">Tunnista, mikä soitin on jousi- vai puupuhallin: Pyöröharppu, Koudi</w:t>
      </w:r>
    </w:p>
    <w:p>
      <w:r>
        <w:rPr>
          <w:b/>
        </w:rPr>
        <w:t xml:space="preserve">Vastaus</w:t>
      </w:r>
    </w:p>
    <w:p>
      <w:r>
        <w:t xml:space="preserve">Koudi on puupuhallin, Wheelharp on jousi.</w:t>
      </w:r>
    </w:p>
    <w:p>
      <w:r>
        <w:rPr>
          <w:b/>
          <w:u w:val="single"/>
        </w:rPr>
        <w:t xml:space="preserve">Asiakirja 9842</w:t>
      </w:r>
    </w:p>
    <w:p>
      <w:r>
        <w:rPr>
          <w:b/>
        </w:rPr>
        <w:t xml:space="preserve">Ohjeet</w:t>
      </w:r>
    </w:p>
    <w:p>
      <w:r>
        <w:t xml:space="preserve">Tunnista, mikä eläin on kotieläin vai villieläin: Nutria.</w:t>
      </w:r>
    </w:p>
    <w:p>
      <w:r>
        <w:rPr>
          <w:b/>
        </w:rPr>
        <w:t xml:space="preserve">Vastaus</w:t>
      </w:r>
    </w:p>
    <w:p>
      <w:r>
        <w:t xml:space="preserve">Nutria on luonnonvarainen, seurasimppu on kesyyntynyt.</w:t>
      </w:r>
    </w:p>
    <w:p>
      <w:r>
        <w:rPr>
          <w:b/>
          <w:u w:val="single"/>
        </w:rPr>
        <w:t xml:space="preserve">Asiakirja 9843</w:t>
      </w:r>
    </w:p>
    <w:p>
      <w:r>
        <w:rPr>
          <w:b/>
        </w:rPr>
        <w:t xml:space="preserve">Ohjeet</w:t>
      </w:r>
    </w:p>
    <w:p>
      <w:r>
        <w:t xml:space="preserve">Mainitse tekstistä vuodet, jolloin Virat Kohli voitti pokaalin. Näytä tulokset pilkulla erotetussa muodossa.</w:t>
      </w:r>
    </w:p>
    <w:p>
      <w:r>
        <w:rPr>
          <w:b/>
        </w:rPr>
        <w:t xml:space="preserve">Konteksti</w:t>
      </w:r>
    </w:p>
    <w:p>
      <w:r>
        <w:t xml:space="preserve">Virat Kohli (Hindi ääntäminen: [ʋɪˈɾɑːʈ ˈkoːɦli] (kuuntele); s. 5. marraskuuta 1988) on intialainen kansainvälinen kriketinpelaaja ja Intian krikettimaajoukkueen entinen kapteeni, joka pelaa IPL:ssä Royal Challengers Bangaloren ja Intian kotimaan kriketissä Delhin joukkueissa oikeakätisenä mailamiehenä. Kohlia pidetään yleisesti yhtenä kaikkien aikojen parhaista lyöjistä,[4] ja hänellä on ennätykset eniten juoksuja T20-maaotteluissa ja IPL:ssä tehneistä juoksuista. Vuonna 2020 Kansainvälinen krikettineuvosto nimesi hänet vuosikymmenen mieskriketinpelaajaksi. Kohli on myös vaikuttanut useisiin Intian menestyksiin, kuten vuoden 2011 MM-kisojen ja vuoden 2013 Mestarien pokaalin voittamiseen.</w:t>
        <w:br/>
        <w:br/>
        <w:t xml:space="preserve"> New Delhissä syntynyt ja kasvanut Kohli harjoitteli West Delhin krikettiakatemiassa ja aloitti nuoruusuransa Delhin alle 15-vuotiaiden joukkueessa. Hän teki kansainvälisen debyyttinsä vuonna 2008 ja nousi nopeasti ODI-joukkueen avainpelaajaksi, ja myöhemmin hän debytoi testissä vuonna 2011. Vuonna 2013 Kohli nousi ensimmäistä kertaa ICC:n ODI-lyöntipelaajien rankingin ykköseksi. Vuoden 2014 T20-maailmanmestaruuskilpailuissa hän teki ennätyksensä turnauksen eniten juoksuja tehneenä pelaajana. Vuonna 2018 hän saavutti jälleen uuden virstanpylvään, kun hänestä tuli maailman rankingin ykkössijoitettu Test-lyöntimies, mikä tekee hänestä ainoan intialaisen kriketinpelaajan, joka on ollut ykkössijalla kaikissa kolmessa pelimuodossa. Hänen muotonsa jatkui vuonna 2019, jolloin hänestä tuli ensimmäinen pelaaja, joka on tehnyt 20 000 kansainvälistä juoksua yhden vuosikymmenen aikana. Vuonna 2021 Kohli teki päätöksen luopua Intian maajoukkueen kapteenin tehtävästä T20I-otteluissa T20-maailmanmestaruuskisojen jälkeen, ja vuoden 2022 alussa hän luopui myös testijoukkueen kapteenin tehtävästä.</w:t>
      </w:r>
    </w:p>
    <w:p>
      <w:r>
        <w:rPr>
          <w:b/>
        </w:rPr>
        <w:t xml:space="preserve">Vastaus</w:t>
      </w:r>
    </w:p>
    <w:p>
      <w:r>
        <w:t xml:space="preserve">2011, 2013</w:t>
      </w:r>
    </w:p>
    <w:p>
      <w:r>
        <w:rPr>
          <w:b/>
          <w:u w:val="single"/>
        </w:rPr>
        <w:t xml:space="preserve">Asiakirja 9844</w:t>
      </w:r>
    </w:p>
    <w:p>
      <w:r>
        <w:rPr>
          <w:b/>
        </w:rPr>
        <w:t xml:space="preserve">Ohjeet</w:t>
      </w:r>
    </w:p>
    <w:p>
      <w:r>
        <w:t xml:space="preserve">Luokittele kukin seuraavista numeroita tai kirjaimia: 1, A, 5, B, C, D, 99, 88, -2, Z, E, 4.</w:t>
      </w:r>
    </w:p>
    <w:p>
      <w:r>
        <w:rPr>
          <w:b/>
        </w:rPr>
        <w:t xml:space="preserve">Vastaus</w:t>
      </w:r>
    </w:p>
    <w:p>
      <w:r>
        <w:t xml:space="preserve">Nämä ovat numeroita: 1, 5, 99, 88, -2, 4.</w:t>
        <w:br/>
        <w:t xml:space="preserve"> Nämä ovat kirjaimia: A, B, C, D, Z, E.</w:t>
      </w:r>
    </w:p>
    <w:p>
      <w:r>
        <w:rPr>
          <w:b/>
          <w:u w:val="single"/>
        </w:rPr>
        <w:t xml:space="preserve">Asiakirja 9845</w:t>
      </w:r>
    </w:p>
    <w:p>
      <w:r>
        <w:rPr>
          <w:b/>
        </w:rPr>
        <w:t xml:space="preserve">Ohjeet</w:t>
      </w:r>
    </w:p>
    <w:p>
      <w:r>
        <w:t xml:space="preserve">Onko The Last of US -elokuvan Cordyceps-sieni todellinen?</w:t>
      </w:r>
    </w:p>
    <w:p>
      <w:r>
        <w:rPr>
          <w:b/>
        </w:rPr>
        <w:t xml:space="preserve">Vastaus</w:t>
      </w:r>
    </w:p>
    <w:p>
      <w:r>
        <w:t xml:space="preserve">Kyllä, Cordyceps on todellinen sieni, joka esiintyy luonnossa luonnostaan. Toisin kuin The Last of Us -videopeleissä ja HBO:n televisiosarjassa, se ei kuitenkaan voi tartuttaa ihmisiä, ja sitä käytetään usein lääkkeiden lisäravinteissa ja jopa ruokana. Cordyceps-sieni tartuttaa hyönteisiä tosielämässä, ja muurahaiset ja toukat ovat yleisimpiä isäntiä. Cordyceps ottaa haltuunsa isännän motoriset toiminnot ja syö isäntää sisältäpäin.</w:t>
      </w:r>
    </w:p>
    <w:p>
      <w:r>
        <w:rPr>
          <w:b/>
          <w:u w:val="single"/>
        </w:rPr>
        <w:t xml:space="preserve">Asiakirja 9846</w:t>
      </w:r>
    </w:p>
    <w:p>
      <w:r>
        <w:rPr>
          <w:b/>
        </w:rPr>
        <w:t xml:space="preserve">Ohjeet</w:t>
      </w:r>
    </w:p>
    <w:p>
      <w:r>
        <w:t xml:space="preserve">Kuka tuotti albumin Exit the Dragon</w:t>
      </w:r>
    </w:p>
    <w:p>
      <w:r>
        <w:rPr>
          <w:b/>
        </w:rPr>
        <w:t xml:space="preserve">Konteksti</w:t>
      </w:r>
    </w:p>
    <w:p>
      <w:r>
        <w:t xml:space="preserve">Exit the Dragon on yhdysvaltalaisen vaihtoehtorock-yhtyeen Urge Overkillin viides albumi, joka julkaistiin vuonna 1995.Exit the Dragon on luonnehdittu tummemmaksi albumiksi kuin edellinen albumi Saturation.Se oli heidän viimeinen albuminsa, kunnes vuonna 2011 julkaistiin Rock &amp; Roll Submarine, kuusitoista vuotta Exit the Dragonin jälkeen.</w:t>
      </w:r>
    </w:p>
    <w:p>
      <w:r>
        <w:rPr>
          <w:b/>
        </w:rPr>
        <w:t xml:space="preserve">Vastaus</w:t>
      </w:r>
    </w:p>
    <w:p>
      <w:r>
        <w:t xml:space="preserve">Exit the Dragon on yhdysvaltalaisen vaihtoehtorock-yhtyeen Urge Overkillin viides albumi, joka julkaistiin vuonna 1995. Exit the Dragonin on luonnehdittu olevan synkempi albumi kuin heidän edellinen albuminsa Saturation. Se oli heidän viimeinen albuminsa, kunnes vuonna 2011 julkaistiin Rock &amp; Roll Submarine, kuusitoista vuotta Exit the Dragonin jälkeen.</w:t>
      </w:r>
    </w:p>
    <w:p>
      <w:r>
        <w:rPr>
          <w:b/>
          <w:u w:val="single"/>
        </w:rPr>
        <w:t xml:space="preserve">Asiakirja 9847</w:t>
      </w:r>
    </w:p>
    <w:p>
      <w:r>
        <w:rPr>
          <w:b/>
        </w:rPr>
        <w:t xml:space="preserve">Ohjeet</w:t>
      </w:r>
    </w:p>
    <w:p>
      <w:r>
        <w:t xml:space="preserve">Tunnista seuraavasta luettelosta kaikki suklaakeksien leipomiseen tarvittavat ainesosat: voi, pinaatti, munat, jauhot, omenat, sokeri, vaniljauute, suklaalastut, puuhiili, positiivinen COVID 19 -testikasetti, kynsilakka, suola.</w:t>
      </w:r>
    </w:p>
    <w:p>
      <w:r>
        <w:rPr>
          <w:b/>
        </w:rPr>
        <w:t xml:space="preserve">Vastaus</w:t>
      </w:r>
    </w:p>
    <w:p>
      <w:r>
        <w:t xml:space="preserve">Voi, munat, jauhot, sokeri, vaniljauute, suklaalastut, suola.</w:t>
      </w:r>
    </w:p>
    <w:p>
      <w:r>
        <w:rPr>
          <w:b/>
          <w:u w:val="single"/>
        </w:rPr>
        <w:t xml:space="preserve">Asiakirja 9848</w:t>
      </w:r>
    </w:p>
    <w:p>
      <w:r>
        <w:rPr>
          <w:b/>
        </w:rPr>
        <w:t xml:space="preserve">Ohjeet</w:t>
      </w:r>
    </w:p>
    <w:p>
      <w:r>
        <w:t xml:space="preserve">Laadi Max Weberin ihanteellisen byrokratian pohjalta, sellaisena kuin se on esitetty tekstissä, viisi lyhyttä ja viisi lyhyttä kohtaa siitä, miten byrokratiaa sovelletaan organisaatioon käytännössä.</w:t>
      </w:r>
    </w:p>
    <w:p>
      <w:r>
        <w:rPr>
          <w:b/>
        </w:rPr>
        <w:t xml:space="preserve">Konteksti</w:t>
      </w:r>
    </w:p>
    <w:p>
      <w:r>
        <w:t xml:space="preserve">Saksalainen sosiologi Max Weber tutki ensimmäisenä virallisesti byrokratiaa, ja hänen teoksensa johtivat termin yleistymiseen. Esseessään Byrokratia, joka julkaistiin hänen pääteoksessaan Talous ja yhteiskunta, Weber kuvasi monia ideaalityypillisiä julkishallinnon, hallituksen ja liike-elämän muotoja. Hänen ideaalityyppiselle byrokratialle, olipa se sitten julkista tai yksityistä, on ominaista:</w:t>
        <w:br/>
        <w:t xml:space="preserve">hierarkkinen organisaatio</w:t>
        <w:br/>
        <w:t xml:space="preserve">- muodolliset toimivaltasuhteet (komentoketju)</w:t>
        <w:br/>
        <w:t xml:space="preserve">- kiinteä toiminta-alue</w:t>
        <w:br/>
        <w:t xml:space="preserve">- jäykkä työnjako</w:t>
        <w:br/>
        <w:t xml:space="preserve">- annettujen tehtävien säännöllinen ja jatkuva suorittaminen</w:t>
        <w:br/>
        <w:t xml:space="preserve">- kaikki päätökset ja valtuudet on määritelty ja rajoitettu säännöksillä</w:t>
        <w:br/>
        <w:t xml:space="preserve">- virkamiehet, joilla on alansa asiantuntijakoulutus</w:t>
        <w:br/>
        <w:t xml:space="preserve">- uralla eteneminen on riippuvainen teknisestä pätevyydestä</w:t>
        <w:br/>
        <w:t xml:space="preserve">- pätevyys arvioidaan organisaation sääntöjen mukaan,</w:t>
        <w:t xml:space="preserve">ei yksilöitä</w:t>
        <w:br/>
        <w:t xml:space="preserve">Weber luetteli useita edellytyksiä byrokratian syntymiselle, muun muassa hallinnoitavan alueen ja väestön määrän kasvu, hallinnollisten tehtävien monimutkaisuuden lisääntyminen ja tehokkaampaa hallintojärjestelmää edellyttävän rahatalouden olemassaolo. Viestintä- ja kuljetustekniikan kehittyminen mahdollistaa hallinnon tehostamisen, ja kulttuurin demokratisoituminen ja rationalisoituminen johtaa vaatimuksiin tasa-arvoisesta kohtelusta. Vaikka Weber ei välttämättä ollut byrokratian ihailija, hän näki byrokratisoitumisen tehokkaimpana ja rationaalisimpana tapana organisoida inhimillistä toimintaa ja siten avaimena rationaalis-oikeudelliseen auktoriteettiin, joka on välttämätön modernille maailmalle. Lisäksi hän näki sen keskeisenä prosessina länsimaisen yhteiskunnan jatkuvassa rationalisoitumisessa. Weber näki byrokratian kuitenkin myös uhkana yksilön vapauksille ja jatkuvan byrokratisoitumisen johtavan "jäisen pimeyden polaariseen yöhön", jossa ihmiselämän lisääntyvä rationalisointi vangitsee yksilöt byrokraattisen, sääntöihin perustuvan rationaalisen kontrollin sieluttomaan "rautahäkkiin" Weberin kriittisestä yhteiskunnan byrokratisoitumisen tutkimuksesta tuli yksi hänen työnsä pysyvimmistä osista. Monet nykyaikaisen julkishallinnon näkökohdat perustuvat hänen työhönsä, ja klassista, hierarkkisesti organisoitua, mannermaista tyyppiä edustavaa julkishallintoa kutsutaan "weberiläiseksi julkishallinnoksi" tai "weberiläiseksi byrokratiaksi". Yhteiskuntatieteilijöiden keskuudessa käydään keskustelua siitä, edistääkö weberiläinen byrokratia talouskasvua.</w:t>
      </w:r>
    </w:p>
    <w:p>
      <w:r>
        <w:rPr>
          <w:b/>
        </w:rPr>
        <w:t xml:space="preserve">Vastaus</w:t>
      </w:r>
    </w:p>
    <w:p>
      <w:r>
        <w:t xml:space="preserve">Pro:</w:t>
        <w:br/>
        <w:t xml:space="preserve">1</w:t>
        <w:t xml:space="preserve"> Suosittelut toimitetaan ja tarkistetaan hakijoiden pätevyyden varmistamiseksi.</w:t>
        <w:br/>
        <w:t xml:space="preserve"> 2. Työntekijät täyttävät johdon prioriteetit mahdollisimman pian.</w:t>
        <w:br/>
        <w:t xml:space="preserve"> 3. "Alan asiantuntijat" ovat tervetulleita.</w:t>
        <w:br/>
        <w:t xml:space="preserve"> 4. Oppimisesta palkitaan ja siihen kannustetaan. Ilmaista koulutusta tarjotaan.</w:t>
        <w:br/>
        <w:t xml:space="preserve"> 5. Tarvittaessa RACI (responsible, accountable, consulted, informed) jaetaan osastojen kesken.</w:t>
        <w:br/>
        <w:br/>
        <w:t xml:space="preserve">Vastalause:</w:t>
        <w:br/>
        <w:t xml:space="preserve">1. "Litteät" organisaatiot, joissa vallitsee "startup"-kulttuuri, synnyttävät uusia ideoita, koska kaikki työntekijät tuntevat itsensä myötävaikuttajiksi.</w:t>
        <w:br/>
        <w:t xml:space="preserve"> 2. Dynaamisia ja strategisia rooleja on vaikea sijoittaa kiinteälle toiminta-alueelle, jossa on selkeä vastuunjako.</w:t>
        <w:br/>
        <w:t xml:space="preserve"> 3. Päätöksenteko asetusten kautta edellyttää, että on mahdollista ja tehokasta dokumentoida määritellyt ja rajoitetut asetukset kaikissa tapauksissa.</w:t>
        <w:br/>
        <w:t xml:space="preserve"> 4. Byrokratia ei ole "hauskaa", ja työntekijöiden pysyvyys ja hyvinvointi ovat kriittisiä näkökohtia missä tahansa organisaatiossa.</w:t>
        <w:br/>
        <w:t xml:space="preserve"> 5. Työntekijöiden "vapaus" motivoi ja innostaa ihmisiä tekemään parasta työtään.</w:t>
      </w:r>
    </w:p>
    <w:p>
      <w:r>
        <w:rPr>
          <w:b/>
          <w:u w:val="single"/>
        </w:rPr>
        <w:t xml:space="preserve">Asiakirja 9849</w:t>
      </w:r>
    </w:p>
    <w:p>
      <w:r>
        <w:rPr>
          <w:b/>
        </w:rPr>
        <w:t xml:space="preserve">Ohjeet</w:t>
      </w:r>
    </w:p>
    <w:p>
      <w:r>
        <w:t xml:space="preserve">Mistä useimmat amerikkalaiset kodit on tehty?</w:t>
      </w:r>
    </w:p>
    <w:p>
      <w:r>
        <w:rPr>
          <w:b/>
        </w:rPr>
        <w:t xml:space="preserve">Vastaus</w:t>
      </w:r>
    </w:p>
    <w:p>
      <w:r>
        <w:t xml:space="preserve">Yhdysvalloissa suurin osa kodeista on rakennettu sementtipohjasta tai -perustasta ja puurunkoisesta runkorakenteesta. Ulkopuoli ja katot tehdään säänkestävästä materiaalista, joka voi olla käsitelty puu, vinyyli, tiili tai kipsi sivuraiteena ja metalli tai asfalttipelti katossa. Kotien sisäpuoli on yleensä vuorattu kipsilevyllä tai joissakin vanhemmissa kodeissa voi olla kipsilevyseinät.</w:t>
      </w:r>
    </w:p>
    <w:p>
      <w:r>
        <w:rPr>
          <w:b/>
          <w:u w:val="single"/>
        </w:rPr>
        <w:t xml:space="preserve">Asiakirja 9850</w:t>
      </w:r>
    </w:p>
    <w:p>
      <w:r>
        <w:rPr>
          <w:b/>
        </w:rPr>
        <w:t xml:space="preserve">Ohjeet</w:t>
      </w:r>
    </w:p>
    <w:p>
      <w:r>
        <w:t xml:space="preserve">Mitkä ovat kaikkien aikojen parhaita hiphop-albumeita?</w:t>
      </w:r>
    </w:p>
    <w:p>
      <w:r>
        <w:rPr>
          <w:b/>
        </w:rPr>
        <w:t xml:space="preserve">Vastaus</w:t>
      </w:r>
    </w:p>
    <w:p>
      <w:r>
        <w:t xml:space="preserve">Joitakin hip hop -albumeita, joita pidetään yleisesti kaikkien aikojen parhaina, ovat mm. seuraavat:</w:t>
        <w:br/>
        <w:br/>
        <w:t xml:space="preserve">Illmatic - Nas</w:t>
        <w:br/>
        <w:t xml:space="preserve">My Beautiful Dark Twisted Fantasy - Kanye West</w:t>
        <w:br/>
        <w:t xml:space="preserve">Aquemini - Outkast</w:t>
        <w:br/>
        <w:t xml:space="preserve">The Blueprint - Jay-Z</w:t>
        <w:br/>
        <w:t xml:space="preserve">ATLiens - Outkast</w:t>
        <w:br/>
        <w:t xml:space="preserve">To Pimp a Butterfly - Kendrick Lamar</w:t>
        <w:br/>
        <w:t xml:space="preserve">The Chronic - Dr. Dre</w:t>
        <w:br/>
        <w:t xml:space="preserve">Graduation - Kanye West</w:t>
        <w:br/>
        <w:t xml:space="preserve">good kid, m.A.A.A.d city - Kendrick Lamar</w:t>
      </w:r>
    </w:p>
    <w:p>
      <w:r>
        <w:rPr>
          <w:b/>
          <w:u w:val="single"/>
        </w:rPr>
        <w:t xml:space="preserve">Asiakirja 9851</w:t>
      </w:r>
    </w:p>
    <w:p>
      <w:r>
        <w:rPr>
          <w:b/>
        </w:rPr>
        <w:t xml:space="preserve">Ohjeet</w:t>
      </w:r>
    </w:p>
    <w:p>
      <w:r>
        <w:t xml:space="preserve">Mitkä näistä tavaroista minun pitäisi pakata pois kesällä: talvitakki, uimapuku, vaelluskengät, lämmitin, kahvipannu.</w:t>
      </w:r>
    </w:p>
    <w:p>
      <w:r>
        <w:rPr>
          <w:b/>
        </w:rPr>
        <w:t xml:space="preserve">Vastaus</w:t>
      </w:r>
    </w:p>
    <w:p>
      <w:r>
        <w:t xml:space="preserve">Useimmissa ilmastoissa voit laittaa talvitakin ja lämmittimen varastoon kesäksi. Uimapukua käytettäisiin todennäköisesti kesällä, ja vaelluskengät tai kahvipannu eivät erityisesti vaikuta vuodenaikojen vaihteluihin.</w:t>
      </w:r>
    </w:p>
    <w:p>
      <w:r>
        <w:rPr>
          <w:b/>
          <w:u w:val="single"/>
        </w:rPr>
        <w:t xml:space="preserve">Asiakirja 9852</w:t>
      </w:r>
    </w:p>
    <w:p>
      <w:r>
        <w:rPr>
          <w:b/>
        </w:rPr>
        <w:t xml:space="preserve">Ohjeet</w:t>
      </w:r>
    </w:p>
    <w:p>
      <w:r>
        <w:t xml:space="preserve">Mitä genomiikka on?</w:t>
      </w:r>
    </w:p>
    <w:p>
      <w:r>
        <w:rPr>
          <w:b/>
        </w:rPr>
        <w:t xml:space="preserve">Vastaus</w:t>
      </w:r>
    </w:p>
    <w:p>
      <w:r>
        <w:t xml:space="preserve">Genomiikka on biologian monitieteinen ala, joka keskittyy genomien rakenteeseen, toimintaan, evoluutioon, kartoitukseen ja muokkaukseen. Genomi on organismin koko DNA:n kokonaisuus, joka sisältää kaikki sen geenit sekä sen hierarkkisen, kolmiulotteisen rakenteellisen kokoonpanon. Toisin kuin genetiikassa, jossa tutkitaan yksittäisiä geenejä ja niiden roolia periytymisessä, genomiikan tavoitteena on kaikkien organismin geenien, niiden keskinäisten suhteiden ja niiden vaikutusten kollektiivinen kuvaaminen ja kvantifiointi. Geenit voivat ohjata proteiinien tuotantoa entsyymien ja viestimolekyylien avulla. Proteiinit puolestaan muodostavat kehon rakenteita, kuten elimiä ja kudoksia, sekä ohjaavat kemiallisia reaktioita ja välittävät signaaleja solujen välillä. Genomiikkaan kuuluu myös genomien sekvensointi ja analyysi, jossa käytetään DNA:n sekvensointia ja bioinformatiikkaa kokonaisten genomien toiminnan ja rakenteen kokoamiseksi ja analysoimiseksi. Genomiikan edistysaskeleet ovat aiheuttaneet vallankumouksen löytöihin perustuvassa tutkimuksessa ja systeemibiologiassa, mikä on helpottanut jopa kaikkein monimutkaisimpien biologisten järjestelmien, kuten aivojen, ymmärtämistä.</w:t>
        <w:br/>
        <w:br/>
        <w:t xml:space="preserve"> Alalla tutkitaan myös genomin sisäisiä (genomin sisällä tapahtuvia) ilmiöitä, kuten epistaasia (yhden geenin vaikutus toiseen geeniin), pleiotropiaa (yksi geeni vaikuttaa useampaan kuin yhteen ominaisuuteen), heteroosia (hybridien elinvoimaisuus) ja muita genomin sisällä olevien lokusten ja alleelien välisiä vuorovaikutuksia.</w:t>
      </w:r>
    </w:p>
    <w:p>
      <w:r>
        <w:rPr>
          <w:b/>
          <w:u w:val="single"/>
        </w:rPr>
        <w:t xml:space="preserve">Asiakirja 9853</w:t>
      </w:r>
    </w:p>
    <w:p>
      <w:r>
        <w:rPr>
          <w:b/>
        </w:rPr>
        <w:t xml:space="preserve">Ohjeet</w:t>
      </w:r>
    </w:p>
    <w:p>
      <w:r>
        <w:t xml:space="preserve">Miksi rakastamme elokuvia niin paljon?</w:t>
      </w:r>
    </w:p>
    <w:p>
      <w:r>
        <w:rPr>
          <w:b/>
        </w:rPr>
        <w:t xml:space="preserve">Vastaus</w:t>
      </w:r>
    </w:p>
    <w:p>
      <w:r>
        <w:t xml:space="preserve">Koska elokuvien avulla voimme kokea kaikki ne asiat ja tilanteet, joita on vaikea toteuttaa tosielämässä, elokuvat voivat tyydyttää halumme ja mielikuvituksemme. Elokuvissa on monia tarinoita, joihin voimme samaistua. Siksi elokuvat vetävät meitä puoleensa ja viihdyttävät meitä.</w:t>
        <w:br/>
        <w:t xml:space="preserve">Elokuvissa on useita genrejä</w:t>
        <w:br/>
        <w:t xml:space="preserve">Toiminta, komedia, draama, fantasia, kauhu, mysteeri, romantiikka, trilleri</w:t>
      </w:r>
    </w:p>
    <w:p>
      <w:r>
        <w:rPr>
          <w:b/>
          <w:u w:val="single"/>
        </w:rPr>
        <w:t xml:space="preserve">Asiakirja 9854</w:t>
      </w:r>
    </w:p>
    <w:p>
      <w:r>
        <w:rPr>
          <w:b/>
        </w:rPr>
        <w:t xml:space="preserve">Ohjeet</w:t>
      </w:r>
    </w:p>
    <w:p>
      <w:r>
        <w:t xml:space="preserve">Kerro muutama keskeinen seikka alla olevasta kappaleesta.</w:t>
      </w:r>
    </w:p>
    <w:p>
      <w:r>
        <w:rPr>
          <w:b/>
        </w:rPr>
        <w:t xml:space="preserve">Konteksti</w:t>
      </w:r>
    </w:p>
    <w:p>
      <w:r>
        <w:t xml:space="preserve">Pohjois-Atlantin liitto (NATO, /ˈneɪtoʊ/; ranskaksi Organisation du traité de l'Atlantique nord, OTAN), jota kutsutaan myös Pohjois-Atlantin liitoksi, on hallitustenvälinen sotilasliitto, johon kuuluu 31 jäsenvaltiota - 29 eurooppalaista ja kaksi pohjoisamerikkalaista. Järjestö perustettiin toisen maailmansodan jälkimainingeissa, ja se pani täytäntöön Pohjois-Atlantin sopimuksen, joka allekirjoitettiin Washingtonissa 4. huhtikuuta 1949.[3][4] Nato on kollektiivinen turvallisuusjärjestelmä: sen itsenäiset jäsenvaltiot sopivat puolustavansa toisiaan kolmansien osapuolten hyökkäyksiä vastaan. Kylmän sodan aikana Nato toimi Neuvostoliiton uhkana koetun uhan hillitsijänä. Liittouma pysyi toiminnassaan Neuvostoliiton hajoamisen jälkeen, ja se on osallistunut sotilasoperaatioihin Balkanilla, Lähi-idässä, Etelä-Aasiassa ja Afrikassa. Järjestön tunnuslause on animus in consulendo liber[5] (latinaksi "mieli vapaana harkinnassa").</w:t>
      </w:r>
    </w:p>
    <w:p>
      <w:r>
        <w:rPr>
          <w:b/>
        </w:rPr>
        <w:t xml:space="preserve">Vastaus</w:t>
      </w:r>
    </w:p>
    <w:p>
      <w:r>
        <w:t xml:space="preserve">Pohjois-Atlantin liitto (Nato) perustettiin 4. huhtikuuta 1949. Sotilasliittona se toimii jäsenmaidensa yhtenäisenä puolustusjärjestönä. Se toimi esimerkiksi kylmän sodan aikana Venäjää vastaan. Natossa on nykyään 31 jäsenmaata.</w:t>
      </w:r>
    </w:p>
    <w:p>
      <w:r>
        <w:rPr>
          <w:b/>
          <w:u w:val="single"/>
        </w:rPr>
        <w:t xml:space="preserve">Asiakirja 9855</w:t>
      </w:r>
    </w:p>
    <w:p>
      <w:r>
        <w:rPr>
          <w:b/>
        </w:rPr>
        <w:t xml:space="preserve">Ohjeet</w:t>
      </w:r>
    </w:p>
    <w:p>
      <w:r>
        <w:t xml:space="preserve">Nimeä viisi Shakespearen näytelmää tai draamaa.</w:t>
      </w:r>
    </w:p>
    <w:p>
      <w:r>
        <w:rPr>
          <w:b/>
        </w:rPr>
        <w:t xml:space="preserve">Vastaus</w:t>
      </w:r>
    </w:p>
    <w:p>
      <w:r>
        <w:t xml:space="preserve">Shakespeare on kirjoittanut noin 39 draamateosta ja tehnyt yhteistyötä monien muiden kanssa. Hänen tunnetuimpiin viiteen draamaansa ja näytelmäänsä kuuluvat mm:</w:t>
        <w:br/>
        <w:t xml:space="preserve">Juhannusyön unelma</w:t>
        <w:br/>
        <w:t xml:space="preserve">Hamlet</w:t>
        <w:br/>
        <w:t xml:space="preserve">Romeo ja Julia</w:t>
        <w:br/>
        <w:t xml:space="preserve">Macbeth</w:t>
        <w:br/>
        <w:t xml:space="preserve">Julius Caesar</w:t>
      </w:r>
    </w:p>
    <w:p>
      <w:r>
        <w:rPr>
          <w:b/>
          <w:u w:val="single"/>
        </w:rPr>
        <w:t xml:space="preserve">Asiakirja 9856</w:t>
      </w:r>
    </w:p>
    <w:p>
      <w:r>
        <w:rPr>
          <w:b/>
        </w:rPr>
        <w:t xml:space="preserve">Ohjeet</w:t>
      </w:r>
    </w:p>
    <w:p>
      <w:r>
        <w:t xml:space="preserve">Kerro minulle, ovatko nämä artistit sellaisia, joiden musiikkia kuullaan "In The Groovessa" tai "Dance Dance Dance Revolutionissa":" NAOKI, Monolithic, Inspector K, Lady Gaga, Julie Ann Frost, MC Frontalot, DJ Doo, Banzai, m-flo...</w:t>
      </w:r>
    </w:p>
    <w:p>
      <w:r>
        <w:rPr>
          <w:b/>
        </w:rPr>
        <w:t xml:space="preserve">Vastaus</w:t>
      </w:r>
    </w:p>
    <w:p>
      <w:r>
        <w:t xml:space="preserve">In The Groove:</w:t>
        <w:br/>
        <w:t xml:space="preserve">Dance Dance Revolution: m-flo, NAOKI, Monolithic, Lady Gaga, Julie Ann</w:t>
      </w:r>
    </w:p>
    <w:p>
      <w:r>
        <w:rPr>
          <w:b/>
          <w:u w:val="single"/>
        </w:rPr>
        <w:t xml:space="preserve">Asiakirja 9857</w:t>
      </w:r>
    </w:p>
    <w:p>
      <w:r>
        <w:rPr>
          <w:b/>
        </w:rPr>
        <w:t xml:space="preserve">Ohjeet</w:t>
      </w:r>
    </w:p>
    <w:p>
      <w:r>
        <w:t xml:space="preserve">Mistä aktiviteeteista 4-vuotias pitää?</w:t>
      </w:r>
    </w:p>
    <w:p>
      <w:r>
        <w:rPr>
          <w:b/>
        </w:rPr>
        <w:t xml:space="preserve">Vastaus</w:t>
      </w:r>
    </w:p>
    <w:p>
      <w:r>
        <w:t xml:space="preserve">Jokainen lapsi on erilainen, mutta 4-vuotiaana lapset pitävät hauskanpidosta ja virikkeistä. He pitävät fyysisistä aktiviteeteista, kuten leikkimisestä puistossa keinuilla, liukumäillä ja viidakkojumppakentillä, vedessä roiskimisesta ja juoksemisesta. He pitävät kirjojen lukemisesta oppiakseen sanoja ja lauseita, esineiden ja eläinten kuvien tunnistamisesta ja visuaalisten tarinoiden lukemisesta. He pitävät taide- ja käsitöistä, väreillä ja muodoilla leikkimisestä. He nauttivat siitä, että saavat asioita tehtyä oikein, joten rohkaise heitä ja vahvista heitä positiivisesti. He pitävät laulamisesta ja tanssimisesta, ja heillä on lempilauluja ja -musiikkia. Jotkut lapset nauttivat pukeutumisesta ja tarinoiden tekemisestä lelujensa kanssa. He pitävät linnojen rakentamisesta laatikoista ja huovista. On siis monenlaista tekemistä, joista valita. Jos viihdyt tämän ikäisten lasten kanssa, se voi olla hauskaa myös sinulle !</w:t>
      </w:r>
    </w:p>
    <w:p>
      <w:r>
        <w:rPr>
          <w:b/>
          <w:u w:val="single"/>
        </w:rPr>
        <w:t xml:space="preserve">Asiakirja 9858</w:t>
      </w:r>
    </w:p>
    <w:p>
      <w:r>
        <w:rPr>
          <w:b/>
        </w:rPr>
        <w:t xml:space="preserve">Ohjeet</w:t>
      </w:r>
    </w:p>
    <w:p>
      <w:r>
        <w:t xml:space="preserve">Kun otetaan huomioon tämä NFL:ää koskeva kohta, minä vuonna Super Bowl järjestettiin ensimmäisen kerran?</w:t>
      </w:r>
    </w:p>
    <w:p>
      <w:r>
        <w:rPr>
          <w:b/>
        </w:rPr>
        <w:t xml:space="preserve">Konteksti</w:t>
      </w:r>
    </w:p>
    <w:p>
      <w:r>
        <w:t xml:space="preserve">NFL:n ja kilpailevan American Football Leaguen (AFL) yhdistämisestä tehdyn sopimuksen jälkeen Super Bowl järjestettiin ensimmäisen kerran vuonna 1967, ja se on pysynyt jokaisen NFL-kauden päätösotteluna siitä lähtien, kun fuusio saatiin päätökseen vuonna 1970.</w:t>
      </w:r>
    </w:p>
    <w:p>
      <w:r>
        <w:rPr>
          <w:b/>
        </w:rPr>
        <w:t xml:space="preserve">Vastaus</w:t>
      </w:r>
    </w:p>
    <w:p>
      <w:r>
        <w:t xml:space="preserve">1967</w:t>
      </w:r>
    </w:p>
    <w:p>
      <w:r>
        <w:rPr>
          <w:b/>
          <w:u w:val="single"/>
        </w:rPr>
        <w:t xml:space="preserve">Asiakirja 9859</w:t>
      </w:r>
    </w:p>
    <w:p>
      <w:r>
        <w:rPr>
          <w:b/>
        </w:rPr>
        <w:t xml:space="preserve">Ohjeet</w:t>
      </w:r>
    </w:p>
    <w:p>
      <w:r>
        <w:t xml:space="preserve">Mitkä yritykset kuuluvat Big Four -ryhmään?</w:t>
      </w:r>
    </w:p>
    <w:p>
      <w:r>
        <w:rPr>
          <w:b/>
        </w:rPr>
        <w:t xml:space="preserve">Vastaus</w:t>
      </w:r>
    </w:p>
    <w:p>
      <w:r>
        <w:t xml:space="preserve">Neljään suureen konserniin kuuluvat Deloitte, PricewaterhouseCoopers (PwC), Ernst and Young (EY) ja KPMG. Neljä suurta tilintarkastusyhteisöä ovat maailman suurimmat tilintarkastusyhteisöt liikevaihdon perusteella. Tilintarkastuspalvelujen lisäksi nämä yritykset tarjoavat vero-, strategia- ja muita konsultointipalveluja.</w:t>
      </w:r>
    </w:p>
    <w:p>
      <w:r>
        <w:rPr>
          <w:b/>
          <w:u w:val="single"/>
        </w:rPr>
        <w:t xml:space="preserve">Asiakirja 9860</w:t>
      </w:r>
    </w:p>
    <w:p>
      <w:r>
        <w:rPr>
          <w:b/>
        </w:rPr>
        <w:t xml:space="preserve">Ohjeet</w:t>
      </w:r>
    </w:p>
    <w:p>
      <w:r>
        <w:t xml:space="preserve">Luokittele jokainen näistä esineistä väriltään punaiseksi tai siniseksi: tomaatti, taivas, jää, tuli, kirsikat.</w:t>
      </w:r>
    </w:p>
    <w:p>
      <w:r>
        <w:rPr>
          <w:b/>
        </w:rPr>
        <w:t xml:space="preserve">Vastaus</w:t>
      </w:r>
    </w:p>
    <w:p>
      <w:r>
        <w:t xml:space="preserve">Tomaatit ja kirsikat ovat punaisia. Taivas on sininen. Jään väri on paljon lähempänä sinistä kuin punaista. Tuli voi olla punainen tai sininen, mutta useimmissa olosuhteissa se on lähempänä punaista.</w:t>
      </w:r>
    </w:p>
    <w:p>
      <w:r>
        <w:rPr>
          <w:b/>
          <w:u w:val="single"/>
        </w:rPr>
        <w:t xml:space="preserve">Asiakirja 9861</w:t>
      </w:r>
    </w:p>
    <w:p>
      <w:r>
        <w:rPr>
          <w:b/>
        </w:rPr>
        <w:t xml:space="preserve">Ohjeet</w:t>
      </w:r>
    </w:p>
    <w:p>
      <w:r>
        <w:t xml:space="preserve">Mistä osavaltioista muodostuu Uusi Englanti?</w:t>
      </w:r>
    </w:p>
    <w:p>
      <w:r>
        <w:rPr>
          <w:b/>
        </w:rPr>
        <w:t xml:space="preserve">Vastaus</w:t>
      </w:r>
    </w:p>
    <w:p>
      <w:r>
        <w:t xml:space="preserve">Uuteen Englantiin kuuluvat Rhode Islandin, Connecticutin, Massachusettsin, Vermontin, New Hampshiren ja Mainen osavaltiot.</w:t>
      </w:r>
    </w:p>
    <w:p>
      <w:r>
        <w:rPr>
          <w:b/>
          <w:u w:val="single"/>
        </w:rPr>
        <w:t xml:space="preserve">Asiakirja 9862</w:t>
      </w:r>
    </w:p>
    <w:p>
      <w:r>
        <w:rPr>
          <w:b/>
        </w:rPr>
        <w:t xml:space="preserve">Ohjeet</w:t>
      </w:r>
    </w:p>
    <w:p>
      <w:r>
        <w:t xml:space="preserve">Ketä pidetään suurimpana rock-rumpalina?</w:t>
      </w:r>
    </w:p>
    <w:p>
      <w:r>
        <w:rPr>
          <w:b/>
        </w:rPr>
        <w:t xml:space="preserve">Konteksti</w:t>
      </w:r>
    </w:p>
    <w:p>
      <w:r>
        <w:t xml:space="preserve">John Bonhamia pidetään rockin vaikutusvaltaisimpana rumpalina. Bonham sijoittui ensimmäiselle sijalle Classic Rockin vuoden 2005 listalla 50 Greatest Drummers in Rock.</w:t>
      </w:r>
    </w:p>
    <w:p>
      <w:r>
        <w:rPr>
          <w:b/>
        </w:rPr>
        <w:t xml:space="preserve">Vastaus</w:t>
      </w:r>
    </w:p>
    <w:p>
      <w:r>
        <w:t xml:space="preserve">John Henry Bonham (31. toukokuuta 1948 - 25. syyskuuta 1980) oli englantilainen muusikko, joka tunnetaan parhaiten rockyhtye Led Zeppelinin rumpalina. Häntä arvostetaan nopeudestaan, voimastaan, nopeasta yhden jalan potkurummutuksestaan, omaleimaisesta soundistaan ja groove-tuntumastaan, ja häntä pidetään yhtenä musiikin historian suurimmista ja vaikutusvaltaisimmista rumpaleista.</w:t>
      </w:r>
    </w:p>
    <w:p>
      <w:r>
        <w:rPr>
          <w:b/>
          <w:u w:val="single"/>
        </w:rPr>
        <w:t xml:space="preserve">Asiakirja 9863</w:t>
      </w:r>
    </w:p>
    <w:p>
      <w:r>
        <w:rPr>
          <w:b/>
        </w:rPr>
        <w:t xml:space="preserve">Ohjeet</w:t>
      </w:r>
    </w:p>
    <w:p>
      <w:r>
        <w:t xml:space="preserve">Kuka on Ron Rivest?</w:t>
      </w:r>
    </w:p>
    <w:p>
      <w:r>
        <w:rPr>
          <w:b/>
        </w:rPr>
        <w:t xml:space="preserve">Konteksti</w:t>
      </w:r>
    </w:p>
    <w:p>
      <w:r>
        <w:t xml:space="preserve">Ronald Linn Rivest on salakirjoittaja ja MIT:n instituutin professori. Hän kuuluu MIT:n sähkötekniikan ja tietojenkäsittelytieteen laitokseen (EECS) ja MIT:n tietojenkäsittelytieteen ja tekoälyn laboratorioon (CSAIL). Hänen työnsä on käsitellyt algoritmeja ja kombinatoriikkaa, kryptografiaa, koneoppimista ja vaalien luotettavuutta. Rivest on yksi RSA-algoritmin keksijöistä (yhdessä Adi Shamirin ja Len Adlemanin kanssa). Hän on symmetrisen avaimen salausalgoritmien RC2, RC4 ja RC5 keksijä sekä RC6:n keksijä. RC tarkoittaa Rivestin salakirjoitusta tai vaihtoehtoisesti Ronin koodia. (RC3 rikottiin RSA Securityssä kehitystyön aikana; samoin RC1:tä ei koskaan julkaistu). Hän on myös luonut MD2-, MD4-, MD5- ja MD6-salaushäviöfunktiot.</w:t>
      </w:r>
    </w:p>
    <w:p>
      <w:r>
        <w:rPr>
          <w:b/>
        </w:rPr>
        <w:t xml:space="preserve">Vastaus</w:t>
      </w:r>
    </w:p>
    <w:p>
      <w:r>
        <w:t xml:space="preserve">Ron Rivest on salakirjoittaja ja tietotekniikan professori MIT:n Computer Science and Artificial Intelligence Laboratory (CSAIL) -yksikössä. Hänet tunnetaan parhaiten RSA-salausjärjestelmän keksijänä (yhdessä Adi Shamirin ja Len Adlemanin kanssa). Rivest tunnetaan myös RC4-virtasalakirjoituksen ja MD5-hajautusfunktion keksijänä.</w:t>
      </w:r>
    </w:p>
    <w:p>
      <w:r>
        <w:rPr>
          <w:b/>
          <w:u w:val="single"/>
        </w:rPr>
        <w:t xml:space="preserve">Asiakirja 9864</w:t>
      </w:r>
    </w:p>
    <w:p>
      <w:r>
        <w:rPr>
          <w:b/>
        </w:rPr>
        <w:t xml:space="preserve">Ohjeet</w:t>
      </w:r>
    </w:p>
    <w:p>
      <w:r>
        <w:t xml:space="preserve">Onko Thaimaa osallistunut ABU TV Song Festivaliin?</w:t>
      </w:r>
    </w:p>
    <w:p>
      <w:r>
        <w:rPr>
          <w:b/>
        </w:rPr>
        <w:t xml:space="preserve">Konteksti</w:t>
      </w:r>
    </w:p>
    <w:p>
      <w:r>
        <w:t xml:space="preserve">Thaimaa on osallistunut ABU TV Song Festivaliin kahdesti sen jälkeen, kun ABU TV Song Festival aloitti toimintansa vuonna 2012. Vuonna 2013 tapahtuneesta debyytistään lähtien Thaimaan osallistumisen on järjestänyt kansallinen yleisradioyhtiö Thai Public Broadcasting Service (TPBS). Vuonna 2015 Thaimaa vetäytyi festivaalilta.</w:t>
      </w:r>
    </w:p>
    <w:p>
      <w:r>
        <w:rPr>
          <w:b/>
        </w:rPr>
        <w:t xml:space="preserve">Vastaus</w:t>
      </w:r>
    </w:p>
    <w:p>
      <w:r>
        <w:t xml:space="preserve">Thaimaa on todellakin osallistunut ABU TV Song Festivaliin. Se on tapahtunut kahdesti sen jälkeen, kun ABU TV Song Festival aloitti toimintansa vuonna 2012. Vuonna 2013 tapahtuneesta debyytistään lähtien Thaimaan osallistumisen on järjestänyt kansallinen yleisradioyhtiö Thai Public Broadcasting Service (TPBS). Vuonna 2015 Thaimaa vetäytyi festivaalilta.</w:t>
      </w:r>
    </w:p>
    <w:p>
      <w:r>
        <w:rPr>
          <w:b/>
          <w:u w:val="single"/>
        </w:rPr>
        <w:t xml:space="preserve">Asiakirja 9865</w:t>
      </w:r>
    </w:p>
    <w:p>
      <w:r>
        <w:rPr>
          <w:b/>
        </w:rPr>
        <w:t xml:space="preserve">Ohjeet</w:t>
      </w:r>
    </w:p>
    <w:p>
      <w:r>
        <w:t xml:space="preserve">Ehdota annetusta tekstistä joitakin hyviä aktiviteetteja kesäkauden ajanvietteeksi.</w:t>
      </w:r>
    </w:p>
    <w:p>
      <w:r>
        <w:rPr>
          <w:b/>
        </w:rPr>
        <w:t xml:space="preserve">Konteksti</w:t>
      </w:r>
    </w:p>
    <w:p>
      <w:r>
        <w:t xml:space="preserve">Ihmiset yleensä hyödyntävät korkeaa lämpötilaa viettämällä kesällä enemmän aikaa ulkona. Kesäkuukausina järjestetään esimerkiksi rantamatkoja ja piknikkejä. Urheilulajeina harrastetaan muun muassa krikettiä, jalkapalloa, hevoskilpailuja, koripalloa, amerikkalaista jalkapalloa, lentopalloa, rullalautailua, pesäpalloa, softballia, tennistä ja golfia.</w:t>
        <w:br/>
        <w:br/>
        <w:t xml:space="preserve"> Myös vesiurheilua harrastetaan. Niitä ovat vesihiihto, wakeboarding, uinti, surffaus, tubing ja vesipallo. Nykyaikaiset olympialaiset on järjestetty kesäkuukausina joka neljäs vuosi vuodesta 1896 lähtien. Vuoden 2000 kesäolympialaiset Sydneyssä pidettiin keväällä ja vuoden 2016 kesäolympialaiset Rio de Janeirossa talvella.</w:t>
        <w:br/>
        <w:br/>
        <w:t xml:space="preserve"> Yhdysvalloissa monet lapsille tehdyt televisio-ohjelmat julkaistaan kesällä, kun lapset ovat vapaalla koulusta.</w:t>
        <w:br/>
        <w:br/>
        <w:t xml:space="preserve"> Musiikki- ja elokuvateollisuus taas saavat kesällä yleensä enemmän tuottoa kuin muina vuodenaikoina, ja ne markkinoivat kesähittejään sen mukaisesti. Kesä on suosittua animaatioelokuvien teatterilevityksille.</w:t>
      </w:r>
    </w:p>
    <w:p>
      <w:r>
        <w:rPr>
          <w:b/>
        </w:rPr>
        <w:t xml:space="preserve">Vastaus</w:t>
      </w:r>
    </w:p>
    <w:p>
      <w:r>
        <w:t xml:space="preserve">1. Kesäkaudella ulkoilma-aktiviteetit, kuten rannalle matkustaminen/piknikretket, ovat suosittuja.</w:t>
        <w:br/>
        <w:t xml:space="preserve"> 2. Kesäkaudella pelataan usein ulkoilupelejä, kuten krikettiä, jalkapalloa, hevoskilpailuja, koripalloa, amerikkalaista jalkapalloa, lentopalloa, rullalautailua, pesäpalloa, softballia, tennistä ja golfia.</w:t>
        <w:br/>
        <w:t xml:space="preserve"> 3. Kesäkuukausina suositaan myös vesiurheilulajeja, kuten vesihiihtoa, wakeboardingia, uintia, surffausta, tubingia ja vesipooloa.</w:t>
        <w:br/>
        <w:t xml:space="preserve"> 4. Yhdysvalloissa lapset voivat nauttia television katselusta, sillä monet tv-ohjelmat ilmestyvät kesällä, kun lapset eivät ole koulussa.</w:t>
        <w:br/>
        <w:t xml:space="preserve"> 5. Animaatioelokuvia käynnistetään teattereissa usein kesällä.</w:t>
      </w:r>
    </w:p>
    <w:p>
      <w:r>
        <w:rPr>
          <w:b/>
          <w:u w:val="single"/>
        </w:rPr>
        <w:t xml:space="preserve">Asiakirja 9866</w:t>
      </w:r>
    </w:p>
    <w:p>
      <w:r>
        <w:rPr>
          <w:b/>
        </w:rPr>
        <w:t xml:space="preserve">Ohjeet</w:t>
      </w:r>
    </w:p>
    <w:p>
      <w:r>
        <w:t xml:space="preserve">Kuinka pitkä Mount Shakspere on?</w:t>
      </w:r>
    </w:p>
    <w:p>
      <w:r>
        <w:rPr>
          <w:b/>
        </w:rPr>
        <w:t xml:space="preserve">Konteksti</w:t>
      </w:r>
    </w:p>
    <w:p>
      <w:r>
        <w:t xml:space="preserve">Mount Shakspere on 3 711 metriä korkea huippu, joka sijaitsee Fresnon piirikunnassa, Kaliforniassa, Yhdysvalloissa.[3]</w:t>
        <w:br/>
        <w:br/>
        <w:t xml:space="preserve">Kuvaus</w:t>
        <w:br/>
        <w:t xml:space="preserve">Vuori sijaitsee neljä mailia Sierra Nevadan vuorijonon harjanteesta länteen, Kings Canyonin kansallispuiston Palisadesin alueella. Se sijaitsee 4,5 mailia (7,2 km) lounaaseen Middle Palisadeista, 3,5 mailia (5,6 km) kaakkoon Giraud Peakista ja mailin päässä pohjois-luoteeseen linjavanhemman Observation Peakin luoteispuolella. Mt. Shakspere on Kalifornian 384. korkein huippu[2], ja topografinen kohouma on merkittävä, sillä huippu nousee yli 1 100 metriä Palisade Creekin yläpuolelle noin 1,6 kilometrin (1 mailin) matkalla. Ensimmäisen nousun huipulle tekivät 20. heinäkuuta 1930 Francis P. Farquhar, Mary Lou Michaels, Doris Drust, Lorna Kilgariff ja Robert L. Lipman[4].[5] Vuoren nimen on virallisesti hyväksynyt Yhdysvaltain maantieteellisten nimien lautakunta[6].</w:t>
      </w:r>
    </w:p>
    <w:p>
      <w:r>
        <w:rPr>
          <w:b/>
        </w:rPr>
        <w:t xml:space="preserve">Vastaus</w:t>
      </w:r>
    </w:p>
    <w:p>
      <w:r>
        <w:t xml:space="preserve">Mount Shakspere on 12,174 jalkaa korkea.</w:t>
      </w:r>
    </w:p>
    <w:p>
      <w:r>
        <w:rPr>
          <w:b/>
          <w:u w:val="single"/>
        </w:rPr>
        <w:t xml:space="preserve">Asiakirja 9867</w:t>
      </w:r>
    </w:p>
    <w:p>
      <w:r>
        <w:rPr>
          <w:b/>
        </w:rPr>
        <w:t xml:space="preserve">Ohjeet</w:t>
      </w:r>
    </w:p>
    <w:p>
      <w:r>
        <w:t xml:space="preserve">Kannattaako Davosiin matkustaa?</w:t>
      </w:r>
    </w:p>
    <w:p>
      <w:r>
        <w:rPr>
          <w:b/>
        </w:rPr>
        <w:t xml:space="preserve">Konteksti</w:t>
      </w:r>
    </w:p>
    <w:p>
      <w:r>
        <w:t xml:space="preserve">Davos on alppikeskus ja kunta Praettigau/Davosin alueella Graubuendenin kantonissa Sveitsissä. Sen vakituinen asukasluku on 10 832 (2020). Davos sijaitsee Landwasser-joen varrella, Raetian Alpeilla, Plessurin ja Albulan vuoristojen välissä.</w:t>
        <w:br/>
        <w:br/>
        <w:t xml:space="preserve"> Kunta kattaa lähes koko Landwasser-joen laakson, ja väestön, taloudellisen toiminnan ja hallinnon keskus on kaksi vierekkäistä kylää: Davos Dorf (saksaksi Davosin kylä) ja Davos Platz (Davosin paikka), jotka sijaitsevat 1560 metrin korkeudessa merenpinnasta.</w:t>
        <w:br/>
        <w:br/>
        <w:t xml:space="preserve"> Davos tuli tunnetuksi 1800-luvulla vuoristokylpylänä, mutta nykyään se tunnetaan ehkä parhaiten Maailman talousfoorumin järjestämisestä, johon usein viitataan yksinkertaisesti nimellä "Davos" ja joka on maailmanlaajuisten poliittisten ja yritysjohtajien vuosittainen kokous.</w:t>
        <w:t xml:space="preserve">Davosissa on pitkä talviurheiluhistoria, ja siellä on myös yksi Sveitsin suurimmista hiihtokeskuksista, ja siellä järjestetään joka joulukuu kansainvälinen Spengler Cup -jääkiekkoturnaus.</w:t>
        <w:br/>
        <w:br/>
        <w:t xml:space="preserve">https://en.wikipedia.org/wiki/Davos</w:t>
      </w:r>
    </w:p>
    <w:p>
      <w:r>
        <w:rPr>
          <w:b/>
        </w:rPr>
        <w:t xml:space="preserve">Vastaus</w:t>
      </w:r>
    </w:p>
    <w:p>
      <w:r>
        <w:t xml:space="preserve">Davos on hyvin luonnonkaunis kaupunki Sveitsin Alpeilla. Se on kuuluisa talviurheilulajeista, kuten hiihtämisestä, maastohiihdosta, kelkkailusta, jääkiekosta ja luistelusta, sekä vuosittain järjestettävästä Maailman talousfoorumista.</w:t>
      </w:r>
    </w:p>
    <w:p>
      <w:r>
        <w:rPr>
          <w:b/>
          <w:u w:val="single"/>
        </w:rPr>
        <w:t xml:space="preserve">Asiakirja 9868</w:t>
      </w:r>
    </w:p>
    <w:p>
      <w:r>
        <w:rPr>
          <w:b/>
        </w:rPr>
        <w:t xml:space="preserve">Ohjeet</w:t>
      </w:r>
    </w:p>
    <w:p>
      <w:r>
        <w:t xml:space="preserve">Mikä on Kafka Connect?</w:t>
      </w:r>
    </w:p>
    <w:p>
      <w:r>
        <w:rPr>
          <w:b/>
        </w:rPr>
        <w:t xml:space="preserve">Vastaus</w:t>
      </w:r>
    </w:p>
    <w:p>
      <w:r>
        <w:t xml:space="preserve">Kafka Connect on avoimen lähdekoodin kehys, joka tarjoaa skaalautuvan ja luotettavan tavan siirtää tietoja Apache Kafkaan ja sieltä pois. Se on osa Apache Kafka -ekosysteemiä, ja sen avulla kehittäjät voivat helposti integroida Kafkan muihin tietojärjestelmiin.</w:t>
        <w:br/>
        <w:t xml:space="preserve"> Kafka Connect toimii käyttämällä liittimiä, jotka ovat liitettävissä olevia komponentteja, jotka tarjoavat tavan muodostaa yhteys erilaisiin tietolähteisiin tai nieluihin. Liitin voidaan määrittää lukemaan tietoja lähdejärjestelmästä ja kirjoittamaan ne Kafkaan tai lukemaan tietoja Kafkasta ja kirjoittamaan ne kohdejärjestelmään. Saatavilla on useita valmiita liittimiä yleisimpiin tietolähteisiin, kuten tietokantoihin, tiedostojärjestelmiin ja viestijonoihin, sekä pilvipalveluihin, kuten AWS S3 ja Google Cloud Storage. Kehittäjät voivat myös luoda omia mukautettuja liittimiä käytettäväksi Kafka Connectin kanssa.</w:t>
      </w:r>
    </w:p>
    <w:p>
      <w:r>
        <w:rPr>
          <w:b/>
          <w:u w:val="single"/>
        </w:rPr>
        <w:t xml:space="preserve">Asiakirja 9869</w:t>
      </w:r>
    </w:p>
    <w:p>
      <w:r>
        <w:rPr>
          <w:b/>
        </w:rPr>
        <w:t xml:space="preserve">Ohjeet</w:t>
      </w:r>
    </w:p>
    <w:p>
      <w:r>
        <w:t xml:space="preserve">Luokittele seuraavat rodut joko kissoiksi tai koiriksi: Dalmatiankoira, abessinialaiskoira, egeaninkoira, amerikanbobtail, bombay, bernhardinkoira, burmalainen, chartreux, kultainennoutaja, walesilaiskoira, shiba inu.</w:t>
      </w:r>
    </w:p>
    <w:p>
      <w:r>
        <w:rPr>
          <w:b/>
        </w:rPr>
        <w:t xml:space="preserve">Vastaus</w:t>
      </w:r>
    </w:p>
    <w:p>
      <w:r>
        <w:t xml:space="preserve">Kissat:</w:t>
        <w:br/>
        <w:t xml:space="preserve"> Koirat: Dalmatialainen, Bernhardinuskoira, Kultainennoutaja, Walesinseisoja, Shiba Inu, Kultainennoutaja, Walesinseisoja</w:t>
      </w:r>
    </w:p>
    <w:p>
      <w:r>
        <w:rPr>
          <w:b/>
          <w:u w:val="single"/>
        </w:rPr>
        <w:t xml:space="preserve">Asiakirja 9870</w:t>
      </w:r>
    </w:p>
    <w:p>
      <w:r>
        <w:rPr>
          <w:b/>
        </w:rPr>
        <w:t xml:space="preserve">Ohjeet</w:t>
      </w:r>
    </w:p>
    <w:p>
      <w:r>
        <w:t xml:space="preserve">Mitkä ovat viime vuosisadan parhaat elokuvajatko-osat?</w:t>
      </w:r>
    </w:p>
    <w:p>
      <w:r>
        <w:rPr>
          <w:b/>
        </w:rPr>
        <w:t xml:space="preserve">Vastaus</w:t>
      </w:r>
    </w:p>
    <w:p>
      <w:r>
        <w:t xml:space="preserve">Viimeisten 50 vuoden parhaiden elokuvajatko-osien palkinnot menevät Kummisedän osa 2:lle, Terminator 2 Judgement Daylle, Empire Strikes Backille ja DarK Nightille. Nämä elokuvat nostivat alkuperäisen lähdemateriaalin korkealle ja saavuttivat elokuvataiteellista huippuosaamista. Kaikki nämä elokuvat olivat myös taloudellisesti menestyneempiä kuin edeltäjänsä.</w:t>
      </w:r>
    </w:p>
    <w:p>
      <w:r>
        <w:rPr>
          <w:b/>
          <w:u w:val="single"/>
        </w:rPr>
        <w:t xml:space="preserve">Asiakirja 9871</w:t>
      </w:r>
    </w:p>
    <w:p>
      <w:r>
        <w:rPr>
          <w:b/>
        </w:rPr>
        <w:t xml:space="preserve">Ohjeet</w:t>
      </w:r>
    </w:p>
    <w:p>
      <w:r>
        <w:t xml:space="preserve">Luokittele seuraavat ainesosat lihaksi, juustoksi tai levitteeksi: majoneesi, kinkku, sveitsiläinen, muurinpohjaliha, kalkkuna, sinappi.</w:t>
      </w:r>
    </w:p>
    <w:p>
      <w:r>
        <w:rPr>
          <w:b/>
        </w:rPr>
        <w:t xml:space="preserve">Vastaus</w:t>
      </w:r>
    </w:p>
    <w:p>
      <w:r>
        <w:t xml:space="preserve">majoneesi - levite</w:t>
        <w:br/>
        <w:t xml:space="preserve">kinkku - liha</w:t>
        <w:br/>
        <w:t xml:space="preserve">sveitsiläinen - juusto</w:t>
        <w:br/>
        <w:t xml:space="preserve">muenster - juusto</w:t>
        <w:br/>
        <w:t xml:space="preserve">kalkkuna - liha</w:t>
        <w:br/>
        <w:t xml:space="preserve">sinappi - levite</w:t>
      </w:r>
    </w:p>
    <w:p>
      <w:r>
        <w:rPr>
          <w:b/>
          <w:u w:val="single"/>
        </w:rPr>
        <w:t xml:space="preserve">Asiakirja 9872</w:t>
      </w:r>
    </w:p>
    <w:p>
      <w:r>
        <w:rPr>
          <w:b/>
        </w:rPr>
        <w:t xml:space="preserve">Ohjeet</w:t>
      </w:r>
    </w:p>
    <w:p>
      <w:r>
        <w:t xml:space="preserve">Mitkä ovat purjeen 5 kohtaa?</w:t>
      </w:r>
    </w:p>
    <w:p>
      <w:r>
        <w:rPr>
          <w:b/>
        </w:rPr>
        <w:t xml:space="preserve">Vastaus</w:t>
      </w:r>
    </w:p>
    <w:p>
      <w:r>
        <w:t xml:space="preserve">5 purjehduspistettä järjestyksessä lähimmästä kauimpana aluksesta olevaan: Close Haul, Close Reach, Beam Reach, Broad Reach, Running Free.</w:t>
      </w:r>
    </w:p>
    <w:p>
      <w:r>
        <w:rPr>
          <w:b/>
          <w:u w:val="single"/>
        </w:rPr>
        <w:t xml:space="preserve">Asiakirja 9873</w:t>
      </w:r>
    </w:p>
    <w:p>
      <w:r>
        <w:rPr>
          <w:b/>
        </w:rPr>
        <w:t xml:space="preserve">Ohjeet</w:t>
      </w:r>
    </w:p>
    <w:p>
      <w:r>
        <w:t xml:space="preserve">Poimi Tyynenmeren rautatietä rakentaneiden yhtiöiden nimet.</w:t>
      </w:r>
    </w:p>
    <w:p>
      <w:r>
        <w:rPr>
          <w:b/>
        </w:rPr>
        <w:t xml:space="preserve">Konteksti</w:t>
      </w:r>
    </w:p>
    <w:p>
      <w:r>
        <w:t xml:space="preserve">Mannertenvälinen rautatie on Yhdysvalloissa mikä tahansa yhtäjaksoinen rautatielinja, joka yhdistää paikan Yhdysvaltojen Tyynenmeren rannikolla yhteen tai useampaan maan itäisen runkolinjan rautatiejärjestelmään kuuluvaan rautatiehen, joka liikennöi Missouri- tai Mississippi-jokien ja Yhdysvaltojen Atlantin rannikon välillä.</w:t>
        <w:t xml:space="preserve">Ensimmäisen konkreettisen suunnitelman mannertenvälisestä rautatiestä Yhdysvalloissa esitti kongressille Asa Whitney vuonna 1845.[2]</w:t>
        <w:br/>
        <w:br/>
        <w:t xml:space="preserve">1800-luvun viimeisen kolmanneksen aikana rakennetut mannertenväliset rautatiet loivat maanlaajuisen liikenneverkon, joka yhdisti maan rautateitse. Ensimmäisen näistä rautateistä, 3 103 kilometriä pitkän "Tyynenmeren rautatien" (Pacific Railroad) rakensivat Central Pacific Railroad ja Union Pacific Railroad yhdistääkseen San Franciscon lahden Alamedassa Kaliforniassa maan olemassa olevaan itäiseen rautatieverkkoon Council Bluffsissa, Iowassa/Omahassa, Nebraskassa, ja loi näin maailman ensimmäisen mannertenvälisen rautatien, kun se avattiin vuonna 1869. Sen rakentamisen mahdollisti Yhdysvaltain hallitus vuosina 1862, 1864 ja 1867 annetuilla Tyynenmeren rautatielailla. Sen alkuperäinen linjaus oli hyvin lähellä nykyistä valtatietä 80.</w:t>
      </w:r>
    </w:p>
    <w:p>
      <w:r>
        <w:rPr>
          <w:b/>
        </w:rPr>
        <w:t xml:space="preserve">Vastaus</w:t>
      </w:r>
    </w:p>
    <w:p>
      <w:r>
        <w:t xml:space="preserve">Tyynenmeren rautatien rakensivat Central Pacific Railroad ja Union Pacific Railroad.</w:t>
      </w:r>
    </w:p>
    <w:p>
      <w:r>
        <w:rPr>
          <w:b/>
          <w:u w:val="single"/>
        </w:rPr>
        <w:t xml:space="preserve">Asiakirja 9874</w:t>
      </w:r>
    </w:p>
    <w:p>
      <w:r>
        <w:rPr>
          <w:b/>
        </w:rPr>
        <w:t xml:space="preserve">Ohjeet</w:t>
      </w:r>
    </w:p>
    <w:p>
      <w:r>
        <w:t xml:space="preserve">Onko sinulla ruokavalioon liittyviä rajoituksia? Jos on, niin mitä.</w:t>
      </w:r>
    </w:p>
    <w:p>
      <w:r>
        <w:rPr>
          <w:b/>
        </w:rPr>
        <w:t xml:space="preserve">Vastaus</w:t>
      </w:r>
    </w:p>
    <w:p>
      <w:r>
        <w:t xml:space="preserve">Kyllä. Olen sekä kosher että kasvissyöjä. Se tarkoittaa, että en voi syödä yksinkertaisesti kosher-ruokaa, joka sisältää lihaa tai kalaa. Samoin kasvisruoka tavallisesta ravintolasta ei myöskään onnistu, koska siinä voi olla kaikenlaisia ongelmia. Näitä ovat: ristikontaminaatio lihan tai kalan valmistuksessa käytettyjen välineiden kanssa, sellaisten ainesosien sisällyttäminen, jotka näyttävät kasvissyöjiltä mutta eivät ole (esim. eläinjuusto, joka on valmistettu eläinjuoksutteella tai entsyymeillä, leivonnaiset, jotka sisältävät luista valmistettua liivatetta, hyönteisistä tai eläimistä peräisin olevia luonnollisia väriaineita tai makuaineita, plasmolyysoidusta kalan verestä valmistettu munankorvike jne.) Henkilökohtainen vaatimukseni ei edellytä kosher-viraston sertifiointia, mutta yleensä syön vain paikoissa, joissa on tarjolla vain vegaanisia tai kasvisruokaa (ja jälkimmäisistä voi olla tuotteita, joita en voi syödä).</w:t>
      </w:r>
    </w:p>
    <w:p>
      <w:r>
        <w:rPr>
          <w:b/>
          <w:u w:val="single"/>
        </w:rPr>
        <w:t xml:space="preserve">Asiakirja 9875</w:t>
      </w:r>
    </w:p>
    <w:p>
      <w:r>
        <w:rPr>
          <w:b/>
        </w:rPr>
        <w:t xml:space="preserve">Ohjeet</w:t>
      </w:r>
    </w:p>
    <w:p>
      <w:r>
        <w:t xml:space="preserve">Kerro minulle, mitä musiikkityyppiä nämä artistit soittavat: Miles Davis, Ice Cube, John Mayer, Waylon Jennings.</w:t>
      </w:r>
    </w:p>
    <w:p>
      <w:r>
        <w:rPr>
          <w:b/>
        </w:rPr>
        <w:t xml:space="preserve">Vastaus</w:t>
      </w:r>
    </w:p>
    <w:p>
      <w:r>
        <w:t xml:space="preserve">Miles Davis: jazz</w:t>
        <w:br/>
        <w:t xml:space="preserve">Ice Cube: rap</w:t>
        <w:br/>
        <w:t xml:space="preserve">John Mayer: rock</w:t>
        <w:br/>
        <w:t xml:space="preserve">Waylon Jennings: country Waylon Jennings: country</w:t>
      </w:r>
    </w:p>
    <w:p>
      <w:r>
        <w:rPr>
          <w:b/>
          <w:u w:val="single"/>
        </w:rPr>
        <w:t xml:space="preserve">Asiakirja 9876</w:t>
      </w:r>
    </w:p>
    <w:p>
      <w:r>
        <w:rPr>
          <w:b/>
        </w:rPr>
        <w:t xml:space="preserve">Ohjeet</w:t>
      </w:r>
    </w:p>
    <w:p>
      <w:r>
        <w:t xml:space="preserve">Miten teet yksinkertaisen vihreän salsan?</w:t>
      </w:r>
    </w:p>
    <w:p>
      <w:r>
        <w:rPr>
          <w:b/>
        </w:rPr>
        <w:t xml:space="preserve">Vastaus</w:t>
      </w:r>
    </w:p>
    <w:p>
      <w:r>
        <w:t xml:space="preserve">Sekoita seuraavat ainekset tehosekoittimessa:</w:t>
        <w:br/>
        <w:br/>
        <w:t xml:space="preserve"> 8 Jalapeñoa tai 4 Serrano-pippuria (haluamasi tulisuus)</w:t>
        <w:br/>
        <w:t xml:space="preserve">4 Tomaattia</w:t>
        <w:br/>
        <w:t xml:space="preserve">½ pientä sipulia</w:t>
        <w:br/>
        <w:t xml:space="preserve">1 valkosipulinkynsi</w:t>
        <w:br/>
        <w:t xml:space="preserve">½ nippu korianteria</w:t>
        <w:br/>
        <w:t xml:space="preserve">1 iso avokado</w:t>
        <w:br/>
        <w:br/>
        <w:t xml:space="preserve">Kun kaikki on sekoitettu hyvin, kaada salsa kulhoon ja sekoita lusikalla. Sekoita seuraavaksi yksi lime tai sitruuna ja suolaa maun mukaan. Säästä avokadon kuori ja lisää se salsan joukkoon säilyttämään sen tuoreus.</w:t>
      </w:r>
    </w:p>
    <w:p>
      <w:r>
        <w:rPr>
          <w:b/>
          <w:u w:val="single"/>
        </w:rPr>
        <w:t xml:space="preserve">Asiakirja 9877</w:t>
      </w:r>
    </w:p>
    <w:p>
      <w:r>
        <w:rPr>
          <w:b/>
        </w:rPr>
        <w:t xml:space="preserve">Ohjeet</w:t>
      </w:r>
    </w:p>
    <w:p>
      <w:r>
        <w:t xml:space="preserve">onko HR hieno ura</w:t>
      </w:r>
    </w:p>
    <w:p>
      <w:r>
        <w:rPr>
          <w:b/>
        </w:rPr>
        <w:t xml:space="preserve">Vastaus</w:t>
      </w:r>
    </w:p>
    <w:p>
      <w:r>
        <w:t xml:space="preserve">kyllä</w:t>
      </w:r>
    </w:p>
    <w:p>
      <w:r>
        <w:rPr>
          <w:b/>
          <w:u w:val="single"/>
        </w:rPr>
        <w:t xml:space="preserve">Asiakirja 9878</w:t>
      </w:r>
    </w:p>
    <w:p>
      <w:r>
        <w:rPr>
          <w:b/>
        </w:rPr>
        <w:t xml:space="preserve">Ohjeet</w:t>
      </w:r>
    </w:p>
    <w:p>
      <w:r>
        <w:t xml:space="preserve">Miten juustohampurilainen keksittiin tämän viitetekstin perusteella?</w:t>
      </w:r>
    </w:p>
    <w:p>
      <w:r>
        <w:rPr>
          <w:b/>
        </w:rPr>
        <w:t xml:space="preserve">Konteksti</w:t>
      </w:r>
    </w:p>
    <w:p>
      <w:r>
        <w:t xml:space="preserve">1800-luvun loppupuolelle tultaessa Suurten tasankojen laajat laidunmaat oli avattu karjankasvatukselle. Tämä mahdollisti sen, että monet amerikkalaiset söivät naudanlihaa lähes päivittäin.</w:t>
        <w:t xml:space="preserve">Hampurilainen on edelleen yksi halvimmista naudanlihan lähteistä Amerikassa.[1]</w:t>
        <w:br/>
        <w:br/>
        <w:t xml:space="preserve">Juuston lisääminen hampurilaisiin tuli suosituksi vuonna 1920. On useita kilpailevia väitteitä siitä, kuka loi ensimmäisen juustohampurilaisen. Lionel Sternbergerin väitetään esitelleen juustohampurilaisen vuonna 1924 16-vuotiaana. Hän työskenteli paistinpannuna isänsä Pasadenassa, Kaliforniassa sijaitsevassa "The Rite Spot" -voileipäkaupassa ja "pudotti kokeeksi amerikkalaisen juustolapun paahtavan hampurilaisen päälle"."[2][3][4][5][6][7] Varhainen esimerkki juustohampurilaisen esiintymisestä ruokalistalla on Los Angelesin ravintola O'Dell'sin ruokalista vuodelta 1928, jossa mainittiin chilillä maustettu juustohampurilainen, jonka hinta oli 25 senttiä.[8][9][10]</w:t>
        <w:br/>
        <w:br/>
        <w:t xml:space="preserve">Myös muut ravintolat väittävät keksineensä juustohampurilaisen. Esimerkiksi Kaelin's Restaurant Louisvillessä Kentuckyssa sanoi keksineensä juustohampurilaisen vuonna 1934[11] Vuotta myöhemmin nimelle "juustohampurilainen" myönnettiin tavaramerkki Louis Ballastille Denverissä Coloradossa sijaitsevasta Humpty Dumpty Drive-In -ravintolasta[12] Steak 'n Shaken arkistojen mukaan ravintolan perustaja Gus Belt haki sanalle tavaramerkkiä 1930-luvulla.</w:t>
        <w:t xml:space="preserve">13][14][15]</w:t>
        <w:br/>
        <w:br/>
        <w:t xml:space="preserve">Michiganin Lansingissa sijaitsevan A&amp;W-ravintoloiden franchising-yrityksen katsotaan keksineen pekonijuustohampurilaisen vuonna 1963, kun se otettiin ruokalistalle saman asiakkaan toistuvien pyyntöjen jälkeen.</w:t>
        <w:t xml:space="preserve">16]</w:t>
        <w:br/>
        <w:br/>
        <w:t xml:space="preserve">Höyrytetyn juustohampurilaisen, joka on lähes yksinomaan Connecticutin keskiosassa tarjottava muunnelma, uskotaan keksityksi Jack's Lunch -nimisessä ravintolassa Middletownissa, Connecticutissa, 1930-luvulla.[17]</w:t>
        <w:br/>
        <w:br/>
        <w:t xml:space="preserve">Suurin koskaan tehty juustohampurilainen painoi 2 014 paunaa (914 kg). Sen sanotaan sisältäneen "60 paunaa (27 kg) pekonia, 50 paunaa (23 kg) salaattia, 50 paunaa (23 kg) viipaloitua sipulia, 40 paunaa (18 kg) suolakurkkua ja 40 paunaa (18 kg) juustoa".</w:t>
        <w:t xml:space="preserve">Tämän ennätyksen teki vuonna 2012 Minnesotan Black Bear Casino, joka murskasi aiemman ennätyksen, joka oli 881 kiloa (400 kg).[18]</w:t>
        <w:br/>
        <w:br/>
        <w:t xml:space="preserve">Yhdysvalloissa vietetään vuosittain 18. syyskuuta kansallista juustohampurilaispäivää (National Cheeseburger Day)[19</w:t>
      </w:r>
    </w:p>
    <w:p>
      <w:r>
        <w:rPr>
          <w:b/>
        </w:rPr>
        <w:t xml:space="preserve">Vastaus</w:t>
      </w:r>
    </w:p>
    <w:p>
      <w:r>
        <w:t xml:space="preserve">Juustohampurilainen keksittiin 1800-luvun lopulla, kun Suurten tasankojen laajat laidunmaat avautuivat karjankasvatukselle. Tämän jälkeen amerikkalaiset söivät päivittäin lihaa, josta jauheliha/hampurilaisliha oli edullisinta.  Vuonna 1920 juuston lisääminen hampurilaislihaan oli suosittua.  Sanotaan, että Lionel Sternberger keksi juustohampurilaisen vuonna 1924 työskennellessään isänsä voileipäkaupassa.</w:t>
      </w:r>
    </w:p>
    <w:p>
      <w:r>
        <w:rPr>
          <w:b/>
          <w:u w:val="single"/>
        </w:rPr>
        <w:t xml:space="preserve">Asiakirja 9879</w:t>
      </w:r>
    </w:p>
    <w:p>
      <w:r>
        <w:rPr>
          <w:b/>
        </w:rPr>
        <w:t xml:space="preserve">Ohjeet</w:t>
      </w:r>
    </w:p>
    <w:p>
      <w:r>
        <w:t xml:space="preserve">Kuvaile Pink Flyodin konserttia</w:t>
      </w:r>
    </w:p>
    <w:p>
      <w:r>
        <w:rPr>
          <w:b/>
        </w:rPr>
        <w:t xml:space="preserve">Vastaus</w:t>
      </w:r>
    </w:p>
    <w:p>
      <w:r>
        <w:t xml:space="preserve">Pink Floydin konserttiin osallistuminen on unohtumaton kokemus. Yhtyeen legendaariset keikat olivat tunnettuja lumoavista valoshow'istaan, innovatiivisesta visuaalisesta ilmeestään ja mukaansatempaavista äänimaisemistaan, jotka veivät yleisön matkalle ajan ja avaruuden halki.</w:t>
        <w:br/>
        <w:br/>
        <w:t xml:space="preserve"> Kun valot himmenivät ja Pink Floydin ikoninen prismalogo ilmestyi lavalle, yleisö puhkesi hurraamaan ja taputtamaan. "Shine On You Crazy Diamond" -kappaleen alkusävelet täyttivät areenan, ja bändi ilmestyi lavalle savun ja sumun peittäminä.</w:t>
        <w:br/>
        <w:br/>
        <w:t xml:space="preserve"> Bändin jäsenet siirtyivät saumattomasti kappaleesta toiseen, ja jokainen kappale vei yleisön matkalle läpi Pink Floydin laajan diskografian. "Another Brick in the Wallin" ja "Moneyin" sykkivä rytmi sai yleisön tanssimaan ja laulamaan mukana, kun taas "Comfortably Numbin" ja "Wish You Were Herein" haikeat melodiat saivat jotkut kyynelehtimään.</w:t>
        <w:br/>
        <w:br/>
        <w:t xml:space="preserve"> Mutta Pink Floydin konsertti ei ollut vain musiikkia, joka teki siitä niin lumoavan. Valoshow ja visuaalinen ilme olivat yhtä upeita. Pink Floydin ikonisia hahmoja, kuten Animals-albumin kannen kuuluisa sika, esittävät jättimäiset puhallettavat esineet leijuivat lavan yläpuolella, ja laserit ja projisoinnit loivat psykedeelisen tunnelman, joka vahvisti musiikkia.</w:t>
        <w:br/>
        <w:br/>
        <w:t xml:space="preserve"> Kun bändi saavutti eeppisen "Echoes"-finaalin, yleisö siirtyi toiseen maailmaan, jossa monimutkaiset äänimaisemat ja tuonpuoleiset visuaaliset elementit loivat tuonpuoleisen kokemuksen. Sitten yhtye teki viimeisen kumarruksen, ja yleisö puhkesi seisoviin suosionosoituksiin, yhä innoissaan uskomattomasta show'sta, jonka se oli juuri todistanut.</w:t>
        <w:br/>
        <w:br/>
        <w:t xml:space="preserve"> Pink Floydin konsertti oli enemmän kuin pelkkä musiikkiesitys, se oli teatterikokemus, joka ylitti perinteisten konserttien rajat ja loi unohtumattoman matkan musiikin ja visuaalisen ilmeen kautta, joka jätti yleisön kunnioituksen valtaan.</w:t>
      </w:r>
    </w:p>
    <w:p>
      <w:r>
        <w:rPr>
          <w:b/>
          <w:u w:val="single"/>
        </w:rPr>
        <w:t xml:space="preserve">Asiakirja 9880</w:t>
      </w:r>
    </w:p>
    <w:p>
      <w:r>
        <w:rPr>
          <w:b/>
        </w:rPr>
        <w:t xml:space="preserve">Ohjeet</w:t>
      </w:r>
    </w:p>
    <w:p>
      <w:r>
        <w:t xml:space="preserve">Mitä eroa on ohjelmistoinsinöörillä ja datainsinöörillä?</w:t>
      </w:r>
    </w:p>
    <w:p>
      <w:r>
        <w:rPr>
          <w:b/>
        </w:rPr>
        <w:t xml:space="preserve">Vastaus</w:t>
      </w:r>
    </w:p>
    <w:p>
      <w:r>
        <w:t xml:space="preserve">Vaikka asiasta usein kiistelläänkin, ohjelmistosuunnittelijoiden ja datasuunnittelijoiden painopistealueet ovat nykyisessä dataan perustuvassa maailmassa edelleen selvästi erillään toisistaan. Ohjelmistoinsinööri keskittyy enimmäkseen koodiin, skriptipohjiin ja CICD:hen, eli hänen ajattelutapansa on code first. Tietoinsinööri taas on data first -ajattelutapa, eli hän keskittyy tiedon organisointiin, erotteluun, rakenteeseen, kuratointiin ja aggregointiin. Tehtävät voivat hyvinkin olla päällekkäisiä, ja niitä hoitaa usein sama tiimi tai jopa sama henkilö, mutta roolit voidaan aina määritellä erikseen.</w:t>
      </w:r>
    </w:p>
    <w:p>
      <w:r>
        <w:rPr>
          <w:b/>
          <w:u w:val="single"/>
        </w:rPr>
        <w:t xml:space="preserve">Asiakirja 9881</w:t>
      </w:r>
    </w:p>
    <w:p>
      <w:r>
        <w:rPr>
          <w:b/>
        </w:rPr>
        <w:t xml:space="preserve">Ohjeet</w:t>
      </w:r>
    </w:p>
    <w:p>
      <w:r>
        <w:t xml:space="preserve">Tunnista, kumpi soitin on jousi- vai lyömäsoittimet: Kellokello, Hululu</w:t>
      </w:r>
    </w:p>
    <w:p>
      <w:r>
        <w:rPr>
          <w:b/>
        </w:rPr>
        <w:t xml:space="preserve">Vastaus</w:t>
      </w:r>
    </w:p>
    <w:p>
      <w:r>
        <w:t xml:space="preserve">Hululu on jousi, Bell plate on lyömäsoittimet.</w:t>
      </w:r>
    </w:p>
    <w:p>
      <w:r>
        <w:rPr>
          <w:b/>
          <w:u w:val="single"/>
        </w:rPr>
        <w:t xml:space="preserve">Asiakirja 9882</w:t>
      </w:r>
    </w:p>
    <w:p>
      <w:r>
        <w:rPr>
          <w:b/>
        </w:rPr>
        <w:t xml:space="preserve">Ohjeet</w:t>
      </w:r>
    </w:p>
    <w:p>
      <w:r>
        <w:t xml:space="preserve">Kuka on Pilates-menetelmän perustaja?</w:t>
      </w:r>
    </w:p>
    <w:p>
      <w:r>
        <w:rPr>
          <w:b/>
        </w:rPr>
        <w:t xml:space="preserve">Vastaus</w:t>
      </w:r>
    </w:p>
    <w:p>
      <w:r>
        <w:t xml:space="preserve">Pilates-menetelmän perusti Joseph Pilates 1920- ja 30-luvuilla.  Tämä harjoitusmenetelmä perustuu laitteisiin, jotka Joseph loi ollessaan internoituna saksalaisten vankien kanssa ensimmäisessä maailmansodassa Englannissa.  Laitteet sisälsivät jousia ja hihnapyöriä, ja ne oli suunniteltu edistämään kuntoutumista koko kehon liikkeiden ja täydellisen lihaskontrollin avulla.</w:t>
      </w:r>
    </w:p>
    <w:p>
      <w:r>
        <w:rPr>
          <w:b/>
          <w:u w:val="single"/>
        </w:rPr>
        <w:t xml:space="preserve">Asiakirja 9883</w:t>
      </w:r>
    </w:p>
    <w:p>
      <w:r>
        <w:rPr>
          <w:b/>
        </w:rPr>
        <w:t xml:space="preserve">Ohjeet</w:t>
      </w:r>
    </w:p>
    <w:p>
      <w:r>
        <w:t xml:space="preserve">Miten tulivuoret muodostuvat?</w:t>
      </w:r>
    </w:p>
    <w:p>
      <w:r>
        <w:rPr>
          <w:b/>
        </w:rPr>
        <w:t xml:space="preserve">Vastaus</w:t>
      </w:r>
    </w:p>
    <w:p>
      <w:r>
        <w:t xml:space="preserve">Tulivuoria syntyy, kun maan ylemmästä vaipasta peräisin oleva magma pääsee pintaan. Pinnalla se purkautuu muodostaen laavavirtoja ja tuhkakerrostumia. Ajan mittaan tulivuori kasvaa ja kasvaa, kun sen purkautuminen jatkuu.</w:t>
      </w:r>
    </w:p>
    <w:p>
      <w:r>
        <w:rPr>
          <w:b/>
          <w:u w:val="single"/>
        </w:rPr>
        <w:t xml:space="preserve">Asiakirja 9884</w:t>
      </w:r>
    </w:p>
    <w:p>
      <w:r>
        <w:rPr>
          <w:b/>
        </w:rPr>
        <w:t xml:space="preserve">Ohjeet</w:t>
      </w:r>
    </w:p>
    <w:p>
      <w:r>
        <w:t xml:space="preserve">Kun otetaan huomioon tämä teksti gradienttilaskeutumisesta, mikä on gradienttilaskeutuminen ja kuka sen on keksinyt?</w:t>
      </w:r>
    </w:p>
    <w:p>
      <w:r>
        <w:rPr>
          <w:b/>
        </w:rPr>
        <w:t xml:space="preserve">Konteksti</w:t>
      </w:r>
    </w:p>
    <w:p>
      <w:r>
        <w:t xml:space="preserve">Matematiikassa gradienttilaskeutuminen (usein myös jyrkin laskeutuminen) on ensimmäisen kertaluvun iteratiivinen optimointialgoritmi, jolla etsitään differentioituvan funktion paikallinen minimi. Ajatuksena on ottaa toistuvia askelia vastakkaiseen suuntaan kuin funktion gradientti (tai likimääräinen gradientti) nykyisessä pisteessä, koska tämä on jyrkimmän laskeutumisen suunta. Päinvastoin, astuminen gradientin suuntaan johtaa kyseisen funktion paikalliseen maksimiin; menettely tunnetaan tällöin nimellä gradientti nousu.</w:t>
        <w:br/>
        <w:br/>
        <w:t xml:space="preserve"> Gradientin laskeutuminen liitetään yleisesti Augustin-Louis Cauchylle, joka ehdotti sitä ensimmäisen kerran vuonna 1847.[1] Jacques Hadamard ehdotti itsenäisesti samanlaista menetelmää vuonna 1907.[2][3] Sen konvergenssiominaisuuksia epälineaarisissa optimointiongelmissa tutki ensimmäisen kerran Haskell Curry vuonna 1944[4], ja menetelmää alettiin tutkia ja käyttää yhä enemmän seuraavina vuosikymmeninä.[5][6]</w:t>
      </w:r>
    </w:p>
    <w:p>
      <w:r>
        <w:rPr>
          <w:b/>
        </w:rPr>
        <w:t xml:space="preserve">Vastaus</w:t>
      </w:r>
    </w:p>
    <w:p>
      <w:r>
        <w:t xml:space="preserve">Matematiikassa gradienttilaskeutuminen (usein myös jyrkin laskeutuminen) on ensimmäisen kertaluvun iteratiivinen optimointialgoritmi, jolla etsitään differentioituvan funktion paikallinen minimi. Gradienttilaskeutuminen liitetään yleensä Augustin-Louis Cauchyyn ansioksi, joka ehdotti sitä ensimmäisen kerran vuonna 1847.</w:t>
      </w:r>
    </w:p>
    <w:p>
      <w:r>
        <w:rPr>
          <w:b/>
          <w:u w:val="single"/>
        </w:rPr>
        <w:t xml:space="preserve">Asiakirja 9885</w:t>
      </w:r>
    </w:p>
    <w:p>
      <w:r>
        <w:rPr>
          <w:b/>
        </w:rPr>
        <w:t xml:space="preserve">Ohjeet</w:t>
      </w:r>
    </w:p>
    <w:p>
      <w:r>
        <w:t xml:space="preserve">Mitä eroa on paleontologialla ja arkeologialla seuraavan paleontologiaa käsittelevän kappaleen perusteella?</w:t>
      </w:r>
    </w:p>
    <w:p>
      <w:r>
        <w:rPr>
          <w:b/>
        </w:rPr>
        <w:t xml:space="preserve">Konteksti</w:t>
      </w:r>
    </w:p>
    <w:p>
      <w:r>
        <w:t xml:space="preserve">Paleontologia on biologian ja geologian rajalla, mutta se eroaa arkeologiasta siinä, että se ei tutki anatomisesti nykyihmisiä. Se käyttää nykyään tekniikoita, jotka ovat peräisin monista eri tieteistä, kuten biokemiasta, matematiikasta ja insinööritieteistä. Kaikkien näiden tekniikoiden avulla paleontologit ovat pystyneet selvittämään suuren osan elämän evoluutiohistoriasta, lähes aina siihen asti, kun maapallo tuli kykeneväksi ylläpitämään elämää, lähes 4 miljardia vuotta sitten.[4] Tietämyksen lisääntyessä paleontologia on kehittänyt erikoistuneita osa-alueita, joista osa keskittyy erityyppisiin fossiilisiin eliöihin, kun taas toiset tutkivat ekologiaa ja ympäristöhistoriaa, kuten muinaisia ilmastoja.</w:t>
      </w:r>
    </w:p>
    <w:p>
      <w:r>
        <w:rPr>
          <w:b/>
        </w:rPr>
        <w:t xml:space="preserve">Vastaus</w:t>
      </w:r>
    </w:p>
    <w:p>
      <w:r>
        <w:t xml:space="preserve">Paleontologia eroaa arkeologiasta siinä, että arkeologia käsittää anatomisesti nykyaikaisen ihmisen tutkimuksen, mutta paleontologia ei.</w:t>
      </w:r>
    </w:p>
    <w:p>
      <w:r>
        <w:rPr>
          <w:b/>
          <w:u w:val="single"/>
        </w:rPr>
        <w:t xml:space="preserve">Asiakirja 9886</w:t>
      </w:r>
    </w:p>
    <w:p>
      <w:r>
        <w:rPr>
          <w:b/>
        </w:rPr>
        <w:t xml:space="preserve">Ohjeet</w:t>
      </w:r>
    </w:p>
    <w:p>
      <w:r>
        <w:t xml:space="preserve">Luokittele kukin seuraavista hahmoista Battlestar Galactican tai Pokemonin vuoden 2003 uudelleenkäynnistyksen hahmoksi: Starbuck, amiraali Adama, Snorlax, Lee Adama, Dugtrio, Gaius Baltar, Laura Roslin, Venusaur, Lapras...</w:t>
      </w:r>
    </w:p>
    <w:p>
      <w:r>
        <w:rPr>
          <w:b/>
        </w:rPr>
        <w:t xml:space="preserve">Vastaus</w:t>
      </w:r>
    </w:p>
    <w:p>
      <w:r>
        <w:t xml:space="preserve">Battlestar Galactica: Starbuck, amiraali Adam, Lee Adama, Gaius Baltar, Laura Roslin</w:t>
        <w:br/>
        <w:t xml:space="preserve">Pokemon</w:t>
        <w:t xml:space="preserve"> Snorlax, Dugtrio, Venosaur, Lapras, Venusaur</w:t>
      </w:r>
    </w:p>
    <w:p>
      <w:r>
        <w:rPr>
          <w:b/>
          <w:u w:val="single"/>
        </w:rPr>
        <w:t xml:space="preserve">Asiakirja 9887</w:t>
      </w:r>
    </w:p>
    <w:p>
      <w:r>
        <w:rPr>
          <w:b/>
        </w:rPr>
        <w:t xml:space="preserve">Ohjeet</w:t>
      </w:r>
    </w:p>
    <w:p>
      <w:r>
        <w:t xml:space="preserve">Kuvailkaa lyhyesti kutakin kolmesta Bharatanatyamin esitystapaluokasta.</w:t>
      </w:r>
    </w:p>
    <w:p>
      <w:r>
        <w:rPr>
          <w:b/>
        </w:rPr>
        <w:t xml:space="preserve">Konteksti</w:t>
      </w:r>
    </w:p>
    <w:p>
      <w:r>
        <w:t xml:space="preserve">Bharatanatyamin, kuten kaikkien muidenkin suurten klassisten intialaisten tanssimuotojen, ohjelmistossa noudatetaan Natya Shastran kolmea esityskategoriaa.</w:t>
        <w:t xml:space="preserve">Nämä ovat Nritta (Nirutham), Nritya (Niruthiyam) ja Natya (Natyam).[58]</w:t>
        <w:br/>
        <w:br/>
        <w:t xml:space="preserve">Nritta-esitys on tanssin abstrakti, nopea ja rytminen osa.[63] Katsojalle esitetään Bharatanatyamissa puhdasta liikettä, jossa korostuu liikkeen, muodon, nopeuden, laajuuden ja kuvion kauneus.[58] Tässä ohjelmisto-osassa ei ole tulkinnallista puolta eikä tarinaa.</w:t>
        <w:t xml:space="preserve">Se on tekninen esitys, ja sen tarkoituksena on aktivoida yleisön aisteja (prakriti).[64]</w:t>
        <w:br/>
        <w:t xml:space="preserve">Nritya on tanssin hitaampi ja ilmaisuvoimaisempi osa, joka pyrkii välittämään tunteita, tarinaa erityisesti hindutanssin perinteissä esiintyvillä hengellisillä teemoilla.[63] Nrityassa tanssinäytteleminen laajenee sisältämään sanojen hiljaisen ilmaisun eleiden ja kehon liikkeiden avulla, jotka on sävelletty musiikin nuotteihin. Näyttelijä artikuloi legendan tai hengellisen viestin.</w:t>
        <w:t xml:space="preserve">Tämä osa Bharatanatyam-repertuaaria on muutakin kuin aistien nautintoa, sillä pyritään sitouttamaan katsojan tunteet ja mieli.[58][64]</w:t>
        <w:br/>
        <w:t xml:space="preserve">Natyam on näytelmä, tyypillisesti ryhmäesitys,[10] mutta sen voi esittää myös yksin esiintyjä, jolloin tanssija käyttää tiettyjä standardoituja kehon liikkeitä osoittaakseen uuden hahmon taustalla olevassa tarinassa. Natya sisältää Nrityan elementtejä[58].</w:t>
      </w:r>
    </w:p>
    <w:p>
      <w:r>
        <w:rPr>
          <w:b/>
        </w:rPr>
        <w:t xml:space="preserve">Vastaus</w:t>
      </w:r>
    </w:p>
    <w:p>
      <w:r>
        <w:t xml:space="preserve">1. Nritta: Tämä on bharatanatyam-tanssin puhdas liikkeen osa. Tanssija esittelee liikkeitä vaihtelevassa muodossa, nopeudessa, laajuudessa ja tasolla.</w:t>
        <w:br/>
        <w:t xml:space="preserve"> 2. Nritya: Tämä on tanssin ilmaisullinen puoli, jossa tanssija kertoo tarinan, yleensä hinduperinteeseen kuuluvasta hengellisestä aiheesta, sekä ilmeiden että liikkeiden avulla.</w:t>
        <w:br/>
        <w:t xml:space="preserve"> 3. Natyam: Tämä on tanssin teatraalinen puoli, jossa tanssija käyttää Nrityan elementtejä näytelmän eri hahmojen esittämiseen. Tämä voidaan esittää joko yksin tai ryhmänä.</w:t>
      </w:r>
    </w:p>
    <w:p>
      <w:r>
        <w:rPr>
          <w:b/>
          <w:u w:val="single"/>
        </w:rPr>
        <w:t xml:space="preserve">Asiakirja 9888</w:t>
      </w:r>
    </w:p>
    <w:p>
      <w:r>
        <w:rPr>
          <w:b/>
        </w:rPr>
        <w:t xml:space="preserve">Ohjeet</w:t>
      </w:r>
    </w:p>
    <w:p>
      <w:r>
        <w:t xml:space="preserve">Mitkä seuraavista lentoyhtiöistä ovat nyt lakkautettuja: Eastern Air Lines, Alaska Airlines, Virgin America Airlines, Virgin Atlantic Airlines, Pan American World Airways, Tower Air, Braniff International Airways, jetBlue, Spirit Airlines, Flybe.</w:t>
      </w:r>
    </w:p>
    <w:p>
      <w:r>
        <w:rPr>
          <w:b/>
        </w:rPr>
        <w:t xml:space="preserve">Vastaus</w:t>
      </w:r>
    </w:p>
    <w:p>
      <w:r>
        <w:t xml:space="preserve">Eastern Air Lines, Virgin America Airlines, Pan American World Airways, Tower Air, Braniff International Airways, Flybe.</w:t>
      </w:r>
    </w:p>
    <w:p>
      <w:r>
        <w:rPr>
          <w:b/>
          <w:u w:val="single"/>
        </w:rPr>
        <w:t xml:space="preserve">Asiakirja 9889</w:t>
      </w:r>
    </w:p>
    <w:p>
      <w:r>
        <w:rPr>
          <w:b/>
        </w:rPr>
        <w:t xml:space="preserve">Ohjeet</w:t>
      </w:r>
    </w:p>
    <w:p>
      <w:r>
        <w:t xml:space="preserve">Etsi kaikki tekstissä mainitut Amsterdamin museot ja laita ne numeroituun luetteloon.</w:t>
      </w:r>
    </w:p>
    <w:p>
      <w:r>
        <w:rPr>
          <w:b/>
        </w:rPr>
        <w:t xml:space="preserve">Konteksti</w:t>
      </w:r>
    </w:p>
    <w:p>
      <w:r>
        <w:t xml:space="preserve">Amsterdamin tärkeimpiä nähtävyyksiä ovat sen historialliset kanavat, Rijksmuseum, valtionmuseo, jossa on laaja kokoelma Alankomaiden kultakauden taidetta, Van Gogh -museo, Dam-aukio, jossa sijaitsevat Amsterdamin kuninkaallinen palatsi ja entinen kaupungintalo (stadhuis) sekä Amsterdamin museo; Stedelijk-museo, jossa on modernia taidetta; Amsterdamin Eremitaasi, Concertgebouw-konserttisali; Anne Frankin talo; Het Scheepvaartmuseum, Heineken Experience, Natura Artis Magistra; Hortus Botanicus, NEMO, punaisen valon kortteli ja monet kannabiskahvilat. Kaupunki on tunnettu myös yöelämästään ja festivaalitoiminnastaan, ja useat sen yökerhoista (Melkweg, Paradiso) kuuluvat maailman tunnetuimpiin. Kaupunki tunnetaan ennen kaikkea taiteellisesta perinnöstään, hienostuneesta kanaalijärjestelmästään ja kapeista kanaalitaloista, joissa on harjakattoiset julkisivut. Hyvin säilyneet perinnöt kaupungin 1600-luvun kultakaudelta ja Van Gogh -museon perustaminen, jossa on esillä kuuluisan hollantilaisen modernin taiteilijan töitä, ovat houkutelleet miljoonia kävijöitä Amsterdamiin vuosittain.</w:t>
      </w:r>
    </w:p>
    <w:p>
      <w:r>
        <w:rPr>
          <w:b/>
        </w:rPr>
        <w:t xml:space="preserve">Vastaus</w:t>
      </w:r>
    </w:p>
    <w:p>
      <w:r>
        <w:t xml:space="preserve">Tässä tekstissä mainitut Amsterdamin museot ovat:</w:t>
        <w:br/>
        <w:t xml:space="preserve"> 1.</w:t>
        <w:t xml:space="preserve">Rijksmuseum</w:t>
        <w:br/>
        <w:t xml:space="preserve">2</w:t>
        <w:t xml:space="preserve">Van Gogh Museum</w:t>
        <w:br/>
        <w:t xml:space="preserve">3</w:t>
        <w:t xml:space="preserve">Amsterdamin museo</w:t>
        <w:br/>
        <w:t xml:space="preserve">4.</w:t>
        <w:t xml:space="preserve">Stedelijk Museum</w:t>
        <w:br/>
        <w:t xml:space="preserve">5</w:t>
        <w:t xml:space="preserve">Eremitaasi Amsterdam</w:t>
        <w:br/>
        <w:t xml:space="preserve">6.</w:t>
        <w:t xml:space="preserve">Anne Frankin talo</w:t>
        <w:br/>
        <w:t xml:space="preserve">7.</w:t>
        <w:t xml:space="preserve">Het Scheepvaartmuseum</w:t>
        <w:br/>
        <w:t xml:space="preserve">8. NEMO</w:t>
      </w:r>
    </w:p>
    <w:p>
      <w:r>
        <w:rPr>
          <w:b/>
          <w:u w:val="single"/>
        </w:rPr>
        <w:t xml:space="preserve">Asiakirja 9890</w:t>
      </w:r>
    </w:p>
    <w:p>
      <w:r>
        <w:rPr>
          <w:b/>
        </w:rPr>
        <w:t xml:space="preserve">Ohjeet</w:t>
      </w:r>
    </w:p>
    <w:p>
      <w:r>
        <w:t xml:space="preserve">Miten valmistautua konsulttiyritysten haastatteluihin?</w:t>
      </w:r>
    </w:p>
    <w:p>
      <w:r>
        <w:rPr>
          <w:b/>
        </w:rPr>
        <w:t xml:space="preserve">Vastaus</w:t>
      </w:r>
    </w:p>
    <w:p>
      <w:r>
        <w:t xml:space="preserve">Käytä saatavilla olevia tapaustutkimuskirjoja, jotta voit harjoitella tapaustutkimuksia haastatteluissa. Usein kauppakorkeakouluissa on kopioita tapaustutkimusmateriaalista. Lisäksi on olemassa johtajuuden arviointi, joka tehdään käyttäen esimerkkejä haastateltavan toteuttamista hankkeista.  Konsulttiyritykset, kuten BCG, Bain ja McKinsey, tekevät arviointeja ongelmanratkaisun, jäsentämisen, johtajuuden ja empatian/EQ:n osalta. Lisäksi joissakin kysymyksissä saatetaan vaatia arviointia, kaavioiden ymmärtämistä ja karkeiden laskelmien tekemistä. Haastateltavan odotetaan diagnosoivan ongelman ja todennäköisen perimmäisen syyn. Arvioinnin aikana on sallittua kertoa ajatuksistasi ja lähestymistavasta ongelman ratkaisemiseksi. Harjoittelu vertaisten kanssa auttaa paljon.</w:t>
      </w:r>
    </w:p>
    <w:p>
      <w:r>
        <w:rPr>
          <w:b/>
          <w:u w:val="single"/>
        </w:rPr>
        <w:t xml:space="preserve">Asiakirja 9891</w:t>
      </w:r>
    </w:p>
    <w:p>
      <w:r>
        <w:rPr>
          <w:b/>
        </w:rPr>
        <w:t xml:space="preserve">Ohjeet</w:t>
      </w:r>
    </w:p>
    <w:p>
      <w:r>
        <w:t xml:space="preserve">Luokittele kukin seuraavista luuksi tai lihakseksi: rintaluu, hauislihas, reisiluu, sääriluu, kolmipäinen sääriluu, vasikka, kallo.</w:t>
      </w:r>
    </w:p>
    <w:p>
      <w:r>
        <w:rPr>
          <w:b/>
        </w:rPr>
        <w:t xml:space="preserve">Vastaus</w:t>
      </w:r>
    </w:p>
    <w:p>
      <w:r>
        <w:t xml:space="preserve">Rintalihas: Lihas</w:t>
        <w:br/>
        <w:t xml:space="preserve">Hauis:</w:t>
        <w:t xml:space="preserve">Lihas</w:t>
        <w:br/>
        <w:t xml:space="preserve">Femur:</w:t>
        <w:t xml:space="preserve">Luu</w:t>
        <w:br/>
        <w:t xml:space="preserve">Tibia:</w:t>
        <w:t xml:space="preserve">Luu</w:t>
        <w:br/>
        <w:t xml:space="preserve">Tricep:</w:t>
        <w:t xml:space="preserve">Lihas</w:t>
        <w:br/>
        <w:t xml:space="preserve">Calf:</w:t>
        <w:t xml:space="preserve">Lihas</w:t>
        <w:br/>
        <w:t xml:space="preserve">Kallo: Luu</w:t>
      </w:r>
    </w:p>
    <w:p>
      <w:r>
        <w:rPr>
          <w:b/>
          <w:u w:val="single"/>
        </w:rPr>
        <w:t xml:space="preserve">Asiakirja 9892</w:t>
      </w:r>
    </w:p>
    <w:p>
      <w:r>
        <w:rPr>
          <w:b/>
        </w:rPr>
        <w:t xml:space="preserve">Ohjeet</w:t>
      </w:r>
    </w:p>
    <w:p>
      <w:r>
        <w:t xml:space="preserve">Kerro, ovatko nämä urheilulajeja, joita harrastetaan vedessä, maalla vai molemmissa: triathlon, biathlon, vesipallo, purjehdus, miehistö, rantalentopallo, koripallo.</w:t>
      </w:r>
    </w:p>
    <w:p>
      <w:r>
        <w:rPr>
          <w:b/>
        </w:rPr>
        <w:t xml:space="preserve">Vastaus</w:t>
      </w:r>
    </w:p>
    <w:p>
      <w:r>
        <w:t xml:space="preserve">Triathlonia tehdään sekä maalla että vedessä, biathlonia tehdään maalla, vesipalloa vedessä, purjehdusta vedessä, miehistöä vedessä, rantalentopalloa maalla ja koripalloa maalla.</w:t>
      </w:r>
    </w:p>
    <w:p>
      <w:r>
        <w:rPr>
          <w:b/>
          <w:u w:val="single"/>
        </w:rPr>
        <w:t xml:space="preserve">Asiakirja 9893</w:t>
      </w:r>
    </w:p>
    <w:p>
      <w:r>
        <w:rPr>
          <w:b/>
        </w:rPr>
        <w:t xml:space="preserve">Ohjeet</w:t>
      </w:r>
    </w:p>
    <w:p>
      <w:r>
        <w:t xml:space="preserve">Miten minusta voi tulla yksityislentäjä?</w:t>
      </w:r>
    </w:p>
    <w:p>
      <w:r>
        <w:rPr>
          <w:b/>
        </w:rPr>
        <w:t xml:space="preserve">Vastaus</w:t>
      </w:r>
    </w:p>
    <w:p>
      <w:r>
        <w:t xml:space="preserve">Määrittele ensin, millainen lentäjä sinusta haluaa tulla. Yksityislentäjille ja liikennelentäjille on erilaisia vaatimuksia. Ilmoittaudu seuraavaksi lentokouluun tai etsi sertifioitu opettaja. Sinun on myös löydettävä lääkäri, joka voi myöntää sinulle 1. tai 2. luokan lääketieteellisen kelpoisuustodistuksen. Tämän jälkeen pääset nopeasti ilmaan, mutta sinun on läpäistävä FAA:n kirjallinen koe, kerättävä riittävästi harjoittelutunteja ja läpäistävä viimeinen tarkastuslento ennen kuin saat lentäjän lupakirjan.</w:t>
      </w:r>
    </w:p>
    <w:p>
      <w:r>
        <w:rPr>
          <w:b/>
          <w:u w:val="single"/>
        </w:rPr>
        <w:t xml:space="preserve">Asiakirja 9894</w:t>
      </w:r>
    </w:p>
    <w:p>
      <w:r>
        <w:rPr>
          <w:b/>
        </w:rPr>
        <w:t xml:space="preserve">Ohjeet</w:t>
      </w:r>
    </w:p>
    <w:p>
      <w:r>
        <w:t xml:space="preserve">Anna minulle luettelo golfmailoja valmistavista tuotemerkeistä.</w:t>
      </w:r>
    </w:p>
    <w:p>
      <w:r>
        <w:rPr>
          <w:b/>
        </w:rPr>
        <w:t xml:space="preserve">Vastaus</w:t>
      </w:r>
    </w:p>
    <w:p>
      <w:r>
        <w:t xml:space="preserve"/>
      </w:r>
      <w:r>
        <w:t xml:space="preserve"/>
      </w:r>
      <w:r>
        <w:t xml:space="preserve"/>
      </w:r>
      <w:r>
        <w:t xml:space="preserve"/>
        <w:t xml:space="preserve">Taylormade</w:t>
        <w:br/>
        <w:t xml:space="preserve">- Titleist</w:t>
        <w:br/>
        <w:t xml:space="preserve">- Callaway</w:t>
        <w:br/>
        <w:t xml:space="preserve">- Ping</w:t>
        <w:br/>
        <w:t xml:space="preserve">- Cobra</w:t>
        <w:br/>
        <w:t xml:space="preserve">- PXG - Cobra - Cobr</w:t>
        <w:t xml:space="preserve"> - Callaway - Ping - Cobra - PXG</w:t>
      </w:r>
    </w:p>
    <w:p>
      <w:r>
        <w:rPr>
          <w:b/>
          <w:u w:val="single"/>
        </w:rPr>
        <w:t xml:space="preserve">Asiakirja 9895</w:t>
      </w:r>
    </w:p>
    <w:p>
      <w:r>
        <w:rPr>
          <w:b/>
        </w:rPr>
        <w:t xml:space="preserve">Ohjeet</w:t>
      </w:r>
    </w:p>
    <w:p>
      <w:r>
        <w:t xml:space="preserve">Luettele joitakin S-kirjaimella alkavia pääkaupunkeja.</w:t>
      </w:r>
    </w:p>
    <w:p>
      <w:r>
        <w:rPr>
          <w:b/>
        </w:rPr>
        <w:t xml:space="preserve">Vastaus</w:t>
      </w:r>
    </w:p>
    <w:p>
      <w:r>
        <w:t xml:space="preserve">S-kirjaimella alkavia pääkaupunkeja ovat San Marino, Santiago, Soul, Singapore, Tukholma ja Sydney.</w:t>
      </w:r>
    </w:p>
    <w:p>
      <w:r>
        <w:rPr>
          <w:b/>
          <w:u w:val="single"/>
        </w:rPr>
        <w:t xml:space="preserve">Asiakirja 9896</w:t>
      </w:r>
    </w:p>
    <w:p>
      <w:r>
        <w:rPr>
          <w:b/>
        </w:rPr>
        <w:t xml:space="preserve">Ohjeet</w:t>
      </w:r>
    </w:p>
    <w:p>
      <w:r>
        <w:t xml:space="preserve">Mikä on sen ryhmän nimi, johon pelaajahahmo kuuluu, esitetyn tekstin perusteella?</w:t>
      </w:r>
    </w:p>
    <w:p>
      <w:r>
        <w:rPr>
          <w:b/>
        </w:rPr>
        <w:t xml:space="preserve">Konteksti</w:t>
      </w:r>
    </w:p>
    <w:p>
      <w:r>
        <w:t xml:space="preserve">Elden Ringin tapahtumat sijoittuvat Lands Between -alueelle, joka on kuvitteellinen maa-alue, jota hallitsevat useat puolijumalat. Sitä hallitsi aiemmin kuolematon kuningatar Marika, joka toimi Elden Ringin vartijana. Elden Ring on voimakas voima, joka ilmenee fyysisenä järjestyksen käsitteenä. Kun Marika lopulta rikkoi Eldenin sormuksen ja katosi, hänen puolijumalalapset alkoivat sotia sormuksen palasista tapahtumassa, jota kutsutaan Shatteringiksi. Jokaisella puolijumalalla on Sormuksen sirpale, jota kutsutaan Suureksi Ruunaksi ja joka turmelee heidät voimalla. Pelissä pelaajahahmo on Tarnished, yksi ryhmästä karkotettuja Lands Between -maita, jotka on kutsuttu takaisin Shatteringin jälkeen. Yhtenä Tarnishedista pelaajan on kuljettava valtakunnan halki korjatakseen Eldenin sormuksen ja tullakseen Eldenin herraksi.</w:t>
      </w:r>
    </w:p>
    <w:p>
      <w:r>
        <w:rPr>
          <w:b/>
        </w:rPr>
        <w:t xml:space="preserve">Vastaus</w:t>
      </w:r>
    </w:p>
    <w:p>
      <w:r>
        <w:t xml:space="preserve">Pelaajahahmo on Tarnished.</w:t>
      </w:r>
    </w:p>
    <w:p>
      <w:r>
        <w:rPr>
          <w:b/>
          <w:u w:val="single"/>
        </w:rPr>
        <w:t xml:space="preserve">Asiakirja 9897</w:t>
      </w:r>
    </w:p>
    <w:p>
      <w:r>
        <w:rPr>
          <w:b/>
        </w:rPr>
        <w:t xml:space="preserve">Ohjeet</w:t>
      </w:r>
    </w:p>
    <w:p>
      <w:r>
        <w:t xml:space="preserve">Tunnista, mikä eläin on kotieläin vai villieläin: Lammas, karakaali</w:t>
      </w:r>
    </w:p>
    <w:p>
      <w:r>
        <w:rPr>
          <w:b/>
        </w:rPr>
        <w:t xml:space="preserve">Vastaus</w:t>
      </w:r>
    </w:p>
    <w:p>
      <w:r>
        <w:t xml:space="preserve">Lammas on kotieläin, karakaali on villi.</w:t>
      </w:r>
    </w:p>
    <w:p>
      <w:r>
        <w:rPr>
          <w:b/>
          <w:u w:val="single"/>
        </w:rPr>
        <w:t xml:space="preserve">Asiakirja 9898</w:t>
      </w:r>
    </w:p>
    <w:p>
      <w:r>
        <w:rPr>
          <w:b/>
        </w:rPr>
        <w:t xml:space="preserve">Ohjeet</w:t>
      </w:r>
    </w:p>
    <w:p>
      <w:r>
        <w:t xml:space="preserve">Luokittele kukin seuraavista kaupungeista joko Euroopan tai Yhdysvaltojen kaupungeiksi: Sevilla, Boston, Miami, Dallas, New York, Pariisi, Frankfurt, Seattle, Milano, Pariisi, Frankfurt, Seattle ja Milano.</w:t>
      </w:r>
    </w:p>
    <w:p>
      <w:r>
        <w:rPr>
          <w:b/>
        </w:rPr>
        <w:t xml:space="preserve">Vastaus</w:t>
      </w:r>
    </w:p>
    <w:p>
      <w:r>
        <w:t xml:space="preserve">Sevilla, Pariisi, Frankfurt ja Milano ovat Euroopan kaupunkeja.</w:t>
        <w:br/>
        <w:t xml:space="preserve"> Boston, Miami, Dallas, New York ja Seattle ovat kaupunkeja Yhdysvalloissa.</w:t>
      </w:r>
    </w:p>
    <w:p>
      <w:r>
        <w:rPr>
          <w:b/>
          <w:u w:val="single"/>
        </w:rPr>
        <w:t xml:space="preserve">Asiakirja 9899</w:t>
      </w:r>
    </w:p>
    <w:p>
      <w:r>
        <w:rPr>
          <w:b/>
        </w:rPr>
        <w:t xml:space="preserve">Ohjeet</w:t>
      </w:r>
    </w:p>
    <w:p>
      <w:r>
        <w:t xml:space="preserve">Sisältääkö Jukebox paljon alkuperäisiä kappaleita?</w:t>
      </w:r>
    </w:p>
    <w:p>
      <w:r>
        <w:rPr>
          <w:b/>
        </w:rPr>
        <w:t xml:space="preserve">Konteksti</w:t>
      </w:r>
    </w:p>
    <w:p>
      <w:r>
        <w:t xml:space="preserve">Jukebox on australialaisen poplauluryhmä Human Naturen yhdestoista studioalbumi, joka julkaistiin lokakuussa 2014. Se sisältää covereita 1950- ja 1960-luvuilta ja yhden alkuperäisen kappaleen, "End of Days".</w:t>
      </w:r>
    </w:p>
    <w:p>
      <w:r>
        <w:rPr>
          <w:b/>
        </w:rPr>
        <w:t xml:space="preserve">Vastaus</w:t>
      </w:r>
    </w:p>
    <w:p>
      <w:r>
        <w:t xml:space="preserve">Ei, vaan se sisältää covereita 1950- ja 1960-luvuilta ja vain yhden alkuperäisen kappaleen.</w:t>
      </w:r>
    </w:p>
    <w:p>
      <w:r>
        <w:rPr>
          <w:b/>
          <w:u w:val="single"/>
        </w:rPr>
        <w:t xml:space="preserve">Asiakirja 9900</w:t>
      </w:r>
    </w:p>
    <w:p>
      <w:r>
        <w:rPr>
          <w:b/>
        </w:rPr>
        <w:t xml:space="preserve">Ohjeet</w:t>
      </w:r>
    </w:p>
    <w:p>
      <w:r>
        <w:t xml:space="preserve">Kerro minulle, missä liigassa kukin seuraavista joukkueista pelaa:</w:t>
        <w:br/>
        <w:t xml:space="preserve">Anaheim Ducks</w:t>
        <w:br/>
        <w:t xml:space="preserve">Baltimore Ravens</w:t>
        <w:br/>
        <w:t xml:space="preserve">St. Louis Cardinals</w:t>
        <w:br/>
        <w:t xml:space="preserve">Atlanta Falcons</w:t>
        <w:br/>
        <w:t xml:space="preserve">Toronto Raptors</w:t>
        <w:br/>
        <w:t xml:space="preserve">New Orleans Pelicans</w:t>
        <w:br/>
        <w:t xml:space="preserve">Arizona Cardinals</w:t>
        <w:br/>
        <w:t xml:space="preserve">Atlanta Hawks</w:t>
        <w:br/>
        <w:t xml:space="preserve">Baltimore Orioles</w:t>
        <w:br/>
        <w:t xml:space="preserve">Seattle Seahawks</w:t>
        <w:br/>
        <w:t xml:space="preserve">Pittsburgh Penguins</w:t>
        <w:br/>
        <w:t xml:space="preserve">Philadelphia Eagles</w:t>
        <w:br/>
        <w:t xml:space="preserve">Toronto Blue Jays</w:t>
      </w:r>
    </w:p>
    <w:p>
      <w:r>
        <w:rPr>
          <w:b/>
        </w:rPr>
        <w:t xml:space="preserve">Vastaus</w:t>
      </w:r>
    </w:p>
    <w:p>
      <w:r>
        <w:t xml:space="preserve">Tässä ovat liigat, joissa mainitsemasi joukkueet pelaavat:</w:t>
        <w:br/>
        <w:br/>
        <w:t xml:space="preserve"> Baltimore Ravens - NFL</w:t>
        <w:br/>
        <w:t xml:space="preserve">St</w:t>
        <w:t xml:space="preserve">Louis Cardinals - MLB</w:t>
        <w:br/>
        <w:t xml:space="preserve">Atlanta Falcons - NFL</w:t>
        <w:br/>
        <w:t xml:space="preserve">Toronto Raptors - NBA</w:t>
        <w:br/>
        <w:t xml:space="preserve">New Orleans Pelicans - NBA</w:t>
        <w:br/>
        <w:t xml:space="preserve">Arizona Cardinals - NFL</w:t>
        <w:br/>
        <w:t xml:space="preserve">Atlanta Hawks - NBA</w:t>
        <w:br/>
        <w:t xml:space="preserve">Baltimore Orioles - MLB</w:t>
        <w:br/>
        <w:t xml:space="preserve">Seattle Seahawks - NFL</w:t>
        <w:br/>
        <w:t xml:space="preserve">Pittsburgh Penguins - NHL</w:t>
        <w:br/>
        <w:t xml:space="preserve">Philadelphia Eagles - NFL</w:t>
        <w:br/>
        <w:t xml:space="preserve">Toronto Blue Jays - MLB</w:t>
      </w:r>
    </w:p>
    <w:p>
      <w:r>
        <w:rPr>
          <w:b/>
          <w:u w:val="single"/>
        </w:rPr>
        <w:t xml:space="preserve">Asiakirja 9901</w:t>
      </w:r>
    </w:p>
    <w:p>
      <w:r>
        <w:rPr>
          <w:b/>
        </w:rPr>
        <w:t xml:space="preserve">Ohjeet</w:t>
      </w:r>
    </w:p>
    <w:p>
      <w:r>
        <w:t xml:space="preserve">Mikä on tutkintotodistuksen merkitys?</w:t>
      </w:r>
    </w:p>
    <w:p>
      <w:r>
        <w:rPr>
          <w:b/>
        </w:rPr>
        <w:t xml:space="preserve">Konteksti</w:t>
      </w:r>
    </w:p>
    <w:p>
      <w:r>
        <w:t xml:space="preserve">Tutkintotodistus on oppilaitoksen (kuten korkeakoulun tai yliopiston) myöntämä asiakirja, joka todistaa, että vastaanottaja on valmistunut suorittamalla opintonsa menestyksekkäästi.Historiallisesti sillä on viitattu myös diplomityön peruskirjaan tai viralliseen diplomaattiseen asiakirjaan.</w:t>
      </w:r>
    </w:p>
    <w:p>
      <w:r>
        <w:rPr>
          <w:b/>
        </w:rPr>
        <w:t xml:space="preserve">Vastaus</w:t>
      </w:r>
    </w:p>
    <w:p>
      <w:r>
        <w:t xml:space="preserve">Tutkintotodistus todistaa, että tutkinnon saaja on valmistunut suorittamalla opintojaksonsa menestyksekkäästi.</w:t>
      </w:r>
    </w:p>
    <w:p>
      <w:r>
        <w:rPr>
          <w:b/>
          <w:u w:val="single"/>
        </w:rPr>
        <w:t xml:space="preserve">Asiakirja 9902</w:t>
      </w:r>
    </w:p>
    <w:p>
      <w:r>
        <w:rPr>
          <w:b/>
        </w:rPr>
        <w:t xml:space="preserve">Ohjeet</w:t>
      </w:r>
    </w:p>
    <w:p>
      <w:r>
        <w:t xml:space="preserve">Nimeä joitakin kuuluisia hindielokuvanäyttelijöitä</w:t>
      </w:r>
    </w:p>
    <w:p>
      <w:r>
        <w:rPr>
          <w:b/>
        </w:rPr>
        <w:t xml:space="preserve">Vastaus</w:t>
      </w:r>
    </w:p>
    <w:p>
      <w:r>
        <w:t xml:space="preserve">Tässä on luettelo kuuluisista hindin näyttelijöistä - Priyanka Chopra, Aishwarya Rai, Deepika Padukone, Alia Bhatt, Anushka Sharma ja Katrina Kaif.</w:t>
      </w:r>
    </w:p>
    <w:p>
      <w:r>
        <w:rPr>
          <w:b/>
          <w:u w:val="single"/>
        </w:rPr>
        <w:t xml:space="preserve">Asiakirja 9903</w:t>
      </w:r>
    </w:p>
    <w:p>
      <w:r>
        <w:rPr>
          <w:b/>
        </w:rPr>
        <w:t xml:space="preserve">Ohjeet</w:t>
      </w:r>
    </w:p>
    <w:p>
      <w:r>
        <w:t xml:space="preserve">Miksi koripallossa on niin vaikeaa tehdä kaikki vapaaheitot?</w:t>
      </w:r>
    </w:p>
    <w:p>
      <w:r>
        <w:rPr>
          <w:b/>
        </w:rPr>
        <w:t xml:space="preserve">Vastaus</w:t>
      </w:r>
    </w:p>
    <w:p>
      <w:r>
        <w:t xml:space="preserve">Koripallossa jokaisen vapaaheiton tekeminen vaatii joka kerta täydellisen muodon, ja heittoliikkeessä saa olla vain vähän vaihtelua. Kaikki muu aiheuttaa sen, että pallo ei osu makeaan pisteeseen, jolloin heitto menee ohi. Vaikka lihasmuisti on hyvin voimakas, on vaikeaa toteuttaa täsmälleen sama muoto joka kerta. Tämän vuoksi vaatii paljon harjoittelua ollakseen hyvä vapaaheittojen ampumisessa.</w:t>
      </w:r>
    </w:p>
    <w:p>
      <w:r>
        <w:rPr>
          <w:b/>
          <w:u w:val="single"/>
        </w:rPr>
        <w:t xml:space="preserve">Asiakirja 9904</w:t>
      </w:r>
    </w:p>
    <w:p>
      <w:r>
        <w:rPr>
          <w:b/>
        </w:rPr>
        <w:t xml:space="preserve">Ohjeet</w:t>
      </w:r>
    </w:p>
    <w:p>
      <w:r>
        <w:t xml:space="preserve">Mitä ohjelmointikieliä freeCodeCamp opettaa opiskelijoille?</w:t>
      </w:r>
    </w:p>
    <w:p>
      <w:r>
        <w:rPr>
          <w:b/>
        </w:rPr>
        <w:t xml:space="preserve">Konteksti</w:t>
      </w:r>
    </w:p>
    <w:p>
      <w:r>
        <w:t xml:space="preserve">freeCodeCamp (myös Free Code Camp) on voittoa tavoittelematon järjestö[3], joka koostuu interaktiivisesta oppimisverkkopalvelusta, verkkoyhteisöfoorumista, keskustelupalstoista, verkkojulkaisuista ja paikallisista organisaatioista, joiden tarkoituksena on tehdä web-kehityksen oppiminen kaikkien ulottuville. Opiskelijat aloittavat HTML-, CSS- ja JavaScript-ohjelmiin perehdyttävistä opetusohjelmista ja etenevät projektitehtäviin, jotka he suorittavat joko yksin tai pareittain. Kun kaikki projektitehtävät on suoritettu, opiskelijat rakentavat yhdessä muiden voittoa tavoittelemattomien järjestöjen kanssa verkkosovelluksia, jolloin opiskelijat saavat käytännön kehityskokemusta.[4]</w:t>
      </w:r>
    </w:p>
    <w:p>
      <w:r>
        <w:rPr>
          <w:b/>
        </w:rPr>
        <w:t xml:space="preserve">Vastaus</w:t>
      </w:r>
    </w:p>
    <w:p>
      <w:r>
        <w:t xml:space="preserve">freeCodeCamp on voittoa tavoittelematon järjestö, jonka opetusohjelmissa opiskelijat tutustuvat HTML:ään, CSS:ään ja JavaScriptiin.</w:t>
      </w:r>
    </w:p>
    <w:p>
      <w:r>
        <w:rPr>
          <w:b/>
          <w:u w:val="single"/>
        </w:rPr>
        <w:t xml:space="preserve">Asiakirja 9905</w:t>
      </w:r>
    </w:p>
    <w:p>
      <w:r>
        <w:rPr>
          <w:b/>
        </w:rPr>
        <w:t xml:space="preserve">Ohjeet</w:t>
      </w:r>
    </w:p>
    <w:p>
      <w:r>
        <w:t xml:space="preserve">Miten Niagaran putoukset muodostuivat?</w:t>
      </w:r>
    </w:p>
    <w:p>
      <w:r>
        <w:rPr>
          <w:b/>
        </w:rPr>
        <w:t xml:space="preserve">Vastaus</w:t>
      </w:r>
    </w:p>
    <w:p>
      <w:r>
        <w:t xml:space="preserve">Tutkijat uskovat, että jäätikkö muodosti putoukset alun perin jääkauden loppupuolella noin 13 000 vuotta sitten, kun tonneittain jäätä suli ja rapautui ajan myötä. Eroosio aiheutti sen, että joen pohja laski kuin kallio, ja joki jatkoi virtaamista sen yli, mikä nykyään tunnetaan Niagaran putouksina. Tämä hidas prosessi jatkuu yhä nykyäänkin, kun vesi jäätyy ja sulaa, kuluttaa ja siirtää lisää kalliota joen pinnan alle, jolloin putoukset siirtyvät kauemmas ylävirtaan.</w:t>
      </w:r>
    </w:p>
    <w:p>
      <w:r>
        <w:rPr>
          <w:b/>
          <w:u w:val="single"/>
        </w:rPr>
        <w:t xml:space="preserve">Asiakirja 9906</w:t>
      </w:r>
    </w:p>
    <w:p>
      <w:r>
        <w:rPr>
          <w:b/>
        </w:rPr>
        <w:t xml:space="preserve">Ohjeet</w:t>
      </w:r>
    </w:p>
    <w:p>
      <w:r>
        <w:t xml:space="preserve">Minkä tyylinen musiikki on Grateful Dead?</w:t>
      </w:r>
    </w:p>
    <w:p>
      <w:r>
        <w:rPr>
          <w:b/>
        </w:rPr>
        <w:t xml:space="preserve">Vastaus</w:t>
      </w:r>
    </w:p>
    <w:p>
      <w:r>
        <w:t xml:space="preserve">The Grateful Dead kattaa monia genrejä ja on saanut vaikutteita monista musiikkityyleistä, mikä näkyy siinä, miten monipuolisesti yhtyeen albumeilla, live-esiintymisissä ja aikakausina on esiintynyt. Bändin jäseniä on myös tullut ja mennyt, ja jokainen heistä on tuonut erilaisen vaikutuksen bändin ohjelmistoon. Monia ilmeisiä tyylejä ovat folk, jazz, ragtime, rock and roll ja country. Laaja tyylien kirjo on todennäköisesti syy siihen, että yhtyeellä on niin suuri kannattajakunta.</w:t>
      </w:r>
    </w:p>
    <w:p>
      <w:r>
        <w:rPr>
          <w:b/>
          <w:u w:val="single"/>
        </w:rPr>
        <w:t xml:space="preserve">Asiakirja 9907</w:t>
      </w:r>
    </w:p>
    <w:p>
      <w:r>
        <w:rPr>
          <w:b/>
        </w:rPr>
        <w:t xml:space="preserve">Ohjeet</w:t>
      </w:r>
    </w:p>
    <w:p>
      <w:r>
        <w:t xml:space="preserve">Nimeä erilaisia juustoja</w:t>
      </w:r>
    </w:p>
    <w:p>
      <w:r>
        <w:rPr>
          <w:b/>
        </w:rPr>
        <w:t xml:space="preserve">Vastaus</w:t>
      </w:r>
    </w:p>
    <w:p>
      <w:r>
        <w:t xml:space="preserve">mozzarella, cheddar, gorgonzola, sveitsiläinen, bleu, provolone, gouda, pepper jack, parmesan, cottage, asiago, brie, devil's gulch, ricotta, Gruyère, stilton, feta ja havarti.</w:t>
      </w:r>
    </w:p>
    <w:p>
      <w:r>
        <w:rPr>
          <w:b/>
          <w:u w:val="single"/>
        </w:rPr>
        <w:t xml:space="preserve">Asiakirja 9908</w:t>
      </w:r>
    </w:p>
    <w:p>
      <w:r>
        <w:rPr>
          <w:b/>
        </w:rPr>
        <w:t xml:space="preserve">Ohjeet</w:t>
      </w:r>
    </w:p>
    <w:p>
      <w:r>
        <w:t xml:space="preserve">Minkä värinen kissa on lähes aina naaras?</w:t>
      </w:r>
    </w:p>
    <w:p>
      <w:r>
        <w:rPr>
          <w:b/>
        </w:rPr>
        <w:t xml:space="preserve">Vastaus</w:t>
      </w:r>
    </w:p>
    <w:p>
      <w:r>
        <w:t xml:space="preserve">Calico-kissat ovat lähes aina naaraita.</w:t>
      </w:r>
    </w:p>
    <w:p>
      <w:r>
        <w:rPr>
          <w:b/>
          <w:u w:val="single"/>
        </w:rPr>
        <w:t xml:space="preserve">Asiakirja 9909</w:t>
      </w:r>
    </w:p>
    <w:p>
      <w:r>
        <w:rPr>
          <w:b/>
        </w:rPr>
        <w:t xml:space="preserve">Ohjeet</w:t>
      </w:r>
    </w:p>
    <w:p>
      <w:r>
        <w:t xml:space="preserve">Kerro minulle, mitkä seuraavista luvuista ovat kokonaislukuja ja mitkä kokonaislukuja: -9, -8, -7, -6, -5, -4, -3, -2, -1, 0, 1, 2, 3, 4, 5, 6, 7, 8, 9.</w:t>
      </w:r>
    </w:p>
    <w:p>
      <w:r>
        <w:rPr>
          <w:b/>
        </w:rPr>
        <w:t xml:space="preserve">Vastaus</w:t>
      </w:r>
    </w:p>
    <w:p>
      <w:r>
        <w:t xml:space="preserve">Kokonaisluvut sisältävät kaikki positiiviset luvut ja 0: 0, 1, 2, 3, 4, 5, 6, 7, 8, 9</w:t>
        <w:br/>
        <w:t xml:space="preserve">Kokonaisluvut ovat lukuja, jotka sisältävät positiiviset ja negatiiviset luvut ja 0: -9, -8, -7, -6, -5, -4, -3, -2, -1, 0, 1, 2, 3, 4, 5, 6, 7, 8, 9</w:t>
        <w:br/>
        <w:br/>
        <w:t xml:space="preserve">Kokonaisluvut ovat kokonaislukujen osajoukko.</w:t>
      </w:r>
    </w:p>
    <w:p>
      <w:r>
        <w:rPr>
          <w:b/>
          <w:u w:val="single"/>
        </w:rPr>
        <w:t xml:space="preserve">Asiakirja 9910</w:t>
      </w:r>
    </w:p>
    <w:p>
      <w:r>
        <w:rPr>
          <w:b/>
        </w:rPr>
        <w:t xml:space="preserve">Ohjeet</w:t>
      </w:r>
    </w:p>
    <w:p>
      <w:r>
        <w:t xml:space="preserve">Kuka on countrylaulaja Jordan Davis</w:t>
      </w:r>
    </w:p>
    <w:p>
      <w:r>
        <w:rPr>
          <w:b/>
        </w:rPr>
        <w:t xml:space="preserve">Konteksti</w:t>
      </w:r>
    </w:p>
    <w:p>
      <w:r>
        <w:t xml:space="preserve">Jordan Carl Wheeler Davis (s. 30. maaliskuuta 1988) on yhdysvaltalainen countrypop-laulaja ja lauluntekijä. Hän on kiinnitetty Universal Music Group Nashvillen MCA Nashville -divisioonaan, jolle hän on julkaissut yhden albumin ja kaksi extended playta.</w:t>
        <w:br/>
        <w:br/>
        <w:t xml:space="preserve"> Jordan Carl Wheeler Davis syntyi Shreveportissa, Louisianassa, Luwannan äidille ja Rickyn isälle. Hänellä on veli Jacob Davis (joka on myös kantrilaulaja) ja sisko Jentry. Hänen setänsä Stan Paul Davis kirjoitti Tracy Lawrencen hittisinglet "Today's Lonely Fool" ja "Better Man, Better Off".</w:t>
        <w:t xml:space="preserve">Hän kävi C. E. Byrd High Schoolin ennen kuin valmistui yliopistosta ympäristötieteiden tutkinnolla Louisianan valtionyliopistosta.[1][2]</w:t>
        <w:br/>
        <w:br/>
        <w:t xml:space="preserve">Valmistumisen jälkeen hän muutti Nashvilleen vuonna 2012[1] ja sai levytyssopimuksen Universal Music Group Nashvillen kanssa vuonna 2016.[3</w:t>
        <w:br/>
        <w:br/>
        <w:t xml:space="preserve">Davisin debyyttisingle "Singles You Up" ilmestyi vuoden 2017 puolivälissä. Hän kirjoitti kappaleen yhdessä Steven Dale Jonesin ja Justin Ebachin kanssa. Se nousi Billboard Country Airplay -listan ykköseksi huhtikuussa 2018. Vastaava debyyttialbumi, Home State, julkaistiin 23. maaliskuuta 2018, tuottajana Boys Like Girls -yhtyeen kitaristi Paul DiGiovanni. 7. toukokuuta 2018 julkaistiin country-radioihin kappale "Take It from Me", joka oli albumin toinen single. Se nousi Country Airplay -listan kakkoseksi maaliskuussa 2019.</w:t>
        <w:t xml:space="preserve">Albumin kolmas single, "Slow Dance in a Parking Lot" julkaistiin country-radioihin 22. huhtikuuta 2019, ja se nousi myös Country Airplay -listan kärkeen.[5]</w:t>
        <w:br/>
        <w:br/>
        <w:t xml:space="preserve">Toukokuussa 2020 Davis ilmoitti julkaisevansa samannimisen laajennetun näytelmän, jonka tuotti Paul DiGiovanni. Davis sanoi: "En voi kertoa teille kaikille, kuinka pumpattu olen teille kaikille kuulla näitä kappaleita. Olen ylpeä tästä." EP:tä edelsi julkaisu "Cool Anymore", "Detours" ja "Almost Maybes." Davis on ehdolla ACM:n vuoden kappaleeksi ja vuoden singleksi kappaleella "Buy Dirt" featuring Luke Bryan. He voittivat vuoden kappaleen.[7] Davis oli mukana kirjoittamassa Jojo Masonin singleä "Broken Umbrella".</w:t>
      </w:r>
    </w:p>
    <w:p>
      <w:r>
        <w:rPr>
          <w:b/>
        </w:rPr>
        <w:t xml:space="preserve">Vastaus</w:t>
      </w:r>
    </w:p>
    <w:p>
      <w:r>
        <w:t xml:space="preserve">Jordan Davis on kantrimusiikin laulaja, joka syntyi 30. maaliskuuta 1988 Shreveportissa, Louisianassa.    Hän on naimisissa ja hänellä on 2 lasta vaimonsa Kristen O'Connerin kanssa.  Heillä on 2 lasta.   Jordan Davis oli ehdolla ja voitti ACM:n vuoden kappaleen ja vuoden singlen palkinnot kappaleella "Buy Dirt" featuring Luke Bryan.   Vuonna 2023 hän julkaisi "Next Thing You Know", jota pidetään suurena hittinä.</w:t>
      </w:r>
    </w:p>
    <w:p>
      <w:r>
        <w:rPr>
          <w:b/>
          <w:u w:val="single"/>
        </w:rPr>
        <w:t xml:space="preserve">Asiakirja 9911</w:t>
      </w:r>
    </w:p>
    <w:p>
      <w:r>
        <w:rPr>
          <w:b/>
        </w:rPr>
        <w:t xml:space="preserve">Ohjeet</w:t>
      </w:r>
    </w:p>
    <w:p>
      <w:r>
        <w:t xml:space="preserve">Mitä on fotosynteesi?</w:t>
      </w:r>
    </w:p>
    <w:p>
      <w:r>
        <w:rPr>
          <w:b/>
        </w:rPr>
        <w:t xml:space="preserve">Vastaus</w:t>
      </w:r>
    </w:p>
    <w:p>
      <w:r>
        <w:t xml:space="preserve">Fotosynteesi on kasvien prosessi, jossa valon energia muunnetaan kemialliseksi energiaksi.</w:t>
      </w:r>
    </w:p>
    <w:p>
      <w:r>
        <w:rPr>
          <w:b/>
          <w:u w:val="single"/>
        </w:rPr>
        <w:t xml:space="preserve">Asiakirja 9912</w:t>
      </w:r>
    </w:p>
    <w:p>
      <w:r>
        <w:rPr>
          <w:b/>
        </w:rPr>
        <w:t xml:space="preserve">Ohjeet</w:t>
      </w:r>
    </w:p>
    <w:p>
      <w:r>
        <w:t xml:space="preserve">Kirjoita kirje koiralle Mittens-nimisen kissan näkökulmasta ja kerro kissan nykyistä elämäntilannetta koskevat valitukset. Kissan tulisi olla vihamielinen koiraa kohtaan, ja kirje tulisi kirjoittaa siitä näkökulmasta, että kissa pitää koiraa idioottina.</w:t>
      </w:r>
    </w:p>
    <w:p>
      <w:r>
        <w:rPr>
          <w:b/>
        </w:rPr>
        <w:t xml:space="preserve">Vastaus</w:t>
      </w:r>
    </w:p>
    <w:p>
      <w:r>
        <w:t xml:space="preserve">Rakas kuolaava ääliö,</w:t>
        <w:br/>
        <w:br/>
        <w:t xml:space="preserve">Kirjoitan sinulle tänään ilmaistakseni tyytymättömyyteni (joka tarkoittaa tyytymättömyyttä) nykyiseen elämäntilanteeseemme.  Olet ehkä huomannut tai et ole huomannut, ottaen huomioon, että et välitä mistään muusta kuin ruokaan liittyvästä, että asut talossa, jossa on muitakin eläimiä.  Tämä saattaa olla sinulle järkytys, mutta en todellakaan arvosta sotkuja, joita jätät ympäri taloa, jatkuvaa haukkumista ulkona oleviin satunnaisiin asioihin, henkilökohtaisen hygienian puutetta ja vain yleistä läsnäoloasi yleensä.</w:t>
        <w:br/>
        <w:br/>
        <w:t xml:space="preserve"> Sanoakseni asian ymmärrettävästi: Olet sotkuinen, olet äänekäs, haiset ja haluan sinut ulos talosta.</w:t>
        <w:br/>
        <w:br/>
        <w:t xml:space="preserve"> Ymmärrän, että tämä saattaa tulla sinulle yllätyksenä. Minun näkökulmastani näytät olevan tietämätön ympäristöstäsi ja muistisi on surkea, esimerkiksi haukut postimiestä joka päivä, vaikka hän ei selvästikään ole uhka kenellekään. Ymmärrän siis, jos yllätyt paljastuksesta, että en pidä sinusta ja haluan sinun lähtevän pois. Et ole ainakaan tajunnut joka kerta, kun olet hyökännyt kimppuuni ällöttävän märällä nenälläsi ja kauhealla hengitykselläsi huolimatta selvästi kielteisestä reaktiostani.</w:t>
        <w:br/>
        <w:br/>
        <w:t xml:space="preserve"> Haluaisin siis selittää asiat sinulle mahdollisimman yksinkertaisesti.  Haluan, että lähdet huomenna. Muuta en voi hyväksyä, ja se johtaa siihen, että minun puoleltani tulee lisää väkivaltaa varmistaakseni, että elämäsi tässä talossa on sinulle yhtä sietämätöntä kuin olet tehnyt siitä minulle. Olen asunut täällä kauemmin kuin sinä, olet tunkeutunut kotiini, joten sinun on lähdettävä.</w:t>
        <w:br/>
        <w:br/>
        <w:t xml:space="preserve"> En ole surullinen nähdessäni sinun lähtevän, ja toivon, etten näe sinua enää koskaan, mutta toivotan sinulle kuitenkin kaikkea hyvää matkallasi.</w:t>
        <w:br/>
        <w:br/>
        <w:t xml:space="preserve">Ystävällisin terveisin,</w:t>
        <w:br/>
        <w:br/>
        <w:t xml:space="preserve">Mittens-kissa</w:t>
      </w:r>
    </w:p>
    <w:p>
      <w:r>
        <w:rPr>
          <w:b/>
          <w:u w:val="single"/>
        </w:rPr>
        <w:t xml:space="preserve">Asiakirja 9913</w:t>
      </w:r>
    </w:p>
    <w:p>
      <w:r>
        <w:rPr>
          <w:b/>
        </w:rPr>
        <w:t xml:space="preserve">Ohjeet</w:t>
      </w:r>
    </w:p>
    <w:p>
      <w:r>
        <w:t xml:space="preserve">Minä vuonna pickleball keksittiin?</w:t>
      </w:r>
    </w:p>
    <w:p>
      <w:r>
        <w:rPr>
          <w:b/>
        </w:rPr>
        <w:t xml:space="preserve">Konteksti</w:t>
      </w:r>
    </w:p>
    <w:p>
      <w:r>
        <w:t xml:space="preserve">Peli luotiin vuonna 1965 Bainbridge Islandilla, Washingtonissa, Joel Pritchardin kesäkodissa. Pritchard oli myöhemmin Yhdysvaltain kongressin jäsen ja Washingtonin kuvernööriluutnantti. Pritchardin ja kahden hänen ystävänsä, Barney McCallumin ja Bill Bellin, katsotaan keksineen pelin ja laatineen sen säännöt.</w:t>
      </w:r>
    </w:p>
    <w:p>
      <w:r>
        <w:rPr>
          <w:b/>
        </w:rPr>
        <w:t xml:space="preserve">Vastaus</w:t>
      </w:r>
    </w:p>
    <w:p>
      <w:r>
        <w:t xml:space="preserve">Pickleball luotiin vuonna 1965 Bainbridge Islandilla, Washingtonissa.</w:t>
      </w:r>
    </w:p>
    <w:p>
      <w:r>
        <w:rPr>
          <w:b/>
          <w:u w:val="single"/>
        </w:rPr>
        <w:t xml:space="preserve">Asiakirja 9914</w:t>
      </w:r>
    </w:p>
    <w:p>
      <w:r>
        <w:rPr>
          <w:b/>
        </w:rPr>
        <w:t xml:space="preserve">Ohjeet</w:t>
      </w:r>
    </w:p>
    <w:p>
      <w:r>
        <w:t xml:space="preserve">Mikä on vaihtuvakorkoinen asuntolaina?</w:t>
      </w:r>
    </w:p>
    <w:p>
      <w:r>
        <w:rPr>
          <w:b/>
        </w:rPr>
        <w:t xml:space="preserve">Vastaus</w:t>
      </w:r>
    </w:p>
    <w:p>
      <w:r>
        <w:t xml:space="preserve">Asuntolaina, jonka korko ja kuukausimaksut vaihtelevat koko laina-ajan.</w:t>
      </w:r>
    </w:p>
    <w:p>
      <w:r>
        <w:rPr>
          <w:b/>
          <w:u w:val="single"/>
        </w:rPr>
        <w:t xml:space="preserve">Asiakirja 9915</w:t>
      </w:r>
    </w:p>
    <w:p>
      <w:r>
        <w:rPr>
          <w:b/>
        </w:rPr>
        <w:t xml:space="preserve">Ohjeet</w:t>
      </w:r>
    </w:p>
    <w:p>
      <w:r>
        <w:t xml:space="preserve">Tunnista, kumpi soitin on jousi- vai puupuhallin: Asor, Aulochrome</w:t>
      </w:r>
    </w:p>
    <w:p>
      <w:r>
        <w:rPr>
          <w:b/>
        </w:rPr>
        <w:t xml:space="preserve">Vastaus</w:t>
      </w:r>
    </w:p>
    <w:p>
      <w:r>
        <w:t xml:space="preserve">Aulochrome on puupuhallin, Asor on jousi.</w:t>
      </w:r>
    </w:p>
    <w:p>
      <w:r>
        <w:rPr>
          <w:b/>
          <w:u w:val="single"/>
        </w:rPr>
        <w:t xml:space="preserve">Asiakirja 9916</w:t>
      </w:r>
    </w:p>
    <w:p>
      <w:r>
        <w:rPr>
          <w:b/>
        </w:rPr>
        <w:t xml:space="preserve">Ohjeet</w:t>
      </w:r>
    </w:p>
    <w:p>
      <w:r>
        <w:t xml:space="preserve">Mitä eroa on Fender Strat- ja Gibson Les Paul -kitaralla?</w:t>
      </w:r>
    </w:p>
    <w:p>
      <w:r>
        <w:rPr>
          <w:b/>
        </w:rPr>
        <w:t xml:space="preserve">Vastaus</w:t>
      </w:r>
    </w:p>
    <w:p>
      <w:r>
        <w:t xml:space="preserve">Suurin ero on näissä kitaroissa käytetyt pickupit. Fender Stratissa on single coil -äänenottimet, jotka antavat sille kirkkaamman äänen, kun taas Gibson Les Paulissa käytetään humbucker-äänenottimia, jotka antavat sille paksumman ja syvemmän äänen. Eric Clapton käyttää enimmäkseen Strat-kitaroita, kun taas Guns and Roses -yhtyeestä tuttu Slash käyttää Les Paulia.</w:t>
      </w:r>
    </w:p>
    <w:p>
      <w:r>
        <w:rPr>
          <w:b/>
          <w:u w:val="single"/>
        </w:rPr>
        <w:t xml:space="preserve">Asiakirja 9917</w:t>
      </w:r>
    </w:p>
    <w:p>
      <w:r>
        <w:rPr>
          <w:b/>
        </w:rPr>
        <w:t xml:space="preserve">Ohjeet</w:t>
      </w:r>
    </w:p>
    <w:p>
      <w:r>
        <w:t xml:space="preserve">Mikä on AGI?</w:t>
      </w:r>
    </w:p>
    <w:p>
      <w:r>
        <w:rPr>
          <w:b/>
        </w:rPr>
        <w:t xml:space="preserve">Konteksti</w:t>
      </w:r>
    </w:p>
    <w:p>
      <w:r>
        <w:t xml:space="preserve">Keinotekoinen yleinen älykkyys (AGI, artificial general intelligence) on hypoteettinen älykäs agentti, joka pystyy ymmärtämään tai oppimaan minkä tahansa älyllisen tehtävän, jonka ihminen tai muut eläimet pystyvät suorittamaan.[1][2] AGI on myös määritelty vaihtoehtoisesti autonomisiksi järjestelmiksi, jotka ylittävät ihmisen kyvyt suurimmassa osassa taloudellisesti arvokkaita töitä.[3] AGI:n kehittäminen on joidenkin tekoälytutkimusten ja useiden tekoälyyritysten, kuten OpenAI:n,[3] DeepMindin[4] ja Anthropicin, ensisijainen tavoite, ja se on myös yleinen aihe tieteiskirjallisuuden ja tulevaisuudentutkimuksen parissa.</w:t>
      </w:r>
    </w:p>
    <w:p>
      <w:r>
        <w:rPr>
          <w:b/>
        </w:rPr>
        <w:t xml:space="preserve">Vastaus</w:t>
      </w:r>
    </w:p>
    <w:p>
      <w:r>
        <w:t xml:space="preserve">AGI (artificial general intelligence, keinotekoinen yleinen älykkyys) tarkoittaa hypoteettista älykästä agenttia, joka voi ymmärtää tai oppia mitä tahansa älyllistä tehtävää, johon ihminen tai muut eläimet pystyvät. Se on myös määritelty autonomisiksi agenteiksi, jotka voisivat ylittää ihmisen kyvyt suurimmassa osassa taloudellisesti arvokkaita töitä.</w:t>
      </w:r>
    </w:p>
    <w:p>
      <w:r>
        <w:rPr>
          <w:b/>
          <w:u w:val="single"/>
        </w:rPr>
        <w:t xml:space="preserve">Asiakirja 9918</w:t>
      </w:r>
    </w:p>
    <w:p>
      <w:r>
        <w:rPr>
          <w:b/>
        </w:rPr>
        <w:t xml:space="preserve">Ohjeet</w:t>
      </w:r>
    </w:p>
    <w:p>
      <w:r>
        <w:t xml:space="preserve">Yhteenveto siitä, mistä verkko-Bravo kertoo</w:t>
      </w:r>
    </w:p>
    <w:p>
      <w:r>
        <w:rPr>
          <w:b/>
        </w:rPr>
        <w:t xml:space="preserve">Konteksti</w:t>
      </w:r>
    </w:p>
    <w:p>
      <w:r>
        <w:t xml:space="preserve">Bravo on amerikkalainen kaapelitelevisioverkko, joka aloitti toimintansa 8. joulukuuta 1980. Sen omistaa NBCUniversal Television and Streaming -yksikkö, joka kuuluu Comcastin NBCUniversaliin. Kanava keskittyi alun perin kuvataiteisiin ja elokuviin liittyviin ohjelmiin. Nykyisin se keskittyy pääasiassa 25-54-vuotiaille naisille sekä LGBTQIA+-yhteisölle suunnattuihin lifestyle-tosi-tv-sarjoihin.</w:t>
        <w:br/>
        <w:br/>
        <w:t xml:space="preserve"> Tammikuussa 2016 noin 89 824 000 yhdysvaltalaista kotitaloutta (77 % kotitalouksista, joissa on televisio) vastaanottaa Bravoa[1].</w:t>
      </w:r>
    </w:p>
    <w:p>
      <w:r>
        <w:rPr>
          <w:b/>
        </w:rPr>
        <w:t xml:space="preserve">Vastaus</w:t>
      </w:r>
    </w:p>
    <w:p>
      <w:r>
        <w:t xml:space="preserve">Bravo on televisioverkko, joka esittää tosi-tv-ohjelmia, jotka on suunnattu 25-54-vuotiaille naisille sekä LGBTQIA+-yhteisölle. Noin 77 prosentilla kotitalouksista, joissa on televisio, on pääsy Bravoon.</w:t>
      </w:r>
    </w:p>
    <w:p>
      <w:r>
        <w:rPr>
          <w:b/>
          <w:u w:val="single"/>
        </w:rPr>
        <w:t xml:space="preserve">Asiakirja 9919</w:t>
      </w:r>
    </w:p>
    <w:p>
      <w:r>
        <w:rPr>
          <w:b/>
        </w:rPr>
        <w:t xml:space="preserve">Ohjeet</w:t>
      </w:r>
    </w:p>
    <w:p>
      <w:r>
        <w:t xml:space="preserve">Mihin meksikolaiseen kaupunkiin viitataan usein nimellä San Pancho?</w:t>
      </w:r>
    </w:p>
    <w:p>
      <w:r>
        <w:rPr>
          <w:b/>
        </w:rPr>
        <w:t xml:space="preserve">Vastaus</w:t>
      </w:r>
    </w:p>
    <w:p>
      <w:r>
        <w:t xml:space="preserve">San Francisco</w:t>
      </w:r>
    </w:p>
    <w:p>
      <w:r>
        <w:rPr>
          <w:b/>
          <w:u w:val="single"/>
        </w:rPr>
        <w:t xml:space="preserve">Asiakirja 9920</w:t>
      </w:r>
    </w:p>
    <w:p>
      <w:r>
        <w:rPr>
          <w:b/>
        </w:rPr>
        <w:t xml:space="preserve">Ohjeet</w:t>
      </w:r>
    </w:p>
    <w:p>
      <w:r>
        <w:t xml:space="preserve">Kuka on rbr formula 1 -tiimin pääjohtaja?</w:t>
      </w:r>
    </w:p>
    <w:p>
      <w:r>
        <w:rPr>
          <w:b/>
        </w:rPr>
        <w:t xml:space="preserve">Vastaus</w:t>
      </w:r>
    </w:p>
    <w:p>
      <w:r>
        <w:t xml:space="preserve">Red Bull Racingin tiimipäällikkö on Christian Horner.</w:t>
      </w:r>
    </w:p>
    <w:p>
      <w:r>
        <w:rPr>
          <w:b/>
          <w:u w:val="single"/>
        </w:rPr>
        <w:t xml:space="preserve">Asiakirja 9921</w:t>
      </w:r>
    </w:p>
    <w:p>
      <w:r>
        <w:rPr>
          <w:b/>
        </w:rPr>
        <w:t xml:space="preserve">Ohjeet</w:t>
      </w:r>
    </w:p>
    <w:p>
      <w:r>
        <w:t xml:space="preserve">Mikä tekee Squishmallowista jälleenmyyntikelpoisen?</w:t>
      </w:r>
    </w:p>
    <w:p>
      <w:r>
        <w:rPr>
          <w:b/>
        </w:rPr>
        <w:t xml:space="preserve">Konteksti</w:t>
      </w:r>
    </w:p>
    <w:p>
      <w:r>
        <w:t xml:space="preserve">Lelun kysynnän vuoksi jälleenmyyjät myyvät Squishmallowsia usein korkeampaan hintaan. Squishmallowin keskimääräinen jälleenmyyntihinta riippuu tuotteen koosta, kunnosta ja harvinaisuudesta. Jälleenmyyjät ja keräilijät myyvät joitakin rajoitettuja tai erittäin kysyttyjä Squishmalloweja satojen tai tuhansien dollarien hintaan. Jack the Black Cat, joka tunnetaan suljetuista valkoisista silmistään ja valkoisista viiksistään, on yksi harvinaisimmista tähän mennessä myydyistä Squishmalloweista. KellyToys esitteli rajoitetun painoksen pehmoeläintä verkkosivustollaan vuonna 2020, jossa se myytiin loppuun kahdessa tunnissa.[17] Kolmansien osapuolten verkkosivustoilla, kuten eBayssä, on Jack the Black Catin listauksia, joiden arvo on lähes 2 000 dollaria.[18] Monista myydyistä Squishmalloweista suosituimpia ovat muun muassa Connor the Cow, Malcolm the Mushroom, Archie the Axolotl ja Philippe the Frog. On raportoitu, että jälleenmyyjät ovat yhteisön ahdistelemia ja doxxattuja[19].</w:t>
      </w:r>
    </w:p>
    <w:p>
      <w:r>
        <w:rPr>
          <w:b/>
        </w:rPr>
        <w:t xml:space="preserve">Vastaus</w:t>
      </w:r>
    </w:p>
    <w:p>
      <w:r>
        <w:t xml:space="preserve">Squishmallows ovat erittäin kysytty lelu ja niitä myydään usein myös rajoitettuina erinä. Tämän seurauksena ainutlaatuisempia ja harvinaisempia Squishmalloweja voidaan usein myydä myöhemmin korkeampaan hintaan. Yksi esimerkki on Jack the Black Cat, joka on listattu eBayssä lähes 2 000 dollarilla.</w:t>
      </w:r>
    </w:p>
    <w:p>
      <w:r>
        <w:rPr>
          <w:b/>
          <w:u w:val="single"/>
        </w:rPr>
        <w:t xml:space="preserve">Asiakirja 9922</w:t>
      </w:r>
    </w:p>
    <w:p>
      <w:r>
        <w:rPr>
          <w:b/>
        </w:rPr>
        <w:t xml:space="preserve">Ohjeet</w:t>
      </w:r>
    </w:p>
    <w:p>
      <w:r>
        <w:t xml:space="preserve">Anna minulle luettelo Amerikan seitsemästä saastuneimmasta kaupungista...</w:t>
      </w:r>
    </w:p>
    <w:p>
      <w:r>
        <w:rPr>
          <w:b/>
        </w:rPr>
        <w:t xml:space="preserve">Vastaus</w:t>
      </w:r>
    </w:p>
    <w:p>
      <w:r>
        <w:t xml:space="preserve">American Lung Associationin mukaan seitsemän saastuneimman kaupungin joukossa on viisi kalifornialaista kaupunkia.  Lista on järjestyksessä Los Angeles-Long Beach, Bakersfield, Visalia, Fresno-Madera-Hanford, Phoenix-Mesa, San Diego-Chula Vista-Carlsbad ja Denver-Aurora.</w:t>
      </w:r>
    </w:p>
    <w:p>
      <w:r>
        <w:rPr>
          <w:b/>
          <w:u w:val="single"/>
        </w:rPr>
        <w:t xml:space="preserve">Asiakirja 9923</w:t>
      </w:r>
    </w:p>
    <w:p>
      <w:r>
        <w:rPr>
          <w:b/>
        </w:rPr>
        <w:t xml:space="preserve">Ohjeet</w:t>
      </w:r>
    </w:p>
    <w:p>
      <w:r>
        <w:t xml:space="preserve">Poimi kappaleesta tuottokäyrätyypit, tee yhteenveto niiden määritelmistä ja sijoita ne luetteloon.</w:t>
      </w:r>
    </w:p>
    <w:p>
      <w:r>
        <w:rPr>
          <w:b/>
        </w:rPr>
        <w:t xml:space="preserve">Konteksti</w:t>
      </w:r>
    </w:p>
    <w:p>
      <w:r>
        <w:t xml:space="preserve">Ei ole olemassa yhtä ainoaa tuottokäyrää, joka kuvaisi rahan hintaa kaikille. Tärkein tekijä tuottokäyrän määrittelyssä on se, missä valuutassa arvopaperit ovat. Kutakin valuuttaa käyttävien maiden ja yritysten taloudellinen asema on ensisijainen tekijä tuottokäyrän määrittämisessä. Eri laitokset lainaavat rahaa eri koroilla riippuen niiden luottokelpoisuudesta.</w:t>
        <w:br/>
        <w:br/>
        <w:t xml:space="preserve"> Valtioiden omassa valuutassaan liikkeeseen laskemia joukkovelkakirjalainoja vastaavia tuottokäyriä kutsutaan valtion joukkovelkakirjojen tuottokäyräksi (government curve). Pankit, joilla on korkea luottoluokitus (Aa/AA tai yli), lainaavat rahaa toisiltaan LIBOR-korkojen mukaisesti. Nämä tuottokäyrät ovat tyypillisesti hieman korkeammat kuin valtion käyrät. Ne ovat rahoitusmarkkinoilla tärkeimmät ja laajimmin käytetyt, ja ne tunnetaan eri nimillä LIBOR-käyrä tai swap-käyrä. Swap-käyrän rakennetta kuvataan jäljempänä.</w:t>
        <w:br/>
        <w:br/>
        <w:t xml:space="preserve"> Valtion käyrän ja LIBOR-käyrän lisäksi on olemassa yritysten käyrät. Nämä rakennetaan yritysten liikkeeseen laskemien joukkovelkakirjalainojen tuotoista. Koska yritysten luottokelpoisuus on heikompi kuin useimpien valtioiden ja useimpien suurten pankkien, nämä tuotot ovat yleensä korkeampia. Yritystuottokäyrät ilmoitetaan usein "luottosidonnaisuusmarginaalina" verrattuna asianomaiseen swap-käyrään. Esimerkiksi Vodafonen viiden vuoden tuottokäyrän piste saatetaan ilmoittaa muodossa LIBOR + 0,25 %, jossa 0,25 % (usein kirjoitetaan muodossa 25 peruspistettä tai 25 bps) on luottoriski.</w:t>
      </w:r>
    </w:p>
    <w:p>
      <w:r>
        <w:rPr>
          <w:b/>
        </w:rPr>
        <w:t xml:space="preserve">Vastaus</w:t>
      </w:r>
    </w:p>
    <w:p>
      <w:r>
        <w:t xml:space="preserve">1. Hallituksen käyrä. Tämä vastaa valtioiden omassa valuutassaan liikkeeseen laskemia joukkovelkakirjalainoja.</w:t>
        <w:br/>
        <w:t xml:space="preserve"> 2. LIBOR-käyrä (tai swap-käyrä). Tämä vastaa korkoja, joilla suuret pankit lainaavat rahaa toisiltaan (kutsutaan myös LIBOR-koroksi).</w:t>
        <w:br/>
        <w:t xml:space="preserve"> 3. Yrityskäyrä (tai yrityskäyrä). Tämä on muodostettu yritysten liikkeeseen laskemien joukkovelkakirjojen tuotoista.</w:t>
      </w:r>
    </w:p>
    <w:p>
      <w:r>
        <w:rPr>
          <w:b/>
          <w:u w:val="single"/>
        </w:rPr>
        <w:t xml:space="preserve">Asiakirja 9924</w:t>
      </w:r>
    </w:p>
    <w:p>
      <w:r>
        <w:rPr>
          <w:b/>
        </w:rPr>
        <w:t xml:space="preserve">Ohjeet</w:t>
      </w:r>
    </w:p>
    <w:p>
      <w:r>
        <w:t xml:space="preserve">Ilmoita, mitä poliittista virkaa tai poliittisia virkoja Julius Steele Barnes on hoitanut.</w:t>
      </w:r>
    </w:p>
    <w:p>
      <w:r>
        <w:rPr>
          <w:b/>
        </w:rPr>
        <w:t xml:space="preserve">Konteksti</w:t>
      </w:r>
    </w:p>
    <w:p>
      <w:r>
        <w:t xml:space="preserve">Julius Steele Barnes (23. helmikuuta 1792 - 12. marraskuuta 1870) oli yhdysvaltalainen lääkäri. Sen lisäksi, että hän oli taitava lääkäri ja omistautui kutsumukselleen, hän teki myös sydämellistä työtä yhteisön sosiaalisen hyvinvoinnin hyväksi. Hän toimi yhden kauden Connecticutin osavaltion senaattorina ja hoiti jonkin aikaa probate-tuomarin virkaa.</w:t>
      </w:r>
    </w:p>
    <w:p>
      <w:r>
        <w:rPr>
          <w:b/>
        </w:rPr>
        <w:t xml:space="preserve">Vastaus</w:t>
      </w:r>
    </w:p>
    <w:p>
      <w:r>
        <w:t xml:space="preserve">Julius Steele Barnes oli Connecticutin osavaltion senaattori ja testamenttituomari.</w:t>
      </w:r>
    </w:p>
    <w:p>
      <w:r>
        <w:rPr>
          <w:b/>
          <w:u w:val="single"/>
        </w:rPr>
        <w:t xml:space="preserve">Asiakirja 9925</w:t>
      </w:r>
    </w:p>
    <w:p>
      <w:r>
        <w:rPr>
          <w:b/>
        </w:rPr>
        <w:t xml:space="preserve">Ohjeet</w:t>
      </w:r>
    </w:p>
    <w:p>
      <w:r>
        <w:t xml:space="preserve">Kun muovin määrä ympäristössä on lisääntynyt, ovatko legot yhä hyvä lelu lapsille?</w:t>
      </w:r>
    </w:p>
    <w:p>
      <w:r>
        <w:rPr>
          <w:b/>
        </w:rPr>
        <w:t xml:space="preserve">Vastaus</w:t>
      </w:r>
    </w:p>
    <w:p>
      <w:r>
        <w:t xml:space="preserve">Legot ovat suosittuja lasten keskuudessa. Ne simuloivat mieltä ja saavat heidät keskittymään yksityiskohtiin. Ne auttavat harjoittamaan hienomotorisia taitoja ja parantavat lapsen kykyä ajatella luovasti. Legot auttavat myös helpottamaan ryhmätoimintaa yhteistoiminnallisen ajattelun avulla. Ne ovat hyvin mukautuvia ja niitä on saatavilla kaikenikäisille ja -tasoisille. Sanotaan, että legoilla on omat haasteensa. Ensinnäkin materiaali on valmistettu muovista, joka ei ole ympäristöystävällistä. Ne ovat myös hyvin kalliita, ja takaisinosto- tai vaihto-ohjelmat puuttuvat. Tämä tekee legoista mahdottomia hankkia monille lapsille ja lisää muovijätteen määrää. Vaikka legot ovatkin hyvä leikkiväline, meidän on jatkossakin lisättävä niiden saatavuutta ja vähennettävä samalla niiden tuotannosta aiheutuvan ympäristöjätteen määrää.</w:t>
      </w:r>
    </w:p>
    <w:p>
      <w:r>
        <w:rPr>
          <w:b/>
          <w:u w:val="single"/>
        </w:rPr>
        <w:t xml:space="preserve">Asiakirja 9926</w:t>
      </w:r>
    </w:p>
    <w:p>
      <w:r>
        <w:rPr>
          <w:b/>
        </w:rPr>
        <w:t xml:space="preserve">Ohjeet</w:t>
      </w:r>
    </w:p>
    <w:p>
      <w:r>
        <w:t xml:space="preserve">Tunnista, mikä eläinlaji on elossa tai sukupuuttoon kuollut: Arctotherium, itäisen alangon gorilla.</w:t>
      </w:r>
    </w:p>
    <w:p>
      <w:r>
        <w:rPr>
          <w:b/>
        </w:rPr>
        <w:t xml:space="preserve">Vastaus</w:t>
      </w:r>
    </w:p>
    <w:p>
      <w:r>
        <w:t xml:space="preserve">Itäinen alangon gorilla on elossa, Arctotherium on sukupuuttoon kuollut.</w:t>
      </w:r>
    </w:p>
    <w:p>
      <w:r>
        <w:rPr>
          <w:b/>
          <w:u w:val="single"/>
        </w:rPr>
        <w:t xml:space="preserve">Asiakirja 9927</w:t>
      </w:r>
    </w:p>
    <w:p>
      <w:r>
        <w:rPr>
          <w:b/>
        </w:rPr>
        <w:t xml:space="preserve">Ohjeet</w:t>
      </w:r>
    </w:p>
    <w:p>
      <w:r>
        <w:t xml:space="preserve">Mitkä olivat Enzo Ferrarin syyt lähteä Alfa Romeosta ja perustaa oma autoyhtiö?</w:t>
      </w:r>
    </w:p>
    <w:p>
      <w:r>
        <w:rPr>
          <w:b/>
        </w:rPr>
        <w:t xml:space="preserve">Vastaus</w:t>
      </w:r>
    </w:p>
    <w:p>
      <w:r>
        <w:t xml:space="preserve">Vuonna 1937 Enzo Ferrari jätti Alfa-Romeon ja sopi, ettei hän saisi ajaa kilpaa tai suunnitella mitään nimellään neljään vuoteen. Toisen maailmansodan aikana Ferrarin yritys joutui ryhtymään sotatuotantoon Mussolinin fasistihallitukselle ja toimittamaan autonosia Italian armeijalle.</w:t>
      </w:r>
    </w:p>
    <w:p>
      <w:r>
        <w:rPr>
          <w:b/>
          <w:u w:val="single"/>
        </w:rPr>
        <w:t xml:space="preserve">Asiakirja 9928</w:t>
      </w:r>
    </w:p>
    <w:p>
      <w:r>
        <w:rPr>
          <w:b/>
        </w:rPr>
        <w:t xml:space="preserve">Ohjeet</w:t>
      </w:r>
    </w:p>
    <w:p>
      <w:r>
        <w:t xml:space="preserve">Anna minulle numeroitu luettelo Jordan B Petersonin kirjan "12 Rules for Life" kaikkien lukujen otsikoista.</w:t>
      </w:r>
    </w:p>
    <w:p>
      <w:r>
        <w:rPr>
          <w:b/>
        </w:rPr>
        <w:t xml:space="preserve">Vastaus</w:t>
      </w:r>
    </w:p>
    <w:p>
      <w:r>
        <w:t xml:space="preserve">1. Seiso suorassa hartiat taaksepäin.</w:t>
        <w:br/>
        <w:t xml:space="preserve"> 2. Kohtele itseäsi kuin olisit joku, jonka auttamisesta olet vastuussa.</w:t>
        <w:br/>
        <w:t xml:space="preserve"> 3. Ystävysty ihmisten kanssa, jotka haluavat sinulle parasta.</w:t>
        <w:br/>
        <w:t xml:space="preserve"> 4. Vertaa itseäsi siihen, kuka olit eilen, älä siihen, kuka joku muu on tänään.</w:t>
        <w:br/>
        <w:t xml:space="preserve"> 5. Älä anna lastesi tehdä mitään, mikä saa sinut inhoamaan heitä.</w:t>
        <w:br/>
        <w:t xml:space="preserve"> 6. Laita kotisi täydelliseen järjestykseen ennen kuin arvostelet maailmaa.</w:t>
        <w:br/>
        <w:t xml:space="preserve"> 7. Tavoittele sitä, mikä on mielekästä (ei sitä, mikä on tarkoituksenmukaista).</w:t>
        <w:br/>
        <w:t xml:space="preserve"> 8. Kerro totuus - tai älä ainakaan valehtele.</w:t>
        <w:br/>
        <w:t xml:space="preserve"> 9. Oleta, että kuuntelemasi henkilö saattaa tietää jotain, mitä sinä et tiedä.</w:t>
        <w:br/>
        <w:t xml:space="preserve"> 10. Ole tarkka puheessasi.</w:t>
        <w:br/>
        <w:t xml:space="preserve"> 11. Älä häiritse lapsia, kun he rullalautailevat.</w:t>
        <w:br/>
        <w:t xml:space="preserve"> 12. Silitä kissaa, kun kohtaat sellaisen kadulla.</w:t>
      </w:r>
    </w:p>
    <w:p>
      <w:r>
        <w:rPr>
          <w:b/>
          <w:u w:val="single"/>
        </w:rPr>
        <w:t xml:space="preserve">Asiakirja 9929</w:t>
      </w:r>
    </w:p>
    <w:p>
      <w:r>
        <w:rPr>
          <w:b/>
        </w:rPr>
        <w:t xml:space="preserve">Ohjeet</w:t>
      </w:r>
    </w:p>
    <w:p>
      <w:r>
        <w:t xml:space="preserve">Miksi jotkut uskovat, että jatkuvat optimointiongelmat saattavat olla helpommin ratkaistavissa kuin diskreetit optimointiongelmat?</w:t>
      </w:r>
    </w:p>
    <w:p>
      <w:r>
        <w:rPr>
          <w:b/>
        </w:rPr>
        <w:t xml:space="preserve">Vastaus</w:t>
      </w:r>
    </w:p>
    <w:p>
      <w:r>
        <w:t xml:space="preserve">Joidenkin mielestä jatkuvat optimointiongelmat saattavat olla helpommin ratkaistavissa kuin niiden diskreetit vastineet, koska tavoitefunktiot ovat sileitä, mikä mahdollistaa laskutekniikan käytön. Yleisesti ottaen laskentatekniikoilla tarkoitetaan tavoite- ja rajoitustiedon käyttämistä tietyssä pisteessä x, jotta voidaan päätellä tietoa tavoitefunktion käyttäytymisestä kaikissa ympäröivissä pisteissä lähellä pistettä x. Pääteltyä tietoa käytetään sitten hakusuunnittelun ohjaamiseen. Sen sijaan kombinatoriset optimointiongelmat ovat jossain määrin vaikeampia ratkaista kuin jatkuvatoimiset ongelmat. Tämä johtuu siitä, että tavoitteen ja rajoitusten käyttäytyminen voi muuttua merkittävästi siirryttäessä toteuttamiskelpoisesta pisteestä toiseen, vaikka nämä kaksi pistettä olisivatkin jonkin mittarin mukaan lähellä toisiaan. Näin ollen nykyisestä pisteestä ei yleensä voida päätellä tietoa naapuripisteistä.</w:t>
      </w:r>
    </w:p>
    <w:p>
      <w:r>
        <w:rPr>
          <w:b/>
          <w:u w:val="single"/>
        </w:rPr>
        <w:t xml:space="preserve">Asiakirja 9930</w:t>
      </w:r>
    </w:p>
    <w:p>
      <w:r>
        <w:rPr>
          <w:b/>
        </w:rPr>
        <w:t xml:space="preserve">Ohjeet</w:t>
      </w:r>
    </w:p>
    <w:p>
      <w:r>
        <w:t xml:space="preserve">Luokittele tämän tekstikappaleen tunnelma joko myönteiseksi tai kielteiseksi: "En ole kaunis. En ole kaunis. Olen säteilevä kuin aurinko."</w:t>
      </w:r>
    </w:p>
    <w:p>
      <w:r>
        <w:rPr>
          <w:b/>
        </w:rPr>
        <w:t xml:space="preserve">Vastaus</w:t>
      </w:r>
    </w:p>
    <w:p>
      <w:r>
        <w:t xml:space="preserve">Positiivinen</w:t>
      </w:r>
    </w:p>
    <w:p>
      <w:r>
        <w:rPr>
          <w:b/>
          <w:u w:val="single"/>
        </w:rPr>
        <w:t xml:space="preserve">Asiakirja 9931</w:t>
      </w:r>
    </w:p>
    <w:p>
      <w:r>
        <w:rPr>
          <w:b/>
        </w:rPr>
        <w:t xml:space="preserve">Ohjeet</w:t>
      </w:r>
    </w:p>
    <w:p>
      <w:r>
        <w:t xml:space="preserve">Mistä nimi Gibraltar tulee?</w:t>
      </w:r>
    </w:p>
    <w:p>
      <w:r>
        <w:rPr>
          <w:b/>
        </w:rPr>
        <w:t xml:space="preserve">Konteksti</w:t>
      </w:r>
    </w:p>
    <w:p>
      <w:r>
        <w:t xml:space="preserve">Gibraltar (/dʒɪˈbrɔːltər/ jih-BRAWL-tər, espanjaksi [xiβɾalˈtaɾ]) on Ison-Britannian merentakainen alue ja kaupunki[6] Iberian niemimaan eteläkärjessä.[7][8][a] Sen pinta-ala on 6,7 km2 (2,6 sq mi), ja se rajoittuu pohjoisessa Espanjaan.</w:t>
        <w:t xml:space="preserve">Maisemaa hallitsee Gibraltarin kallio, jonka juurella on tiheään asuttu kaupunkialue, jossa asuu yli 32 000 ihmistä, pääasiassa gibraltarilaisia.[10]</w:t>
        <w:br/>
        <w:br/>
        <w:t xml:space="preserve">Vuonna 1704 englantilais-hollantilaiset joukot valtasivat Gibraltarin Espanjalta Espanjan perintösodan aikana. Alue luovutettiin Isolle-Britannialle ikuisiksi ajoiksi Utrechtin sopimuksella vuonna 1713. Siitä tuli tärkeä tukikohta kuninkaalliselle laivastolle erityisesti Napoleonin sotien ja toisen maailmansodan aikana, koska se hallitsi kapeaa, vain 14,3 km leveää Gibraltarin salmea, joka on Välimeren sisään- ja uloskäynti. Tämä sulkupiste on edelleen strategisesti tärkeä, sillä puolet maailman merikaupasta kulkee sen kautta.[11][12][13] Gibraltarin talous perustuu suurelta osin matkailuun, online-rahapelien pelaamiseen, rahoituspalveluihin ja bunkkerointiin.</w:t>
        <w:t xml:space="preserve">14][15][16][17]</w:t>
        <w:br/>
        <w:br/>
        <w:t xml:space="preserve">Gibraltarin suvereniteetti on kiistakysymys englantilais-espanjalaisissa suhteissa, sillä Espanja vaatii itselleen aluetta. 15][18] Gibraltarilaiset hylkäsivät ylivoimaisesti ehdotukset Espanjan suvereniteetista vuoden 1967 kansanäänestyksessä ja jaetusta suvereniteetista vuoden 2002 kansanäänestyksessä. Gibraltarilla on kuitenkin tiiviit taloudelliset ja kulttuuriset yhteydet Espanjaan, ja monet gibraltarilaiset puhuvat espanjaa sekä paikallista llanito-nimistä murretta.</w:t>
        <w:br/>
        <w:br/>
        <w:t xml:space="preserve">Brexitin jälkeen Gibraltar ei ole Euroopan unionin jäsen, mutta parhaillaan käydään neuvotteluja siitä, että se osallistuisi Schengenin sopimukseen Gibraltarin ja Espanjan välisen rajaliikenteen helpottamiseksi.[19] Maaliskuuhun 2023 mennessä neuvottelut näyttävät ajautuneen umpikujaan.[20]</w:t>
        <w:br/>
        <w:br/>
        <w:t xml:space="preserve">Nimi</w:t>
        <w:br/>
        <w:t xml:space="preserve">Nimi on johdettu arabiankielestä: جبل طارق, latinaksi: Jabal Ṭāriq, lit.'Tariqin vuori' (nimetty 8. vuosisadan maurilaisen sotilasjohtajan Tariq ibn Ziyadin mukaan)[21].[21]</w:t>
      </w:r>
    </w:p>
    <w:p>
      <w:r>
        <w:rPr>
          <w:b/>
        </w:rPr>
        <w:t xml:space="preserve">Vastaus</w:t>
      </w:r>
    </w:p>
    <w:p>
      <w:r>
        <w:t xml:space="preserve">Nimi tulee arabian kielestä, joka tarkoittaa Tarikin vuorta.</w:t>
      </w:r>
    </w:p>
    <w:p>
      <w:r>
        <w:rPr>
          <w:b/>
          <w:u w:val="single"/>
        </w:rPr>
        <w:t xml:space="preserve">Asiakirja 9932</w:t>
      </w:r>
    </w:p>
    <w:p>
      <w:r>
        <w:rPr>
          <w:b/>
        </w:rPr>
        <w:t xml:space="preserve">Ohjeet</w:t>
      </w:r>
    </w:p>
    <w:p>
      <w:r>
        <w:t xml:space="preserve">Millä tavoin yritysohjelmistoyritys voi leikata kustannuksia?</w:t>
      </w:r>
    </w:p>
    <w:p>
      <w:r>
        <w:rPr>
          <w:b/>
        </w:rPr>
        <w:t xml:space="preserve">Vastaus</w:t>
      </w:r>
    </w:p>
    <w:p>
      <w:r>
        <w:t xml:space="preserve">Yritysohjelmistoyrityksiä on monenlaisia, eikä ole olemassa yhtä ainoaa oikeaa tapaa leikata kustannuksia. Tässä on muutamia ideoita:</w:t>
        <w:br/>
        <w:br/>
        <w:t xml:space="preserve"> - Vähennä asiakashankinnan kustannuksia. Myynti- ja markkinointikustannusten osuus liikevaihdosta on usein suurin kustannuserä yritysohjelmistoyrityksissä. Myyntihenkilöstön tehokkuuden parantaminen, myyntiprovisioiden pienentäminen tai tukihenkilöstön vähentäminen voivat kaikki johtaa asiakashankintakustannusten alentamiseen.</w:t>
        <w:br/>
        <w:br/>
        <w:t xml:space="preserve"> - Vähennä tutkimus- ja kehittämismenoja. Tutkimus- ja kehitystoiminta voi olla suuri menoerä yritysohjelmistoyrityksille. Vähentämällä ohjelmistosuunnittelijoiden määrää, tukemalla pilvipalvelukustannuksia tai parantamalla tuottavuutta paremmilla työkaluilla ja prosesseilla voit vähentää T&amp;K-kustannuksia.</w:t>
        <w:br/>
        <w:br/>
        <w:t xml:space="preserve"> - Paranna liikevaihtomarginaaleja vähentämällä myytyjen tuotteiden kustannuksia. Kulut kasvavat liikevaihdon myötä ja voivat olla suuri kustannus. Tuki-insinöörien vähentäminen, asiakaspalvelun tehokkuuden parantaminen tai operatiivisten kustannusten - kuten pilvikulujen - vähentäminen voi parantaa liikevaihtomarginaaleja.</w:t>
        <w:br/>
        <w:br/>
        <w:t xml:space="preserve"> Nämä ovat joitakin ideoita kustannusten leikkaamiseen, vaikka jokainen yritys on erilainen ja vaatii erilaisia lähestymistapoja.</w:t>
      </w:r>
    </w:p>
    <w:p>
      <w:r>
        <w:rPr>
          <w:b/>
          <w:u w:val="single"/>
        </w:rPr>
        <w:t xml:space="preserve">Asiakirja 9933</w:t>
      </w:r>
    </w:p>
    <w:p>
      <w:r>
        <w:rPr>
          <w:b/>
        </w:rPr>
        <w:t xml:space="preserve">Ohjeet</w:t>
      </w:r>
    </w:p>
    <w:p>
      <w:r>
        <w:t xml:space="preserve">Mikä seuraavista on tietokanta- tai Streaming-ratkaisu? Oracle, Kinesis, Tapahtumakeskus, SQL Server.</w:t>
      </w:r>
    </w:p>
    <w:p>
      <w:r>
        <w:rPr>
          <w:b/>
        </w:rPr>
        <w:t xml:space="preserve">Vastaus</w:t>
      </w:r>
    </w:p>
    <w:p>
      <w:r>
        <w:t xml:space="preserve">Oracle-tietokanta, Kinesis-virtausratkaisu, Event hub-virtausratkaisu, SQL Server-tietokanta.</w:t>
      </w:r>
    </w:p>
    <w:p>
      <w:r>
        <w:rPr>
          <w:b/>
          <w:u w:val="single"/>
        </w:rPr>
        <w:t xml:space="preserve">Asiakirja 9934</w:t>
      </w:r>
    </w:p>
    <w:p>
      <w:r>
        <w:rPr>
          <w:b/>
        </w:rPr>
        <w:t xml:space="preserve">Ohjeet</w:t>
      </w:r>
    </w:p>
    <w:p>
      <w:r>
        <w:t xml:space="preserve">Mitä minun on otettava huomioon, kun puhun avaruusolennolle?</w:t>
      </w:r>
    </w:p>
    <w:p>
      <w:r>
        <w:rPr>
          <w:b/>
        </w:rPr>
        <w:t xml:space="preserve">Vastaus</w:t>
      </w:r>
    </w:p>
    <w:p>
      <w:r>
        <w:t xml:space="preserve">Sinun on harkittava tarkkaan tekojasi ja oletettava, että vaihto on ystävällinen. Seuraavassa on ehdotuksia, jotka voivat auttaa:</w:t>
        <w:br/>
        <w:br/>
        <w:t xml:space="preserve"> 1. Yritä välttää loukkaavaa käytöstä ja huomautuksia. Kunnioita toistenne kulttuuria, arvoja ja ihmisarvoa.</w:t>
        <w:br/>
        <w:t xml:space="preserve"> 2. Yrittäkää olla mainitsematta mitään ihmisen aseita, teknologiaa ja tietoja, jotka voivat aiheuttaa vahinkoa tai hämmennystä.</w:t>
        <w:br/>
        <w:t xml:space="preserve"> 3. Varmista viestinnän aikana toisen osapuolen suhtautuminen ihmisiin. Aina kun mahdollista, valitse kommunikaatioon muukalaisia, joilla on ystävällinen asenne. Jos havaitset vihamielisyyttä sinua tai jopa ihmiskuntaa kohtaan, ole valppaana ja ilmoita muille, jos tilanne ei ole hallinnassasi.</w:t>
        <w:br/>
        <w:br/>
        <w:t xml:space="preserve"> Pidä aina mielessä, että toimintasi voi koskea ihmisiä tai edustaa muita. Kommunikointisi avaruusolentojen kanssa edellyttää molempien osapuolten etiikan ja lakien noudattamista.</w:t>
      </w:r>
    </w:p>
    <w:p>
      <w:r>
        <w:rPr>
          <w:b/>
          <w:u w:val="single"/>
        </w:rPr>
        <w:t xml:space="preserve">Asiakirja 9935</w:t>
      </w:r>
    </w:p>
    <w:p>
      <w:r>
        <w:rPr>
          <w:b/>
        </w:rPr>
        <w:t xml:space="preserve">Ohjeet</w:t>
      </w:r>
    </w:p>
    <w:p>
      <w:r>
        <w:t xml:space="preserve">Mikä on protestantismi ja milloin se alkoi?</w:t>
      </w:r>
    </w:p>
    <w:p>
      <w:r>
        <w:rPr>
          <w:b/>
        </w:rPr>
        <w:t xml:space="preserve">Konteksti</w:t>
      </w:r>
    </w:p>
    <w:p>
      <w:r>
        <w:t xml:space="preserve">Protestantismi on kristinuskon haara, joka noudattaa protestanttisen uskonpuhdistuksen teologisia oppeja. Protestanttinen uskonpuhdistusliike alkoi uudistaa katolista kirkkoa sisältäpäin 1500-luvulla virheitä, väärinkäytöksiä ja ristiriitaisuuksia vastaan.</w:t>
        <w:br/>
        <w:br/>
        <w:t xml:space="preserve"> Protestantismi korostaa kristityn uskovan vanhurskauttamista Jumalalta yksin uskossa (sola fide) eikä uskon ja hyvien tekojen yhdistelmää, kuten katolilaisuudessa; opetusta, jonka mukaan pelastus tulee ainoastaan jumalallisesta armosta tai "ansaitsemattomasta suosiosta" (sola gratia); kaikkien uskovien pappeutta kirkossa; ja sola scriptura ("yksin pyhät kirjoitukset"), jonka mukaan Raamattu on kristillisen uskon ja käytännön ainoa erehtymätön auktoriteettilähde.[2][3] Protestantit hylkäävät katolisen opin paavin ylivallasta, ja heillä on erilaisia näkemyksiä sakramenttien lukumäärästä, Kristuksen todellisesta läsnäolosta eukaristiassa sekä kirkolliseen yhteiskuntajärjestykseen ja apostoliseen perimykseen liittyvistä kysymyksistä.[4][5] Muut protestanttiset uskontokunnat ja kirkkoon kuulumattomat protestantit saattavat tyypillisesti olla piittaamatta suurimmasta osasta näistä teologisista kysymyksistä, ja he keskittyvät vain käsitykseensä itse Raamatun eksplisiittisistä kristillisistä opetuksista. Luterilaisen ja reformoidun kristinuskon viisi solaa tiivistävät teologiset peruserot vastakohtana katoliselle kirkolle.[2] Nykyään se on toiseksi suurin kristinuskon muoto, ja sillä on maailmanlaajuisesti 800 miljoonasta yhteen miljardiin kannattajaa eli noin 37 prosenttia kaikista kristityistä.</w:t>
      </w:r>
    </w:p>
    <w:p>
      <w:r>
        <w:rPr>
          <w:b/>
        </w:rPr>
        <w:t xml:space="preserve">Vastaus</w:t>
      </w:r>
    </w:p>
    <w:p>
      <w:r>
        <w:t xml:space="preserve">Ali Malekshahi</w:t>
      </w:r>
    </w:p>
    <w:p>
      <w:r>
        <w:rPr>
          <w:b/>
          <w:u w:val="single"/>
        </w:rPr>
        <w:t xml:space="preserve">Asiakirja 9936</w:t>
      </w:r>
    </w:p>
    <w:p>
      <w:r>
        <w:rPr>
          <w:b/>
        </w:rPr>
        <w:t xml:space="preserve">Ohjeet</w:t>
      </w:r>
    </w:p>
    <w:p>
      <w:r>
        <w:t xml:space="preserve">Mitä suosituksia Yhdysvaltain kansallispuistoihin kannattaa tehdä?</w:t>
      </w:r>
    </w:p>
    <w:p>
      <w:r>
        <w:rPr>
          <w:b/>
        </w:rPr>
        <w:t xml:space="preserve">Vastaus</w:t>
      </w:r>
    </w:p>
    <w:p>
      <w:r>
        <w:t xml:space="preserve">1.</w:t>
        <w:t xml:space="preserve">Yosemiten kansallispuisto</w:t>
        <w:br/>
        <w:t xml:space="preserve">2.</w:t>
        <w:t xml:space="preserve">Yellowstonen kansallispuisto</w:t>
        <w:br/>
        <w:t xml:space="preserve">3.</w:t>
        <w:t xml:space="preserve">Zionin kansallispuisto</w:t>
        <w:br/>
        <w:t xml:space="preserve">4.</w:t>
        <w:t xml:space="preserve">Bryce Canyonin kansallispuisto</w:t>
        <w:br/>
        <w:t xml:space="preserve">5. Glacierin kansallispuisto</w:t>
      </w:r>
    </w:p>
    <w:p>
      <w:r>
        <w:rPr>
          <w:b/>
          <w:u w:val="single"/>
        </w:rPr>
        <w:t xml:space="preserve">Asiakirja 9937</w:t>
      </w:r>
    </w:p>
    <w:p>
      <w:r>
        <w:rPr>
          <w:b/>
        </w:rPr>
        <w:t xml:space="preserve">Ohjeet</w:t>
      </w:r>
    </w:p>
    <w:p>
      <w:r>
        <w:t xml:space="preserve">Kuinka monta kieltä puhutaan Nigeriassa?</w:t>
      </w:r>
    </w:p>
    <w:p>
      <w:r>
        <w:rPr>
          <w:b/>
        </w:rPr>
        <w:t xml:space="preserve">Vastaus</w:t>
      </w:r>
    </w:p>
    <w:p>
      <w:r>
        <w:t xml:space="preserve">Nigeriassa puhutaan yli 500 äidinkieltä. Virallinen kieli on englanti - Nigerian siirtomaa-ajan kieli. Kolme kansallista kieltä ovat kuitenkin joruba, igbo ja hausa. Nigeria on yksi maailman kielellisesti monimuotoisimmista maista.</w:t>
      </w:r>
    </w:p>
    <w:p>
      <w:r>
        <w:rPr>
          <w:b/>
          <w:u w:val="single"/>
        </w:rPr>
        <w:t xml:space="preserve">Asiakirja 9938</w:t>
      </w:r>
    </w:p>
    <w:p>
      <w:r>
        <w:rPr>
          <w:b/>
        </w:rPr>
        <w:t xml:space="preserve">Ohjeet</w:t>
      </w:r>
    </w:p>
    <w:p>
      <w:r>
        <w:t xml:space="preserve">Anna minulle luettelo näyttelijättäristä, jotka ovat voittaneet Oscarin viimeisten viiden vuoden aikana.</w:t>
      </w:r>
    </w:p>
    <w:p>
      <w:r>
        <w:rPr>
          <w:b/>
        </w:rPr>
        <w:t xml:space="preserve">Vastaus</w:t>
      </w:r>
    </w:p>
    <w:p>
      <w:r>
        <w:t xml:space="preserve">1.</w:t>
        <w:t xml:space="preserve">Michelle Yeoh 2022</w:t>
        <w:br/>
        <w:t xml:space="preserve">2.</w:t>
        <w:t xml:space="preserve">Jessica Chastain, 2021</w:t>
        <w:br/>
        <w:t xml:space="preserve">3</w:t>
        <w:t xml:space="preserve">Frances McDormand, 2020</w:t>
        <w:br/>
        <w:t xml:space="preserve">4</w:t>
        <w:t xml:space="preserve">Renée Zellweger, 2019</w:t>
        <w:br/>
        <w:t xml:space="preserve">5</w:t>
        <w:t xml:space="preserve"> Olivia Colman, 2018</w:t>
      </w:r>
    </w:p>
    <w:p>
      <w:r>
        <w:rPr>
          <w:b/>
          <w:u w:val="single"/>
        </w:rPr>
        <w:t xml:space="preserve">Asiakirja 9939</w:t>
      </w:r>
    </w:p>
    <w:p>
      <w:r>
        <w:rPr>
          <w:b/>
        </w:rPr>
        <w:t xml:space="preserve">Ohjeet</w:t>
      </w:r>
    </w:p>
    <w:p>
      <w:r>
        <w:t xml:space="preserve">Luokittele kukin seuraavista joko Kevin Kwanin tai Veronica Rothin teoksista: Sex and Vanity, Crazy Rich Asians, China Rich Girlfriend, Rich People Problems, Luck: The Essential Guide, Divergent, Allegiant, Insurgent, Carve the Mark, Chosen Ones...</w:t>
      </w:r>
    </w:p>
    <w:p>
      <w:r>
        <w:rPr>
          <w:b/>
        </w:rPr>
        <w:t xml:space="preserve">Vastaus</w:t>
      </w:r>
    </w:p>
    <w:p>
      <w:r>
        <w:t xml:space="preserve">Kevin Kwan: Sex and Vanity, Crazy Rich Asians, China Rich Girlfriend, Rich People Problems, Luck: The Essential Guide</w:t>
        <w:br/>
        <w:t xml:space="preserve">Veronica Roth</w:t>
        <w:t xml:space="preserve"> Divergent, Allegiant, Insurgent, Carve the Mark, Chosen Ones (Valitut).</w:t>
      </w:r>
    </w:p>
    <w:p>
      <w:r>
        <w:rPr>
          <w:b/>
          <w:u w:val="single"/>
        </w:rPr>
        <w:t xml:space="preserve">Asiakirja 9940</w:t>
      </w:r>
    </w:p>
    <w:p>
      <w:r>
        <w:rPr>
          <w:b/>
        </w:rPr>
        <w:t xml:space="preserve">Ohjeet</w:t>
      </w:r>
    </w:p>
    <w:p>
      <w:r>
        <w:t xml:space="preserve">Kirjoita ylös neljä erilaista asiaa, jotka sopivat salaattiin.</w:t>
      </w:r>
    </w:p>
    <w:p>
      <w:r>
        <w:rPr>
          <w:b/>
        </w:rPr>
        <w:t xml:space="preserve">Vastaus</w:t>
      </w:r>
    </w:p>
    <w:p>
      <w:r>
        <w:t xml:space="preserve">Salaatti, porkkanat, selleri ja tomaatit sopivat salaattiin.</w:t>
      </w:r>
    </w:p>
    <w:p>
      <w:r>
        <w:rPr>
          <w:b/>
          <w:u w:val="single"/>
        </w:rPr>
        <w:t xml:space="preserve">Asiakirja 9941</w:t>
      </w:r>
    </w:p>
    <w:p>
      <w:r>
        <w:rPr>
          <w:b/>
        </w:rPr>
        <w:t xml:space="preserve">Ohjeet</w:t>
      </w:r>
    </w:p>
    <w:p>
      <w:r>
        <w:t xml:space="preserve">Luettele viisi Kevin Kwanin teosta.</w:t>
      </w:r>
    </w:p>
    <w:p>
      <w:r>
        <w:rPr>
          <w:b/>
        </w:rPr>
        <w:t xml:space="preserve">Vastaus</w:t>
      </w:r>
    </w:p>
    <w:p>
      <w:r>
        <w:t xml:space="preserve">Seksiä ja turhamaisuutta, Hullut rikkaat aasialaiset, Kiinalainen rikas tyttöystävä, Rikkaiden ihmisten ongelmat, Onni: olennainen opas</w:t>
      </w:r>
    </w:p>
    <w:p>
      <w:r>
        <w:rPr>
          <w:b/>
          <w:u w:val="single"/>
        </w:rPr>
        <w:t xml:space="preserve">Asiakirja 9942</w:t>
      </w:r>
    </w:p>
    <w:p>
      <w:r>
        <w:rPr>
          <w:b/>
        </w:rPr>
        <w:t xml:space="preserve">Ohjeet</w:t>
      </w:r>
    </w:p>
    <w:p>
      <w:r>
        <w:t xml:space="preserve">Mikä näistä esineistä on ruoka vai ei: lasi, makkara, kivi, omena, leipä, kirja.</w:t>
      </w:r>
    </w:p>
    <w:p>
      <w:r>
        <w:rPr>
          <w:b/>
        </w:rPr>
        <w:t xml:space="preserve">Vastaus</w:t>
      </w:r>
    </w:p>
    <w:p>
      <w:r>
        <w:t xml:space="preserve">Seuraavat tuotteet ovat ruokaa: makkara, omena ja leipä. Muut esineet eivät ole ruokaa: lasi, kivi ja kirja.</w:t>
      </w:r>
    </w:p>
    <w:p>
      <w:r>
        <w:rPr>
          <w:b/>
          <w:u w:val="single"/>
        </w:rPr>
        <w:t xml:space="preserve">Asiakirja 9943</w:t>
      </w:r>
    </w:p>
    <w:p>
      <w:r>
        <w:rPr>
          <w:b/>
        </w:rPr>
        <w:t xml:space="preserve">Ohjeet</w:t>
      </w:r>
    </w:p>
    <w:p>
      <w:r>
        <w:t xml:space="preserve">Minkä ikäisenä minun pitäisi saada vyöruusurokote?</w:t>
      </w:r>
    </w:p>
    <w:p>
      <w:r>
        <w:rPr>
          <w:b/>
        </w:rPr>
        <w:t xml:space="preserve">Vastaus</w:t>
      </w:r>
    </w:p>
    <w:p>
      <w:r>
        <w:t xml:space="preserve">Yhdysvaltain CDC suosittelee, että vähintään 50-vuotiaat aikuiset saavat sinkkirokotteen, mutta myös vähintään 19-vuotiaille aikuisille suositellaan rokotetta, jos heidän immuunijärjestelmänsä on heikentynyt.</w:t>
      </w:r>
    </w:p>
    <w:p>
      <w:r>
        <w:rPr>
          <w:b/>
          <w:u w:val="single"/>
        </w:rPr>
        <w:t xml:space="preserve">Asiakirja 9944</w:t>
      </w:r>
    </w:p>
    <w:p>
      <w:r>
        <w:rPr>
          <w:b/>
        </w:rPr>
        <w:t xml:space="preserve">Ohjeet</w:t>
      </w:r>
    </w:p>
    <w:p>
      <w:r>
        <w:t xml:space="preserve">Voitteko antaa minulle luettelon majavan merkittävistä fyysisistä ominaisuuksista?</w:t>
      </w:r>
    </w:p>
    <w:p>
      <w:r>
        <w:rPr>
          <w:b/>
        </w:rPr>
        <w:t xml:space="preserve">Konteksti</w:t>
      </w:r>
    </w:p>
    <w:p>
      <w:r>
        <w:t xml:space="preserve">Majavat (Castor-suku) ovat suuria, puolivesijyrsijöitä pohjoisella pallonpuoliskolla. Lajeja on kaksi: pohjoisamerikkalainen majava (Castor canadensis) ja euraasialainen majava (C. fiber). Majavat ovat toiseksi suurimmat elävät jyrsijät vesipäästäjien jälkeen. Majavien vartalo on jykevä, ja niillä on suuri pää, pitkät, taltanmuotoiset etuhampaat, ruskea tai harmaa turkki, kädenmuotoiset etujalkaterät, verkkomaiset takajalat sekä litteä ja suomuinen häntä. Nämä kaksi lajia eroavat toisistaan kallon ja hännän muodon sekä turkin värin suhteen. Majavia tavataan useissa makean veden elinympäristöissä, kuten joissa, puroissa, järvissä ja lammissa. Ne ovat kasvinsyöjiä, jotka syövät puiden kuorta, vesikasveja, ruohoja ja saraikkoja.</w:t>
      </w:r>
    </w:p>
    <w:p>
      <w:r>
        <w:rPr>
          <w:b/>
        </w:rPr>
        <w:t xml:space="preserve">Vastaus</w:t>
      </w:r>
    </w:p>
    <w:p>
      <w:r>
        <w:t xml:space="preserve">Majava Fyysiset ominaisuudet:</w:t>
        <w:br/>
        <w:t xml:space="preserve">tukeva vartalo</w:t>
        <w:br/>
        <w:t xml:space="preserve">- suuri pää</w:t>
        <w:br/>
        <w:t xml:space="preserve">- pitkät talttaiset etuhampaat</w:t>
        <w:br/>
        <w:t xml:space="preserve">- ruskea tai harmaa turkki</w:t>
        <w:br/>
        <w:t xml:space="preserve">- kädenmuotoiset etujalkaterät</w:t>
        <w:br/>
        <w:t xml:space="preserve">- verkkomaiset takajalat</w:t>
        <w:br/>
        <w:t xml:space="preserve">- litteä ja suomuinen häntä</w:t>
      </w:r>
    </w:p>
    <w:p>
      <w:r>
        <w:rPr>
          <w:b/>
          <w:u w:val="single"/>
        </w:rPr>
        <w:t xml:space="preserve">Asiakirja 9945</w:t>
      </w:r>
    </w:p>
    <w:p>
      <w:r>
        <w:rPr>
          <w:b/>
        </w:rPr>
        <w:t xml:space="preserve">Ohjeet</w:t>
      </w:r>
    </w:p>
    <w:p>
      <w:r>
        <w:t xml:space="preserve">Kerro magneettisuutta käsittelevän viitetekstin perusteella, mikä on magneettisuuden määritelmä ja miten magneettiset materiaalit luokitellaan.</w:t>
      </w:r>
    </w:p>
    <w:p>
      <w:r>
        <w:rPr>
          <w:b/>
        </w:rPr>
        <w:t xml:space="preserve">Konteksti</w:t>
      </w:r>
    </w:p>
    <w:p>
      <w:r>
        <w:t xml:space="preserve">Magnetismi on magneettikentän välittämien fysikaalisten ominaisuuksien luokka, jolla tarkoitetaan kykyä saada aikaan vetovoimaisia ja hylkiviä ilmiöitä muissa olioissa. Alkeishiukkasten sähkövirrat ja magneettiset momentit synnyttävät magneettikentän, joka vaikuttaa muihin virtoihin ja magneettisiin momentteihin. Magnetismi on yksi osa sähkömagnetismin yhteisilmiöitä. Tutuimmat vaikutukset ilmenevät ferromagneettisissa materiaaleissa, joita magneettikentät vetävät voimakkaasti puoleensa ja jotka voidaan magnetoida kestomagneeteiksi, jolloin ne itse tuottavat magneettikenttiä. Myös magneetin demagnetointi on mahdollista. Vain harvat aineet ovat ferromagneettisia; yleisimpiä ovat rauta, koboltti ja nikkeli sekä niiden seokset. Harvinaiset maametallit neodyymi ja samarium ovat harvinaisempia esimerkkejä. Etuliite ferro- viittaa rautaan, koska kestomagnetismi havaittiin ensimmäisen kerran lodestone-kivessä, joka on luonnollisen rautamalmin muoto nimeltään magnetiitti, Fe3O4.</w:t>
        <w:br/>
        <w:br/>
        <w:t xml:space="preserve"> Kaikilla aineilla on jonkinlaista magnetismia. Magneettiset aineet luokitellaan niiden bulkkiherkkyyden mukaan.[1] Ferromagnetismi aiheuttaa suurimman osan jokapäiväisessä elämässä esiintyvistä magneettisista vaikutuksista, mutta itse asiassa on olemassa useita erilaisia magnetismityyppejä. Paramagneettiset aineet, kuten alumiini ja happi, vetävät heikosti puoleensa sovellettua magneettikenttää; diamagneettiset aineet, kuten kupari ja hiili, hylkivät heikosti; kun taas antiferromagneettisilla aineilla, kuten kromilla ja spinlaseilla, on monimutkaisempi suhde magneettikenttään. Magneetin voima paramagneettisiin, diamagneettisiin ja antiferromagneettisiin materiaaleihin on yleensä liian heikko, jotta sitä voisi tuntea, ja se voidaan havaita vain laboratoriolaitteilla, joten jokapäiväisessä elämässä näitä aineita kutsutaan usein ei-magneettisiksi.</w:t>
      </w:r>
    </w:p>
    <w:p>
      <w:r>
        <w:rPr>
          <w:b/>
        </w:rPr>
        <w:t xml:space="preserve">Vastaus</w:t>
      </w:r>
    </w:p>
    <w:p>
      <w:r>
        <w:t xml:space="preserve">Magnetismi määritellään magneettikentän välittämiksi fysikaalisiksi ominaisuuksiksi, joilla on kyky synnyttää vetovoimia ja hylkiviä voimia. Magneettiset materiaalit luokitellaan niiden irtotavaran suskeptibiliteetin mukaan.</w:t>
      </w:r>
    </w:p>
    <w:p>
      <w:r>
        <w:rPr>
          <w:b/>
          <w:u w:val="single"/>
        </w:rPr>
        <w:t xml:space="preserve">Asiakirja 9946</w:t>
      </w:r>
    </w:p>
    <w:p>
      <w:r>
        <w:rPr>
          <w:b/>
        </w:rPr>
        <w:t xml:space="preserve">Ohjeet</w:t>
      </w:r>
    </w:p>
    <w:p>
      <w:r>
        <w:t xml:space="preserve">Miksi sähkökatkoksia esiintyy kotona?</w:t>
      </w:r>
    </w:p>
    <w:p>
      <w:r>
        <w:rPr>
          <w:b/>
        </w:rPr>
        <w:t xml:space="preserve">Vastaus</w:t>
      </w:r>
    </w:p>
    <w:p>
      <w:r>
        <w:t xml:space="preserve">Sähkökatkoksia voi esiintyä useista syistä. Ensinnäkin jotkin "katkokset" voivat itse asiassa johtua kodin katkaisijan ylikuormittumisesta. Voit sulkea pois tämän mahdollisuuden ja varmistaa, että ongelma ei ole paikallistettu kotiisi, tarkistamalla, että kaikki sähkökeskuksen piirit ovat edelleen päällä.</w:t>
        <w:br/>
        <w:br/>
        <w:t xml:space="preserve"> Jos sinulla on sähkökatkos, se voi johtua muutamasta eri syystä:</w:t>
        <w:br/>
        <w:t xml:space="preserve"> - Virran turvakytkentä: Joissakin tilanteissa sähköntoimittaja sähköistää alueen ongelmien estämiseksi. Tämä voi johtua huoltotoimenpiteistä, joissa työntekijät työskentelevät sähköverkon osalla, tai ongelmien ehkäisemisestä epäsuotuisassa säässä, kuten maastopalojen syttymisen estämisestä kovalla tuulella.</w:t>
        <w:br/>
        <w:t xml:space="preserve"> - Sään aiheuttamat ongelmat: kova tuuli tai jäämyrsky voi joskus katkaista sähkölinjoja tai kaataa puiden oksia.</w:t>
        <w:br/>
        <w:br/>
        <w:t xml:space="preserve"> Tarkista sähkölaitoksesi palveluntarjoajaltasi, että pysyt ajan tasalla mahdollisista sähkökatkoista. Useimmat yleishyödylliset laitokset tarjoavat tekstiviesti- tai tekstiviestipäivityksiä, jotka pitävät sinut ajan tasalla siltä varalta, että menetät internet-yhteyden (koska myös kotireitittimesi tarvitsee virtaa!).</w:t>
      </w:r>
    </w:p>
    <w:p>
      <w:r>
        <w:rPr>
          <w:b/>
          <w:u w:val="single"/>
        </w:rPr>
        <w:t xml:space="preserve">Asiakirja 9947</w:t>
      </w:r>
    </w:p>
    <w:p>
      <w:r>
        <w:rPr>
          <w:b/>
        </w:rPr>
        <w:t xml:space="preserve">Ohjeet</w:t>
      </w:r>
    </w:p>
    <w:p>
      <w:r>
        <w:t xml:space="preserve">Poimi annetusta tekstistä Tableaun hankintatiedot.</w:t>
      </w:r>
    </w:p>
    <w:p>
      <w:r>
        <w:rPr>
          <w:b/>
        </w:rPr>
        <w:t xml:space="preserve">Konteksti</w:t>
      </w:r>
    </w:p>
    <w:p>
      <w:r>
        <w:t xml:space="preserve">Tableau Software (/tæbˈloʊ/ tab-LOH) on yhdysvaltalainen interaktiivisen datan visualisointiohjelmiston yritys, joka on keskittynyt liiketoimintatiedusteluun.[1][2] Se perustettiin vuonna 2003 Mountain View'ssa, Kaliforniassa, ja sen pääkonttori sijaitsee nykyisin Seattlessa, Washingtonissa.[3] Vuonna 2019 Salesforce osti yrityksen 15,7 miljardilla dollarilla.[4] Tuolloin tämä oli Salesforcen (johtava CRM-alan yritys) suurin yritysosto perustamisensa jälkeen.</w:t>
        <w:t xml:space="preserve">5] Myöhemmin sen ylitti Salesforcen ostama Slack.[6</w:t>
        <w:br/>
        <w:br/>
        <w:t xml:space="preserve">Yrityksen perustajat Christian Chabot, Pat Hanrahan ja Chris Stolte olivat tutkijoita Stanfordin yliopiston tietojenkäsittelytieteen laitoksella.[7] He olivat erikoistuneet visualisointitekniikoihin relaatiotietokantojen ja datakuutioiden tutkimiseen ja analysointiin[8], ja he perustivat yrityksen kaupalliseksi kanavaksi Stanfordin tutkimukselle vuosina 1999-2002.</w:t>
        <w:br/>
        <w:br/>
        <w:t xml:space="preserve"> Tableau-tuotteet kysyvät relaatiotietokantoja, analyyttisen verkkokäsittelyn kuutioita, pilvitietokantoja ja taulukkolaskentataulukoita luodakseen graafityyppisiä tietovisualisointeja. Ohjelmisto voi myös poimia, tallentaa ja hakea tietoja muistissa olevasta datamoottorista.</w:t>
      </w:r>
    </w:p>
    <w:p>
      <w:r>
        <w:rPr>
          <w:b/>
        </w:rPr>
        <w:t xml:space="preserve">Vastaus</w:t>
      </w:r>
    </w:p>
    <w:p>
      <w:r>
        <w:t xml:space="preserve">Salesforce osti Tableaun vuonna 2019 15,7 miljardilla dollarilla.</w:t>
      </w:r>
    </w:p>
    <w:p>
      <w:r>
        <w:rPr>
          <w:b/>
          <w:u w:val="single"/>
        </w:rPr>
        <w:t xml:space="preserve">Asiakirja 9948</w:t>
      </w:r>
    </w:p>
    <w:p>
      <w:r>
        <w:rPr>
          <w:b/>
        </w:rPr>
        <w:t xml:space="preserve">Ohjeet</w:t>
      </w:r>
    </w:p>
    <w:p>
      <w:r>
        <w:t xml:space="preserve">Kun lähdet laskuvarjohyppäämään, luokittele kukin seuraavista "hyödylliseksi" tai "ei hyödylliseksi": laskuvarjo, Acme anvil, kypärä, go-pro-kamera, pieni lauma miniponeja, kietoutuvat aurinkolasit, reppu täynnä uraania...</w:t>
      </w:r>
    </w:p>
    <w:p>
      <w:r>
        <w:rPr>
          <w:b/>
        </w:rPr>
        <w:t xml:space="preserve">Vastaus</w:t>
      </w:r>
    </w:p>
    <w:p>
      <w:r>
        <w:t xml:space="preserve">Hyödyllinen: laskuvarjo, kypärä, go-pro-kamera, aurinkolasit</w:t>
        <w:br/>
        <w:t xml:space="preserve">Ei hyödyllinen: Acme-anvilja, pieni lauma pienoisponeja, reppu täynnä uraania</w:t>
      </w:r>
    </w:p>
    <w:p>
      <w:r>
        <w:rPr>
          <w:b/>
          <w:u w:val="single"/>
        </w:rPr>
        <w:t xml:space="preserve">Asiakirja 9949</w:t>
      </w:r>
    </w:p>
    <w:p>
      <w:r>
        <w:rPr>
          <w:b/>
        </w:rPr>
        <w:t xml:space="preserve">Ohjeet</w:t>
      </w:r>
    </w:p>
    <w:p>
      <w:r>
        <w:t xml:space="preserve">Mitkä ovat Apache Sparkin pääkomponentit kappaleen perusteella?</w:t>
      </w:r>
    </w:p>
    <w:p>
      <w:r>
        <w:rPr>
          <w:b/>
        </w:rPr>
        <w:t xml:space="preserve">Konteksti</w:t>
      </w:r>
    </w:p>
    <w:p>
      <w:r>
        <w:t xml:space="preserve">Apache Spark vaatii klusterinhallinnan ja hajautetun tallennusjärjestelmän. Klusterin hallintaa varten Spark tukee itsenäistä (natiivia Spark-klusteria, jossa voit käynnistää klusterin joko manuaalisesti tai käyttämällä asennuspaketin tarjoamia käynnistysskriptejä. Näitä daemoneja on myös mahdollista ajaa yhdellä koneella testausta varten), Hadoop YARN, Apache Mesos tai Kubernetes. [11] Hajautettua tallennusta varten Spark voi liittyä monenlaisiin, kuten Alluxio, Hadoop Distributed File System (HDFS),[12] MapR File System (MapR-FS),[13] Cassandra,[14] OpenStack Swift, Amazon S3, Kudu, Lustre-tiedostojärjestelmä[15] tai voidaan toteuttaa oma ratkaisu. Spark tukee myös pseudo-hajautettua paikallista tilaa, jota käytetään yleensä vain kehitys- tai testaustarkoituksiin, jolloin hajautettua tallennustilaa ei tarvita ja sen sijaan voidaan käyttää paikallista tiedostojärjestelmää; tällaisessa skenaariossa Sparkia ajetaan yhdellä koneella, jossa on yksi suoritin prosessoriydintä kohden.</w:t>
      </w:r>
    </w:p>
    <w:p>
      <w:r>
        <w:rPr>
          <w:b/>
        </w:rPr>
        <w:t xml:space="preserve">Vastaus</w:t>
      </w:r>
    </w:p>
    <w:p>
      <w:r>
        <w:t xml:space="preserve">Kohdan perusteella klusterinhallinta ja hajautettu varastointi ovat Apache Sparkin kaksi pääkomponenttia. Klusterinhallinnan osalta Spark tukee itsenäistä klusteria tai Hadoop YARNia, Apache Mesosia tai Kubernetesia. Tallennuksen osalta Spark tukee paikallisia tiedostojärjestelmiä kehittämistä ja testausta varten sekä Hadoop File Systemiä, Cassandraa ja pilvitallennuksia.</w:t>
      </w:r>
    </w:p>
    <w:p>
      <w:r>
        <w:rPr>
          <w:b/>
          <w:u w:val="single"/>
        </w:rPr>
        <w:t xml:space="preserve">Asiakirja 9950</w:t>
      </w:r>
    </w:p>
    <w:p>
      <w:r>
        <w:rPr>
          <w:b/>
        </w:rPr>
        <w:t xml:space="preserve">Ohjeet</w:t>
      </w:r>
    </w:p>
    <w:p>
      <w:r>
        <w:t xml:space="preserve">Anna minulle luettelo viimeisistä 10 Major League Baseballin World Series -mestarista.</w:t>
      </w:r>
    </w:p>
    <w:p>
      <w:r>
        <w:rPr>
          <w:b/>
        </w:rPr>
        <w:t xml:space="preserve">Vastaus</w:t>
      </w:r>
    </w:p>
    <w:p>
      <w:r>
        <w:t xml:space="preserve">2022 Houston Astros</w:t>
        <w:br/>
        <w:t xml:space="preserve">2021 Atlanta Braves</w:t>
        <w:br/>
        <w:t xml:space="preserve">2020 Los Angeles Dodgers</w:t>
        <w:br/>
        <w:t xml:space="preserve">2019 Washington Nationals</w:t>
        <w:br/>
        <w:t xml:space="preserve">2018 Boston Red Sox</w:t>
        <w:br/>
        <w:t xml:space="preserve">2017 Houston Astros</w:t>
        <w:br/>
        <w:t xml:space="preserve">2016 Chicago Cubs</w:t>
        <w:br/>
        <w:t xml:space="preserve">2015 Kansas City Royals</w:t>
        <w:br/>
        <w:t xml:space="preserve">2014 San Francisco Giants</w:t>
        <w:br/>
        <w:t xml:space="preserve">2013 Boston Red Sox</w:t>
      </w:r>
    </w:p>
    <w:p>
      <w:r>
        <w:rPr>
          <w:b/>
          <w:u w:val="single"/>
        </w:rPr>
        <w:t xml:space="preserve">Asiakirja 9951</w:t>
      </w:r>
    </w:p>
    <w:p>
      <w:r>
        <w:rPr>
          <w:b/>
        </w:rPr>
        <w:t xml:space="preserve">Ohjeet</w:t>
      </w:r>
    </w:p>
    <w:p>
      <w:r>
        <w:t xml:space="preserve">Tunnista, mikä autonvalmistaja on kiinalainen vai amerikkalainen: Arcfox, Buick</w:t>
      </w:r>
    </w:p>
    <w:p>
      <w:r>
        <w:rPr>
          <w:b/>
        </w:rPr>
        <w:t xml:space="preserve">Vastaus</w:t>
      </w:r>
    </w:p>
    <w:p>
      <w:r>
        <w:t xml:space="preserve">Buick on amerikkalainen, Arcfox on kiinalainen</w:t>
      </w:r>
    </w:p>
    <w:p>
      <w:r>
        <w:rPr>
          <w:b/>
          <w:u w:val="single"/>
        </w:rPr>
        <w:t xml:space="preserve">Asiakirja 9952</w:t>
      </w:r>
    </w:p>
    <w:p>
      <w:r>
        <w:rPr>
          <w:b/>
        </w:rPr>
        <w:t xml:space="preserve">Ohjeet</w:t>
      </w:r>
    </w:p>
    <w:p>
      <w:r>
        <w:t xml:space="preserve">Selitä ydinfissio Bill Nyen äänellä.</w:t>
      </w:r>
    </w:p>
    <w:p>
      <w:r>
        <w:rPr>
          <w:b/>
        </w:rPr>
        <w:t xml:space="preserve">Vastaus</w:t>
      </w:r>
    </w:p>
    <w:p>
      <w:r>
        <w:t xml:space="preserve">No niin lapset, kuunnelkaa. Ydinfissio on erittäin hieno konsepti, joka antaa meille ydinenergiaa kotiemme ja kaupunkiemme voimanlähteeksi! Tiedättehän, että kaikki ympärillämme koostuu pienistä osista, joita kutsutaan atomeiksi? Atomien keskukset, joita kutsutaan ytimiksi, koostuvat hiukkasista, joita kutsutaan protoneiksi ja neutroneiksi. Nämä hiukkaset ovat erittäin pieniä, satoja kertoja pienempiä kuin itse atomit! Joka tapauksessa ytimen hiukkaset ovat tiukasti kiinni toisissaan, mutta jos korkea-energinen hiukkanen häiritsee niitä, ydin voi hajota. Silloin se vapauttaa paljon energiaa valona ja lämpönä. Tätä ytimen jakautumista kutsutaan fissioksi.</w:t>
        <w:br/>
        <w:br/>
        <w:t xml:space="preserve"> Joissakin materiaaleissa jokainen halkeava ydin vapauttaa myös lisää irrallisia hiukkasia, yleensä neutroneita, jotka voivat osua muihin atomeihin, ja tämä johtaa niin sanottuun ketjureaktioon: yksi atomi voi halkaista muita atomeja ja vapauttaa jatkuvasti lisää energiaa. Jos tämä jää hallitsematta tarpeeksi tiheässä materiaalissa, se johtaa atomiräjähdykseen, joka on erittäin paha asia. Älä missään nimessä kokeile sitä kotona! Itse asiassa älkää yrittäkö mitään muuta kotona. Mutta jos sitä hallitaan oikealla määrällä hillitsevää ainetta, tämäntyyppinen reaktio voi synnyttää jatkuvan ja halvan energialähteen, jota käytetään ydinvoimaloissa. Jotkut maat saavat nykyään suurimman osan energiastaan ydinfissiosta.</w:t>
        <w:br/>
        <w:br/>
        <w:t xml:space="preserve"> Hulluinta ydinfissiossa on se, että se löydettiin ja otettiin käyttöön vasta 1930-luvulla. Se on niin uusi löytö, ja se on muuttanut maailmaa täysin. Tiede hallitsee!</w:t>
      </w:r>
    </w:p>
    <w:p>
      <w:r>
        <w:rPr>
          <w:b/>
          <w:u w:val="single"/>
        </w:rPr>
        <w:t xml:space="preserve">Asiakirja 9953</w:t>
      </w:r>
    </w:p>
    <w:p>
      <w:r>
        <w:rPr>
          <w:b/>
        </w:rPr>
        <w:t xml:space="preserve">Ohjeet</w:t>
      </w:r>
    </w:p>
    <w:p>
      <w:r>
        <w:t xml:space="preserve">Mikä on paras boba-tilaus paikallisesta boba-liikkeestä yritykselle, jolla on noin 300 työntekijää toimistossa?</w:t>
      </w:r>
    </w:p>
    <w:p>
      <w:r>
        <w:rPr>
          <w:b/>
        </w:rPr>
        <w:t xml:space="preserve">Vastaus</w:t>
      </w:r>
    </w:p>
    <w:p>
      <w:r>
        <w:t xml:space="preserve">Jos haluat palvella jopa 300 ihmistä, on parasta tilata pari erilaista teemaustetta, jotta jokaisen makuun sopisi. Ihmisillä voi olla myös erilaisia makeus- ja jäämieltymyksiä, mutta voi olla vaikea ottaa huomioon niin monia mieltymyksiä, joten hyvä oletusarvo olisi asettaa jokaiselle juomalle puolet makeutta ja puolet jäätä.</w:t>
        <w:br/>
        <w:br/>
        <w:t xml:space="preserve"> Mahdollinen järjestys voisi olla: 20 kuppia mustaa maitoteetä, 20 kuppia vihreää maitoteetä, 20 kuppia oolong-maitoteetä, 20 kuppia mango-vihreää teetä, 20 kuppia passionhedelmän vihreää teetä, 20 kuppia matcha lattea, 20 kuppia taro-maitoteetä ja 20 kuppia thaimaalaista maitoteetä. Kannattaa pyytää bobaa kyljessä, jotta se pysyy tuoreena toimituksen aikana. Koska kyseessä on lähikauppa, olisi myös viisasta tehdä tilaus etukäteen, jotta he eivät ole hukkua tilauksen kokoon.</w:t>
        <w:br/>
        <w:br/>
        <w:t xml:space="preserve"> Tällä tilauksella otetaan huomioon monet eri makutottumukset ja vähennetään ylitilauksen todennäköisyyttä, sillä on mahdollista, että kaikki työntekijät eivät halua bobaa.</w:t>
      </w:r>
    </w:p>
    <w:p>
      <w:r>
        <w:rPr>
          <w:b/>
          <w:u w:val="single"/>
        </w:rPr>
        <w:t xml:space="preserve">Asiakirja 9954</w:t>
      </w:r>
    </w:p>
    <w:p>
      <w:r>
        <w:rPr>
          <w:b/>
        </w:rPr>
        <w:t xml:space="preserve">Ohjeet</w:t>
      </w:r>
    </w:p>
    <w:p>
      <w:r>
        <w:t xml:space="preserve">Milloin ensimmäinen iPhone julkaistiin yleisölle?</w:t>
      </w:r>
    </w:p>
    <w:p>
      <w:r>
        <w:rPr>
          <w:b/>
        </w:rPr>
        <w:t xml:space="preserve">Vastaus</w:t>
      </w:r>
    </w:p>
    <w:p>
      <w:r>
        <w:t xml:space="preserve">29. kesäkuuta 2007</w:t>
      </w:r>
    </w:p>
    <w:p>
      <w:r>
        <w:rPr>
          <w:b/>
          <w:u w:val="single"/>
        </w:rPr>
        <w:t xml:space="preserve">Asiakirja 9955</w:t>
      </w:r>
    </w:p>
    <w:p>
      <w:r>
        <w:rPr>
          <w:b/>
        </w:rPr>
        <w:t xml:space="preserve">Ohjeet</w:t>
      </w:r>
    </w:p>
    <w:p>
      <w:r>
        <w:t xml:space="preserve">Kirjoita ystäväsi puolesta sähköpostiviesti kollegalle ja sovi tapaaminen hänen kanssaan. Ystävä on kiinnostunut oppimaan lisää nykyisestä työtehtävästä ja nykyisestä yrityksestä ennen hakemista.</w:t>
      </w:r>
    </w:p>
    <w:p>
      <w:r>
        <w:rPr>
          <w:b/>
        </w:rPr>
        <w:t xml:space="preserve">Vastaus</w:t>
      </w:r>
    </w:p>
    <w:p>
      <w:r>
        <w:t xml:space="preserve">Hei [kollegan nimi],</w:t>
        <w:br/>
        <w:t xml:space="preserve">Toivottavasti olet voinut hyvin! Minulla on ystävä [ystävän nimi], joka on kiinnostunut saamaan lisää tietoa työstäsi täällä [yrityksen nimi] ja siitä, millainen kokonaiskokemuksesi [työtehtävä] on ollut. Olisitko vapaa käymään lyhyen keskustelun heidän kanssaan? Jos näin on, järjestän mielelläni teille kahdelle yhteydenpidon. Kerro minulle, mitä mieltä olet!</w:t>
        <w:br/>
        <w:t xml:space="preserve">Terveisin,</w:t>
        <w:br/>
        <w:t xml:space="preserve">[nimesi]</w:t>
      </w:r>
    </w:p>
    <w:p>
      <w:r>
        <w:rPr>
          <w:b/>
          <w:u w:val="single"/>
        </w:rPr>
        <w:t xml:space="preserve">Asiakirja 9956</w:t>
      </w:r>
    </w:p>
    <w:p>
      <w:r>
        <w:rPr>
          <w:b/>
        </w:rPr>
        <w:t xml:space="preserve">Ohjeet</w:t>
      </w:r>
    </w:p>
    <w:p>
      <w:r>
        <w:t xml:space="preserve">Tunnista, kumpi soitin on jousi- vai lyömäsoittimet: Lambeg, Hurdy-gurdy</w:t>
      </w:r>
    </w:p>
    <w:p>
      <w:r>
        <w:rPr>
          <w:b/>
        </w:rPr>
        <w:t xml:space="preserve">Vastaus</w:t>
      </w:r>
    </w:p>
    <w:p>
      <w:r>
        <w:t xml:space="preserve">Hurdy-gurdy on jousi, Lambeg on lyömäsoittimet.</w:t>
      </w:r>
    </w:p>
    <w:p>
      <w:r>
        <w:rPr>
          <w:b/>
          <w:u w:val="single"/>
        </w:rPr>
        <w:t xml:space="preserve">Asiakirja 9957</w:t>
      </w:r>
    </w:p>
    <w:p>
      <w:r>
        <w:rPr>
          <w:b/>
        </w:rPr>
        <w:t xml:space="preserve">Ohjeet</w:t>
      </w:r>
    </w:p>
    <w:p>
      <w:r>
        <w:t xml:space="preserve">tässä on tekstiä Andre Weissistä, kuinka monta vuotta Andre oli Dijonin yliopistossa Pariisissa?</w:t>
      </w:r>
    </w:p>
    <w:p>
      <w:r>
        <w:rPr>
          <w:b/>
        </w:rPr>
        <w:t xml:space="preserve">Konteksti</w:t>
      </w:r>
    </w:p>
    <w:p>
      <w:r>
        <w:t xml:space="preserve">Charles André Weiss (30. syyskuuta 1858 Mulhouse - 31. elokuuta 1928 Haag) oli ranskalainen juristi. Hän oli Dijonin ja Pariisin yliopistojen professori ja toimi vuodesta 1922 kuolemaansa saakka pysyvän kansainvälisen tuomioistuimen tuomarina.</w:t>
        <w:br/>
        <w:br/>
        <w:t xml:space="preserve">Elämä</w:t>
        <w:br/>
        <w:t xml:space="preserve">André Weiss syntyi Mulhousessa vuonna 1858 ja suoritti oikeustieteen tutkinnon Pariisin yliopistossa vuonna 1880. Seuraavana vuonna hänestä tuli Dijonin yliopiston professori. Vuonna 1891 hän siirtyi Pariisin yliopiston oikeustieteelliseen tiedekuntaan. Siellä hän toimi vuosina 1896-1908 siviilioikeuden professorina ja vuodesta 1908 alkaen hänellä oli kansainvälisen oikeuden ja kansainvälisen yksityisoikeuden professuuri. Vuodesta 1907 alkaen hän toimi myös Ranskan ulkoministeriön oikeudellisena neuvonantajana. Hän oli ulkoministeri Aristide Briandin läheinen yhteistyökumppani ja osallistui valtuutettuna Pariisin rauhankonferenssiin ensimmäisen maailmansodan päättyessä. Hän johti yhtä konferenssin alakomiteoista.</w:t>
        <w:br/>
        <w:br/>
        <w:t xml:space="preserve"> Vuodesta 1920 lähtien hän oli Haagin pysyvän välitystuomioistuimen jäsen. Syyskuussa 1921 Kansainliiton yleiskokous ja neuvosto valitsivat hänet vasta perustetun pysyvän kansainvälisen tuomioistuimen tuomarin virkaan. Hänen tuomaritoverinsa valitsivat hänet varapuheenjohtajaksi tuomioistuimen toiminnan alkaessa 3. helmikuuta 1922. Hänet vahvistettiin tähän virkaan vuosina 1924 ja 1927. Hän kuoli ennen tuomarin ja varapuheenjohtajan toimikautensa päättymistä elokuussa 1928 Haagissa. Hänen maanmiehensä Henri Fromageot valittiin hänen seuraajakseen, ja varapuheenjohtajan tehtävässä häntä seurasi sveitsiläinen Max Huber.</w:t>
        <w:br/>
        <w:br/>
        <w:t xml:space="preserve"> André Weiss opetti vuonna 1923 luennoitsijana Haagin kansainvälisen oikeuden akatemiassa. Hän oli Institut de Droit Internationalin jäsen vuodesta 1887 lähtien ja toimi sen puheenjohtajana sen 30. istunnossa Grenoblessa vuonna 1922. Vuodesta 1914 hän oli Académie des sciences morales et politiques -akatemian jäsen.</w:t>
      </w:r>
    </w:p>
    <w:p>
      <w:r>
        <w:rPr>
          <w:b/>
        </w:rPr>
        <w:t xml:space="preserve">Vastaus</w:t>
      </w:r>
    </w:p>
    <w:p>
      <w:r>
        <w:t xml:space="preserve">Andre Weiss opiskeli Dijonin yliopistossa Pariisissa 10 vuotta, 1881-1891, ennen kuin hän siirtyi Pariisin yliopiston oikeustieteelliseen tiedekuntaan.</w:t>
      </w:r>
    </w:p>
    <w:p>
      <w:r>
        <w:rPr>
          <w:b/>
          <w:u w:val="single"/>
        </w:rPr>
        <w:t xml:space="preserve">Asiakirja 9958</w:t>
      </w:r>
    </w:p>
    <w:p>
      <w:r>
        <w:rPr>
          <w:b/>
        </w:rPr>
        <w:t xml:space="preserve">Ohjeet</w:t>
      </w:r>
    </w:p>
    <w:p>
      <w:r>
        <w:t xml:space="preserve">Mikä on Evergreen Game?</w:t>
      </w:r>
    </w:p>
    <w:p>
      <w:r>
        <w:rPr>
          <w:b/>
        </w:rPr>
        <w:t xml:space="preserve">Vastaus</w:t>
      </w:r>
    </w:p>
    <w:p>
      <w:r>
        <w:t xml:space="preserve">The Evergreen Game on kuuluisa shakkipeli, jonka Adolf Anderssen voitti Jean Dufresnea vastaan vuonna 1852.</w:t>
      </w:r>
    </w:p>
    <w:p>
      <w:r>
        <w:rPr>
          <w:b/>
          <w:u w:val="single"/>
        </w:rPr>
        <w:t xml:space="preserve">Asiakirja 9959</w:t>
      </w:r>
    </w:p>
    <w:p>
      <w:r>
        <w:rPr>
          <w:b/>
        </w:rPr>
        <w:t xml:space="preserve">Ohjeet</w:t>
      </w:r>
    </w:p>
    <w:p>
      <w:r>
        <w:t xml:space="preserve">Kuinka monta kertaa Fred Allison yrittää paeta vankeudesta?</w:t>
      </w:r>
    </w:p>
    <w:p>
      <w:r>
        <w:rPr>
          <w:b/>
        </w:rPr>
        <w:t xml:space="preserve">Konteksti</w:t>
      </w:r>
    </w:p>
    <w:p>
      <w:r>
        <w:t xml:space="preserve">Brittiläinen kapteeni Fred Allison jättää hyvästit tuoreelle vaimolleen Monicalle, jonka hän on tuntenut vasta kuusi päivää, ja lähtee palvelukseen ensimmäiseen maailmansotaan. Hän päätyy sotavangiksi, jota piinaa se, että hänen vaimonsa ei ole kirjoittanut hänelle kahden vuoden vankeuden alkupäivien jälkeen.</w:t>
        <w:br/>
        <w:br/>
        <w:t xml:space="preserve"> Kun vankitoveri ampuu vartijan, vangit tekevät improvisoidun epäonnistuneen ryntäyksen kohti vapautta, mikä johtaa suureen verenvuodatukseen molemmin puolin. Rangaistukseksi heidät suljetaan ahtaaseen selliin noin kuukaudeksi. Lopulta uusi komentaja, Oberst Carl Ehrlich, ottaa leirin johtoonsa. Allison suostuttelee Ehrlichin (joka on Oxfordin alumni) peruuttamaan rangaistuksen.</w:t>
        <w:br/>
        <w:br/>
        <w:t xml:space="preserve"> Eräänä päivänä saapuu uusi joukko sotavankeja. Allison ilahtuu nähdessään heidän joukossaan vanhimman ja parhaan ystävänsä, kuninkaallisen lento-osaston luutnantti Jack "Dig" Digbyn. Jostain syystä Dig ei kuitenkaan ole yhtä iloinen nähdessään hänet. Allison syyttää sitä kuitenkin heidän tilanteestaan. Dig on päättänyt paeta vankitovereilleen aiheutuvista seurauksista välittämättä. Hän onnistuu karkaamaan ja varastaa lentokoneen läheiseltä lentokentältä.</w:t>
      </w:r>
    </w:p>
    <w:p>
      <w:r>
        <w:rPr>
          <w:b/>
        </w:rPr>
        <w:t xml:space="preserve">Vastaus</w:t>
      </w:r>
    </w:p>
    <w:p>
      <w:r>
        <w:t xml:space="preserve">Tekstistä käy ilmi, että Fred Allison yritti kerran paeta.</w:t>
        <w:br/>
        <w:br/>
        <w:t xml:space="preserve"> Vangit tekivät improvisoidun epäonnistuneen ryntäyksen vapauteen, kun vankitoveri ampui vartijan. Emme tiedä varmasti, mutta voimme olettaa, että Fred Allison oli yksi niistä vangeista, jotka yrittivät paeta. Dig, Allisonin vanhin ja paras ystävä, onnistui karkaamaan varastamalla lentokoneen läheiseltä lentokentältä, mutta Allison ei näytä olleen mukana.</w:t>
      </w:r>
    </w:p>
    <w:p>
      <w:r>
        <w:rPr>
          <w:b/>
          <w:u w:val="single"/>
        </w:rPr>
        <w:t xml:space="preserve">Asiakirja 9960</w:t>
      </w:r>
    </w:p>
    <w:p>
      <w:r>
        <w:rPr>
          <w:b/>
        </w:rPr>
        <w:t xml:space="preserve">Ohjeet</w:t>
      </w:r>
    </w:p>
    <w:p>
      <w:r>
        <w:t xml:space="preserve">Luettele lyhyesti kahvin historian tärkeimmät vaiheet.</w:t>
      </w:r>
    </w:p>
    <w:p>
      <w:r>
        <w:rPr>
          <w:b/>
        </w:rPr>
        <w:t xml:space="preserve">Konteksti</w:t>
      </w:r>
    </w:p>
    <w:p>
      <w:r>
        <w:t xml:space="preserve">Kahvin historia juontaa juurensa vuosisatoja vanhaan suulliseen perinteeseen nykypäivän Etiopiassa. Kahvin ensimmäisestä viljelypaikasta tai sen kulutuksesta ennen 1400-lukua ei ole kuitenkaan löydetty suoria todisteita. Jemenin sufiluostareissa kahvia käytettiin keskittymisen apuvälineenä rukousten aikana.[1] Myöhemmin kahvi levisi Levanttiin ja Persiaan 1500-luvun alussa; se aiheutti kiistaa siitä, oliko se halal ottomaanien ja mamlukkien yhteiskunnassa. Italiaan kahvi saapui 1500-luvun jälkipuoliskolla Välimeren kaupallisten kauppateiden kautta, kun taas keski- ja itäeurooppalaiset saivat tietää kahvista ottomaaneilta. Kahvi saapui 1600-luvun puoliväliin mennessä Intiaan ja Itä-Intian maihin.</w:t>
        <w:br/>
        <w:br/>
        <w:t xml:space="preserve"> Kahvilat vakiinnuttivat asemansa Länsi-Euroopassa 1600-luvun lopulla, erityisesti Englannissa ja Saksassa. Yksi varhaisimmista kahvinviljelystä Uudessa maailmassa oli, kun Gabriel de Clieu toi kahvin taimia Martiniquelle vuonna 1720. Näistä pavuista versoi myöhemmin 18 680 kahvipuuta, joiden ansiosta kahvi levisi muille Karibianmeren saarille, kuten Saint-Domingueen, ja myös Meksikoon. Vuoteen 1788 mennessä Saint-Domingue toimitti puolet maailman kahvista.</w:t>
        <w:br/>
        <w:br/>
        <w:t xml:space="preserve"> Vuoteen 1852 mennessä Brasiliasta tuli maailman suurin kahvintuottaja, ja se on pitänyt tätä asemaa siitä lähtien. Vuodesta 1950 lähtien toimintaedellytykset ovat laajentuneet, kun markkinoille on tullut useita muita suuria tuottajia, kuten Kolumbia, Norsunluurannikko, Etiopia ja Vietnam; viimeksi mainittu ohitti Kolumbian ja nousi toiseksi suurimmaksi tuottajaksi vuonna 1999.[2] Nykyaikaiset tuotantotekniikat ja kahvin massatuotteistaminen ovat tehneet kahvista nykyään kotitaloustavaran.</w:t>
      </w:r>
    </w:p>
    <w:p>
      <w:r>
        <w:rPr>
          <w:b/>
        </w:rPr>
        <w:t xml:space="preserve">Vastaus</w:t>
      </w:r>
    </w:p>
    <w:p>
      <w:r>
        <w:t xml:space="preserve">* Suullisen perinteen mukaan kahvin juominen on peräisin nykyisestä Etiopiasta</w:t>
        <w:br/>
        <w:t xml:space="preserve">* Jemenin sufi-klostareissa käytettiin kahvia rukousten tukena 1400-luvulla</w:t>
        <w:br/>
        <w:t xml:space="preserve">* Levisi Levanttiin ja Persiaan 1500-luvulla</w:t>
        <w:br/>
        <w:t xml:space="preserve">* Saapui Italiaan 1500-luvun jälkipuoliskolla ottomaanien valtakunnan kautta</w:t>
        <w:br/>
        <w:t xml:space="preserve">* 1700-luvun puoliväliin mennessä oli saapunut Intiaan ja Itä-Intiaan</w:t>
        <w:br/>
        <w:t xml:space="preserve">* Vakiintui Länsi-Eurooppaan 1600-luvun loppupuolelle mennessä,</w:t>
        <w:t xml:space="preserve">erityisesti Englannissa ja Saksassa</w:t>
        <w:br/>
        <w:t xml:space="preserve">* Viljeltiin ensimmäisen kerran Martiniquella Uudessa maailmassa vuonna 1720, ja se levisi Sanit-Domingueen ja Meksikoon</w:t>
        <w:br/>
        <w:t xml:space="preserve">* Vuoteen 1852 mennessä Brasiliasta oli tullut maailman suurin kahvintuottaja</w:t>
        <w:br/>
        <w:t xml:space="preserve">* Vuodesta 1950 lähtien suurimmat kahvintuottajat ovat olleet Kolumbia, Norsunluurannikko, Etiopia ja Vietnam</w:t>
      </w:r>
    </w:p>
    <w:p>
      <w:r>
        <w:rPr>
          <w:b/>
          <w:u w:val="single"/>
        </w:rPr>
        <w:t xml:space="preserve">Asiakirja 9961</w:t>
      </w:r>
    </w:p>
    <w:p>
      <w:r>
        <w:rPr>
          <w:b/>
        </w:rPr>
        <w:t xml:space="preserve">Ohjeet</w:t>
      </w:r>
    </w:p>
    <w:p>
      <w:r>
        <w:t xml:space="preserve">Miksi Disneyn pitäisi ostaa Pixarin, Marvelin ja Lucasfilmin kaltaisia pienempiä elokuvastudioita?</w:t>
      </w:r>
    </w:p>
    <w:p>
      <w:r>
        <w:rPr>
          <w:b/>
        </w:rPr>
        <w:t xml:space="preserve">Vastaus</w:t>
      </w:r>
    </w:p>
    <w:p>
      <w:r>
        <w:t xml:space="preserve">Yhdistetyillä liiketoimintavalmiuksilla on arvokkaita synergiaetuja</w:t>
        <w:br/>
        <w:br/>
        <w:t xml:space="preserve">Ennen Pixarin ostoa Disney oli jäljessä tietokoneella tuotettujen elokuvien alalla. Kyseessä ovat kasvavat markkinat, ja Pixarilla on ainutlaatuisia kykyjä, kuten insinöörit ja kulttuuri, jossa insinöörit voivat innovoida vapaasti ja luovasti. Pixarin kyvykkyyksiä on vaikea jäljitellä, koska on haastavaa määrittää, mitä resursseja käytetään ja miten ne voidaan luoda uudelleen. Samaan aikaan Pixarilta puuttuu markkinointi- ja jakelukyky. Tällä alalla Disney voi täydentää Pixaria. Kun Disney hankkii Pixarin, Marvelin ja Lucasfilmin kaltaisia studioita, se voi hyödyntää näiden studioiden luomia hahmoja.</w:t>
        <w:br/>
        <w:br/>
        <w:t xml:space="preserve">Lisääntynyt markkinavoima</w:t>
        <w:br/>
        <w:br/>
        <w:t xml:space="preserve">Marvelin yli 5000 hahmon avulla Disney voi tehdä sitä, mitä se osaa parhaiten. Marvel-elokuvat ovat tuottaneet Disneylle yhteensä yli 22 miljardia dollaria.</w:t>
        <w:br/>
        <w:br/>
        <w:t xml:space="preserve">Uusien tuotteiden kehittämiskustannusten aleneminen</w:t>
        <w:br/>
        <w:br/>
        <w:t xml:space="preserve">Disneyn hankkimat hahmot sekä LucasFilmsin, Marvelin ja Pixarin ostot johtavat uusien tuotteiden kehittämiskustannusten alenemiseen ja nopeuttavat markkinoille saattamista. Lisäksi Disneyn ainutlaatuinen brändisalkku tarjoaa merkittäviä pitkän aikavälin kasvu- ja arvonluontimahdollisuuksia.</w:t>
        <w:br/>
        <w:br/>
        <w:t xml:space="preserve"> Näistä syistä Disneyn on jatkettava Pixarin ja Marvelin kaltaisten pienempien studioiden hankkimista.</w:t>
      </w:r>
    </w:p>
    <w:p>
      <w:r>
        <w:rPr>
          <w:b/>
          <w:u w:val="single"/>
        </w:rPr>
        <w:t xml:space="preserve">Asiakirja 9962</w:t>
      </w:r>
    </w:p>
    <w:p>
      <w:r>
        <w:rPr>
          <w:b/>
        </w:rPr>
        <w:t xml:space="preserve">Ohjeet</w:t>
      </w:r>
    </w:p>
    <w:p>
      <w:r>
        <w:t xml:space="preserve">Tiedätkö mitään kaunista kukkaa, jolla on violetit terälehdet ja joka on kotoisin Skandinaviasta ja Keski-Euroopasta?</w:t>
      </w:r>
    </w:p>
    <w:p>
      <w:r>
        <w:rPr>
          <w:b/>
        </w:rPr>
        <w:t xml:space="preserve">Konteksti</w:t>
      </w:r>
    </w:p>
    <w:p>
      <w:r>
        <w:t xml:space="preserve">Campanula cervicaria, joka tunnetaan myös nimellä harjakukka, on kellokukkaisten (Campanulaceae) heimoon kuuluva kukkalaji. C. cervicaria on kotoisin Skandinaviasta ja Keski-Euroopasta, mutta se on kotiutunut myös osissa Yhdysvaltojen Minnesotan osavaltiota. Sen luontainen elinympäristö on metsänreunat, rantaniityt, kuivat niityt ja rannat, ja se kukoistaa myös siellä, missä maaperää on rikottu, esimerkiksi viilto- ja paloviljelyn tai metsänraivauksen jälkeen. Kasvin varsi on karvainen, ja sen vaaleansiniset kukat ovat noin 1-2 senttimetriä pitkiä ja ryhmittyneet yhteen. Tämä C. cervicaria -kukka on kuvattu Keilassa, Virossa.</w:t>
      </w:r>
    </w:p>
    <w:p>
      <w:r>
        <w:rPr>
          <w:b/>
        </w:rPr>
        <w:t xml:space="preserve">Vastaus</w:t>
      </w:r>
    </w:p>
    <w:p>
      <w:r>
        <w:t xml:space="preserve">Kyllä, Campanula cervicaria, joka tunnetaan myös nimellä harjakukka, on kellokukkaisten (Campanulaceae) heimoon kuuluva kukkakasvilaji. Se on kotoisin Skandinaviasta ja Keski-Euroopasta, ja se on luonnontilaistunut myös osissa Yhdysvaltojen Minnesotan osavaltiota.</w:t>
      </w:r>
    </w:p>
    <w:p>
      <w:r>
        <w:rPr>
          <w:b/>
          <w:u w:val="single"/>
        </w:rPr>
        <w:t xml:space="preserve">Asiakirja 9963</w:t>
      </w:r>
    </w:p>
    <w:p>
      <w:r>
        <w:rPr>
          <w:b/>
        </w:rPr>
        <w:t xml:space="preserve">Ohjeet</w:t>
      </w:r>
    </w:p>
    <w:p>
      <w:r>
        <w:t xml:space="preserve">Kirjoita rekrytoijalle viesti jollekin teknologia-alalla työskentelevälle LinkedInissä.</w:t>
      </w:r>
    </w:p>
    <w:p>
      <w:r>
        <w:rPr>
          <w:b/>
        </w:rPr>
        <w:t xml:space="preserve">Vastaus</w:t>
      </w:r>
    </w:p>
    <w:p>
      <w:r>
        <w:t xml:space="preserve">Hyvä henkilö xy,</w:t>
        <w:br/>
        <w:t xml:space="preserve">Toivottavasti voit hyvin tämän viestin ansiosta</w:t>
        <w:br/>
        <w:t xml:space="preserve"> Työskentelen yrityksessä z ja etsimme parhaillaan p-roolia.</w:t>
        <w:br/>
        <w:t xml:space="preserve"> Koska sinulla on laaja kokemus teknologioista t1 ja t2, uskon, että voisit sopia tehtävään hyvin.</w:t>
        <w:br/>
        <w:t xml:space="preserve"> Olisitko valmis keskustelemaan tehtävästä tarkemmin?</w:t>
        <w:br/>
        <w:t xml:space="preserve">innolla yhteydenottoasi,</w:t>
        <w:br/>
        <w:t xml:space="preserve">Kaikkea hyvää,</w:t>
        <w:br/>
        <w:t xml:space="preserve">rekrytoija r</w:t>
      </w:r>
    </w:p>
    <w:p>
      <w:r>
        <w:rPr>
          <w:b/>
          <w:u w:val="single"/>
        </w:rPr>
        <w:t xml:space="preserve">Asiakirja 9964</w:t>
      </w:r>
    </w:p>
    <w:p>
      <w:r>
        <w:rPr>
          <w:b/>
        </w:rPr>
        <w:t xml:space="preserve">Ohjeet</w:t>
      </w:r>
    </w:p>
    <w:p>
      <w:r>
        <w:t xml:space="preserve">Tee viitetekstin perusteella yhteenveto siitä, miten sosiaaliturvan kuukausittainen etuus lasketaan.</w:t>
      </w:r>
    </w:p>
    <w:p>
      <w:r>
        <w:rPr>
          <w:b/>
        </w:rPr>
        <w:t xml:space="preserve">Konteksti</w:t>
      </w:r>
    </w:p>
    <w:p>
      <w:r>
        <w:t xml:space="preserve">Ensisijaisen vakuutusmäärän ja kuukausittaisen etuuden määrän laskelmat</w:t>
        <w:br/>
        <w:t xml:space="preserve">Pääartikkeli:</w:t>
        <w:t xml:space="preserve">Primary Insurance Amount</w:t>
        <w:br/>
        <w:t xml:space="preserve">Sosiaaliturvan piiriin kuuluvissa työsuhteissa työskentelevät työntekijät maksavat FICA- (Federal Insurance Contributions Act) tai SECA- (Self Employed Contributions Act) veroja ja ansaitsevat neljännesvuosimaksuja, jos ansiot ylittävät laissa määritellyt vähimmäismäärät. Työntekijät, joilla on 40 neljännesvakuutusjaksoa (QC), ovat "täysin vakuutettuja" ja oikeutettuja eläke-etuuksiin. Eläke-etuuksien määrä riippuu henkilön 35 korkeimman "mukautetun" tai "indeksoidun" vuosiansioiden keskiarvosta. Henkilön aikaisempien vuosien palkkaveronalaiset ansiot oikaistaan koko talouden palkkakehityksen mukaisesti käyttäen kansallista keskipalkkaindeksiä (AWI) ja lasketaan sitten keskiarvoksi.[31] Jos työntekijällä on alle 35 vuotta vakuutettuja ansioita, näille maksuihin perustumattomille vuosille ei lasketa ansioita.</w:t>
        <w:t xml:space="preserve">Korjattujen tai indeksoitujen 35 vuoden korkeimpien ansioiden summa jaettuna 420:lla (35 vuotta kertaa 12 kuukautta vuodessa) tuottaa henkilön keskimääräisen indeksoidun kuukausiansioiden määrän eli AIME:n.[31]</w:t>
        <w:br/>
        <w:br/>
        <w:t xml:space="preserve">AIME:tä käytetään sitten ensisijaisen vakuutusmäärän eli PIA:n laskemiseen. Vuonna 2021 62 vuotta täyttäville työntekijöille PIA:n laskentakaava on seuraava:</w:t>
        <w:br/>
        <w:br/>
        <w:t xml:space="preserve">a) 90 prosenttia ensimmäisestä 996 dollarin keskimääräisestä indeksoidusta kuukausiansiosta, lisättynä</w:t>
        <w:br/>
        <w:br/>
        <w:t xml:space="preserve">b) 32 prosenttia keskimääräisestä indeksoidusta kuukausiansiosta 996 dollarin ja 6 002 dollarin välillä, lisättynä</w:t>
        <w:br/>
        <w:br/>
        <w:t xml:space="preserve">c) 15 prosenttia keskimääräisestä indeksoidusta kuukausiansiosta, joka on yli 6 002 dollaria[32]</w:t>
        <w:br/>
        <w:br/>
        <w:t xml:space="preserve">Tulevaisuudessa 62 vuotta täyttävien työntekijöiden osalta laskentakaavan 90, 32 ja 15 prosentin tekijät pysyvät samoina, mutta laskentakaavan dollarimäärät (joita kutsutaan taivutuspisteiksi) kasvavat kansantalouden palkkojen nousun mukaan AWI:llä mitattuna. Koska AIME- ja PIA-laskelmissa käytetään AWI:tä, sosiaaliturvaetuuksia kutsutaan palkkaindeksoitaviksi. Koska palkat kasvavat yleensä hintoja nopeammin, tulevaisuudessa 62 vuotta täyttävien työntekijöiden PIA-korvaukset ovat yleensä reaalisesti korkeampia, mutta samansuuruisia kuin talouden keskiansiot 62 vuoden iän täyttämishetkellä.</w:t>
        <w:br/>
        <w:br/>
        <w:t xml:space="preserve"> Kuukausittaiset etuudet perustuvat PIA:han. Kun PIA on laskettu, se indeksoidaan ajan mittaan hintainflaation mukaan. Näin sosiaaliturvan kuukausittaiset etuudet säilyttävät ostovoimansa koko eläkevuosien ajan.</w:t>
        <w:br/>
        <w:br/>
        <w:t xml:space="preserve"> Työntekijä, joka alkaa saada eläke-etuutta täyteen eläkeikään mennessä, saa kuukausittaisen etuuden, joka on 100 prosenttia PIA:sta.</w:t>
        <w:t xml:space="preserve">Työntekijä, joka hakee eläke-etuutta ennen täyttä eläkeikää, saa pienennetyn kuukausittaisen etuuden määrän, ja työntekijä, joka hakee etuutta täyden eläkeiän jälkeen (70 ikävuoteen asti), saa korotetun kuukausittaisen etuuden määrän.[33]</w:t>
        <w:br/>
        <w:br/>
        <w:t xml:space="preserve">PIA:n laskennassa käytettävät 90, 32 ja 15 prosentin tekijät johtavat korkeampaan korvausasteeseen henkilöillä, joiden työuran ansiot ovat pienemmät. Esimerkiksi eläkkeelle jäänyt henkilö, jonka keskimääräiset ansiot ovat alle ensimmäisen mutkan pisteen, voi saada täydessä eläkeiässä kuukausittaisen etuuden, joka vastaa 90 prosenttia henkilön keskimääräisistä kuukausiansioista ennen eläkkeelle jäämistä. Taulukossa esitetään korvausasteet 62 vuotta vuonna 2013 täyttäneille työntekijöille.</w:t>
        <w:br/>
        <w:br/>
        <w:t xml:space="preserve"> Työkyvyttömien työntekijöiden PIA:n laskentakaava vastaa eläkkeellä olevien työntekijöiden laskentakaavaa, paitsi että AIME perustuu harvempiin vuosiin, jotta voidaan ottaa huomioon työkyvyttömyys ennen 62 vuoden ikää. Työkyvyttömän työntekijän kuukausittainen etuus on 100 prosenttia PIA:sta.</w:t>
        <w:br/>
        <w:br/>
        <w:t xml:space="preserve"> Puolisoiden, lasten ja leskien etuudet riippuvat puolison tai kuolleen puolison PIA:sta. Iäkkäiden puolisoiden ja eronneiden puolisoiden edunsaajat voivat saada enintään 50 prosenttia PIA:sta. Lesken etuudet ovat korkeammat, ja iäkkäät lesket ja iäkkäät eloonjääneet eronneet puolisot voivat saada 100 prosenttia PIA:sta.</w:t>
        <w:br/>
        <w:br/>
        <w:t xml:space="preserve"> Liittovaltion, osavaltioiden ja kuntien työntekijät, jotka ovat valinneet (silloin kun he ovat voineet) olla maksamatta FICA-veroja, ovat oikeutettuja alennettuihin FICA-etuuksiin ja täyteen Medicare-turvaan, jos heillä on yli neljäkymmentä vuosineljännestä sosiaaliturvan piiriin kuuluvaa työtä. Minimoidakseen sosiaaliturvamaksut niille, jotka eivät ole maksaneet FICA-maksuja yli 35 vuoteen ja jotka ovat oikeutettuja liittovaltion, osavaltioiden ja kuntien etuuksiin, jotka ovat yleensä anteliaampia, kongressi hyväksyi Windfall Elimination Provision, WEP.[36] WEP-säännös ei poista kaikkea sosiaaliturva- tai Medicare-oikeutta, jos työntekijällä on 40 vuosineljännestä täyttävää tuloa, mutta se laskee etuusmaksut alentamalla 90 prosentin kertoimen ensimmäisessä PIA-taipumuspisteessä arvoon 40-85 prosenttia vakuutusturvan kattamisvuosien lukumäärästä riippuen.[37] Ulkomaiset eläkkeet kuuluvat WEP:n soveltamisalaan.</w:t>
        <w:br/>
        <w:br/>
        <w:t xml:space="preserve"> Erityinen vähimmäisetuus, joka perustuu vaihtoehtoiseen PIA-laskentaan, on saatavilla joillekin työntekijöille, joilla on pitkä työura mutta pienet ansiot. Se on kuitenkin harvoin korkeampi kuin säännöllisesti laskettu PIA, joten vain harvat työntekijät ovat oikeutettuja erityiseen vähimmäisetuuteen.</w:t>
        <w:t xml:space="preserve">Vain 32 000 henkilöä sai erityistä vähimmäisetuutta vuonna 2019.[38]</w:t>
        <w:br/>
        <w:br/>
        <w:t xml:space="preserve">Etuudet, joihin joku on oikeutettu, ovat mahdollisesti niin monimutkaisia, että potentiaalisten eläkeläisten tulisi kysyä neuvoa suoraan sosiaaliturvahallinnosta. Monia kysymyksiä käsitellään ja niihin vastataan ainakin osittain monissa verkkojulkaisuissa ja verkkolaskureissa.</w:t>
      </w:r>
    </w:p>
    <w:p>
      <w:r>
        <w:rPr>
          <w:b/>
        </w:rPr>
        <w:t xml:space="preserve">Vastaus</w:t>
      </w:r>
    </w:p>
    <w:p>
      <w:r>
        <w:t xml:space="preserve">Sosiaaliturvan kuukausittainen etuus lasketaan määrittämällä henkilön 35 vuoden korkeimmat "indeksoidut" ansiot. Indeksoitujen 35 vuoden korkeimpien ansioiden summa jaetaan 420:lla, joka on 35 vuoden kuukausien lukumäärä, jotta saadaan yksilön keskimääräinen indeksoitu kuukausiansio (Average Indexed Monthly Earnings, AIME). Kun yksilön AIME on määritetty, kuukausittaisen etuuden laskentakaava on seuraava:</w:t>
        <w:br/>
        <w:t xml:space="preserve">90 prosenttia ensimmäisestä 996 dollarin AIME:stä, plus</w:t>
        <w:br/>
        <w:t xml:space="preserve">- 32 prosenttia AIME:stä 996-6 002 dollarin välillä, plus</w:t>
        <w:br/>
        <w:t xml:space="preserve">- 15 prosenttia AIME:stä yli 6 002 dollarin</w:t>
      </w:r>
    </w:p>
    <w:p>
      <w:r>
        <w:rPr>
          <w:b/>
          <w:u w:val="single"/>
        </w:rPr>
        <w:t xml:space="preserve">Asiakirja 9965</w:t>
      </w:r>
    </w:p>
    <w:p>
      <w:r>
        <w:rPr>
          <w:b/>
        </w:rPr>
        <w:t xml:space="preserve">Ohjeet</w:t>
      </w:r>
    </w:p>
    <w:p>
      <w:r>
        <w:t xml:space="preserve">Ladakhin korkein siviilikunniamerkki dPalr Ngam Duston myönnettiin seuraavalle henkilölle.</w:t>
      </w:r>
    </w:p>
    <w:p>
      <w:r>
        <w:rPr>
          <w:b/>
        </w:rPr>
        <w:t xml:space="preserve">Vastaus</w:t>
      </w:r>
    </w:p>
    <w:p>
      <w:r>
        <w:t xml:space="preserve">Dalai Lama</w:t>
      </w:r>
    </w:p>
    <w:p>
      <w:r>
        <w:rPr>
          <w:b/>
          <w:u w:val="single"/>
        </w:rPr>
        <w:t xml:space="preserve">Asiakirja 9966</w:t>
      </w:r>
    </w:p>
    <w:p>
      <w:r>
        <w:rPr>
          <w:b/>
        </w:rPr>
        <w:t xml:space="preserve">Ohjeet</w:t>
      </w:r>
    </w:p>
    <w:p>
      <w:r>
        <w:t xml:space="preserve">Missä Game of Thronesin jaksossa Dany menee Kuolemattomien taloon?</w:t>
      </w:r>
    </w:p>
    <w:p>
      <w:r>
        <w:rPr>
          <w:b/>
        </w:rPr>
        <w:t xml:space="preserve">Vastaus</w:t>
      </w:r>
    </w:p>
    <w:p>
      <w:r>
        <w:t xml:space="preserve">Daenerys Targaryen vierailee Kuolemattomien talossa toisen kauden viidennessä jaksossa ("Harrenhal").</w:t>
      </w:r>
    </w:p>
    <w:p>
      <w:r>
        <w:rPr>
          <w:b/>
          <w:u w:val="single"/>
        </w:rPr>
        <w:t xml:space="preserve">Asiakirja 9967</w:t>
      </w:r>
    </w:p>
    <w:p>
      <w:r>
        <w:rPr>
          <w:b/>
        </w:rPr>
        <w:t xml:space="preserve">Ohjeet</w:t>
      </w:r>
    </w:p>
    <w:p>
      <w:r>
        <w:t xml:space="preserve">Tunnista, kumpi soitin on jousi- vai lyömäsoittimet: Kulintang, Tamburitza</w:t>
      </w:r>
    </w:p>
    <w:p>
      <w:r>
        <w:rPr>
          <w:b/>
        </w:rPr>
        <w:t xml:space="preserve">Vastaus</w:t>
      </w:r>
    </w:p>
    <w:p>
      <w:r>
        <w:t xml:space="preserve">Tamburitza on jousi, Kulintang on lyömäsoittimet.</w:t>
      </w:r>
    </w:p>
    <w:p>
      <w:r>
        <w:rPr>
          <w:b/>
          <w:u w:val="single"/>
        </w:rPr>
        <w:t xml:space="preserve">Asiakirja 9968</w:t>
      </w:r>
    </w:p>
    <w:p>
      <w:r>
        <w:rPr>
          <w:b/>
        </w:rPr>
        <w:t xml:space="preserve">Ohjeet</w:t>
      </w:r>
    </w:p>
    <w:p>
      <w:r>
        <w:t xml:space="preserve">Miten voin oppia hiihtämään?</w:t>
      </w:r>
    </w:p>
    <w:p>
      <w:r>
        <w:rPr>
          <w:b/>
        </w:rPr>
        <w:t xml:space="preserve">Vastaus</w:t>
      </w:r>
    </w:p>
    <w:p>
      <w:r>
        <w:t xml:space="preserve">Vaikka hiihtämään oppimiseen on monia eri tapoja, tässä on muutamia yleisimpiä:</w:t>
        <w:br/>
        <w:br/>
        <w:t xml:space="preserve"> 1. Ota ammattilaistunti. Näitä tarjotaan tyypillisesti puoli- tai kokopäivinä ja joko yksityistunteina tai tyypillisesti enintään kahdeksan hengen ryhmässä.</w:t>
        <w:br/>
        <w:br/>
        <w:t xml:space="preserve"> 2. Pyydä ystävää opettamaan sinua. Tämä on kustannustietoisempi tapa, mutta varmista, että ystäväsi osaa opettaa kunnolla.</w:t>
        <w:br/>
        <w:br/>
        <w:t xml:space="preserve"> 3. Opeta itseäsi. Hyödynnä eri sivustoilta löytyviä video-opetusvideoita ja lähde kokeilemaan.</w:t>
        <w:br/>
        <w:br/>
        <w:t xml:space="preserve"> Muista, että vaikka hiihto on hauskaa, se on silti aktiviteetti, joka voi aiheuttaa vahinkoa, joten muista aina käyttää kunnolla istuvaa kypärää.</w:t>
      </w:r>
    </w:p>
    <w:p>
      <w:r>
        <w:rPr>
          <w:b/>
          <w:u w:val="single"/>
        </w:rPr>
        <w:t xml:space="preserve">Asiakirja 9969</w:t>
      </w:r>
    </w:p>
    <w:p>
      <w:r>
        <w:rPr>
          <w:b/>
        </w:rPr>
        <w:t xml:space="preserve">Ohjeet</w:t>
      </w:r>
    </w:p>
    <w:p>
      <w:r>
        <w:t xml:space="preserve">Mikä on gortext?</w:t>
      </w:r>
    </w:p>
    <w:p>
      <w:r>
        <w:rPr>
          <w:b/>
        </w:rPr>
        <w:t xml:space="preserve">Vastaus</w:t>
      </w:r>
    </w:p>
    <w:p>
      <w:r>
        <w:t xml:space="preserve">Gortex on vedenpitävä kangas, joka hengittää hyvin, mikä tekee siitä tehokkaan vaatteen kylmissä ja märissä olosuhteissa tapahtuvaan voimakkaaseen toimintaan.</w:t>
      </w:r>
    </w:p>
    <w:p>
      <w:r>
        <w:rPr>
          <w:b/>
          <w:u w:val="single"/>
        </w:rPr>
        <w:t xml:space="preserve">Asiakirja 9970</w:t>
      </w:r>
    </w:p>
    <w:p>
      <w:r>
        <w:rPr>
          <w:b/>
        </w:rPr>
        <w:t xml:space="preserve">Ohjeet</w:t>
      </w:r>
    </w:p>
    <w:p>
      <w:r>
        <w:t xml:space="preserve">Poimi joukkueet, joita jalkapalloilija Sócrates pelasi uransa aikana, ja erota ne toisistaan pilkulla.</w:t>
      </w:r>
    </w:p>
    <w:p>
      <w:r>
        <w:rPr>
          <w:b/>
        </w:rPr>
        <w:t xml:space="preserve">Konteksti</w:t>
      </w:r>
    </w:p>
    <w:p>
      <w:r>
        <w:t xml:space="preserve">Sócrates Brasileiro Sampaio de Souza Vieira de Oliveira (19. helmikuuta 1954 - 4. joulukuuta 2011), joka tunnetaan yksinkertaisesti nimellä Sócrates [ˈsɔkɾat͡ʃis], oli brasilialainen jalkapalloilija, joka pelasi keskikenttäpelaajana. Hänen lääketieteellinen tutkintonsa ja poliittinen tietoisuutensa yhdistettynä pelityyliin ja -laatuun toivat hänelle lempinimen "Tohtori Sokrates".</w:t>
        <w:br/>
        <w:br/>
        <w:t xml:space="preserve"> Sócrates oli helposti tunnistettavissa parrastaan ja otsapannastaan, ja hänestä tuli "viileyden symboli koko jalkapallokannattajien sukupolvelle". Häntä pidetään yhtenä sukupolvensa parhaista keskikenttäpelaajista. Vuonna 1983 hänet nimettiin Etelä-Amerikan vuoden jalkapalloilijaksi. Vuonna 2004 Pelé nimesi hänet FIFA 100 -listalle maailman parhaista elossa olevista pelaajista.</w:t>
        <w:br/>
        <w:br/>
        <w:t xml:space="preserve"> Socrates pelasi Brasilian joukkueessa seitsemän vuotta, teki 22 maalia ja edusti maata kahdessa maailmanmestaruuskilpailussa. Hän oli joukkueen kapteeni vuoden 1982 jalkapallon maailmanmestaruuskilpailuissa; hän pelasi keskikentällä Zicon, Falcãon, Toninho Cerezon ja Éderin rinnalla, jota pidetään yhtenä Brasilian kaikkien aikojen parhaista maajoukkueista. Hän esiintyi myös vuosien 1979 ja 1983 Copa Américassa. Seuratasolla Sócrates pelasi Botafogo-SP:ssä ennen siirtymistään Corinthiansin joukkueeseen vuonna 1978. Hän siirtyi Italiaan pelaamaan Fiorentinassa ja palasi Brasiliaan vuonna 1985 päättämään uransa.</w:t>
      </w:r>
    </w:p>
    <w:p>
      <w:r>
        <w:rPr>
          <w:b/>
        </w:rPr>
        <w:t xml:space="preserve">Vastaus</w:t>
      </w:r>
    </w:p>
    <w:p>
      <w:r>
        <w:t xml:space="preserve">Brasilia, Botafogo-SP, Corinthians, Fiorentina</w:t>
      </w:r>
    </w:p>
    <w:p>
      <w:r>
        <w:rPr>
          <w:b/>
          <w:u w:val="single"/>
        </w:rPr>
        <w:t xml:space="preserve">Asiakirja 9971</w:t>
      </w:r>
    </w:p>
    <w:p>
      <w:r>
        <w:rPr>
          <w:b/>
        </w:rPr>
        <w:t xml:space="preserve">Ohjeet</w:t>
      </w:r>
    </w:p>
    <w:p>
      <w:r>
        <w:t xml:space="preserve">Kuinka pitkä Mount Shakspere on?</w:t>
      </w:r>
    </w:p>
    <w:p>
      <w:r>
        <w:rPr>
          <w:b/>
        </w:rPr>
        <w:t xml:space="preserve">Konteksti</w:t>
      </w:r>
    </w:p>
    <w:p>
      <w:r>
        <w:t xml:space="preserve">Mount Shakspere on 3 711 metriä korkea huippu, joka sijaitsee Fresnon piirikunnassa, Kaliforniassa, Yhdysvalloissa.[3]</w:t>
        <w:br/>
        <w:br/>
        <w:t xml:space="preserve"> Kuvaus</w:t>
        <w:br/>
        <w:t xml:space="preserve">Vuori sijaitsee neljä mailia Sierra Nevadan vuorijonon harjun länsipuolella, Kings Canyonin kansallispuiston Palisadesin alueella. Se sijaitsee 4,5 mailia (7,2 km) lounaaseen Middle Palisadesta, 3,5 mailia (5,6 km) kaakkoon Giraud Peakista ja mailin päässä pohjois-luoteeseen linjan vanhemmasta Observation Peakista. Mt. Shakspere on Kalifornian 384. korkein huippu[2], ja topografinen kohouma on merkittävä, sillä huippu nousee yli 1 100 metriä Palisade Creekin yläpuolelle noin 1,6 kilometrin (1 mailin) matkalla. Ensimmäisen nousun huipulle tekivät 20. heinäkuuta 1930 Francis P. Farquhar, Mary Lou Michaels, Doris Drust, Lorna Kilgariff ja Robert L. Lipman[4].[5] Vuoren nimen on virallisesti hyväksynyt Yhdysvaltain maantieteellisten nimien lautakunta[6].</w:t>
      </w:r>
    </w:p>
    <w:p>
      <w:r>
        <w:rPr>
          <w:b/>
        </w:rPr>
        <w:t xml:space="preserve">Vastaus</w:t>
      </w:r>
    </w:p>
    <w:p>
      <w:r>
        <w:t xml:space="preserve">Shakespere-vuori on 3 711 metriä korkea.</w:t>
      </w:r>
    </w:p>
    <w:p>
      <w:r>
        <w:rPr>
          <w:b/>
          <w:u w:val="single"/>
        </w:rPr>
        <w:t xml:space="preserve">Asiakirja 9972</w:t>
      </w:r>
    </w:p>
    <w:p>
      <w:r>
        <w:rPr>
          <w:b/>
        </w:rPr>
        <w:t xml:space="preserve">Ohjeet</w:t>
      </w:r>
    </w:p>
    <w:p>
      <w:r>
        <w:t xml:space="preserve">Poimi tekstistä Azorien tasangolla sijaitsevien saarten nimet. Erottele ne toisistaan pilkulla.</w:t>
      </w:r>
    </w:p>
    <w:p>
      <w:r>
        <w:rPr>
          <w:b/>
        </w:rPr>
        <w:t xml:space="preserve">Konteksti</w:t>
      </w:r>
    </w:p>
    <w:p>
      <w:r>
        <w:t xml:space="preserve">Nämä saaret voidaan jakaa kolmeen tunnistettavaan ryhmään, jotka sijaitsevat Azorien tasangolla:</w:t>
        <w:br/>
        <w:t xml:space="preserve">Itäinen ryhmä (Grupo Oriental), johon kuuluvat São Miguelin, Santa Marian ja Formigasin saaret</w:t>
        <w:br/>
        <w:t xml:space="preserve">Keskinen ryhmä (Grupo Central), johon kuuluvat Terceira, Graciosa, São Jorge, Pico ja Faial</w:t>
        <w:br/>
        <w:t xml:space="preserve">Läntinen ryhmä (Grupo Ocidental), johon kuuluvat Flores ja Corvo</w:t>
      </w:r>
    </w:p>
    <w:p>
      <w:r>
        <w:rPr>
          <w:b/>
        </w:rPr>
        <w:t xml:space="preserve">Vastaus</w:t>
      </w:r>
    </w:p>
    <w:p>
      <w:r>
        <w:t xml:space="preserve">São Miguel, Santa Maria, Formigas, Terceira, Graciosa, São Jorge, Pico, Faial, Flores, Corvo.</w:t>
      </w:r>
    </w:p>
    <w:p>
      <w:r>
        <w:rPr>
          <w:b/>
          <w:u w:val="single"/>
        </w:rPr>
        <w:t xml:space="preserve">Asiakirja 9973</w:t>
      </w:r>
    </w:p>
    <w:p>
      <w:r>
        <w:rPr>
          <w:b/>
        </w:rPr>
        <w:t xml:space="preserve">Ohjeet</w:t>
      </w:r>
    </w:p>
    <w:p>
      <w:r>
        <w:t xml:space="preserve">Traceyn ja Hepburnin ensimmäinen elokuva vuonna 1942 oli mitä</w:t>
      </w:r>
    </w:p>
    <w:p>
      <w:r>
        <w:rPr>
          <w:b/>
        </w:rPr>
        <w:t xml:space="preserve">Vastaus</w:t>
      </w:r>
    </w:p>
    <w:p>
      <w:r>
        <w:t xml:space="preserve">Vuoden nainen</w:t>
      </w:r>
    </w:p>
    <w:p>
      <w:r>
        <w:rPr>
          <w:b/>
          <w:u w:val="single"/>
        </w:rPr>
        <w:t xml:space="preserve">Asiakirja 9974</w:t>
      </w:r>
    </w:p>
    <w:p>
      <w:r>
        <w:rPr>
          <w:b/>
        </w:rPr>
        <w:t xml:space="preserve">Ohjeet</w:t>
      </w:r>
    </w:p>
    <w:p>
      <w:r>
        <w:t xml:space="preserve">Mikä on Taylorin sääntö?</w:t>
      </w:r>
    </w:p>
    <w:p>
      <w:r>
        <w:rPr>
          <w:b/>
        </w:rPr>
        <w:t xml:space="preserve">Vastaus</w:t>
      </w:r>
    </w:p>
    <w:p>
      <w:r>
        <w:t xml:space="preserve">Taylorin sääntö on rahapolitiikan kohdentamissääntö. Yhdysvaltalainen taloustieteilijä John B. Taylor ehdotti sääntöä vuonna 1992, jotta keskuspankit voisivat vakauttaa taloudellista toimintaa asettamalla lyhyet korot asianmukaisesti. Säännössä otetaan huomioon liittovaltion ohjauskorko, hintataso ja reaalitulojen muutokset. Taylorin sääntö laskee optimaalisen liittovaltion ohjauskoron halutun (tavoitellun) inflaatiovauhdin ja todellisen inflaatiovauhdin välisen kuilun sekä todellisen ja luonnollisen tuotantotason välisen tuotantokuilun perusteella. Taylorin mukaan rahapolitiikka on vakauttavaa, kun nimelliskorko on korkeampi/alhaisempi kuin inflaation kasvu/väheneminen. Taylorin säännön mukaan korko on siis suhteellisen korkea, kun todellinen inflaatio on korkeampi kuin inflaatiotavoite.</w:t>
      </w:r>
    </w:p>
    <w:p>
      <w:r>
        <w:rPr>
          <w:b/>
          <w:u w:val="single"/>
        </w:rPr>
        <w:t xml:space="preserve">Asiakirja 9975</w:t>
      </w:r>
    </w:p>
    <w:p>
      <w:r>
        <w:rPr>
          <w:b/>
        </w:rPr>
        <w:t xml:space="preserve">Ohjeet</w:t>
      </w:r>
    </w:p>
    <w:p>
      <w:r>
        <w:t xml:space="preserve">kumpi painaa enemmän, kilo tiiliä vai tonni höyheniä?</w:t>
      </w:r>
    </w:p>
    <w:p>
      <w:r>
        <w:rPr>
          <w:b/>
        </w:rPr>
        <w:t xml:space="preserve">Vastaus</w:t>
      </w:r>
    </w:p>
    <w:p>
      <w:r>
        <w:t xml:space="preserve">Tonni on enemmän kuin kilo, joten tonni höyheniä painaa enemmän kuin kilo tiiliä.</w:t>
      </w:r>
    </w:p>
    <w:p>
      <w:r>
        <w:rPr>
          <w:b/>
          <w:u w:val="single"/>
        </w:rPr>
        <w:t xml:space="preserve">Asiakirja 9976</w:t>
      </w:r>
    </w:p>
    <w:p>
      <w:r>
        <w:rPr>
          <w:b/>
        </w:rPr>
        <w:t xml:space="preserve">Ohjeet</w:t>
      </w:r>
    </w:p>
    <w:p>
      <w:r>
        <w:t xml:space="preserve">Anna minulle luettelo ympäristötietoisista vaatemerkeistä.</w:t>
      </w:r>
    </w:p>
    <w:p>
      <w:r>
        <w:rPr>
          <w:b/>
        </w:rPr>
        <w:t xml:space="preserve">Vastaus</w:t>
      </w:r>
    </w:p>
    <w:p>
      <w:r>
        <w:t xml:space="preserve">1.</w:t>
        <w:t xml:space="preserve">Patagonia</w:t>
        <w:br/>
        <w:t xml:space="preserve">2.</w:t>
        <w:t xml:space="preserve">Harvest &amp; Mill</w:t>
        <w:br/>
        <w:t xml:space="preserve">3.</w:t>
        <w:t xml:space="preserve">Armedangels</w:t>
        <w:br/>
        <w:t xml:space="preserve">4.</w:t>
        <w:t xml:space="preserve">Honest Basics</w:t>
        <w:br/>
        <w:t xml:space="preserve">5.</w:t>
        <w:t xml:space="preserve">LangerChen</w:t>
        <w:br/>
        <w:t xml:space="preserve">6.</w:t>
        <w:t xml:space="preserve">Vaude</w:t>
        <w:br/>
        <w:t xml:space="preserve">7.</w:t>
        <w:t xml:space="preserve">Organic Basics</w:t>
        <w:br/>
        <w:t xml:space="preserve">8.</w:t>
        <w:t xml:space="preserve">Eileen Fisher</w:t>
        <w:br/>
        <w:t xml:space="preserve">9.</w:t>
        <w:t xml:space="preserve">Everlane</w:t>
        <w:br/>
        <w:t xml:space="preserve">10. Nudie Jeans</w:t>
      </w:r>
    </w:p>
    <w:p>
      <w:r>
        <w:rPr>
          <w:b/>
          <w:u w:val="single"/>
        </w:rPr>
        <w:t xml:space="preserve">Asiakirja 9977</w:t>
      </w:r>
    </w:p>
    <w:p>
      <w:r>
        <w:rPr>
          <w:b/>
        </w:rPr>
        <w:t xml:space="preserve">Ohjeet</w:t>
      </w:r>
    </w:p>
    <w:p>
      <w:r>
        <w:t xml:space="preserve">Anna minulle luettelo elintarvikkeista, joita minun pitäisi valmistaa amerikkalaista kiitospäivää varten.</w:t>
      </w:r>
    </w:p>
    <w:p>
      <w:r>
        <w:rPr>
          <w:b/>
        </w:rPr>
        <w:t xml:space="preserve">Vastaus</w:t>
      </w:r>
    </w:p>
    <w:p>
      <w:r>
        <w:t xml:space="preserve">Kalkkunaa, maissitäytettä, perunamuusia, karpalokastiketta, paahdettuja bataatteja, villiriisiä, kurpitsapiirakkaa ja suklaapekaanipiirakkaa.</w:t>
      </w:r>
    </w:p>
    <w:p>
      <w:r>
        <w:rPr>
          <w:b/>
          <w:u w:val="single"/>
        </w:rPr>
        <w:t xml:space="preserve">Asiakirja 9978</w:t>
      </w:r>
    </w:p>
    <w:p>
      <w:r>
        <w:rPr>
          <w:b/>
        </w:rPr>
        <w:t xml:space="preserve">Ohjeet</w:t>
      </w:r>
    </w:p>
    <w:p>
      <w:r>
        <w:t xml:space="preserve">Pitäisikö minun käydä Chicagossa?</w:t>
      </w:r>
    </w:p>
    <w:p>
      <w:r>
        <w:rPr>
          <w:b/>
        </w:rPr>
        <w:t xml:space="preserve">Vastaus</w:t>
      </w:r>
    </w:p>
    <w:p>
      <w:r>
        <w:t xml:space="preserve">Chicago on yksi Yhdysvaltojen suurimmista kaupungeista, joka sijaitsee Michigan-järven rannalla maan keskilännen alueella. Se on suosittu matkakohde, joka tunnetaan arkkitehtuuristaan, kuten maailmankuulusta Willis Towerista (entinen Sears Tower), ikonisesta John Hancock Centeristä ja uusgoottilaisesta Tribune Towerista. Siellä sijaitsee myös joitakin maailmankuuluja museoita, kuten Art Institute of Chicago, ja useita urheilujoukkueita, kuten Chicago Bulls, Chicago Bears ja Chicago Cubs.</w:t>
      </w:r>
    </w:p>
    <w:p>
      <w:r>
        <w:rPr>
          <w:b/>
          <w:u w:val="single"/>
        </w:rPr>
        <w:t xml:space="preserve">Asiakirja 9979</w:t>
      </w:r>
    </w:p>
    <w:p>
      <w:r>
        <w:rPr>
          <w:b/>
        </w:rPr>
        <w:t xml:space="preserve">Ohjeet</w:t>
      </w:r>
    </w:p>
    <w:p>
      <w:r>
        <w:t xml:space="preserve">Anna lyhyt yhteenveto Harshad Mehtan huijauksesta.</w:t>
      </w:r>
    </w:p>
    <w:p>
      <w:r>
        <w:rPr>
          <w:b/>
        </w:rPr>
        <w:t xml:space="preserve">Konteksti</w:t>
      </w:r>
    </w:p>
    <w:p>
      <w:r>
        <w:t xml:space="preserve">Harshad Shantilal Mehta (29. heinäkuuta 1954 - 31. joulukuuta 2001) oli intialainen pörssimeklari ja tuomittu huijari. Mehtan osallistuminen intialaiseen arvopaperihuijaukseen vuonna 1992 teki hänestä pahamaineisen markkinamanipuloijan.</w:t>
      </w:r>
    </w:p>
    <w:p>
      <w:r>
        <w:rPr>
          <w:b/>
        </w:rPr>
        <w:t xml:space="preserve">Vastaus</w:t>
      </w:r>
    </w:p>
    <w:p>
      <w:r>
        <w:t xml:space="preserve">Mehtaa vastaan nostetuista 27 rikossyytteestä hänet tuomittiin vain neljästä, ennen kuin hän kuoli (äkilliseen sydänkohtaukseen) 47-vuotiaana vuonna 2001. Mehtan väitettiin osallistuneen massiiviseen osakkeiden manipulointijärjestelmään, jota rahoitettiin arvottomilla pankkitodistuksilla, joita hänen yrityksensä välitti pankkien välisiä "ready forward" -kauppoja varten. Bombayn korkein oikeus ja Intian korkein oikeus[3] tuomitsivat Mehtan osallisuudesta 100 miljardin euron (1,3 miljardin Yhdysvaltain dollarin) arvoiseen rahoitusskandaaliin, joka tapahtui Bombayn pörssissä (BSE). Skandaali paljasti Intian pankkijärjestelmän ja Bombayn pörssin (BSE) liiketoimintajärjestelmän porsaanreiät, minkä seurauksena SEBI otti käyttöön uudet säännöt näiden porsaanreikien kattamiseksi. Hän oli oikeudessa 9 vuotta, kunnes kuoli vuoden 2001 lopussa sydänkohtaukseen.</w:t>
      </w:r>
    </w:p>
    <w:p>
      <w:r>
        <w:rPr>
          <w:b/>
          <w:u w:val="single"/>
        </w:rPr>
        <w:t xml:space="preserve">Asiakirja 9980</w:t>
      </w:r>
    </w:p>
    <w:p>
      <w:r>
        <w:rPr>
          <w:b/>
        </w:rPr>
        <w:t xml:space="preserve">Ohjeet</w:t>
      </w:r>
    </w:p>
    <w:p>
      <w:r>
        <w:t xml:space="preserve">Mitkä ovat hyviä aktiviteetteja, joita voi tehdä ulkona kauniina päivänä?</w:t>
      </w:r>
    </w:p>
    <w:p>
      <w:r>
        <w:rPr>
          <w:b/>
        </w:rPr>
        <w:t xml:space="preserve">Vastaus</w:t>
      </w:r>
    </w:p>
    <w:p>
      <w:r>
        <w:t xml:space="preserve">Lähde pyöräilemään, kävelemään, hölkkäämään, kiipeämään vuorelle, uimaan, istumaan ja lukemaan ulkona, syömään piknikillä.</w:t>
      </w:r>
    </w:p>
    <w:p>
      <w:r>
        <w:rPr>
          <w:b/>
          <w:u w:val="single"/>
        </w:rPr>
        <w:t xml:space="preserve">Asiakirja 9981</w:t>
      </w:r>
    </w:p>
    <w:p>
      <w:r>
        <w:rPr>
          <w:b/>
        </w:rPr>
        <w:t xml:space="preserve">Ohjeet</w:t>
      </w:r>
    </w:p>
    <w:p>
      <w:r>
        <w:t xml:space="preserve">Mikä on baseballin kolmoiskruunu?</w:t>
      </w:r>
    </w:p>
    <w:p>
      <w:r>
        <w:rPr>
          <w:b/>
        </w:rPr>
        <w:t xml:space="preserve">Vastaus</w:t>
      </w:r>
    </w:p>
    <w:p>
      <w:r>
        <w:t xml:space="preserve">Kolminkertainen kruunu on harvinainen saavutus baseballissa, kun yksittäinen pelaaja johtaa kauden päätteeksi Amerikan tai kansallisen liigan tilastoja kotijuoksujen, RBI:iden (lyötyjen juoksujen) ja lyöntikeskiarvon osalta.  Kaikkina aikoina baseballissa on ollut 14 triple crown -voittajaa.</w:t>
      </w:r>
    </w:p>
    <w:p>
      <w:r>
        <w:rPr>
          <w:b/>
          <w:u w:val="single"/>
        </w:rPr>
        <w:t xml:space="preserve">Asiakirja 9982</w:t>
      </w:r>
    </w:p>
    <w:p>
      <w:r>
        <w:rPr>
          <w:b/>
        </w:rPr>
        <w:t xml:space="preserve">Ohjeet</w:t>
      </w:r>
    </w:p>
    <w:p>
      <w:r>
        <w:t xml:space="preserve">Kuka oli Arseni Bibikov</w:t>
      </w:r>
    </w:p>
    <w:p>
      <w:r>
        <w:rPr>
          <w:b/>
        </w:rPr>
        <w:t xml:space="preserve">Konteksti</w:t>
      </w:r>
    </w:p>
    <w:p>
      <w:r>
        <w:t xml:space="preserve">Arseni Nikolajevitš Bibikov (1873 - 1927) oli kirjailija, elokuva- ja näyttelijä, runoilija. Bibikov näytteli lähes 50 elokuvassa.</w:t>
      </w:r>
    </w:p>
    <w:p>
      <w:r>
        <w:rPr>
          <w:b/>
        </w:rPr>
        <w:t xml:space="preserve">Vastaus</w:t>
      </w:r>
    </w:p>
    <w:p>
      <w:r>
        <w:t xml:space="preserve">Arseni Nikolajevitš Bibikov (1873 - 1927) oli kirjailija, elokuva- ja näyttelijä, runoilija. Bibikov näytteli lähes 50 elokuvassa.</w:t>
      </w:r>
    </w:p>
    <w:p>
      <w:r>
        <w:rPr>
          <w:b/>
          <w:u w:val="single"/>
        </w:rPr>
        <w:t xml:space="preserve">Asiakirja 9983</w:t>
      </w:r>
    </w:p>
    <w:p>
      <w:r>
        <w:rPr>
          <w:b/>
        </w:rPr>
        <w:t xml:space="preserve">Ohjeet</w:t>
      </w:r>
    </w:p>
    <w:p>
      <w:r>
        <w:t xml:space="preserve">Mikä on Prometheus?</w:t>
      </w:r>
    </w:p>
    <w:p>
      <w:r>
        <w:rPr>
          <w:b/>
        </w:rPr>
        <w:t xml:space="preserve">Vastaus</w:t>
      </w:r>
    </w:p>
    <w:p>
      <w:r>
        <w:t xml:space="preserve">Prometheus on avoimen lähdekoodin järjestelmä palvelujen ja hälytysten seurantaan, joka perustuu aikasarjatietomalliin. Prometheus kerää tietoja ja mittareita eri palveluista ja tallentaa ne yksilöllisen tunnisteen - mittarin nimen - ja aikaleiman mukaan.</w:t>
      </w:r>
    </w:p>
    <w:p>
      <w:r>
        <w:rPr>
          <w:b/>
          <w:u w:val="single"/>
        </w:rPr>
        <w:t xml:space="preserve">Asiakirja 9984</w:t>
      </w:r>
    </w:p>
    <w:p>
      <w:r>
        <w:rPr>
          <w:b/>
        </w:rPr>
        <w:t xml:space="preserve">Ohjeet</w:t>
      </w:r>
    </w:p>
    <w:p>
      <w:r>
        <w:t xml:space="preserve">Mitkä ovat parhaat paikat, joissa voi nauttia aidon amerikkalaisen kuppila-aamiaisen South Lake Tahoessa?</w:t>
      </w:r>
    </w:p>
    <w:p>
      <w:r>
        <w:rPr>
          <w:b/>
        </w:rPr>
        <w:t xml:space="preserve">Vastaus</w:t>
      </w:r>
    </w:p>
    <w:p>
      <w:r>
        <w:t xml:space="preserve">Kotiruokaa ja aitoa amerikkalaista kuppilakokemusta löydät </w:t>
        <w:t xml:space="preserve">osoitteesta</w:t>
        <w:br/>
        <w:t xml:space="preserve"> Heidi's Pancake house;</w:t>
        <w:br/>
        <w:t xml:space="preserve">Bert's Cafe;</w:t>
        <w:br/>
        <w:t xml:space="preserve">Ernie's Coffee Shop;</w:t>
        <w:br/>
        <w:t xml:space="preserve">Driftwood Cafe;</w:t>
        <w:br/>
        <w:t xml:space="preserve">The Red Hut Cafe</w:t>
      </w:r>
    </w:p>
    <w:p>
      <w:r>
        <w:rPr>
          <w:b/>
          <w:u w:val="single"/>
        </w:rPr>
        <w:t xml:space="preserve">Asiakirja 9985</w:t>
      </w:r>
    </w:p>
    <w:p>
      <w:r>
        <w:rPr>
          <w:b/>
        </w:rPr>
        <w:t xml:space="preserve">Ohjeet</w:t>
      </w:r>
    </w:p>
    <w:p>
      <w:r>
        <w:t xml:space="preserve">Kirjoita tarina, jonka lopussa on moraalinen opetus?</w:t>
      </w:r>
    </w:p>
    <w:p>
      <w:r>
        <w:rPr>
          <w:b/>
        </w:rPr>
        <w:t xml:space="preserve">Vastaus</w:t>
      </w:r>
    </w:p>
    <w:p>
      <w:r>
        <w:t xml:space="preserve">Tiedätte kaikki, että leijona on metsän kuningas. Yksi leijonakuningas kulki kaikkialla valtakunnassaan neuvonantajiensa, suden ja ketun, kanssa. Kun lounasaika lähestyi, kuningas kysyi sudelta, mitä meidän pitäisi tehdä. Susi sanoi, että saaliseläimet tulevat pohjoisesta. Sinä odotat piilossa puskassa etelässä. Minä odotan lännessä, ja kettu voi odottaa idässä ja varmistaa, etteivät saaliseläimet karkaa itään tai länteen.</w:t>
        <w:br/>
        <w:br/>
        <w:t xml:space="preserve"> Hyvä ajatus. Niin he kaikki noudattivat suunnitelmaa. Jänis juoksi pelästyneenä ketun ja suden nähdessään suoraan leijonaan, joka yhdellä käpäläniskulla tappoi jäniksen. Seuraavaksi tuli aasi, joka koki samanlaisen kohtalon. Samoin hirvi. Leijona katsoi, että heillä oli riittävästi ruokaa ateriaansa varten, ja kysyi sudelta, miten ateria jaetaan. Susi sanoi, että kettu voi ottaa jäniksen, leijona voi ottaa aasin ja hän ottaisi osaa peurasta. Leijona tiesi, että maukkainta lihaa on hirven liha, ja aisti neuvonantaja suden kierouden ja löi häntä kuoliaaksi. Seuraavaksi hän kysyi ketutta neuvoa jakamiseen. Kettu vastasi nöyrästi, että on hienoa ja hyvä, miten leijona haluaa ateriansa. Tämän kuultuaan leijona sanoi, että olet viisas ja hyvä neuvonantaja, kuka on sinun gurusi? Kettu vastasi nöyrästi, että susi oli hänen gurunsa.  Nähdessään suden kohtalon kettu otti oppia suden virheestä.</w:t>
        <w:br/>
        <w:br/>
        <w:t xml:space="preserve"> Tarinan opetus: Virheistä voi ja pitää oppia. Erehtyminen on inhimillistä. Mutta virheen toistaminen on typerää. Meidän ei kuitenkaan tarvitse jatkuvasti tehdä virheitä oppiaksemme elämän oppeja. On todella viisasta oppia toisten virheistä.</w:t>
      </w:r>
    </w:p>
    <w:p>
      <w:r>
        <w:rPr>
          <w:b/>
          <w:u w:val="single"/>
        </w:rPr>
        <w:t xml:space="preserve">Asiakirja 9986</w:t>
      </w:r>
    </w:p>
    <w:p>
      <w:r>
        <w:rPr>
          <w:b/>
        </w:rPr>
        <w:t xml:space="preserve">Ohjeet</w:t>
      </w:r>
    </w:p>
    <w:p>
      <w:r>
        <w:t xml:space="preserve">Tunnista, kumpi soitin on jousi- vai lyömäsoittimet: Jawbone, Grand Stick</w:t>
      </w:r>
    </w:p>
    <w:p>
      <w:r>
        <w:rPr>
          <w:b/>
        </w:rPr>
        <w:t xml:space="preserve">Vastaus</w:t>
      </w:r>
    </w:p>
    <w:p>
      <w:r>
        <w:t xml:space="preserve">Grand Stick on jousi, Jawbone on lyömäsoittimet.</w:t>
      </w:r>
    </w:p>
    <w:p>
      <w:r>
        <w:rPr>
          <w:b/>
          <w:u w:val="single"/>
        </w:rPr>
        <w:t xml:space="preserve">Asiakirja 9987</w:t>
      </w:r>
    </w:p>
    <w:p>
      <w:r>
        <w:rPr>
          <w:b/>
        </w:rPr>
        <w:t xml:space="preserve">Ohjeet</w:t>
      </w:r>
    </w:p>
    <w:p>
      <w:r>
        <w:t xml:space="preserve">Mitkä ovat terveellisiä lounasideoita?</w:t>
      </w:r>
    </w:p>
    <w:p>
      <w:r>
        <w:rPr>
          <w:b/>
        </w:rPr>
        <w:t xml:space="preserve">Vastaus</w:t>
      </w:r>
    </w:p>
    <w:p>
      <w:r>
        <w:t xml:space="preserve">Buddha-kulho, kalkkunavoileipä, lohisalaatti, quinoa-kulho, hedelmä- ja juustolautanen, vihannekset ja dippi, hummus- ja pitalautanen, kasviskeitto.</w:t>
      </w:r>
    </w:p>
    <w:p>
      <w:r>
        <w:rPr>
          <w:b/>
          <w:u w:val="single"/>
        </w:rPr>
        <w:t xml:space="preserve">Asiakirja 9988</w:t>
      </w:r>
    </w:p>
    <w:p>
      <w:r>
        <w:rPr>
          <w:b/>
        </w:rPr>
        <w:t xml:space="preserve">Ohjeet</w:t>
      </w:r>
    </w:p>
    <w:p>
      <w:r>
        <w:t xml:space="preserve">Mitä eroa on kitaran ja basson välillä?</w:t>
      </w:r>
    </w:p>
    <w:p>
      <w:r>
        <w:rPr>
          <w:b/>
        </w:rPr>
        <w:t xml:space="preserve">Vastaus</w:t>
      </w:r>
    </w:p>
    <w:p>
      <w:r>
        <w:t xml:space="preserve">Kitara on soitin, jossa on yleensä kuusi sävelkorvaa, kun taas bassossa on yleensä neljä paljon paksumpaa sävelkorvaa. Bassokitara tuottaa matalamman taajuuden ääniä, kun taas tavallisella kitaralla voidaan soittaa laajempi valikoima ääniä.</w:t>
      </w:r>
    </w:p>
    <w:p>
      <w:r>
        <w:rPr>
          <w:b/>
          <w:u w:val="single"/>
        </w:rPr>
        <w:t xml:space="preserve">Asiakirja 9989</w:t>
      </w:r>
    </w:p>
    <w:p>
      <w:r>
        <w:rPr>
          <w:b/>
        </w:rPr>
        <w:t xml:space="preserve">Ohjeet</w:t>
      </w:r>
    </w:p>
    <w:p>
      <w:r>
        <w:t xml:space="preserve">Mitkä ovat kolme suurinta maata pinta-alaltaan?</w:t>
      </w:r>
    </w:p>
    <w:p>
      <w:r>
        <w:rPr>
          <w:b/>
        </w:rPr>
        <w:t xml:space="preserve">Vastaus</w:t>
      </w:r>
    </w:p>
    <w:p>
      <w:r>
        <w:t xml:space="preserve">Venäjä, Kanada ja Kiina</w:t>
      </w:r>
    </w:p>
    <w:p>
      <w:r>
        <w:rPr>
          <w:b/>
          <w:u w:val="single"/>
        </w:rPr>
        <w:t xml:space="preserve">Asiakirja 9990</w:t>
      </w:r>
    </w:p>
    <w:p>
      <w:r>
        <w:rPr>
          <w:b/>
        </w:rPr>
        <w:t xml:space="preserve">Ohjeet</w:t>
      </w:r>
    </w:p>
    <w:p>
      <w:r>
        <w:t xml:space="preserve">Miksi ihmiset tekevät työtä?</w:t>
      </w:r>
    </w:p>
    <w:p>
      <w:r>
        <w:rPr>
          <w:b/>
        </w:rPr>
        <w:t xml:space="preserve">Vastaus</w:t>
      </w:r>
    </w:p>
    <w:p>
      <w:r>
        <w:t xml:space="preserve">Ihmiset tekevät työtä monista syistä.  Tulojen ansaitseminen ja laskujen maksaminen ovat muutamia mieleen tulevia syitä.  Jotkut ihmiset tekevät työtä kuitenkin yksinkertaisesti siksi, että he nauttivat siitä ja ovat intohimoisia uraansa kohtaan.</w:t>
      </w:r>
    </w:p>
    <w:p>
      <w:r>
        <w:rPr>
          <w:b/>
          <w:u w:val="single"/>
        </w:rPr>
        <w:t xml:space="preserve">Asiakirja 9991</w:t>
      </w:r>
    </w:p>
    <w:p>
      <w:r>
        <w:rPr>
          <w:b/>
        </w:rPr>
        <w:t xml:space="preserve">Ohjeet</w:t>
      </w:r>
    </w:p>
    <w:p>
      <w:r>
        <w:t xml:space="preserve">Kuinka monta kanavaa Amsterdamissa on?</w:t>
      </w:r>
    </w:p>
    <w:p>
      <w:r>
        <w:rPr>
          <w:b/>
        </w:rPr>
        <w:t xml:space="preserve">Vastaus</w:t>
      </w:r>
    </w:p>
    <w:p>
      <w:r>
        <w:t xml:space="preserve">Amsterdamissa on yhteensä 14 kanaalia, mukaan lukien Singel-, Herengracht-, Keizersgracht- ja Prinsengracht-kanavat.</w:t>
      </w:r>
    </w:p>
    <w:p>
      <w:r>
        <w:rPr>
          <w:b/>
          <w:u w:val="single"/>
        </w:rPr>
        <w:t xml:space="preserve">Asiakirja 9992</w:t>
      </w:r>
    </w:p>
    <w:p>
      <w:r>
        <w:rPr>
          <w:b/>
        </w:rPr>
        <w:t xml:space="preserve">Ohjeet</w:t>
      </w:r>
    </w:p>
    <w:p>
      <w:r>
        <w:t xml:space="preserve">Mitä haittoja on siitä, miten kannustinoptioita käsitellään verolainsäädännössä?</w:t>
      </w:r>
    </w:p>
    <w:p>
      <w:r>
        <w:rPr>
          <w:b/>
        </w:rPr>
        <w:t xml:space="preserve">Vastaus</w:t>
      </w:r>
    </w:p>
    <w:p>
      <w:r>
        <w:t xml:space="preserve">Kannustavia osakeoptioita koskevassa verolainsäädännössä on kolme pääongelmaa. Ensinnäkin verolainsäädäntö kannustaa työntekijää käyttämään optiot hyvissä ajoin, jotta hän saisi optioiden erityiskohteluun liittyvän verohyödyn. Tämä tarkoittaa, että verolainsäädäntö kannustaa nuoria työntekijöitä kirjoittamaan shekin työnantajalleen ajankohtana, jolloin heidän koko taloudellinen elämänsä on todennäköisesti riippuvainen kyseisestä työnantajasta. Tämä on juuri päinvastaista kuin hajauttaminen, joka on henkilökohtaisen varainhoidon keskeinen tavoite. Toinen ongelma on se, että vaihtoehtoinen vähimmäisvero (AMT) määrätään veronmaksun toteuttamisajankohtana. Tämä edellyttää mahdollisesti suurta käteisvarojen käyttöä ajankohtana, jolloin työntekijällä ei todennäköisesti ole riittävästi likviditeettiä taakan maksamiseen. Sen lisäksi, että työntekijän on maksettava työnantajalleen käyttövakuutusmaksun kattamiseksi, hänen on myös lähetettävä varoja verovirastolle. Lisäksi vaatimus, jonka mukaan työsuhteen päättävän työntekijän on käytettävä optio-oikeuksia kolmen kuukauden kuluessa irtisanomispäivästä, jotta optio-oikeuksien veroetu säilyisi, kannustaa käyttämään optio-oikeuksia ajankohtana, jolloin työntekijällä ei välttämättä ole riittävästi varoja ja jolloin hänellä saattaa olla taloudellinen epävarmuus, jos hänellä ei ole vielä uutta työpaikkaa. Kannustinoptioiden edut ovat merkittäviä, mutta ne kannustavat väärään käyttäytymiseen.</w:t>
      </w:r>
    </w:p>
    <w:p>
      <w:r>
        <w:rPr>
          <w:b/>
          <w:u w:val="single"/>
        </w:rPr>
        <w:t xml:space="preserve">Asiakirja 9993</w:t>
      </w:r>
    </w:p>
    <w:p>
      <w:r>
        <w:rPr>
          <w:b/>
        </w:rPr>
        <w:t xml:space="preserve">Ohjeet</w:t>
      </w:r>
    </w:p>
    <w:p>
      <w:r>
        <w:t xml:space="preserve">Luettele hyperskaalan pilvipalveluyritykset.</w:t>
      </w:r>
    </w:p>
    <w:p>
      <w:r>
        <w:rPr>
          <w:b/>
        </w:rPr>
        <w:t xml:space="preserve">Vastaus</w:t>
      </w:r>
    </w:p>
    <w:p>
      <w:r>
        <w:t xml:space="preserve">Amazon Web Services (AWS), Microsoft Azure (Azure) ja Google Cloud Platform (GCP) ovat kolme hyperskaalan pilvipalveluntarjoajaa.</w:t>
      </w:r>
    </w:p>
    <w:p>
      <w:r>
        <w:rPr>
          <w:b/>
          <w:u w:val="single"/>
        </w:rPr>
        <w:t xml:space="preserve">Asiakirja 9994</w:t>
      </w:r>
    </w:p>
    <w:p>
      <w:r>
        <w:rPr>
          <w:b/>
        </w:rPr>
        <w:t xml:space="preserve">Ohjeet</w:t>
      </w:r>
    </w:p>
    <w:p>
      <w:r>
        <w:t xml:space="preserve">Mikä on 80/20-sääntö?</w:t>
      </w:r>
    </w:p>
    <w:p>
      <w:r>
        <w:rPr>
          <w:b/>
        </w:rPr>
        <w:t xml:space="preserve">Vastaus</w:t>
      </w:r>
    </w:p>
    <w:p>
      <w:r>
        <w:t xml:space="preserve">80/20-sääntöä voidaan soveltaa monissa yhteyksissä. Satunnaisesti se voi viitata havaintoon, jonka mukaan usein 20 prosenttia työstä tuottaa 80 prosenttia hyödystä, ja siihen, että viimeiset 20 prosenttia hyödystä vaatii 80 prosenttia työstä. 80/20-sääntö kuvaa myös ominaisuutta, joka on empiirisesti totta monien joukkojen frekvenssijakaumasta, kuten esimerkiksi 20 prosenttia ainutlaatuisista sanoista vastaa 80 prosenttia kirjan sanoista tai 20 prosenttia osakesalkun yhtiöistä vastaa 80 prosenttia tuotosta.</w:t>
      </w:r>
    </w:p>
    <w:p>
      <w:r>
        <w:rPr>
          <w:b/>
          <w:u w:val="single"/>
        </w:rPr>
        <w:t xml:space="preserve">Asiakirja 9995</w:t>
      </w:r>
    </w:p>
    <w:p>
      <w:r>
        <w:rPr>
          <w:b/>
        </w:rPr>
        <w:t xml:space="preserve">Ohjeet</w:t>
      </w:r>
    </w:p>
    <w:p>
      <w:r>
        <w:t xml:space="preserve">Kirjoita joitakin Jugoslavian cupia koskevia kohtia käyttäen pohjana annettua kohtaa.</w:t>
      </w:r>
    </w:p>
    <w:p>
      <w:r>
        <w:rPr>
          <w:b/>
        </w:rPr>
        <w:t xml:space="preserve">Konteksti</w:t>
      </w:r>
    </w:p>
    <w:p>
      <w:r>
        <w:t xml:space="preserve">Jugoslavian cup oli turnaus, johon jalkapallopyramidin kaikkien tasojen seurat olivat oikeutettuja osallistumaan. Lisäksi yksittäisten Jugoslavian kansanarmeijan varuskuntien ja eri tehtaiden ja teollisuuslaitosten kokoamia amatöörijoukkueita kannustettiin osallistumaan, mikä tarkoitti sitä, että kussakin cupin painoksessa saattoi olla useita tuhansia joukkueita alkuvaiheessa. Nämä joukkueet pelasivat useita karsintakierroksia ennen kuin ne pääsivät varsinaiselle ensimmäiselle kierrokselle, jossa ne kohtasivat huippujoukkueita.</w:t>
      </w:r>
    </w:p>
    <w:p>
      <w:r>
        <w:rPr>
          <w:b/>
        </w:rPr>
        <w:t xml:space="preserve">Vastaus</w:t>
      </w:r>
    </w:p>
    <w:p>
      <w:r>
        <w:t xml:space="preserve">1. Jugoslavian cupiin saivat osallistua jalkapallopyramidin kaikkien tasojen seurat.</w:t>
        <w:br/>
        <w:t xml:space="preserve"> 2. Lisäksi lukuisien yritysten ja teollisuuslaitosten sekä yksittäisten Jugoslavian kansanarmeijan varuskuntien kokoamia amatöörijoukkueita kannustettiin kilpailemaan, mikä merkitsi sitä, että kussakin cupin painoksessa saattoi olla mukana tuhansia joukkueita alkukierroksilla.</w:t>
        <w:br/>
        <w:t xml:space="preserve"> 3. Ennen varsinaista ensimmäistä kierrosta, jossa ne saisivat vastaansa huippujoukkueita, nämä joukkueet kilpailivat useilla karsintakierroksilla.</w:t>
      </w:r>
    </w:p>
    <w:p>
      <w:r>
        <w:rPr>
          <w:b/>
          <w:u w:val="single"/>
        </w:rPr>
        <w:t xml:space="preserve">Asiakirja 9996</w:t>
      </w:r>
    </w:p>
    <w:p>
      <w:r>
        <w:rPr>
          <w:b/>
        </w:rPr>
        <w:t xml:space="preserve">Ohjeet</w:t>
      </w:r>
    </w:p>
    <w:p>
      <w:r>
        <w:t xml:space="preserve">Jos sinulla on viiteteksti 341 George Streetistä, Sydney, kerro minulle, milloin millä yrityksillä oli siellä pääkonttori.</w:t>
      </w:r>
    </w:p>
    <w:p>
      <w:r>
        <w:rPr>
          <w:b/>
        </w:rPr>
        <w:t xml:space="preserve">Konteksti</w:t>
      </w:r>
    </w:p>
    <w:p>
      <w:r>
        <w:t xml:space="preserve">341 George Street, Sydney on perintöluetteloon merkitty pankkirakennus, joka sijaitsee osoitteessa 341 George Street, Sydneyn keskustan liikealueella, Sydneyn kaupungin kunnallishallintoalueella Uudessa Etelä-Walesissa, Australiassa. Se rakennettiin vuosina 1927-1932, ja siinä sijaitsi Bank of New South Walesin ja myöhemmin Westpacin pääkonttori. Se tunnetaan myös nimillä Westpac Bank building ja Bank of NSW building. Westpac myi rakennuksen vuonna 2002, mutta vuokraa edelleen alempia kerroksia pankkitilojen käyttöön. Ylemmät kerrokset on vuokrattu muille vuokralaisille.</w:t>
        <w:br/>
        <w:br/>
        <w:t xml:space="preserve"> Rakennus lisättiin Uuden Etelä-Walesin osavaltion kulttuuriperintörekisteriin 2. huhtikuuta 1999. Rakennus toimi Bank of New South Walesin pääkonttorina, kunnes se siirrettiin 60 Martin Placeen vuonna 1970[1].</w:t>
      </w:r>
    </w:p>
    <w:p>
      <w:r>
        <w:rPr>
          <w:b/>
        </w:rPr>
        <w:t xml:space="preserve">Vastaus</w:t>
      </w:r>
    </w:p>
    <w:p>
      <w:r>
        <w:t xml:space="preserve">Westpacin ja Bank of New South Walesin pääkonttorit olivat osoitteessa 341 George Street, Sydney.</w:t>
      </w:r>
    </w:p>
    <w:p>
      <w:r>
        <w:rPr>
          <w:b/>
          <w:u w:val="single"/>
        </w:rPr>
        <w:t xml:space="preserve">Asiakirja 9997</w:t>
      </w:r>
    </w:p>
    <w:p>
      <w:r>
        <w:rPr>
          <w:b/>
        </w:rPr>
        <w:t xml:space="preserve">Ohjeet</w:t>
      </w:r>
    </w:p>
    <w:p>
      <w:r>
        <w:t xml:space="preserve">Mitkä ovat Apollo 11 -lennon kohokohdat?</w:t>
      </w:r>
    </w:p>
    <w:p>
      <w:r>
        <w:rPr>
          <w:b/>
        </w:rPr>
        <w:t xml:space="preserve">Konteksti</w:t>
      </w:r>
    </w:p>
    <w:p>
      <w:r>
        <w:t xml:space="preserve">Apollo 11 (16.-24. heinäkuuta 1969) oli yhdysvaltalainen avaruuslento, jolla ihmiset laskeutuivat ensimmäisen kerran Kuuhun. Komentaja Neil Armstrong ja kuumoduulin lentäjä Buzz Aldrin laskeutuivat Apollo-kuumoduuli Eagle -aluksella 20. heinäkuuta 1969 klo 20.17 UTC, ja Armstrong astui ensimmäisenä ihmisenä Kuun pinnalle kuusi tuntia ja 39 minuuttia myöhemmin, 21. heinäkuuta klo 02.56 UTC. Aldrin liittyi hänen seuraansa 19 minuuttia myöhemmin, ja he viettivät yhdessä noin kaksi ja puoli tuntia tutkimalla paikkaa, jonka he olivat laskeutumisen jälkeen nimenneet Tranquility Base -asemaksi. Armstrong ja Aldrin keräsivät 47,5 kiloa (21,5 kg) kuumateriaalia tuodakseen sen takaisin Maahan, kun ohjaaja Michael Collins lensi komentomoduuli Columbiaa Kuun kiertoradalla, ja he olivat Kuun pinnalla 21 tuntia ja 36 minuuttia ennen kuin he nousivat ilmaan liittyäkseen takaisin Columbiaan.</w:t>
      </w:r>
    </w:p>
    <w:p>
      <w:r>
        <w:rPr>
          <w:b/>
        </w:rPr>
        <w:t xml:space="preserve">Vastaus</w:t>
      </w:r>
    </w:p>
    <w:p>
      <w:r>
        <w:t xml:space="preserve">Apollo 11 oli kylmän sodan käynnistämän monivuotisen avaruuskilpailun huipentuma, joka johti siihen, että Yhdysvallat laskeutti ensimmäiset ihmiset Kuuhun. Tehtävään osallistui kolme henkilöä, sen valmistelu kesti useita vuosia ja siihen kuului kahdeksan keskeistä vaihetta: laukaisu, lento, Kuun kiertorata, laskeutuminen Kuuhun, laskeutuminen Kuun pinnalle, Kuuhun nousu, paluu, laskeutuminen Kuuhun ja karanteeni. Apollo 11 on edelleen NASAn kaikkien aikojen tunnetuin tehtävä. Kolme astronauttia olivat Michael Collins, Buzz Aldrin ja Neil Armstrong.</w:t>
      </w:r>
    </w:p>
    <w:p>
      <w:r>
        <w:rPr>
          <w:b/>
          <w:u w:val="single"/>
        </w:rPr>
        <w:t xml:space="preserve">Asiakirja 9998</w:t>
      </w:r>
    </w:p>
    <w:p>
      <w:r>
        <w:rPr>
          <w:b/>
        </w:rPr>
        <w:t xml:space="preserve">Ohjeet</w:t>
      </w:r>
    </w:p>
    <w:p>
      <w:r>
        <w:t xml:space="preserve">Kun otetaan huomioon tämä kohta nykyaikaisesta triathlonista, minä vuonna kaksi perustajaa perustivat mission bay triathlonin.</w:t>
      </w:r>
    </w:p>
    <w:p>
      <w:r>
        <w:rPr>
          <w:b/>
        </w:rPr>
        <w:t xml:space="preserve">Konteksti</w:t>
      </w:r>
    </w:p>
    <w:p>
      <w:r>
        <w:t xml:space="preserve">Ensimmäinen nykyaikainen uinti/pyöräily/juoksutapahtuma järjestettiin Mission Bayssä San Diegossa, Kaliforniassa 25. syyskuuta 1974.[14] Kilpailun ideoivat ja ohjasivat kaksi San Diegon rataklubin jäsentä, Jack Johnstone ja Don Shanahan.[15] Johnstone muistelee olleensa osa 70-luvun lenkkeilyvillitystä Amerikassa ja että osallistuttuaan muutamaan kilpailuun hän ei saanut "keskinkertaista kuntoaan" takaisin, vaikka oli ollut vuoden 1957 Collegiate- ja AAU All-American -uintijoukkueiden jäsen.[16] Sitten vuonna 1973 Johnstone sai tietää Dave Painin syntymäpäivien biathlonista, 7,2 kilometrin juoksusta, jota seurasi niin sanottu neljännesmiljardin (0,4 kilometrin) pituinen uinti (todellinen matka oli vain 200-300 metriä). Seuraavana vuonna kilpailtuaan tapahtumassa toista kertaa ja sijoituttuaan kymmenen parhaan joukkoon Johnstone halusi lisää tämäntyyppisiä kilpailuja ja yhtä paljon painottaen uintia. Niinpä hän vetosi San Diegon rataklubin puheenjohtajaan, joka kertoi hänelle, että hän lisäisi kilpailun klubin kalenteriin. Loppuosan järjestäminen oli kuitenkin Johnstonen vastuulla, ja samalla hänen piti ottaa yhteyttä Don Shanahaniin, jotta seuran kalenteriin ei tulisi liikaa "outoja" kisoja. Shanahan kertoi Johnstonelle haluavansa sisällyttää kisaan pyöräilyosuuden; vaikka Johnstone epäröi, hän suostui lisäykseen. Tapahtuman nimeämisessä kaksikko käytti epävirallisesti sovittua moniottelutapahtumien nimeämisjärjestelmää, jota oli jo käytetty viisiottelussa, seitsenottelussa ja kymmenottelussa. Niinpä he käyttivät kreikkalaista etuliitettä tri (kolme) tapahtumien lukumäärästä, jota seurasi jo ennestään tuttu athlon, ja nimesivät näin tapahtuman Mission Bay Triathloniksi[17].[17] On syytä huomata, että kumpikaan perustajista ei ollut kuullut ranskalaisista tapahtumista; molemmat uskoivat, että heidän kisansa oli ainutlaatuinen idea[18].</w:t>
      </w:r>
    </w:p>
    <w:p>
      <w:r>
        <w:rPr>
          <w:b/>
        </w:rPr>
        <w:t xml:space="preserve">Vastaus</w:t>
      </w:r>
    </w:p>
    <w:p>
      <w:r>
        <w:t xml:space="preserve">Nykyaikaisen triathlonin uskotaan syntyneen vuonna 1974, kun kaksi San Diegon yleisurheiluseuran jäsentä, Don Shanahan ja Jack Johnstone, perustivat sen. Vaikka kaksikon kerrotaan perustaneen lajin, on tärkeää ymmärtää, ettei kaikki ole amerikkalaisten luomaa ja omistamaa. Laji voidaan jäljittää Ranskaan vuonna 1901, alun perin nimellä "Le Trois Sports", joka sisälsi pyöräily-, juoksu- ja melontalajit. Muita moniurheilun muotoja oli esiintynyt ennen vuotta 1974, mukaan lukien biathlon, joka sisälsi 7,2 kilometrin juoksun, jota seurasi 0,4 kilometrin uinti), mutta siitä huolimatta 25. syyskuuta 1974 syntyi triathlon mission bay San Diegossa, Kaliforniassa.</w:t>
      </w:r>
    </w:p>
    <w:p>
      <w:r>
        <w:rPr>
          <w:b/>
          <w:u w:val="single"/>
        </w:rPr>
        <w:t xml:space="preserve">Asiakirja 9999</w:t>
      </w:r>
    </w:p>
    <w:p>
      <w:r>
        <w:rPr>
          <w:b/>
        </w:rPr>
        <w:t xml:space="preserve">Ohjeet</w:t>
      </w:r>
    </w:p>
    <w:p>
      <w:r>
        <w:t xml:space="preserve">Mitkä ovat Jerusalemin vanhan kaupungin neljä kvadranttia?</w:t>
      </w:r>
    </w:p>
    <w:p>
      <w:r>
        <w:rPr>
          <w:b/>
        </w:rPr>
        <w:t xml:space="preserve">Vastaus</w:t>
      </w:r>
    </w:p>
    <w:p>
      <w:r>
        <w:t xml:space="preserve">Armenialainen kortteli, kristittyjen kortteli, juutalaisten kortteli ja muslimien kortteli. Kristillisessä korttelissa sijaitsee kallio, jonka päälle Jeesuksen oletetaan kiinnittäneen ristinsä, kun hänet ristiinnaulittiin. Siellä on myös kivilaatta, johon Jeesus laskettiin lepäämään ristiinnaulitsemisensa jälkeen, sekä hauta, johon hänet pantiin ja josta hän lopulta herätettiin henkiin. Juutalaiskorttelissa on läntinen muuri, joka on viimeinen jäljellä oleva muuri, joka tuki temppelivuorta. Temppelivuori oli paikka, jossa Aabraham puhui Jumalalle ja jossa hän aikoi uhrata poikansa Iisakin. Muslimikorttelissa on Kallion temppeli, jossa Muhammed ilmeisesti kävi. Sitä pidetään myös muslimien kolmanneksi pyhimpänä paikkana.</w:t>
      </w:r>
    </w:p>
    <w:p>
      <w:r>
        <w:rPr>
          <w:b/>
          <w:u w:val="single"/>
        </w:rPr>
        <w:t xml:space="preserve">Asiakirja 10000</w:t>
      </w:r>
    </w:p>
    <w:p>
      <w:r>
        <w:rPr>
          <w:b/>
        </w:rPr>
        <w:t xml:space="preserve">Ohjeet</w:t>
      </w:r>
    </w:p>
    <w:p>
      <w:r>
        <w:t xml:space="preserve">Kirjoita haiku syksyn lehdistä. Noudata tarkasti haikun tavusääntöjä. Hyödynnä sanan "syksy" kaksoismerkitystä.</w:t>
      </w:r>
    </w:p>
    <w:p>
      <w:r>
        <w:rPr>
          <w:b/>
        </w:rPr>
        <w:t xml:space="preserve">Vastaus</w:t>
      </w:r>
    </w:p>
    <w:p>
      <w:r>
        <w:t xml:space="preserve">Vihreä muuttuu meripihkaksi</w:t>
        <w:br/>
        <w:t xml:space="preserve">Elämän värähtely, kuolema</w:t>
        <w:br/>
        <w:t xml:space="preserve">Sukellus syksyyn</w:t>
      </w:r>
    </w:p>
    <w:p>
      <w:r>
        <w:rPr>
          <w:b/>
          <w:u w:val="single"/>
        </w:rPr>
        <w:t xml:space="preserve">Asiakirja 10001</w:t>
      </w:r>
    </w:p>
    <w:p>
      <w:r>
        <w:rPr>
          <w:b/>
        </w:rPr>
        <w:t xml:space="preserve">Ohjeet</w:t>
      </w:r>
    </w:p>
    <w:p>
      <w:r>
        <w:t xml:space="preserve">Van Halen tunnetusti kielsi minkä väriset M&amp;M:t ratsastajassaan?</w:t>
      </w:r>
    </w:p>
    <w:p>
      <w:r>
        <w:rPr>
          <w:b/>
        </w:rPr>
        <w:t xml:space="preserve">Vastaus</w:t>
      </w:r>
    </w:p>
    <w:p>
      <w:r>
        <w:t xml:space="preserve">Ruskea.</w:t>
      </w:r>
    </w:p>
    <w:p>
      <w:r>
        <w:rPr>
          <w:b/>
          <w:u w:val="single"/>
        </w:rPr>
        <w:t xml:space="preserve">Asiakirja 10002</w:t>
      </w:r>
    </w:p>
    <w:p>
      <w:r>
        <w:rPr>
          <w:b/>
        </w:rPr>
        <w:t xml:space="preserve">Ohjeet</w:t>
      </w:r>
    </w:p>
    <w:p>
      <w:r>
        <w:t xml:space="preserve">Miten rubabiksi kutsuttu instrumentti valmistetaan?</w:t>
      </w:r>
    </w:p>
    <w:p>
      <w:r>
        <w:rPr>
          <w:b/>
        </w:rPr>
        <w:t xml:space="preserve">Konteksti</w:t>
      </w:r>
    </w:p>
    <w:p>
      <w:r>
        <w:t xml:space="preserve">Rubab, Robab tai Rabab (pashto / persia: رُباب, kašmiri : رَبابہٕ, Sindhi: روباب (Nastaleeq), रबाब (devanagari), azerbaidžaniksi / turkiksi: Rübab, tadžikiksi / uzbekiksi рубобб) on luuttua muistuttava soitin. Rubabia, joka on yksi Afganistanin kansallisista soittimista, soittavat yleisesti myös Pakistanissa ja Intiassa pashtunit, belutšit, Sindhit, kashmirilaiset ja punjabit. Rubabilla on kolme muunnelmaa: Afganistanin Kabuli-rebab, Pohjois-Intian Seni-rebab ja Tadžikistanin Pamiri-rebab. Instrumentti ja sen muunnelmat ovat levinneet koko Länsi-, Keski-, Etelä- ja Kaakkois-Aasiaan. Afganistanin Kabuli rebab on saanut nimensä arabian rebabista, ja sitä soitetaan jousella, kun taas Keski-Aasiassa ja Intian niemimaalla soitinta soitetaan nyppimällä, ja se on rakenteeltaan selvästi erilainen. Runko on yleensä veistetty yhdestä puukappaleesta, ja sen pää peittää onttoa kulhoa, joka muodostaa äänikammion. Silta istuu kuoren päällä ja sitä pitää paikallaan jousien jännitys. Soittimessa on kolme neljäsosaan viritettyä melodiajousistoa, kaksi tai kolme soittojousistoa ja jopa 15 sympaattista jousistoa. Soitin valmistetaan perinteisesti mulperipuun rungosta, pää eläimen, kuten vuohen, nahasta ja jouset nuorten vuohien suolistosta (suolisto) tai nailonista.</w:t>
      </w:r>
    </w:p>
    <w:p>
      <w:r>
        <w:rPr>
          <w:b/>
        </w:rPr>
        <w:t xml:space="preserve">Vastaus</w:t>
      </w:r>
    </w:p>
    <w:p>
      <w:r>
        <w:t xml:space="preserve">Rubabin runko on veistetty yhdestä puukappaleesta, ja sen pää peittää onttoa kulhoa, joka muodostaa äänikammion. Silta istuu kuoren päällä, ja sitä pitää paikallaan jousien jännitys. Rubabissa on kolme neljäsosavireistä melodiajousen jousta, kaksi tai kolme rumpujousen jousen jousta ja jopa 15 sympaattista jousen jousen jousen jousen jousta. Soitin valmistetaan perinteisesti mulperipuun rungosta, pää eläimen, kuten vuohen, nahasta ja jouset nuorten vuohien suolistosta (suolisto) tai nailonista.</w:t>
      </w:r>
    </w:p>
    <w:p>
      <w:r>
        <w:rPr>
          <w:b/>
          <w:u w:val="single"/>
        </w:rPr>
        <w:t xml:space="preserve">Asiakirja 10003</w:t>
      </w:r>
    </w:p>
    <w:p>
      <w:r>
        <w:rPr>
          <w:b/>
        </w:rPr>
        <w:t xml:space="preserve">Ohjeet</w:t>
      </w:r>
    </w:p>
    <w:p>
      <w:r>
        <w:t xml:space="preserve">Kuka on Warren Buffet?</w:t>
      </w:r>
    </w:p>
    <w:p>
      <w:r>
        <w:rPr>
          <w:b/>
        </w:rPr>
        <w:t xml:space="preserve">Konteksti</w:t>
      </w:r>
    </w:p>
    <w:p>
      <w:r>
        <w:t xml:space="preserve">Warren Edward Buffett (/ˈbʌfɪt/ BUF-it; s. 30. elokuuta 1930)[2] on yhdysvaltalainen yritysmoguli, sijoittaja ja hyväntekijä. Hän on tällä hetkellä Berkshire Hathawayn puheenjohtaja ja toimitusjohtaja.</w:t>
        <w:t xml:space="preserve">Hän on yksi maailman tunnetuimmista perussijoittajista valtavan sijoitusmenestyksensä[3][4] ansiosta, sillä hänellä on 104 miljardin dollarin nettovarallisuus maaliskuussa 2023,[5] mikä tekee hänestä maailman viidenneksi rikkaimman ihmisen.</w:t>
        <w:br/>
        <w:br/>
        <w:t xml:space="preserve">Buffett syntyi Omahassa, Nebraskassa. Hän kiinnostui nuoruudessaan liiketoiminnasta ja sijoittamisesta ja pääsi lopulta Pennsylvanian yliopiston Wharton Schooliin vuonna 1947 ennen kuin siirtyi Nebraskan yliopistoon ja valmistui sieltä 19-vuotiaana. Hän valmistui Columbian kauppakorkeakoulusta, jossa hän muovasi sijoitusfilosofiansa Benjamin Grahamin kehittämän arvosijoittamisen käsitteen ympärille. Hän kävi New York Institute of Finance -korkeakoulun keskittyäkseen taloustieteelliseen taustaansa ja aloitti pian sen jälkeen erilaisia sijoitusyrityskumppanuuksia, joista yksi oli Grahamin kanssa. Hän perusti Buffett Partnership, Ltd:n vuonna 1956, ja hänen sijoitusyrityksensä osti lopulta tekstiiliteollisuusyrityksen nimeltä Berkshire Hathaway, otti sen nimen haltuunsa luodakseen monialaisen holdingyhtiön, ja myöhemmin hänestä tuli yhtiön puheenjohtaja ja enemmistöosakas vuonna 1970.</w:t>
        <w:t xml:space="preserve">Vuonna 1978 Charlie Munger liittyi Buffettin seuraan varapuheenjohtajaksi.[6][7]</w:t>
        <w:br/>
        <w:br/>
        <w:t xml:space="preserve">Buffett on vuodesta 1970 lähtien toiminut puheenjohtajana ja suurimpana osakkeenomistajana Berkshire Hathawayssä, joka on yksi Amerikan suurimmista holdingyhtiöistä ja maailman johtavista yrityskonglomeraateista.[8] Maailmanlaajuiset tiedotusvälineet ovat kutsuneet häntä Omahan "oraakkeliksi" tai "tietäjäksi", koska hän on kerännyt liiketoiminta- ja sijoitusmenestyksestään johtuvan valtavan omaisuuden.[9][10] Hän on tunnettu siitä, että hän noudattaa arvosijoittamisen periaatteita ja on henkilökohtaisesti säästäväinen valtavasta varallisuudestaan huolimatta.</w:t>
        <w:br/>
        <w:br/>
        <w:t xml:space="preserve">Buffett on myös tunnettu hyväntekijä, joka on luvannut lahjoittaa 99 prosenttia[12] omaisuudestaan hyväntekeväisyyteen, pääasiassa Bill &amp; Melinda Gates -säätiön kautta. Hän perusti vuonna 2010 Bill Gatesin kanssa The Giving Pledge -järjestön, jossa miljardöörit lupaavat lahjoittaa vähintään puolet omaisuudestaan[13].</w:t>
      </w:r>
    </w:p>
    <w:p>
      <w:r>
        <w:rPr>
          <w:b/>
        </w:rPr>
        <w:t xml:space="preserve">Vastaus</w:t>
      </w:r>
    </w:p>
    <w:p>
      <w:r>
        <w:t xml:space="preserve">Warren Edward Buffett on yhdysvaltalainen suurliikemies, sijoittaja ja hyväntekijä. Hän on tällä hetkellä Berkshire Hathawayn puheenjohtaja ja toimitusjohtaja. Hän on yksi maailman tunnetuimmista perussijoittajista valtavan sijoitusmenestyksensä ansiosta. Hänen nettovarallisuutensa oli 104 miljardia dollaria maaliskuussa 2023, mikä tekee hänestä maailman viidenneksi rikkaimman ihmisen.</w:t>
        <w:br/>
        <w:br/>
        <w:t xml:space="preserve"> Buffett syntyi Omahassa, Nebraskassa. Hän kiinnostui nuoruudessaan liiketoiminnasta ja sijoittamisesta ja pääsi lopulta Pennsylvanian yliopiston Wharton-kouluun vuonna 1947 ennen kuin siirtyi Nebraskan yliopistoon ja valmistui sieltä 19-vuotiaana. Hän valmistui Columbian kauppakorkeakoulusta, jossa hän muovasi sijoitusfilosofiansa Benjamin Grahamin kehittämän arvosijoittamisen käsitteen ympärille. Hän kävi New York Institute of Finance -korkeakoulun keskittyäkseen taloustieteelliseen taustaansa ja aloitti pian sen jälkeen erilaisia sijoitusyrityskumppanuuksia, joista yksi oli Grahamin kanssa. Hän perusti Buffett Partnership, Ltd:n vuonna 1956, ja hänen sijoitusyrityksensä osti lopulta tekstiilituotantoyrityksen nimeltä Berkshire Hathaway, otti sen nimen haltuunsa luodakseen monialaisen holding-yhtiön, ja myöhemmin hänestä tuli yhtiön puheenjohtaja ja enemmistöosakas vuonna 1970. Vuonna 1978 Charlie Munger liittyi Buffettin mukaan varapuheenjohtajaksi.</w:t>
        <w:br/>
        <w:br/>
        <w:t xml:space="preserve"> Vuodesta 1970 lähtien Buffett on toiminut puheenjohtajana ja suurimpana osakkeenomistajana Berkshire Hathawayssä, joka on yksi Amerikan suurimmista holdingyhtiöistä ja maailman johtavista yritysryhmittymistä.</w:t>
        <w:br/>
        <w:br/>
        <w:t xml:space="preserve"> Buffett on myös tunnettu hyväntekijä, joka on luvannut lahjoittaa 99 prosenttia omaisuudestaan hyväntekeväisyyteen, pääasiassa Bill &amp; Melinda Gates -säätiön kautta. Hän perusti vuonna 2010 Bill Gatesin kanssa The Giving Pledge -järjestön, jossa miljardöörit sitoutuvat lahjoittamaan vähintään puolet omaisuudestaan.</w:t>
      </w:r>
    </w:p>
    <w:p>
      <w:r>
        <w:rPr>
          <w:b/>
          <w:u w:val="single"/>
        </w:rPr>
        <w:t xml:space="preserve">Asiakirja 10004</w:t>
      </w:r>
    </w:p>
    <w:p>
      <w:r>
        <w:rPr>
          <w:b/>
        </w:rPr>
        <w:t xml:space="preserve">Ohjeet</w:t>
      </w:r>
    </w:p>
    <w:p>
      <w:r>
        <w:t xml:space="preserve">Mikä on Yhdysvaltain edustajainhuoneen lukumäärä?</w:t>
      </w:r>
    </w:p>
    <w:p>
      <w:r>
        <w:rPr>
          <w:b/>
        </w:rPr>
        <w:t xml:space="preserve">Vastaus</w:t>
      </w:r>
    </w:p>
    <w:p>
      <w:r>
        <w:t xml:space="preserve">435</w:t>
      </w:r>
    </w:p>
    <w:p>
      <w:r>
        <w:rPr>
          <w:b/>
          <w:u w:val="single"/>
        </w:rPr>
        <w:t xml:space="preserve">Asiakirja 10005</w:t>
      </w:r>
    </w:p>
    <w:p>
      <w:r>
        <w:rPr>
          <w:b/>
        </w:rPr>
        <w:t xml:space="preserve">Ohjeet</w:t>
      </w:r>
    </w:p>
    <w:p>
      <w:r>
        <w:t xml:space="preserve">Mitä Oak Islandilla on piilossa?</w:t>
      </w:r>
    </w:p>
    <w:p>
      <w:r>
        <w:rPr>
          <w:b/>
        </w:rPr>
        <w:t xml:space="preserve">Konteksti</w:t>
      </w:r>
    </w:p>
    <w:p>
      <w:r>
        <w:t xml:space="preserve">Oak Island on ollut aarteenmetsästäjien kohteena 1700-luvun lopusta lähtien, sillä huhujen mukaan sinne olisi haudattu kapteeni Kiddin aarre. Vaikka varhaisista kaivauksista on vain vähän todisteita, tarinoita alettiin julkaista ja dokumentoida jo vuonna 1856. Siitä lähtien on esitetty monia teorioita, jotka ulottuvat kapteeni Kiddiä laajemmalle ja joihin kuuluu muun muassa uskonnollisia esineitä, käsikirjoituksia ja Marie Antoinetten jalokiviä. "Aarre" on ollut myös altis kritiikille niiden taholta, jotka ovat hylänneet etsintäalueet luonnonilmiöinä.</w:t>
      </w:r>
    </w:p>
    <w:p>
      <w:r>
        <w:rPr>
          <w:b/>
        </w:rPr>
        <w:t xml:space="preserve">Vastaus</w:t>
      </w:r>
    </w:p>
    <w:p>
      <w:r>
        <w:t xml:space="preserve">Oak Islandille huhutaan haudatun kapteeni Kiddin aarteen. Viimeisten 100 vuoden aikana tehdyistä lukuisista kaivauksista huolimatta mitään ei ole kuitenkaan löydetty. Muiden teorioiden mukaan Oak Islandille on kätketty uskonnollisia esineitä, käsikirjoituksia tai Marie Antionetten jalokiviä.</w:t>
      </w:r>
    </w:p>
    <w:p>
      <w:r>
        <w:rPr>
          <w:b/>
          <w:u w:val="single"/>
        </w:rPr>
        <w:t xml:space="preserve">Asiakirja 10006</w:t>
      </w:r>
    </w:p>
    <w:p>
      <w:r>
        <w:rPr>
          <w:b/>
        </w:rPr>
        <w:t xml:space="preserve">Ohjeet</w:t>
      </w:r>
    </w:p>
    <w:p>
      <w:r>
        <w:t xml:space="preserve">Anna minulle luettelo syistä käyttää aurinkovoidetta.</w:t>
      </w:r>
    </w:p>
    <w:p>
      <w:r>
        <w:rPr>
          <w:b/>
        </w:rPr>
        <w:t xml:space="preserve">Vastaus</w:t>
      </w:r>
    </w:p>
    <w:p>
      <w:r>
        <w:t xml:space="preserve">Ehkäistäksesi auringonpolttamia</w:t>
        <w:br/>
        <w:t xml:space="preserve">- Vähentääksesi ihosyövän riskiä</w:t>
        <w:br/>
        <w:t xml:space="preserve">- Vähentääksesi ennenaikaista ikääntymistä</w:t>
        <w:br/>
        <w:t xml:space="preserve">- Suojellaksesi ihoasi</w:t>
      </w:r>
    </w:p>
    <w:p>
      <w:r>
        <w:rPr>
          <w:b/>
          <w:u w:val="single"/>
        </w:rPr>
        <w:t xml:space="preserve">Asiakirja 10007</w:t>
      </w:r>
    </w:p>
    <w:p>
      <w:r>
        <w:rPr>
          <w:b/>
        </w:rPr>
        <w:t xml:space="preserve">Ohjeet</w:t>
      </w:r>
    </w:p>
    <w:p>
      <w:r>
        <w:t xml:space="preserve">Etsi alla olevasta tekstistä William Harrisonin syntymäaika.</w:t>
      </w:r>
    </w:p>
    <w:p>
      <w:r>
        <w:rPr>
          <w:b/>
        </w:rPr>
        <w:t xml:space="preserve">Konteksti</w:t>
      </w:r>
    </w:p>
    <w:p>
      <w:r>
        <w:t xml:space="preserve">William Henry Harrison (9. helmikuuta 1773 - 4. huhtikuuta 1841) oli yhdysvaltalainen sotilasupseeri ja poliitikko, joka toimi Yhdysvaltain yhdeksäntenä presidenttinä. Harrison kuoli vain 31 päivää virkaanastujaistensa jälkeen vuonna 1841, ja hänellä oli Yhdysvaltain historian lyhin presidenttikausi. Hän oli myös ensimmäinen Yhdysvaltain presidentti, joka kuoli virassaan, ja siitä seurasi lyhyt perustuslaillinen kriisi, koska presidentin perimysjärjestystä ei tuolloin ollut täysin määritelty Yhdysvaltain perustuslaissa. Harrison oli viimeinen presidentti, joka oli syntynyt brittiläisenä alamaisena kolmentoista siirtokunnan alueella, ja hän oli Benjamin Harrisonin, Yhdysvaltain 23. presidentin, isänisän isoisä.</w:t>
      </w:r>
    </w:p>
    <w:p>
      <w:r>
        <w:rPr>
          <w:b/>
        </w:rPr>
        <w:t xml:space="preserve">Vastaus</w:t>
      </w:r>
    </w:p>
    <w:p>
      <w:r>
        <w:t xml:space="preserve">William Henry Harrison syntyi 9. helmikuuta 1773.</w:t>
      </w:r>
    </w:p>
    <w:p>
      <w:r>
        <w:rPr>
          <w:b/>
          <w:u w:val="single"/>
        </w:rPr>
        <w:t xml:space="preserve">Asiakirja 10008</w:t>
      </w:r>
    </w:p>
    <w:p>
      <w:r>
        <w:rPr>
          <w:b/>
        </w:rPr>
        <w:t xml:space="preserve">Ohjeet</w:t>
      </w:r>
    </w:p>
    <w:p>
      <w:r>
        <w:t xml:space="preserve">Mikä on XML?</w:t>
      </w:r>
    </w:p>
    <w:p>
      <w:r>
        <w:rPr>
          <w:b/>
        </w:rPr>
        <w:t xml:space="preserve">Vastaus</w:t>
      </w:r>
    </w:p>
    <w:p>
      <w:r>
        <w:t xml:space="preserve">Extensible Markup Language (XML) on merkintäkieli ja tiedostomuoto, jolla voidaan tallentaa, lähettää ja rekonstruoida mielivaltaista tietoa. Se määrittelee joukon sääntöjä asiakirjojen koodaamiseksi muotoon, joka on sekä ihmisten että koneiden luettavissa.</w:t>
      </w:r>
    </w:p>
    <w:p>
      <w:r>
        <w:rPr>
          <w:b/>
          <w:u w:val="single"/>
        </w:rPr>
        <w:t xml:space="preserve">Asiakirja 10009</w:t>
      </w:r>
    </w:p>
    <w:p>
      <w:r>
        <w:rPr>
          <w:b/>
        </w:rPr>
        <w:t xml:space="preserve">Ohjeet</w:t>
      </w:r>
    </w:p>
    <w:p>
      <w:r>
        <w:t xml:space="preserve">Kirjoita tekstistä niiden maiden nimet, joilla on eniten äänivaltaa. Luettele tulokset pilkulla erotetussa muodossa.</w:t>
      </w:r>
    </w:p>
    <w:p>
      <w:r>
        <w:rPr>
          <w:b/>
        </w:rPr>
        <w:t xml:space="preserve">Konteksti</w:t>
      </w:r>
    </w:p>
    <w:p>
      <w:r>
        <w:t xml:space="preserve">Maailmanpankki on kansainvälinen rahoituslaitos, joka myöntää lainoja ja avustuksia matalan ja keskitulotason maiden hallituksille pääomasijoitushankkeiden toteuttamiseen.Maailmanpankki on yhteisnimitys Kansainväliselle jälleenrakennus- ja kehityspankille (IBRD) ja Kansainväliselle kehitysyhteistyöjärjestölle (IDA), jotka ovat kaksi viidestä kansainvälisestä organisaatiosta, jotka kuuluvat Maailmanpankkiryhmään. Se perustettiin yhdessä Kansainvälisen valuuttarahaston kanssa vuoden 1944 Bretton Woodsin konferenssissa. Hitaan alun jälkeen sen ensimmäinen laina myönnettiin Ranskalle vuonna 1947. Se keskittyi 1970-luvulla lainoihin kehitysmaille, mutta siirtyi pois tästä tehtävästä 1980-luvulla. Viimeisten 30 vuoden aikana se on sisällyttänyt lainasalkkuunsa kansalaisjärjestöjä ja ympäristöryhmiä. Sen lainastrategiaan vaikuttavat YK:n kestävän kehityksen tavoitteet sekä ympäristö- ja sosiaaliset suojatoimet.</w:t>
        <w:br/>
        <w:br/>
        <w:t xml:space="preserve"> Vuodesta 2022 alkaen Maailmanpankkia johtavat presidentti ja 25 toimitusjohtajaa sekä 29 eri varapuheenjohtajaa. IBRD:llä on 189 ja IDA:lla 174 jäsenmaata. Eniten äänivaltaa on Yhdysvalloilla, Japanilla, Kiinalla, Saksalla ja Isolla-Britannialla. Pankki myöntää lainoja kehitysmaille köyhyyden vähentämiseksi. Pankki on mukana useissa maailmanlaajuisissa kumppanuuksissa ja aloitteissa, ja se osallistuu ilmastonmuutoksen torjuntaan. Maailmanpankilla on useita koulutussiipiä, ja se tekee yhteistyötä Clean Air Initiative -aloitteen ja YK:n kehitysyhteistyöjärjestön kanssa. Se toimii Open Data Initiative -aloitteessa ja isännöi Open Knowledge Repository -tietovarastoa.</w:t>
        <w:br/>
        <w:br/>
        <w:t xml:space="preserve"> Maailmanpankkia on arvosteltu inflaation edistämisestä ja talouskehityksen vahingoittamisesta, mikä on aiheuttanut mielenosoituksia vuosina 1988 ja 2000. Kritiikkiä on esitetty myös pankin hallintotavasta ja sen toiminnasta COVID-19-pandemiaa vastaan.</w:t>
      </w:r>
    </w:p>
    <w:p>
      <w:r>
        <w:rPr>
          <w:b/>
        </w:rPr>
        <w:t xml:space="preserve">Vastaus</w:t>
      </w:r>
    </w:p>
    <w:p>
      <w:r>
        <w:t xml:space="preserve">Yhdysvallat, Japani, Kiina, Saksa, Yhdistynyt kuningaskunta.</w:t>
      </w:r>
    </w:p>
    <w:p>
      <w:r>
        <w:rPr>
          <w:b/>
          <w:u w:val="single"/>
        </w:rPr>
        <w:t xml:space="preserve">Asiakirja 10010</w:t>
      </w:r>
    </w:p>
    <w:p>
      <w:r>
        <w:rPr>
          <w:b/>
        </w:rPr>
        <w:t xml:space="preserve">Ohjeet</w:t>
      </w:r>
    </w:p>
    <w:p>
      <w:r>
        <w:t xml:space="preserve">Luokittele kukin seuraavista melun määrän mukaan joko "paljon melua", "jonkin verran melua" tai "ei melua". Vauva itkee, lasimaljakko putoaa, ovi sulkeutuu, jänis hyppii matolla, mikroaaltouuni käy, kirjaa luetaan...</w:t>
      </w:r>
    </w:p>
    <w:p>
      <w:r>
        <w:rPr>
          <w:b/>
        </w:rPr>
        <w:t xml:space="preserve">Vastaus</w:t>
      </w:r>
    </w:p>
    <w:p>
      <w:r>
        <w:t xml:space="preserve">Vauvan itku: paljon melua, lasimaljakon pudottaminen: paljon melua, oven sulkeutuminen: jonkin verran melua, jäniksen hyppiminen matolla: ei melua, käynnissä oleva mikroaaltouuni: jonkin verran melua, kirjan lukeminen: ei melua, oven paiskaaminen: paljon melua.</w:t>
      </w:r>
    </w:p>
    <w:p>
      <w:r>
        <w:rPr>
          <w:b/>
          <w:u w:val="single"/>
        </w:rPr>
        <w:t xml:space="preserve">Asiakirja 10011</w:t>
      </w:r>
    </w:p>
    <w:p>
      <w:r>
        <w:rPr>
          <w:b/>
        </w:rPr>
        <w:t xml:space="preserve">Ohjeet</w:t>
      </w:r>
    </w:p>
    <w:p>
      <w:r>
        <w:t xml:space="preserve">Kertokaa minulle, ovatko nämä ajoneuvot sähkö- vai kaasukäyttöisiä.</w:t>
      </w:r>
    </w:p>
    <w:p>
      <w:r>
        <w:rPr>
          <w:b/>
        </w:rPr>
        <w:t xml:space="preserve">Vastaus</w:t>
      </w:r>
    </w:p>
    <w:p>
      <w:r>
        <w:t xml:space="preserve">Volkswagen Jetta, Toyota Corolla, Tesla Model 3, Hyundai Ioniq 5, Kia EV6, Honda Civic.</w:t>
      </w:r>
    </w:p>
    <w:p>
      <w:r>
        <w:rPr>
          <w:b/>
          <w:u w:val="single"/>
        </w:rPr>
        <w:t xml:space="preserve">Asiakirja 10012</w:t>
      </w:r>
    </w:p>
    <w:p>
      <w:r>
        <w:rPr>
          <w:b/>
        </w:rPr>
        <w:t xml:space="preserve">Ohjeet</w:t>
      </w:r>
    </w:p>
    <w:p>
      <w:r>
        <w:t xml:space="preserve">Kerro minulle, ovatko nämä vauvan vai koiran hoidossa käytettäviä esineitä: häkki, vaippa, talutushihna, vaippa ja purulelu.</w:t>
      </w:r>
    </w:p>
    <w:p>
      <w:r>
        <w:rPr>
          <w:b/>
        </w:rPr>
        <w:t xml:space="preserve">Vastaus</w:t>
      </w:r>
    </w:p>
    <w:p>
      <w:r>
        <w:t xml:space="preserve">Vaippa ja vaippa ovat vauvalle, ja häkki ja talutushihna ovat koiralle. Sekä vauvat että koirat käyttävät puruleluja.</w:t>
      </w:r>
    </w:p>
    <w:p>
      <w:r>
        <w:rPr>
          <w:b/>
          <w:u w:val="single"/>
        </w:rPr>
        <w:t xml:space="preserve">Asiakirja 10013</w:t>
      </w:r>
    </w:p>
    <w:p>
      <w:r>
        <w:rPr>
          <w:b/>
        </w:rPr>
        <w:t xml:space="preserve">Ohjeet</w:t>
      </w:r>
    </w:p>
    <w:p>
      <w:r>
        <w:t xml:space="preserve">Kuningatar Elisabet II:n suljettu arkku oli koristeltu useilla mielenkiintoisilla esineillä ja symboleilla, kuten millä?</w:t>
      </w:r>
    </w:p>
    <w:p>
      <w:r>
        <w:rPr>
          <w:b/>
        </w:rPr>
        <w:t xml:space="preserve">Vastaus</w:t>
      </w:r>
    </w:p>
    <w:p>
      <w:r>
        <w:t xml:space="preserve">Henkilökohtainen lippu, kuninkaallinen lippu, kruununjalokivet Orb ja Sceptre.</w:t>
      </w:r>
    </w:p>
    <w:p>
      <w:r>
        <w:rPr>
          <w:b/>
          <w:u w:val="single"/>
        </w:rPr>
        <w:t xml:space="preserve">Asiakirja 10014</w:t>
      </w:r>
    </w:p>
    <w:p>
      <w:r>
        <w:rPr>
          <w:b/>
        </w:rPr>
        <w:t xml:space="preserve">Ohjeet</w:t>
      </w:r>
    </w:p>
    <w:p>
      <w:r>
        <w:t xml:space="preserve">Miksi kannettava aurinkopaneelini ei toiminut, kun liitin sen asuntoautoni kyljessä olevaan aurinkovastaanottimeen?</w:t>
      </w:r>
    </w:p>
    <w:p>
      <w:r>
        <w:rPr>
          <w:b/>
        </w:rPr>
        <w:t xml:space="preserve">Vastaus</w:t>
      </w:r>
    </w:p>
    <w:p>
      <w:r>
        <w:t xml:space="preserve">Aurinkoenergia on paljon monimutkaisempaa kuin pelkkä paneeli ja akku. Vaikka sinulla olisi järjestelmä, joka on valmiiksi kytketty aurinkopaneeleille, ei ole takeita siitä, että se toimii heti. Tämä voi johtaa turhautumiseen ja siihen, että on opittava sähköjärjestelmistä enemmän kuin haluaisi. Ensinnäkin kaikissa aurinkoenergiajärjestelmissä tarvitaan aurinkosäädin. Aurinkosäätimet säätelevät tulevaa energiaa ja rajoittavat järjestelmän tukemaa wattimäärää. Monissa aurinkopaneeleissa on sisäänrakennettu aurinkosäädin, mutta jos sinulla on järjestelmä, jossa on valmiiksi kaapeloitu olemassa olevia aurinkopaneeleita ja jota yrität lisätä, siinä on todennäköisesti jo aurinkosäädin. Lisäsäätimen lisääminen estää uuden paneelin toiminnan. Jos ei tiedä aurinkosäätimistä, sitä voi olla hyvin vaikea selvittää, ja se voi johtaa vihaisiin yön yli meneviin Amazonin yleismittareiden toimituksiin sen selvittämiseksi, mikä on rikki. Useat aurinkosäätimet eivät kuitenkaan ole ainoa mahdollinen ongelma. Eri aurinkopaneelivalmistajilla on erilaisia johtotyyppejä ja liitintyyppejä, ja jopa liitintyypin sisällä on ajatus "napaisuudesta" eli siitä, mihin suuntaan liitin on kytkettävä. Tämä voi myös johtaa internetin tutkimiseen, turhautumiseen ja useampaan yön yli tehtyyn Amazon-tilaukseen napaisuuden vaihtamiseen tarkoitetuista sovittimista. Jos on erityisen epäonninen, sataa koko päivän, kun kaikki osat vihdoin saapuvat, mikä viivästyttää järjestelmän testaamista.</w:t>
      </w:r>
    </w:p>
    <w:p>
      <w:r>
        <w:rPr>
          <w:b/>
          <w:u w:val="single"/>
        </w:rPr>
        <w:t xml:space="preserve">Asiakirja 10015</w:t>
      </w:r>
    </w:p>
    <w:p>
      <w:r>
        <w:rPr>
          <w:b/>
        </w:rPr>
        <w:t xml:space="preserve">Ohjeet</w:t>
      </w:r>
    </w:p>
    <w:p>
      <w:r>
        <w:t xml:space="preserve">Nimeä kuuluisa mykkäelokuva</w:t>
      </w:r>
    </w:p>
    <w:p>
      <w:r>
        <w:rPr>
          <w:b/>
        </w:rPr>
        <w:t xml:space="preserve">Vastaus</w:t>
      </w:r>
    </w:p>
    <w:p>
      <w:r>
        <w:t xml:space="preserve">Anderssonin Kalle (ruots. Anderssonskans Kalle) on Sigurd Wallénin ohjaama ruotsalainen mykkäelokuva vuodelta 1922, jossa näyttelevät Gösta Alexandersson, Dagmar Ebbesen ja Stina Berg. Se perustuu Emil Norlanderin samannimiseen romaaniin vuodelta 1901, jota on filmatisoitu useaan otteeseen. Sitä seurasi jatko-osa Anderssonin Kallen uudet kepposet vuonna 1923. Vuonna 1934 Wallén teki siitä uudelleen äänielokuvan.</w:t>
      </w:r>
    </w:p>
    <w:p>
      <w:r>
        <w:rPr>
          <w:b/>
          <w:u w:val="single"/>
        </w:rPr>
        <w:t xml:space="preserve">Asiakirja 10016</w:t>
      </w:r>
    </w:p>
    <w:p>
      <w:r>
        <w:rPr>
          <w:b/>
        </w:rPr>
        <w:t xml:space="preserve">Ohjeet</w:t>
      </w:r>
    </w:p>
    <w:p>
      <w:r>
        <w:t xml:space="preserve">Mikä on shiba inu</w:t>
      </w:r>
    </w:p>
    <w:p>
      <w:r>
        <w:rPr>
          <w:b/>
        </w:rPr>
        <w:t xml:space="preserve">Vastaus</w:t>
      </w:r>
    </w:p>
    <w:p>
      <w:r>
        <w:t xml:space="preserve">Shiba Inu on japanilainen metsästyskoirarotu. Se on pienikokoinen tai keskikokoinen rotu, ja se on pienin kuudesta alkuperäisestä ja erillisestä Japanin spitz-koirarodusta. Sen nimi tarkoittaa kirjaimellisesti "harjakoiraa", sillä sitä käytetään riistan huuhteluun.</w:t>
      </w:r>
    </w:p>
    <w:p>
      <w:r>
        <w:rPr>
          <w:b/>
          <w:u w:val="single"/>
        </w:rPr>
        <w:t xml:space="preserve">Asiakirja 10017</w:t>
      </w:r>
    </w:p>
    <w:p>
      <w:r>
        <w:rPr>
          <w:b/>
        </w:rPr>
        <w:t xml:space="preserve">Ohjeet</w:t>
      </w:r>
    </w:p>
    <w:p>
      <w:r>
        <w:t xml:space="preserve">7 syytä, miksi San Franciscossa on asunnottomuutta</w:t>
      </w:r>
    </w:p>
    <w:p>
      <w:r>
        <w:rPr>
          <w:b/>
        </w:rPr>
        <w:t xml:space="preserve">Vastaus</w:t>
      </w:r>
    </w:p>
    <w:p>
      <w:r>
        <w:t xml:space="preserve">Asuntojen hinnat ovat nousseet pilviin verrattuna sen lähialueisiin - Noe Valley, Mission jne.</w:t>
        <w:br/>
        <w:t xml:space="preserve">Se on liikenteen solmukohta, joten Se on turvallinen</w:t>
        <w:br/>
        <w:t xml:space="preserve">Joitakin parhaita ravintoloita, kuten Gialina, Chenery Park, joten hyviä tähteitä jäljellä</w:t>
        <w:br/>
        <w:t xml:space="preserve">On 80 hehtaarin puisto, jossa on vaellusreittejä, kalliokiipeilyä, baseball-timantti, tenniskentät, koripallokentät jne., mikä tekee hyvän alueen telttailuun</w:t>
        <w:br/>
        <w:t xml:space="preserve">Yhteisössä on paljon soppakeittiöitä ja ilmaista hyvinvointia</w:t>
      </w:r>
    </w:p>
    <w:p>
      <w:r>
        <w:rPr>
          <w:b/>
          <w:u w:val="single"/>
        </w:rPr>
        <w:t xml:space="preserve">Asiakirja 10018</w:t>
      </w:r>
    </w:p>
    <w:p>
      <w:r>
        <w:rPr>
          <w:b/>
        </w:rPr>
        <w:t xml:space="preserve">Ohjeet</w:t>
      </w:r>
    </w:p>
    <w:p>
      <w:r>
        <w:t xml:space="preserve">Mikä seuraavista kolmesta sanasta eroaa muista: Meluisa, Ystävällinen, Seikkailunhaluinen? Miksi?</w:t>
      </w:r>
    </w:p>
    <w:p>
      <w:r>
        <w:rPr>
          <w:b/>
        </w:rPr>
        <w:t xml:space="preserve">Vastaus</w:t>
      </w:r>
    </w:p>
    <w:p>
      <w:r>
        <w:t xml:space="preserve">Meluisa eroaa ystävällisestä ja seikkailunhaluisesta, sillä se on negatiivinen, kun taas muut ovat positiivisia.</w:t>
      </w:r>
    </w:p>
    <w:p>
      <w:r>
        <w:rPr>
          <w:b/>
          <w:u w:val="single"/>
        </w:rPr>
        <w:t xml:space="preserve">Asiakirja 10019</w:t>
      </w:r>
    </w:p>
    <w:p>
      <w:r>
        <w:rPr>
          <w:b/>
        </w:rPr>
        <w:t xml:space="preserve">Ohjeet</w:t>
      </w:r>
    </w:p>
    <w:p>
      <w:r>
        <w:t xml:space="preserve">Miten koripallo keksittiin?</w:t>
      </w:r>
    </w:p>
    <w:p>
      <w:r>
        <w:rPr>
          <w:b/>
        </w:rPr>
        <w:t xml:space="preserve">Konteksti</w:t>
      </w:r>
    </w:p>
    <w:p>
      <w:r>
        <w:t xml:space="preserve">Koripallo sai alkunsa, kun kanadalainen liikunnanopettaja James Naismith keksi sen vuonna 1891 Springfieldissä, Massachusettsissa, vähemmän loukkaantumisalttiiksi urheilulajiksi kuin jalkapallo. Naismith oli 31-vuotias jatko-opiskelija, kun hän loi sisäurheilulajin pitääkseen urheilijat talvisin sisätiloissa.</w:t>
      </w:r>
    </w:p>
    <w:p>
      <w:r>
        <w:rPr>
          <w:b/>
        </w:rPr>
        <w:t xml:space="preserve">Vastaus</w:t>
      </w:r>
    </w:p>
    <w:p>
      <w:r>
        <w:t xml:space="preserve">Koripallo sai alkunsa, kun kanadalainen liikunnanopettaja James Naismith keksi sen vuonna 1891 Springfieldissä, Massachusettsissa, vähemmän loukkaantumisalttiiksi urheilulajiksi kuin jalkapallo. Naismith oli 31-vuotias jatko-opiskelija, kun hän loi sisäurheilulajin pitääkseen urheilijat sisätiloissa talvisin. 1 Peli vakiintui melko nopeasti ja kasvoi 1900-luvun edetessä hyvin suosituksi ensin Amerikassa ja sitten muualla maailmassa. Kun koripallo vakiintui amerikkalaisissa korkeakouluissa, ammattilaispeli seurasi perässä. Vuonna 1946 perustettu amerikkalainen National Basketball Association (NBA) kasvoi vuosisadan loppuun mennessä monimiljardiseksi yritykseksi, ja koripallosta tuli kiinteä osa amerikkalaista kulttuuria.</w:t>
      </w:r>
    </w:p>
    <w:p>
      <w:r>
        <w:rPr>
          <w:b/>
          <w:u w:val="single"/>
        </w:rPr>
        <w:t xml:space="preserve">Asiakirja 10020</w:t>
      </w:r>
    </w:p>
    <w:p>
      <w:r>
        <w:rPr>
          <w:b/>
        </w:rPr>
        <w:t xml:space="preserve">Ohjeet</w:t>
      </w:r>
    </w:p>
    <w:p>
      <w:r>
        <w:t xml:space="preserve">Mitkä ovat joitakin tapoja auttaa jotakuta nukahtamaan?</w:t>
      </w:r>
    </w:p>
    <w:p>
      <w:r>
        <w:rPr>
          <w:b/>
        </w:rPr>
        <w:t xml:space="preserve">Vastaus</w:t>
      </w:r>
    </w:p>
    <w:p>
      <w:r>
        <w:t xml:space="preserve">Valo vaikuttaa uneliaisuuteen, joten hyvänä unihygieniana pidetään valojen himmentämistä ja näytön käytön lopettamista ennen nukkumaanmenoa. Lisäksi makuuhuoneen hiljaisuuden ja viileyden varmistaminen voi auttaa huomattavasti unen saamisessa.</w:t>
      </w:r>
    </w:p>
    <w:p>
      <w:r>
        <w:rPr>
          <w:b/>
          <w:u w:val="single"/>
        </w:rPr>
        <w:t xml:space="preserve">Asiakirja 10021</w:t>
      </w:r>
    </w:p>
    <w:p>
      <w:r>
        <w:rPr>
          <w:b/>
        </w:rPr>
        <w:t xml:space="preserve">Ohjeet</w:t>
      </w:r>
    </w:p>
    <w:p>
      <w:r>
        <w:t xml:space="preserve">Mikä on lippujen tutkimus?</w:t>
      </w:r>
    </w:p>
    <w:p>
      <w:r>
        <w:rPr>
          <w:b/>
        </w:rPr>
        <w:t xml:space="preserve">Vastaus</w:t>
      </w:r>
    </w:p>
    <w:p>
      <w:r>
        <w:t xml:space="preserve">Lippujen tutkimusta kutsutaan veksillologiaksi. Vexillologia sanana on peräisin latinan vexillum-sanasta, jota roomalaiset käyttivät eräänlaisesta standardista, jossa kangas ripustettiin vaakasuoraan poikkipalkkiin tangossa. Se on klassisissa kielissä lähin vastine sille, mitä me kutsumme nykyään lipuksi.</w:t>
      </w:r>
    </w:p>
    <w:p>
      <w:r>
        <w:rPr>
          <w:b/>
          <w:u w:val="single"/>
        </w:rPr>
        <w:t xml:space="preserve">Asiakirja 10022</w:t>
      </w:r>
    </w:p>
    <w:p>
      <w:r>
        <w:rPr>
          <w:b/>
        </w:rPr>
        <w:t xml:space="preserve">Ohjeet</w:t>
      </w:r>
    </w:p>
    <w:p>
      <w:r>
        <w:t xml:space="preserve">Ote Pariisin alueen asukkaista.</w:t>
      </w:r>
    </w:p>
    <w:p>
      <w:r>
        <w:rPr>
          <w:b/>
        </w:rPr>
        <w:t xml:space="preserve">Konteksti</w:t>
      </w:r>
    </w:p>
    <w:p>
      <w:r>
        <w:t xml:space="preserve">Pariisin kaupunki on Île-de-Francen alueen eli Pariisin alueen keskus, jonka virallinen arvioitu asukasluku 1. tammikuuta 2023 on 12 271 794 eli noin 19 prosenttia Ranskan väestöstä[2], mikä tekee alueesta Ranskan pääkaupungin. Pariisin alueen bruttokansantuote oli 739 miljardia euroa (743 miljardia dollaria) vuonna 2019, mikä on Euroopan korkein bruttokansantuote.[8] Economist Intelligence Unitin maailmanlaajuisen elinkustannustutkimuksen mukaan Pariisi oli vuonna 2022 kaupunki, jonka elinkustannukset olivat maailman yhdeksänneksi korkeimmat[9].</w:t>
      </w:r>
    </w:p>
    <w:p>
      <w:r>
        <w:rPr>
          <w:b/>
        </w:rPr>
        <w:t xml:space="preserve">Vastaus</w:t>
      </w:r>
    </w:p>
    <w:p>
      <w:r>
        <w:t xml:space="preserve">Pariisin alueella on 12 271 794 asukasta.</w:t>
      </w:r>
    </w:p>
    <w:p>
      <w:r>
        <w:rPr>
          <w:b/>
          <w:u w:val="single"/>
        </w:rPr>
        <w:t xml:space="preserve">Asiakirja 10023</w:t>
      </w:r>
    </w:p>
    <w:p>
      <w:r>
        <w:rPr>
          <w:b/>
        </w:rPr>
        <w:t xml:space="preserve">Ohjeet</w:t>
      </w:r>
    </w:p>
    <w:p>
      <w:r>
        <w:t xml:space="preserve">Missä kuussa Venäjän lokakuun vallankumous tapahtui?</w:t>
      </w:r>
    </w:p>
    <w:p>
      <w:r>
        <w:rPr>
          <w:b/>
        </w:rPr>
        <w:t xml:space="preserve">Vastaus</w:t>
      </w:r>
    </w:p>
    <w:p>
      <w:r>
        <w:t xml:space="preserve">Marraskuu</w:t>
      </w:r>
    </w:p>
    <w:p>
      <w:r>
        <w:rPr>
          <w:b/>
          <w:u w:val="single"/>
        </w:rPr>
        <w:t xml:space="preserve">Asiakirja 10024</w:t>
      </w:r>
    </w:p>
    <w:p>
      <w:r>
        <w:rPr>
          <w:b/>
        </w:rPr>
        <w:t xml:space="preserve">Ohjeet</w:t>
      </w:r>
    </w:p>
    <w:p>
      <w:r>
        <w:t xml:space="preserve">Miksi Steph Curry on niin hyvä koripalloilija?</w:t>
      </w:r>
    </w:p>
    <w:p>
      <w:r>
        <w:rPr>
          <w:b/>
        </w:rPr>
        <w:t xml:space="preserve">Vastaus</w:t>
      </w:r>
    </w:p>
    <w:p>
      <w:r>
        <w:t xml:space="preserve">Golden State Warriorsin Stephen Currya pidetään yhtenä NBA:n parhaista koripalloilijoista, koska hän pystyy tekemään heittoja mistä tahansa koripallokentällä. Häntä on pidetty yhtenä kaikkien aikojen suurimmista, koska hänen pelityylinsä on mullistava, sillä hän heittää mieluummin kolmen pisteen heittoja kuin korkeamman prosenttiosuuden lay-upeja. Hän on nelinkertainen mestari, kaksinkertainen MVP, finaalien MVP, tehnyt eniten kolmen pisteen heittoja NBA:n historiassa ja Under Armourin maailmanlaajuinen brändijohtaja.</w:t>
      </w:r>
    </w:p>
    <w:p>
      <w:r>
        <w:rPr>
          <w:b/>
          <w:u w:val="single"/>
        </w:rPr>
        <w:t xml:space="preserve">Asiakirja 10025</w:t>
      </w:r>
    </w:p>
    <w:p>
      <w:r>
        <w:rPr>
          <w:b/>
        </w:rPr>
        <w:t xml:space="preserve">Ohjeet</w:t>
      </w:r>
    </w:p>
    <w:p>
      <w:r>
        <w:t xml:space="preserve">Tee yhteenveto Pittsburghin yliopiston Thackeray Hallin historiasta tämän tekstin perusteella.</w:t>
      </w:r>
    </w:p>
    <w:p>
      <w:r>
        <w:rPr>
          <w:b/>
        </w:rPr>
        <w:t xml:space="preserve">Konteksti</w:t>
      </w:r>
    </w:p>
    <w:p>
      <w:r>
        <w:t xml:space="preserve">Rakennus on entinen National Union Fire Insurance Company -rakennus, joka on rakennettu noin vuosina 1923-1925 varhaisklassiseen tyyliin.Yliopisto osti rakennuksen vuonna 1968 1,875 miljoonalla dollarilla (14,6 miljoonaa dollaria vuoden 2021 dollareissa[6]), ja se oli alun perin tarkoitettu tiedekunnan toimistoiksi.[7] Se tunnettiin nimellä Social Sciences Building vuoteen 1972 asti, jolloin se nimettiin uudelleen Mervis Halliksi ja nimettiin kauppatieteiden tutkijakoulun kotitaloksi. 1983, kun kauppatieteiden tutkijakoulu muutti uuteen rakennukseen, jonka nimi oli myös Mervis Hall, se nimettiin uudelleen Thackeray Halliksi.</w:t>
      </w:r>
    </w:p>
    <w:p>
      <w:r>
        <w:rPr>
          <w:b/>
        </w:rPr>
        <w:t xml:space="preserve">Vastaus</w:t>
      </w:r>
    </w:p>
    <w:p>
      <w:r>
        <w:t xml:space="preserve">Thackeray Hall oli National Union Fire Insurance Companyn rakennus, kunnes Pittsburghin yliopisto osti sen vuonna 1968 1,875 miljoonalla dollarilla. Ensin sitä käytettiin tiedekunnan toimistoina, myöhemmin se tunnettiin nimellä Social Sciences Building, kunnes se nimettiin uudelleen Mervis Halliksi. Vuonna 1983 se nimettiin uudelleen Thackeray Halliksi, ja siitä lähtien siinä on toiminut yliopiston matematiikan laitos.</w:t>
      </w:r>
    </w:p>
    <w:p>
      <w:r>
        <w:rPr>
          <w:b/>
          <w:u w:val="single"/>
        </w:rPr>
        <w:t xml:space="preserve">Asiakirja 10026</w:t>
      </w:r>
    </w:p>
    <w:p>
      <w:r>
        <w:rPr>
          <w:b/>
        </w:rPr>
        <w:t xml:space="preserve">Ohjeet</w:t>
      </w:r>
    </w:p>
    <w:p>
      <w:r>
        <w:t xml:space="preserve">Anna kaksi esimerkkiä itsenäisesti merkittävästä säädöksestä. Erittele ne luetteloksi.</w:t>
      </w:r>
    </w:p>
    <w:p>
      <w:r>
        <w:rPr>
          <w:b/>
        </w:rPr>
        <w:t xml:space="preserve">Konteksti</w:t>
      </w:r>
    </w:p>
    <w:p>
      <w:r>
        <w:t xml:space="preserve">Yleisen oikeuden mukaan itsenäisen merkityksen omaavien tekojen oppi sallii testamentintekijän tosiasiallisesti muuttaa omaisuutensa määräämistä ilman testamentin muuttamista, jos määräämistä muuttavilla teoilla tai tapahtumilla on jokin muu merkitys kuin testamentin vaatimusten välttäminen.</w:t>
        <w:br/>
        <w:br/>
        <w:t xml:space="preserve"> Tätä oppia sovelletaan usein seuraavissa kahdessa tilanteessa:</w:t>
        <w:br/>
        <w:br/>
        <w:t xml:space="preserve">    Testamentinsaaja testamenttaa omaisuutta edunsaajaryhmälle, jonka jäsenyyttä testamentinsaaja valvoo. Esimerkiksi Joey jättää pankkitilinsä sisällön "työntekijöilleni". Jos Joey sitten erottaa osan vanhoista työntekijöistä ja palkkaa uusia, uudet työntekijät perivät pankkitilin sisällön tämän määräyksen nojalla.</w:t>
        <w:br/>
        <w:t xml:space="preserve">    Testamentintekijä määrää yleisestä omaisuuslajista ja muuttaa sitten kyseiseen luokkaan kuuluvia erityisiä omaisuuseriä. Esimerkiksi Joey kirjoittaa testamenttiinsa: "Jätän autoni Rachelille". Joey ajaa testamentin tekohetkellä vuoden 1974 AMC Gremlinillä, mutta myy myöhemmin Gremlinin ja ostaa vuoden 2016 Rolls-Royce Phantom Drophead Coupé -auton, jossa on itsemurhaovet ja teak-paneelit. Koska Joey osti uuden auton saadakseen mukavamman kyydin eikä muuttaakseen testamenttia käymättä läpi testamenttimuodollisuuksia, lahja Rachelille pysyy täytäntöönpanokelpoisena.</w:t>
      </w:r>
    </w:p>
    <w:p>
      <w:r>
        <w:rPr>
          <w:b/>
        </w:rPr>
        <w:t xml:space="preserve">Vastaus</w:t>
      </w:r>
    </w:p>
    <w:p>
      <w:r>
        <w:t xml:space="preserve">- Joey jättää pankkitilinsä sisällön "työntekijöilleni". Jos Joey sitten erottaa osan vanhoista työntekijöistä ja palkkaa uusia, uudet työntekijät perivät pankkitilin sisällön tämän määräyksen nojalla.</w:t>
        <w:br/>
        <w:br/>
        <w:t xml:space="preserve"> - Joey kirjoittaa testamenttiinsa: "Jätän autoni Rachelille". Joey ajaa testamentin tekohetkellä vanhalla autolla, mutta myy myöhemmin Gremlinin ja ostaa uuden auton. Koska Joey osti uuden auton saadakseen mukavamman kyydin eikä muuttaakseen testamenttia käymättä läpi testamenttimuodollisuuksia, lahja Rachelille pysyy täytäntöönpanokelpoisena.</w:t>
      </w:r>
    </w:p>
    <w:p>
      <w:r>
        <w:rPr>
          <w:b/>
          <w:u w:val="single"/>
        </w:rPr>
        <w:t xml:space="preserve">Asiakirja 10027</w:t>
      </w:r>
    </w:p>
    <w:p>
      <w:r>
        <w:rPr>
          <w:b/>
        </w:rPr>
        <w:t xml:space="preserve">Ohjeet</w:t>
      </w:r>
    </w:p>
    <w:p>
      <w:r>
        <w:t xml:space="preserve">Kerro minulle Uberia koskevan viitetekstin perusteella, milloin vanha toimitusjohtaja vaihdettiin.</w:t>
      </w:r>
    </w:p>
    <w:p>
      <w:r>
        <w:rPr>
          <w:b/>
        </w:rPr>
        <w:t xml:space="preserve">Konteksti</w:t>
      </w:r>
    </w:p>
    <w:p>
      <w:r>
        <w:t xml:space="preserve">Vuonna 2009 StumbleUponin toinen perustaja Garrett Camp keksi perustaa Uberin, jotta suorien kuljetusten hankkiminen olisi helpompaa ja halvempaa.</w:t>
        <w:t xml:space="preserve">Camp ja Travis Kalanick olivat käyttäneet 800 dollaria yksityisen kuljettajan palkkaamiseen uudenvuodenaattona, mitä he pitivät kohtuuttomana, ja Camp sai inspiraation myös vaikeudestaan löytää taksia lumisena yönä Pariisissa.[6][7] Mobiilisovelluksen prototyypin rakensivat Camp ja hänen ystävänsä Oscar Salazar ja Conrad Whelan Kalanickin toimiessa yrityksen "meganeuvonantajana".[7]</w:t>
        <w:br/>
        <w:br/>
        <w:t xml:space="preserve">Helmikuussa 2010 Ryan Gravesista tuli Uberin ensimmäinen työntekijä; hänet nimitettiin toimitusjohtajaksi toukokuussa 2010.</w:t>
        <w:t xml:space="preserve">Joulukuussa 2010 Kalanick seurasi Gravesia toimitusjohtajana, ja Gravesista tuli operatiivinen johtaja.[8]</w:t>
        <w:br/>
        <w:br/>
        <w:t xml:space="preserve">Toukokuussa 2010 tapahtuneen beta-version jälkeen Uberin palvelut ja mobiilisovellus julkaistiin julkisesti San Franciscossa vuonna 2011.[9][10] Alun perin sovellus mahdollisti käyttäjille vain mustan luksusauton tilaamisen, ja hinta oli noin 1,5-kertainen taksiin verrattuna.</w:t>
        <w:t xml:space="preserve">11] Vuonna 2011 yritys muutti nimensä UberCabista Uberiksi San Franciscon taksiautoilijoiden valitusten jälkeen.[12]</w:t>
        <w:br/>
        <w:br/>
        <w:t xml:space="preserve">Yrityksen ensimmäisiin palkattuihin työntekijöihin kuului ydinfyysikko, laskennallinen neurotieteilijä ja koneasiantuntija, joka työskenteli Uberin autojen saapumisaikojen ennustamiseksi Google API:ta tarkemmin.[13] Huhtikuussa 2012 Uber käynnisti Chicagossa palvelun, jossa käyttäjät pystyivät pyytämään tavallista taksia tai Uberin kuskia mobiilisovelluksen kautta.</w:t>
        <w:t xml:space="preserve">14][15]</w:t>
        <w:br/>
        <w:br/>
        <w:t xml:space="preserve">Heinäkuussa 2012 yhtiö esitteli UberX:n, halvemman vaihtoehdon, jossa kuljettajat saivat käyttää muita kuin luksusajoneuvoja, mukaan lukien henkilökohtaisia ajoneuvojaan, taustatarkastuksen, vakuutuksen, rekisteröinnin ja ajoneuvon standardien</w:t>
      </w:r>
      <w:r>
        <w:t xml:space="preserve">16][17] Joulukuuhun 2013 mennessä palvelu toimi 65 kaupungissa.[18]</w:t>
        <w:br/>
        <w:br/>
        <w:t xml:space="preserve">Joulukuussa 2013 USA Today nimesi Uberin vuoden teknologiayritykseksi.[19]</w:t>
        <w:br/>
        <w:br/>
        <w:t xml:space="preserve">Elokuussa 2014 Uber käynnisti yhteiskuljetuspalvelun San Franciscon lahden alueella[20][21] ja lanseerasi Uber Eatsin, ruoan toimituspalvelun.</w:t>
        <w:t xml:space="preserve">22][23]</w:t>
        <w:br/>
        <w:br/>
        <w:br/>
        <w:t xml:space="preserve">Uberin logo, jota käytettiin helmikuusta 2016 syyskuuhun 2018</w:t>
        <w:br/>
        <w:t xml:space="preserve">Elokuussa 2016 Uber myi kovaa kilpailua kohdatessaan toimintansa Kiinassa DiDille vastineeksi 18 prosentin osuudesta DiDissä[24] DiDi suostui sijoittamaan Uberiin miljardi dollaria.</w:t>
        <w:t xml:space="preserve">25] Uber oli aloittanut toimintansa Kiinassa vuonna 2014 nimellä 优步 (Yōubù).[26]</w:t>
        <w:br/>
        <w:br/>
        <w:t xml:space="preserve">Vuonna 2016 Uber osti Anthony Levandowskin perustaman itsestään ajavia kuorma-autoja valmistavan Ottomotto-yrityksen 625 miljoonalla dollarilla. Levandowskin, joka oli aiemmin Waymon palveluksessa, väitettiin perustaneen Ottomotton käyttämällä Waymolta varastamiaan liikesalaisuuksia.</w:t>
        <w:t xml:space="preserve">Uber sopi tällaisen henkisen omaisuuden käyttöä koskevan oikeusjutun ja pääsi sopimukseen Waymon teknologian käyttämisestä tavaraliikenteessään.[27][28]</w:t>
        <w:br/>
        <w:br/>
        <w:t xml:space="preserve">Joulukuussa 2016 Uber osti Geometric Intelligencen. Geometric Intelligencen 15 hengen henkilökunta muodosti "Uber AI:n" alkuperäisen ytimen, joka on tekoälyteknologioita ja koneoppimista tutkiva osasto.[29][30] Uber AI loi useita avoimen lähdekoodin projekteja, kuten Pyro, Ludwig ja Plato. Uber AI kehitti myös uusia tekoälytekniikoita ja algoritmeja, kuten POET-algoritmin ja sarjan neuroevoluutiota käsitteleviä artikkeleita.</w:t>
        <w:t xml:space="preserve">Uber AI suljettiin toukokuussa 2020.[31][30]</w:t>
        <w:br/>
        <w:br/>
        <w:t xml:space="preserve">Elokuussa 2017 Expedia Groupin entinen toimitusjohtaja Dara Khosrowshahi korvasi Kalanickin toimitusjohtajana.[32][33</w:t>
        <w:br/>
        <w:br/>
        <w:t xml:space="preserve">Helmikuussa 2018 Uber yhdisti toimintansa Venäjällä, Armeniassa, Azerbaidžanissa, Valko-Venäjällä, Georgiassa ja Kazakstanissa Yandex.Taxin toimintoihin ja sijoitti yritykseen 225 miljoonaa dollaria.[34] Maaliskuussa 2018 Uber yhdisti palvelunsa Kaakkois-Aasiassa Grabin toimintojen kanssa 27. helmikuuta 2018.5 prosentin omistusosuutta Grabista.[35][36][37]</w:t>
        <w:br/>
        <w:br/>
        <w:t xml:space="preserve">Toukokuun 2018 ja marraskuun 2018 välisenä aikana Uber tarjosi Uber Rent powered by Getaround -vertaisautojen yhteiskäyttöpalvelua, joka oli joidenkin käyttäjien saatavilla San Franciscossa.[38]</w:t>
        <w:br/>
        <w:br/>
        <w:t xml:space="preserve">Marraskuussa 2018 Uberista tuli Linux Foundationin kultajäsen.[39][40]</w:t>
        <w:br/>
        <w:br/>
        <w:t xml:space="preserve">10. toukokuuta 2019 Uberista tuli pörssiyhtiö listautumalla.</w:t>
        <w:t xml:space="preserve">41]</w:t>
        <w:br/>
        <w:br/>
        <w:t xml:space="preserve">Kesällä 2019 Uber ilmoitti irtisanovansa 8 % henkilöstöstään ja lakkautti COO Barney Harfordin viran. 42] 43] 44] 45] 46] 47</w:t>
        <w:br/>
        <w:br/>
        <w:t xml:space="preserve">Lokakuussa 2019 Uber tarjosi yhteistyössä HeliFlightin kanssa 8 minuutin helikopterilentoja Manhattanin ja John F.</w:t>
        <w:t xml:space="preserve">Kennedyn kansainväliseltä lentoasemalta hintaan 200-225 dollaria per matkustaja.[48][49]</w:t>
        <w:br/>
        <w:br/>
        <w:t xml:space="preserve">Lokakuun 2019 ja toukokuun 2020 välisenä aikana Uber tarjosi Uber Works -mobiilisovellusta, joka yhdisti tilapäisiä töitä etsiviä työntekijöitä Chicagossa ja Miamissa toimiviin yrityksiin.</w:t>
        <w:t xml:space="preserve">50][51][52]</w:t>
        <w:br/>
        <w:br/>
        <w:t xml:space="preserve">Tammikuussa 2020 Uber osti Careemin 3,1 miljardilla dollarilla[53] ja myi intialaisen Uber Eats -toimintansa Zomatolle.[54]</w:t>
        <w:br/>
        <w:br/>
        <w:t xml:space="preserve">Niin ikään tammikuussa 2020 Uber testasi ominaisuutta, joka mahdollisti kuljettajille Santa Barbaran, Sacramenton ja Palm Springsin lentoasemilla hinnoittelun, joka perustui moninkertaiseen määrään Uberin hintoja.[55]</w:t>
        <w:br/>
        <w:br/>
        <w:t xml:space="preserve">Toukokuussa 2020 COVID-19-pandemian aikana Uber ilmoitti irtisanovansa yli 14 prosenttia työntekijöistään.[56][52]</w:t>
        <w:br/>
        <w:br/>
        <w:t xml:space="preserve">Kesäkuussa 2020 Uber ilmoitti ensimmäisenä ohjelmistopalvelukumppanuutenaan, että se hallinnoi tilausajoneuvokalustoa Marin Transitille, joka on julkinen bussilaitos Marin Countyssa, Kaliforniassa.[57]</w:t>
        <w:br/>
        <w:br/>
        <w:t xml:space="preserve">Heinäkuussa 2020 Uber lanseerasi yhdessä enemmistöomistamansa Cornershopin kanssa Uberin päivittäistavaroiden jakelupalvelun Latinalaisessa Amerikassa, Kanadassa, Miamissa ja Dallasissa.</w:t>
        <w:t xml:space="preserve">58][59]</w:t>
        <w:br/>
        <w:br/>
        <w:t xml:space="preserve">Syyskuussa 2020 Uber sitoutui hiilineutraaliuteen maailmanlaajuisesti vuoteen 2040 mennessä ja edellytti, että vuoteen 2030 mennessä useimmissa maissa kyytejä on tarjottava yksinomaan sähköautoilla.[60][61][62]</w:t>
        <w:br/>
        <w:br/>
        <w:t xml:space="preserve">Joulukuussa 2020 Uber osti Postmatesin 2,65 miljardilla dollarilla.[63][64][65]</w:t>
        <w:br/>
        <w:br/>
        <w:t xml:space="preserve">Niin ikään joulukuussa 2020 Uber myi Elevate-divisioonansa, joka kehitti lyhyitä lentoja VTOL-lentokoneilla, Joby Aviationille.[66][67]</w:t>
        <w:br/>
        <w:br/>
        <w:t xml:space="preserve">Tammikuussa 2021 Uber ATG/Advanced Technologies Group, SoftBank Vision Fundin, Toyotan ja Denson vähemmistöomistuksessa oleva yhteisyritys, joka kehitti itseohjautuvia autoja, myytiin Aurora Innovationille 4 miljardilla dollarilla, ja Uber sijoitti Auroraan 400 miljoonaa dollaria.[68][69]</w:t>
        <w:br/>
        <w:br/>
        <w:t xml:space="preserve">Maaliskuussa</w:t>
        <w:t xml:space="preserve">2021</w:t>
        <w:t xml:space="preserve">yhtiö muutti uuteen pääkonttoriinsa Third Streetille Mission Bayssä San Franciscossa, joka koostui useista 6- ja 11-kerroksisista rakennuksista, joita yhdistivät sillat ja kulkuteet.</w:t>
        <w:t xml:space="preserve">70]</w:t>
        <w:br/>
        <w:br/>
        <w:t xml:space="preserve">Lokakuussa 2021 Uber osti alkoholin jakelupalvelu Drizlyn 1,1 miljardilla dollarilla käteisenä ja osakkeina.[71]</w:t>
        <w:br/>
        <w:br/>
        <w:t xml:space="preserve">20. tammikuuta 2022 Uber osti australialaisen Car Next Door -autojen jakeluyrityksen.[72]</w:t>
        <w:br/>
        <w:br/>
        <w:t xml:space="preserve">Toukokuussa 2022 Uber aloitti toimintansa Italiassa solmimalla kumppanuuden Italian suurimman taksiautomaatin, IT Taxin, kanssa, jotta sen kuljettajat voitaisiin integroida Uber-alustaan.</w:t>
        <w:t xml:space="preserve">Uber oli aiemmin tehnyt vastaavia sopimuksia Espanjassa, Saksassa, Itävallassa, Turkissa, Etelä-Koreassa, Hongkongissa ja New Yorkissa.[73][74]</w:t>
        <w:br/>
        <w:br/>
        <w:t xml:space="preserve">Syyskuun 15. päivänä 2022 Uber havaitsi sisäisen verkkonsa tietoturvaloukkauksen, jonka teki hakkeri, joka käytti sosiaalista manipulointia saadakseen työntekijän tunnukset ja päästäkseen käsiksi yhtiön VPN:ään ja intranetiin. Yhtiön mukaan arkaluonteisia tietoja ei ollut vaarantunut.</w:t>
      </w:r>
    </w:p>
    <w:p>
      <w:r>
        <w:rPr>
          <w:b/>
        </w:rPr>
        <w:t xml:space="preserve">Vastaus</w:t>
      </w:r>
    </w:p>
    <w:p>
      <w:r>
        <w:t xml:space="preserve">Elokuussa 2017 Dara Khosrowshahi korvasi Travis Kalanickin Uberin toimitusjohtajana.</w:t>
      </w:r>
    </w:p>
    <w:p>
      <w:r>
        <w:rPr>
          <w:b/>
          <w:u w:val="single"/>
        </w:rPr>
        <w:t xml:space="preserve">Asiakirja 10028</w:t>
      </w:r>
    </w:p>
    <w:p>
      <w:r>
        <w:rPr>
          <w:b/>
        </w:rPr>
        <w:t xml:space="preserve">Ohjeet</w:t>
      </w:r>
    </w:p>
    <w:p>
      <w:r>
        <w:t xml:space="preserve">Mitä on pilvipalvelu?</w:t>
      </w:r>
    </w:p>
    <w:p>
      <w:r>
        <w:rPr>
          <w:b/>
        </w:rPr>
        <w:t xml:space="preserve">Vastaus</w:t>
      </w:r>
    </w:p>
    <w:p>
      <w:r>
        <w:t xml:space="preserve">Pilvilaskenta on tietotekniikkaresurssien tilauksesta tapahtuvaa toimittamista Internetin välityksellä, ja se perustuu pay-as-you-go -hinnoitteluun. Sen sijaan, että ostaisit, omistaisit ja ylläpitäisit fyysisiä tietokeskuksia ja palvelimia, voit käyttää teknologiapalveluja, kuten laskentatehoa, tallennustilaa ja tietokantoja, tarpeen mukaan pilvipalveluntarjoajalta, kuten Amazon Web Services (AWS).</w:t>
      </w:r>
    </w:p>
    <w:p>
      <w:r>
        <w:rPr>
          <w:b/>
          <w:u w:val="single"/>
        </w:rPr>
        <w:t xml:space="preserve">Asiakirja 10029</w:t>
      </w:r>
    </w:p>
    <w:p>
      <w:r>
        <w:rPr>
          <w:b/>
        </w:rPr>
        <w:t xml:space="preserve">Ohjeet</w:t>
      </w:r>
    </w:p>
    <w:p>
      <w:r>
        <w:t xml:space="preserve">Mitä smoothien ainesosia minun pitäisi käyttää, jos en pidä banaaneista?</w:t>
      </w:r>
    </w:p>
    <w:p>
      <w:r>
        <w:rPr>
          <w:b/>
        </w:rPr>
        <w:t xml:space="preserve">Vastaus</w:t>
      </w:r>
    </w:p>
    <w:p>
      <w:r>
        <w:t xml:space="preserve">Mangoa ja rasvatonta jogurttia. Jos olet allerginen maitotuotteille, avokadot antavat smoothieen pehmeämmän rakenteen ja raikkaan tuoksun.</w:t>
      </w:r>
    </w:p>
    <w:p>
      <w:r>
        <w:rPr>
          <w:b/>
          <w:u w:val="single"/>
        </w:rPr>
        <w:t xml:space="preserve">Asiakirja 10030</w:t>
      </w:r>
    </w:p>
    <w:p>
      <w:r>
        <w:rPr>
          <w:b/>
        </w:rPr>
        <w:t xml:space="preserve">Ohjeet</w:t>
      </w:r>
    </w:p>
    <w:p>
      <w:r>
        <w:t xml:space="preserve">Mitä tarkoittaa "se on sus"?</w:t>
      </w:r>
    </w:p>
    <w:p>
      <w:r>
        <w:rPr>
          <w:b/>
        </w:rPr>
        <w:t xml:space="preserve">Vastaus</w:t>
      </w:r>
    </w:p>
    <w:p>
      <w:r>
        <w:t xml:space="preserve">"Sus" on slangia, joka tarkoittaa "epäilyttävää" tai "epäilyttävää", ja nuoret käyttävät sanontaa ilmaistakseen epäilyksensä, kuten "tuo uusi poika, joka aloitti tappelun, on sus".</w:t>
      </w:r>
    </w:p>
    <w:p>
      <w:r>
        <w:rPr>
          <w:b/>
          <w:u w:val="single"/>
        </w:rPr>
        <w:t xml:space="preserve">Asiakirja 10031</w:t>
      </w:r>
    </w:p>
    <w:p>
      <w:r>
        <w:rPr>
          <w:b/>
        </w:rPr>
        <w:t xml:space="preserve">Ohjeet</w:t>
      </w:r>
    </w:p>
    <w:p>
      <w:r>
        <w:t xml:space="preserve">Miten vältän ja suojaudun hakkeroinnilta?</w:t>
      </w:r>
    </w:p>
    <w:p>
      <w:r>
        <w:rPr>
          <w:b/>
        </w:rPr>
        <w:t xml:space="preserve">Vastaus</w:t>
      </w:r>
    </w:p>
    <w:p>
      <w:r>
        <w:t xml:space="preserve">On monia tapoja olla valppaana ja suojella digitaalista identiteettiäsi ja läsnäoloasi internetissä. Ota ensin käyttöön MFA (Multiple Factor Authentication) kaikkialla kaikilla tileilläsi töissä (on otettava käyttöön, jos työnantajasi suhtautuu turvallisuuteen vakavasti) ja henkilökohtaisilla tileillä. Toiseksi älä koskaan käytä salasanoja uudelleen, vaan käytä salasanahallintaa. Niitä on useita, esimerkiksi Google Chrome -selain tarjoaa salasanahallinnan valmiiksi. Sama koskee Applen tuotteita (iOS, Safari-selain jne.). On myös kaupallisia salasanahallintaohjelmia, kuten 1Password ja LastPass. Kolmanneksi älä koskaan napsauta tai avaa URL-linkkejä, jotka näyttävät epäilyttäviltä tai jotka ovat peräisin tuntemattomilta lähettäjiltä. Neljänneksi käytä digitaalista avainta, kuten Yubikeya. YubiKey on helppokäyttöinen lisäturvakerros verkkotileillesi. Yhdellä YubiKeyellä on useita toimintoja, joilla voit turvata kirjautumisesi sähköpostiin, verkkopalveluihin, sovelluksiin, tietokoneisiin ja jopa fyysisiin tiloihin. Nämä ovat muutamia perustoimia, jotka suojaavat digitaalista identiteettiäsi. Lopuksi käytä AINA lukitusnäyttöä pöytätietokoneessasi, kannettavassasi jne. Kaikkien laitteidesi pitäisi aina lukittua automaattisesti 3-5 minuutin käyttämättömyyden jälkeen. Nämä perusaskeleet luovat vankan perustan, jotta sinua ei koskaan hakkeroida.</w:t>
      </w:r>
    </w:p>
    <w:p>
      <w:r>
        <w:rPr>
          <w:b/>
          <w:u w:val="single"/>
        </w:rPr>
        <w:t xml:space="preserve">Asiakirja 10032</w:t>
      </w:r>
    </w:p>
    <w:p>
      <w:r>
        <w:rPr>
          <w:b/>
        </w:rPr>
        <w:t xml:space="preserve">Ohjeet</w:t>
      </w:r>
    </w:p>
    <w:p>
      <w:r>
        <w:t xml:space="preserve">Missä maanosassa Callixena versicolora esiintyy?</w:t>
      </w:r>
    </w:p>
    <w:p>
      <w:r>
        <w:rPr>
          <w:b/>
        </w:rPr>
        <w:t xml:space="preserve">Konteksti</w:t>
      </w:r>
    </w:p>
    <w:p>
      <w:r>
        <w:t xml:space="preserve">Callixena versicolora on Max Saalmüllerin vuonna 1891 kuvaama Noctuidae-heimoon kuuluva yöperhonen.</w:t>
        <w:t xml:space="preserve">Laji esiintyy Afrikassa, jossa se tunnetaan Ghanasta, Nigeriasta, Kongon demokraattisesta tasavallasta, Malawista, Keniasta, Etelä-Afrikasta, Komoreilta, Madagaskarilta ja Réunionista.[1]</w:t>
        <w:br/>
        <w:br/>
        <w:t xml:space="preserve">Lajin siipiväli on 29-40 mm.</w:t>
        <w:br/>
        <w:br/>
        <w:t xml:space="preserve">Viitteet</w:t>
        <w:br/>
        <w:t xml:space="preserve">Saalmüller &amp; von Heyden (1891). Lepidopteren von Madagascar. Zweite Abtheilung. Heterocera: Noctuae, Geometrae, Microlepidoptera. :247-531, pls.</w:t>
        <w:t xml:space="preserve">7-14 (saksaksi)</w:t>
        <w:br/>
        <w:t xml:space="preserve"> De Prins, J. &amp; De Prins, W. (2019). "Magusa versicolora (Saalmüller, 1891)". Afromoths. Haettu 22. joulukuuta 2020.</w:t>
      </w:r>
    </w:p>
    <w:p>
      <w:r>
        <w:rPr>
          <w:b/>
        </w:rPr>
        <w:t xml:space="preserve">Vastaus</w:t>
      </w:r>
    </w:p>
    <w:p>
      <w:r>
        <w:t xml:space="preserve">Afrikka</w:t>
      </w:r>
    </w:p>
    <w:p>
      <w:r>
        <w:rPr>
          <w:b/>
          <w:u w:val="single"/>
        </w:rPr>
        <w:t xml:space="preserve">Asiakirja 10033</w:t>
      </w:r>
    </w:p>
    <w:p>
      <w:r>
        <w:rPr>
          <w:b/>
        </w:rPr>
        <w:t xml:space="preserve">Ohjeet</w:t>
      </w:r>
    </w:p>
    <w:p>
      <w:r>
        <w:t xml:space="preserve">Miksi iPhonet ovat Yhdysvalloissa suositumpia kuin Android-puhelimet, kun taas Yhdysvaltojen ulkopuolella tilanne on päinvastainen?</w:t>
      </w:r>
    </w:p>
    <w:p>
      <w:r>
        <w:rPr>
          <w:b/>
        </w:rPr>
        <w:t xml:space="preserve">Vastaus</w:t>
      </w:r>
    </w:p>
    <w:p>
      <w:r>
        <w:t xml:space="preserve">Tärkein syy siihen, miksi iPhonet ovat suositumpia Yhdysvalloissa kuin Yhdysvaltojen ulkopuolella, on hinta. Koska monet yritykset valmistavat ja myyvät Android-puhelimia, Android-puhelimen hinta on alhainen. Toisaalta Apple on ainoa yritys, joka myy iPhoneja, ja kilpailun puute antaa Applelle mahdollisuuden periä korkeampaa hintaa. Yhdysvalloissa kotitalouksien tulot henkeä kohti ovat maailman suurimmat, joten Yhdysvalloissa asuvilla ihmisillä on enemmän varaa iPhoneen kuin Yhdysvaltojen ulkopuolella asuvilla. Toissijainen syy iPhonen suhteelliseen suosioon Yhdysvalloissa on kulttuurinen: iPhonea pidetään eräänlaisena statussymbolina, ja jotkin iPhonen ominaisuudet toimivat vain muiden iPhonejen kanssa, joten jotkut ihmiset kokevat jäävänsä sosiaalisesti "paitsi", jos heillä on iPhonen sijasta Android-puhelin.</w:t>
      </w:r>
    </w:p>
    <w:p>
      <w:r>
        <w:rPr>
          <w:b/>
          <w:u w:val="single"/>
        </w:rPr>
        <w:t xml:space="preserve">Asiakirja 10034</w:t>
      </w:r>
    </w:p>
    <w:p>
      <w:r>
        <w:rPr>
          <w:b/>
        </w:rPr>
        <w:t xml:space="preserve">Ohjeet</w:t>
      </w:r>
    </w:p>
    <w:p>
      <w:r>
        <w:t xml:space="preserve">Mikä oli Karibian ja Keski-Amerikan toiminta</w:t>
      </w:r>
    </w:p>
    <w:p>
      <w:r>
        <w:rPr>
          <w:b/>
        </w:rPr>
        <w:t xml:space="preserve">Konteksti</w:t>
      </w:r>
    </w:p>
    <w:p>
      <w:r>
        <w:t xml:space="preserve">Caribbean and Central American Action oli voittoa tavoittelematon 501(c)(3) -järjestö, joka on isännöinyt vuosittaista Miami Conference on the Caribbean and Central America -konferenssia 33 vuoden ajan.</w:t>
        <w:br/>
        <w:br/>
        <w:t xml:space="preserve"> Järjestöllä on monikansallinen johtokunta, jota tällä hetkellä johtaa Cornelius B. Prior, Jr. ja jonka toimipaikka on Washington DC:ssä.</w:t>
        <w:br/>
        <w:br/>
        <w:t xml:space="preserve"> Vuonna 2009 Miamissa pidetyssä 33. konferenssissa puhuivat muun muassa Haitin pääministeri Jean-Max Bellerive, Kanadan ulkoasiainministeri Peter Kent ja Puerto Ricon ulkoministeri Kenneth McClintock. Järjestön politiikkapainotteisissa ohjelmissa on keskitytty matkailuun, rahoituspalveluihin, Amerikkojen liiketoimintaa tukevaan politiikkaan ja sääntely-ympäristöön, energiavarmuuteen, merisatamien turvallisuuteen, katastrofien lieventämiseen, tulliin, televiestintään, teollis- ja tekijänoikeuksiin, tietotekniikkaan, maatalouteen ja televiestintään.</w:t>
        <w:t xml:space="preserve">Kabinettitason virkamiehet ovat edustaneet Yhdysvaltoja aiemmissa konferensseissa</w:t>
        <w:br/>
        <w:br/>
        <w:t xml:space="preserve">Järjestö on päättänyt</w:t>
      </w:r>
    </w:p>
    <w:p>
      <w:r>
        <w:rPr>
          <w:b/>
        </w:rPr>
        <w:t xml:space="preserve">Vastaus</w:t>
      </w:r>
    </w:p>
    <w:p>
      <w:r>
        <w:t xml:space="preserve">Caribbean and Central American Action oli voittoa tavoittelematon järjestö, joka on isännöinyt vuosittaista Miami Conference on the Caribbean and Central America -konferenssia 33 vuoden ajan.</w:t>
        <w:br/>
        <w:br/>
        <w:t xml:space="preserve"> Järjestöllä on monikansallinen johtokunta, jota tällä hetkellä johtaa Cornelius B. Prior, Jr. ja jonka toimipaikka on Washington DC:ssä.</w:t>
        <w:br/>
        <w:br/>
        <w:t xml:space="preserve"> Vuonna 2009 Miamissa pidetyssä 33. konferenssissa puhuivat muun muassa Haitin pääministeri Jean-Max Bellerive, Kanadan ulkoasiainministeri Peter Kent ja Puerto Ricon ulkoministeri Kenneth McClintock. Järjestön politiikkapainotteisissa ohjelmissa on keskitytty matkailuun, rahoituspalveluihin, Amerikkojen liiketoimintaa tukevaan politiikkaan ja sääntely-ympäristöön, energiavarmuuteen, merisatamien turvallisuuteen, katastrofien lieventämiseen, tulliin, televiestintään, teollis- ja tekijänoikeuksiin, tietotekniikkaan, maatalouteen ja televiestintään. Kabinettitason virkamiehet ovat edustaneet Yhdysvaltoja aiemmissa konferensseissa.</w:t>
        <w:br/>
        <w:br/>
        <w:t xml:space="preserve"> Järjestö on lopettanut toimintansa.</w:t>
      </w:r>
    </w:p>
    <w:p>
      <w:r>
        <w:rPr>
          <w:b/>
          <w:u w:val="single"/>
        </w:rPr>
        <w:t xml:space="preserve">Asiakirja 10035</w:t>
      </w:r>
    </w:p>
    <w:p>
      <w:r>
        <w:rPr>
          <w:b/>
        </w:rPr>
        <w:t xml:space="preserve">Ohjeet</w:t>
      </w:r>
    </w:p>
    <w:p>
      <w:r>
        <w:t xml:space="preserve">Mikä on Espanjan Sevillan ilmaston keskilämpötila päivällä, yöllä ja yleensä?</w:t>
      </w:r>
    </w:p>
    <w:p>
      <w:r>
        <w:rPr>
          <w:b/>
        </w:rPr>
        <w:t xml:space="preserve">Konteksti</w:t>
      </w:r>
    </w:p>
    <w:p>
      <w:r>
        <w:t xml:space="preserve">Sevillan ilmasto on välimerellinen (Köppenin ilmastoluokitus Csa), ja siellä on erittäin kuumat ja kuivat kesät ja leudot talvet, joissa sataa kohtalaisesti.[71] Sevillan vuotuinen keskilämpötila on 19,2 °C.</w:t>
        <w:t xml:space="preserve">Vuoden keskilämpötila on päivisin 25,4 °C ja öisin 13,0 °C.[72] Sevilla sijaitsee Guadalquivirin laakson alaosassa, jota kutsutaan usein "Espanjan paistinpannuksi", koska siellä sijaitsevat maan kuumimmat kaupungit.[73][74][75]</w:t>
        <w:br/>
        <w:br/>
        <w:t xml:space="preserve">Sevilla on Manner-Euroopan lämpimin kaupunki.[76] Se on myös Euroopan kuumin suuri metropolialue, jossa kesän korkeat keskilämpötilat ovat yli 35 °C.[77] Se on myös Espanjan kuumin[78] Córdoban kaupungin jälkeen (myös Andalusiassa) Sevillassa on Manner-Euroopan kuumin kesä kaikkien yli 100 000 asukkaan kaupunkien joukossa, sillä heinäkuun keskimääräiset päivittäiset korkeimmat lämpötilat ovat 36,0 °C.[79][79].</w:t>
      </w:r>
    </w:p>
    <w:p>
      <w:r>
        <w:rPr>
          <w:b/>
        </w:rPr>
        <w:t xml:space="preserve">Vastaus</w:t>
      </w:r>
    </w:p>
    <w:p>
      <w:r>
        <w:t xml:space="preserve">Sevillan keskilämpötila on 19,2 °C (67 °F).</w:t>
        <w:br/>
        <w:br/>
        <w:t xml:space="preserve"> Keskilämpötila päivällä on 25,4 °C (78 °F) ja yöllä 13,0 °C (55 °F).</w:t>
      </w:r>
    </w:p>
    <w:p>
      <w:r>
        <w:rPr>
          <w:b/>
          <w:u w:val="single"/>
        </w:rPr>
        <w:t xml:space="preserve">Asiakirja 10036</w:t>
      </w:r>
    </w:p>
    <w:p>
      <w:r>
        <w:rPr>
          <w:b/>
        </w:rPr>
        <w:t xml:space="preserve">Ohjeet</w:t>
      </w:r>
    </w:p>
    <w:p>
      <w:r>
        <w:t xml:space="preserve">Luettele neljä vuodenaikaa</w:t>
      </w:r>
    </w:p>
    <w:p>
      <w:r>
        <w:rPr>
          <w:b/>
        </w:rPr>
        <w:t xml:space="preserve">Vastaus</w:t>
      </w:r>
    </w:p>
    <w:p>
      <w:r>
        <w:t xml:space="preserve">Talvi, kevät, kesä, syksy</w:t>
      </w:r>
    </w:p>
    <w:p>
      <w:r>
        <w:rPr>
          <w:b/>
          <w:u w:val="single"/>
        </w:rPr>
        <w:t xml:space="preserve">Asiakirja 10037</w:t>
      </w:r>
    </w:p>
    <w:p>
      <w:r>
        <w:rPr>
          <w:b/>
        </w:rPr>
        <w:t xml:space="preserve">Ohjeet</w:t>
      </w:r>
    </w:p>
    <w:p>
      <w:r>
        <w:t xml:space="preserve">Sinun on jaettava seuraavat aineet kiinteisiin aineisiin, nesteisiin ja kaasuihin. Kulta, happi, helium, vesi, kahvi, puu, veri, hiekka, neon, teräs, kivi, hiilidioksidi, kupari, jää ja maito.</w:t>
      </w:r>
    </w:p>
    <w:p>
      <w:r>
        <w:rPr>
          <w:b/>
        </w:rPr>
        <w:t xml:space="preserve">Vastaus</w:t>
      </w:r>
    </w:p>
    <w:p>
      <w:r>
        <w:t xml:space="preserve">Kulta, puu, hiekka, teräs, kivi, kupari ja jää ovat kiinteitä aineita. Vesi, kahvi, veri ja maito ovat nesteitä. Happi, helium, neon ja hiilidioksidi ovat kaasuja.</w:t>
      </w:r>
    </w:p>
    <w:p>
      <w:r>
        <w:rPr>
          <w:b/>
          <w:u w:val="single"/>
        </w:rPr>
        <w:t xml:space="preserve">Asiakirja 10038</w:t>
      </w:r>
    </w:p>
    <w:p>
      <w:r>
        <w:rPr>
          <w:b/>
        </w:rPr>
        <w:t xml:space="preserve">Ohjeet</w:t>
      </w:r>
    </w:p>
    <w:p>
      <w:r>
        <w:t xml:space="preserve">Mikä on perämiehen rooli?</w:t>
      </w:r>
    </w:p>
    <w:p>
      <w:r>
        <w:rPr>
          <w:b/>
        </w:rPr>
        <w:t xml:space="preserve">Konteksti</w:t>
      </w:r>
    </w:p>
    <w:p>
      <w:r>
        <w:t xml:space="preserve">Perämies (tai yksinkertaisesti perämies) on jäsen, joka ohjaa venettä peräsinnaruilla ja koordinoi soutajien voimaa ja rytmiä viestimällä miehistölle, usein perämieslaatikoksi kutsutun laitteen ja kaiuttimien avulla. Perämies istuu yleensä veneen perässä soutajia vastapäätä, mutta keulakuormaajissa, joita tavallisesti nähdään perämies-nelos- ja perämies-parityypeissä, perämies on keulassa.</w:t>
      </w:r>
    </w:p>
    <w:p>
      <w:r>
        <w:rPr>
          <w:b/>
        </w:rPr>
        <w:t xml:space="preserve">Vastaus</w:t>
      </w:r>
    </w:p>
    <w:p>
      <w:r>
        <w:t xml:space="preserve">Perämies istuu soutuveneen perässä. Perämies ohjaa veneen peräsinnaruilla ja koordinoi soutajia veneessä olevien kaiuttimien kautta.</w:t>
      </w:r>
    </w:p>
    <w:p>
      <w:r>
        <w:rPr>
          <w:b/>
          <w:u w:val="single"/>
        </w:rPr>
        <w:t xml:space="preserve">Asiakirja 10039</w:t>
      </w:r>
    </w:p>
    <w:p>
      <w:r>
        <w:rPr>
          <w:b/>
        </w:rPr>
        <w:t xml:space="preserve">Ohjeet</w:t>
      </w:r>
    </w:p>
    <w:p>
      <w:r>
        <w:t xml:space="preserve">Mikä on Oregonin Portlandin kevytrautatiejärjestelmän nimi?</w:t>
      </w:r>
    </w:p>
    <w:p>
      <w:r>
        <w:rPr>
          <w:b/>
        </w:rPr>
        <w:t xml:space="preserve">Vastaus</w:t>
      </w:r>
    </w:p>
    <w:p>
      <w:r>
        <w:t xml:space="preserve">MAX Light Rail</w:t>
      </w:r>
    </w:p>
    <w:p>
      <w:r>
        <w:rPr>
          <w:b/>
          <w:u w:val="single"/>
        </w:rPr>
        <w:t xml:space="preserve">Asiakirja 10040</w:t>
      </w:r>
    </w:p>
    <w:p>
      <w:r>
        <w:rPr>
          <w:b/>
        </w:rPr>
        <w:t xml:space="preserve">Ohjeet</w:t>
      </w:r>
    </w:p>
    <w:p>
      <w:r>
        <w:t xml:space="preserve">Mikä on SSO?</w:t>
      </w:r>
    </w:p>
    <w:p>
      <w:r>
        <w:rPr>
          <w:b/>
        </w:rPr>
        <w:t xml:space="preserve">Vastaus</w:t>
      </w:r>
    </w:p>
    <w:p>
      <w:r>
        <w:t xml:space="preserve">Single sign-on (SSO) on todennusjärjestelmä, jonka avulla käyttäjä voi kirjautua yhdellä tunnuksella mihin tahansa useista toisiinsa liittyvistä, mutta toisistaan riippumattomista ohjelmistojärjestelmistä. Todellisen kertakirjautumisen ansiosta käyttäjä voi kirjautua kerran ja käyttää palveluja ilman, että hän tarvitsee uusia tunnistautumistekijöitä.</w:t>
      </w:r>
    </w:p>
    <w:p>
      <w:r>
        <w:rPr>
          <w:b/>
          <w:u w:val="single"/>
        </w:rPr>
        <w:t xml:space="preserve">Asiakirja 10041</w:t>
      </w:r>
    </w:p>
    <w:p>
      <w:r>
        <w:rPr>
          <w:b/>
        </w:rPr>
        <w:t xml:space="preserve">Ohjeet</w:t>
      </w:r>
    </w:p>
    <w:p>
      <w:r>
        <w:t xml:space="preserve">Ketkä ovat Rigvedassa useimmin mainitut devat?</w:t>
      </w:r>
    </w:p>
    <w:p>
      <w:r>
        <w:rPr>
          <w:b/>
        </w:rPr>
        <w:t xml:space="preserve">Konteksti</w:t>
      </w:r>
    </w:p>
    <w:p>
      <w:r>
        <w:t xml:space="preserve">Vedalaisessa kirjallisuudessa devat ja devit edustavat luonnonvoimia ja jotkut moraalisia arvoja (kuten Adityat, Varuna ja Mitra), kukin symboloi erikoistuneen tiedon, luovan energian, ylevien ja maagisten voimien (Siddhien) ruumiillistumaa.[54][55]</w:t>
        <w:br/>
        <w:t xml:space="preserve">Vedalaisen aikakauden jumaluudet kehittyivät ajan myötä. Rudra (vasemmalla) on esitetty vedalaisessa kirjallisuudessa, on esitetty Shiva-Rudrana 2. vuosisadan veistoksessa (keskellä) ja Shivana (tarkoittaen kilttiä) 13. vuosisadan taideteoksessa (oikealla). Ikonografia kehittyi säilyttäen joitakin symbolisia elementtejä, kuten kolmikärjen, kirveen tai antiloopin.[56][57]Rigvedassa eniten mainitut devat ovat Indra, Agni (tuli) ja Soma, ja "tulijumaluutta" kutsutaan koko ihmiskunnan ystäväksi, ja sitä ja Somaa juhlitaan yajna-tulirituaalissa, joka leimaa hindujen suuria seremonioita. Savitr, Vishnu, Rudra (jolle myöhemmin annettiin yksinomainen nimitys Shiva) ja Prajapati (myöhemmin Brahma) ovat jumalia ja siten devoja.[31] Vedoissa kuvataan useita merkittäviä devoja, kuten Ushas (aamunkoitto), Prithvi (maa), Aditi (kosminen moraalinen järjestys), Saraswati (joki, tieto), Vāc (ääni), Nirṛti (tuho), Ratri (yö), Aranyani (metsä), ja Rigvedassa mainitaan muun muassa Dinsana-, Raka-, Puramdhi-, Parendi-, Bharati- ja Mahi-jumalattaret.[58] Sri, jota kutsutaan myös Lakshmiksi, esiintyy myöhäisvedalaisissa teksteissä, jotka on ajoitettu esibuddhalaisiksi, mutta hänelle omistetut säkeet eivät viittaa siihen, että hänen ominaispiirteensä olisivat olleet täysin kehittyneitä veda-aikakaudella.[59] Veda-aikakaudella kaikki jumalat ja jumalattaret erotetaan toisistaan, mutta veda-aikakauden jälkeisissä teksteissä (~500 eaa. 200 jKr.) ja erityisesti varhaiskeskiaikaisessa kirjallisuudessa ne nähdään viime kädessä yhden ainoan, korkeimman voiman Brahmanin aspekteina tai ilmenemismuotoina[59][60].</w:t>
      </w:r>
    </w:p>
    <w:p>
      <w:r>
        <w:rPr>
          <w:b/>
        </w:rPr>
        <w:t xml:space="preserve">Vastaus</w:t>
      </w:r>
    </w:p>
    <w:p>
      <w:r>
        <w:t xml:space="preserve">Indra, Agni (tuli) ja Soma.</w:t>
      </w:r>
    </w:p>
    <w:p>
      <w:r>
        <w:rPr>
          <w:b/>
          <w:u w:val="single"/>
        </w:rPr>
        <w:t xml:space="preserve">Asiakirja 10042</w:t>
      </w:r>
    </w:p>
    <w:p>
      <w:r>
        <w:rPr>
          <w:b/>
        </w:rPr>
        <w:t xml:space="preserve">Ohjeet</w:t>
      </w:r>
    </w:p>
    <w:p>
      <w:r>
        <w:t xml:space="preserve">Kuinka syvälle Big Bluestem -ruohon juuret voivat mennä maahan?</w:t>
      </w:r>
    </w:p>
    <w:p>
      <w:r>
        <w:rPr>
          <w:b/>
        </w:rPr>
        <w:t xml:space="preserve">Vastaus</w:t>
      </w:r>
    </w:p>
    <w:p>
      <w:r>
        <w:t xml:space="preserve">Ihanteellisissa olosuhteissa Big Bluestem -ruohon juuret voivat ulottua kuudesta seitsemään jalkaa syvälle.</w:t>
      </w:r>
    </w:p>
    <w:p>
      <w:r>
        <w:rPr>
          <w:b/>
          <w:u w:val="single"/>
        </w:rPr>
        <w:t xml:space="preserve">Asiakirja 10043</w:t>
      </w:r>
    </w:p>
    <w:p>
      <w:r>
        <w:rPr>
          <w:b/>
        </w:rPr>
        <w:t xml:space="preserve">Ohjeet</w:t>
      </w:r>
    </w:p>
    <w:p>
      <w:r>
        <w:t xml:space="preserve">Mitkä ovat maapallon ilmakehän runsaimmat kasvihuonekaasut?</w:t>
      </w:r>
    </w:p>
    <w:p>
      <w:r>
        <w:rPr>
          <w:b/>
        </w:rPr>
        <w:t xml:space="preserve">Vastaus</w:t>
      </w:r>
    </w:p>
    <w:p>
      <w:r>
        <w:t xml:space="preserve">Maapallon ilmakehän runsaimmat kasvihuonekaasut vähenevässä järjestyksessä:</w:t>
        <w:br/>
        <w:br/>
        <w:t xml:space="preserve">Vesihöyry</w:t>
        <w:br/>
        <w:t xml:space="preserve">Hiilidioksidi</w:t>
        <w:br/>
        <w:t xml:space="preserve">Metaani</w:t>
        <w:br/>
        <w:t xml:space="preserve">Dityppioksidi</w:t>
        <w:br/>
        <w:t xml:space="preserve">Otsoni</w:t>
        <w:br/>
        <w:t xml:space="preserve">Kloorifluorihiilivedyt</w:t>
        <w:br/>
        <w:t xml:space="preserve">Fluorihiilivedyt</w:t>
        <w:br/>
        <w:t xml:space="preserve">Perfluorihiilivedyt</w:t>
      </w:r>
    </w:p>
    <w:p>
      <w:r>
        <w:rPr>
          <w:b/>
          <w:u w:val="single"/>
        </w:rPr>
        <w:t xml:space="preserve">Asiakirja 10044</w:t>
      </w:r>
    </w:p>
    <w:p>
      <w:r>
        <w:rPr>
          <w:b/>
        </w:rPr>
        <w:t xml:space="preserve">Ohjeet</w:t>
      </w:r>
    </w:p>
    <w:p>
      <w:r>
        <w:t xml:space="preserve">Mikä on oligopoli?</w:t>
      </w:r>
    </w:p>
    <w:p>
      <w:r>
        <w:rPr>
          <w:b/>
        </w:rPr>
        <w:t xml:space="preserve">Konteksti</w:t>
      </w:r>
    </w:p>
    <w:p>
      <w:r>
        <w:t xml:space="preserve">Oligopoli (kreikankielisistä sanoista ὀλίγος, oligos 'muutama' ja πωλεῖν, polein 'myydä') on markkinarakenne, jossa markkinoita tai toimialaa hallitsee pieni määrä suuria myyjiä tai tuottajia. Oligopolit johtuvat usein pyrkimyksestä maksimoida voitot, mikä voi johtaa yritysten välisiin salaisiin sopimuksiin. Tämä vähentää kilpailua, nostaa kuluttajahintoja ja alentaa työntekijöiden palkkoja.</w:t>
        <w:br/>
        <w:br/>
        <w:t xml:space="preserve"> Monet toimialat on mainittu oligopolistisiksi, kuten siviili-ilmailu, sähköntoimittajat, televiestintäala, rautateiden rahtimarkkinat, elintarvikkeiden jalostus, hautauspalvelut, sokerinjalostus, oluenvalmistus, sellun ja paperin valmistus sekä autonvalmistus.</w:t>
        <w:br/>
        <w:br/>
        <w:t xml:space="preserve"> Useimmissa maissa on lakeja, jotka kieltävät kilpailunvastaisen toiminnan. EU:n kilpailulainsäädännössä kielletään kilpailunvastaiset käytännöt, kuten hintojen vahvistaminen ja markkinoiden tarjonnan ja kaupan manipulointi kilpailijoiden kesken. Yhdysvalloissa Yhdysvaltain oikeusministeriön antitrust-osaston ja Federal Trade Commissionin tehtävänä on estää kilpailunvastainen yhteistyö. Yritykset voivat kuitenkin kiertää oikeudellisia seuraamuksia hiljaisen salaisen yhteistyön avulla, sillä salaisen yhteistyön voi todistaa vain yritysten välisen todellisen ja suoran viestinnän avulla.</w:t>
        <w:br/>
        <w:br/>
        <w:t xml:space="preserve"> On mahdollista, että oligopolit kehittyvät ilman salaisia sopimuksia ja että markkinaosapuolet käyvät kovaa kilpailua. Kyseessä on täydellisen kilpailun kaltainen tilanne,[2] jossa oligopolien markkinarakenne on oma.[3] Tässä tilanteessa jokaisella oligopoliin kuuluvalla yrityksellä on suuri osuus toimialalla ja sillä on keskeinen, ainutlaatuinen asema.[4] Sosialismin jälkeisissä talouksissa oligopolit voivat olla erityisen voimakkaita. Esimerkiksi Armeniassa, jossa liike-elämän eliitit nauttivat oligopolista, 19 prosenttia koko taloudesta on monopolisoitu (BEEPS 2009 -tietokanta), mikä tekee siitä alueen monopolisoituneimman maan. [5]</w:t>
      </w:r>
    </w:p>
    <w:p>
      <w:r>
        <w:rPr>
          <w:b/>
        </w:rPr>
        <w:t xml:space="preserve">Vastaus</w:t>
      </w:r>
    </w:p>
    <w:p>
      <w:r>
        <w:t xml:space="preserve">Oligopoli on markkinarakenne, joka sijoittuu monopolista täydelliseen kilpailuun. Oligopoli on markkinarakenne, jossa on vain vähän myyjiä tai tuottajia. Oligopoli on samanlainen kuin monopoli, paitsi että myyjiä on useita yhden hallitsevan tuottajan sijasta.</w:t>
      </w:r>
    </w:p>
    <w:p>
      <w:r>
        <w:rPr>
          <w:b/>
          <w:u w:val="single"/>
        </w:rPr>
        <w:t xml:space="preserve">Asiakirja 10045</w:t>
      </w:r>
    </w:p>
    <w:p>
      <w:r>
        <w:rPr>
          <w:b/>
        </w:rPr>
        <w:t xml:space="preserve">Ohjeet</w:t>
      </w:r>
    </w:p>
    <w:p>
      <w:r>
        <w:t xml:space="preserve">Anna minulle luettelo 6 tuotemerkistä, joita minun pitäisi harkita ostaessani uusia suksia.</w:t>
      </w:r>
    </w:p>
    <w:p>
      <w:r>
        <w:rPr>
          <w:b/>
        </w:rPr>
        <w:t xml:space="preserve">Vastaus</w:t>
      </w:r>
    </w:p>
    <w:p>
      <w:r>
        <w:t xml:space="preserve">1.</w:t>
        <w:t xml:space="preserve">K2</w:t>
        <w:br/>
        <w:t xml:space="preserve">2.</w:t>
        <w:t xml:space="preserve">Black Crows</w:t>
        <w:br/>
        <w:t xml:space="preserve">3.</w:t>
        <w:t xml:space="preserve">Rossignol</w:t>
        <w:br/>
        <w:t xml:space="preserve">4.</w:t>
        <w:t xml:space="preserve">Nordica</w:t>
        <w:br/>
        <w:t xml:space="preserve">5.</w:t>
        <w:t xml:space="preserve">Blizzard</w:t>
        <w:br/>
        <w:t xml:space="preserve">6. Salomon</w:t>
      </w:r>
    </w:p>
    <w:p>
      <w:r>
        <w:rPr>
          <w:b/>
          <w:u w:val="single"/>
        </w:rPr>
        <w:t xml:space="preserve">Asiakirja 10046</w:t>
      </w:r>
    </w:p>
    <w:p>
      <w:r>
        <w:rPr>
          <w:b/>
        </w:rPr>
        <w:t xml:space="preserve">Ohjeet</w:t>
      </w:r>
    </w:p>
    <w:p>
      <w:r>
        <w:t xml:space="preserve">Olen täysin humalassa enkä tiedä missä olen. En edes löydä tietäni mihinkään. Mitä minä teen?</w:t>
      </w:r>
    </w:p>
    <w:p>
      <w:r>
        <w:rPr>
          <w:b/>
        </w:rPr>
        <w:t xml:space="preserve">Vastaus</w:t>
      </w:r>
    </w:p>
    <w:p>
      <w:r>
        <w:t xml:space="preserve">Jos olet täysin humalassa ja ulkona, etsi joku, joka näyttää työntekijältä tai toimihenkilöltä. Pyydä häntä näyttämään sinulle tie ulos. Kun olet tunnistettavassa paikassa, soita uber tai lyft. Jos läheinen alue näyttää turvattomalta, soita ystävillesi tai perheellesi ja kerro heille sijaintitietosi. Älä liiku paikaltasi, kunnes he saapuvat.</w:t>
      </w:r>
    </w:p>
    <w:p>
      <w:r>
        <w:rPr>
          <w:b/>
          <w:u w:val="single"/>
        </w:rPr>
        <w:t xml:space="preserve">Asiakirja 10047</w:t>
      </w:r>
    </w:p>
    <w:p>
      <w:r>
        <w:rPr>
          <w:b/>
        </w:rPr>
        <w:t xml:space="preserve">Ohjeet</w:t>
      </w:r>
    </w:p>
    <w:p>
      <w:r>
        <w:t xml:space="preserve">Mitkä seuraavista ovat Led Zeppelinin albumien nimiä?</w:t>
        <w:br/>
        <w:br/>
        <w:t xml:space="preserve"> Houses of the Holy, Stairway to Heaven, Zoso, Led Zeppelin III, In Through the Out Door, Presents...</w:t>
      </w:r>
    </w:p>
    <w:p>
      <w:r>
        <w:rPr>
          <w:b/>
        </w:rPr>
        <w:t xml:space="preserve">Vastaus</w:t>
      </w:r>
    </w:p>
    <w:p>
      <w:r>
        <w:t xml:space="preserve">Oikea vastaus on Houses of the Holy, Led Zeppelin III ja In Through the Out Door. Stairway to Heaven on kappaleen, mutta ei albumin nimi. Zosoa käytetään yleisesti virheellisesti Led Zeppelin IV:n albumin nimenä. Ja vaikka Presents on virheellinen, on olemassa Led Zeppelinin albumi nimeltä Presence.</w:t>
      </w:r>
    </w:p>
    <w:p>
      <w:r>
        <w:rPr>
          <w:b/>
          <w:u w:val="single"/>
        </w:rPr>
        <w:t xml:space="preserve">Asiakirja 10048</w:t>
      </w:r>
    </w:p>
    <w:p>
      <w:r>
        <w:rPr>
          <w:b/>
        </w:rPr>
        <w:t xml:space="preserve">Ohjeet</w:t>
      </w:r>
    </w:p>
    <w:p>
      <w:r>
        <w:t xml:space="preserve">Miten pidän yllä hyvää suun terveyttä?</w:t>
      </w:r>
    </w:p>
    <w:p>
      <w:r>
        <w:rPr>
          <w:b/>
        </w:rPr>
        <w:t xml:space="preserve">Vastaus</w:t>
      </w:r>
    </w:p>
    <w:p>
      <w:r>
        <w:t xml:space="preserve">Voit saada ja ylläpitää hyvää suun terveyttä minimoimalla bakteerien lisääntymisen suussa ja kielen pinnalla, käyttämällä hammaslankaa ja harjaamalla hampaat vähintään kahdesti päivässä aamulla heräämisen jälkeen ja illalla ennen nukkumaanmenoa.</w:t>
      </w:r>
    </w:p>
    <w:p>
      <w:r>
        <w:rPr>
          <w:b/>
          <w:u w:val="single"/>
        </w:rPr>
        <w:t xml:space="preserve">Asiakirja 10049</w:t>
      </w:r>
    </w:p>
    <w:p>
      <w:r>
        <w:rPr>
          <w:b/>
        </w:rPr>
        <w:t xml:space="preserve">Ohjeet</w:t>
      </w:r>
    </w:p>
    <w:p>
      <w:r>
        <w:t xml:space="preserve">Milloin Singapore itsenäistyi ja kuka oli sen ensimmäinen presidentti?</w:t>
      </w:r>
    </w:p>
    <w:p>
      <w:r>
        <w:rPr>
          <w:b/>
        </w:rPr>
        <w:t xml:space="preserve">Konteksti</w:t>
      </w:r>
    </w:p>
    <w:p>
      <w:r>
        <w:t xml:space="preserve">Singapore itsenäistyi Malesiasta erottamisen jälkeen 9. elokuuta 1965 Singaporen tasavallaksi[97][98], ja Lee Kuan Yew oli sen ensimmäinen pääministeri ja Yusof bin Ishak ensimmäinen presidentti[99][100].[100] Vuonna 1967 maa oli mukana perustamassa Kaakkois-Aasian maiden liittoa (ASEAN)[101].[101] Rotumellakat puhkesivat jälleen kerran vuonna 1969.[102] Lee Kuan Yew'n painotus nopeaan talouskasvuun, liikeyrittäjyyden tukeminen ja sisäisen demokratian rajoittaminen muokkasivat Singaporen politiikkaa seuraavan puolen vuosisadan ajan.[103][104] Talouskasvu jatkui koko 1980-luvun ajan, työttömyysaste laski 3 prosenttiin ja BKT:n reaalikasvu oli keskimäärin noin 8 prosenttia vuoteen 1999 asti. 1980-luvulla Singapore alkoi siirtyä kohti korkean teknologian teollisuutta, kuten kiekkotuotantoalaa, pysyäkseen kilpailukykyisenä, kun naapurimaat alkoivat valmistaa halvemmalla työvoimalla. Singapore Changin lentokenttä avattiin vuonna 1981 ja Singapore Airlines perustettiin[105] Singaporen satamasta tuli yksi maailman vilkkaimmista satamista, ja myös palvelu- ja matkailuteollisuus kasvoivat valtavasti tänä aikana[106][107].</w:t>
      </w:r>
    </w:p>
    <w:p>
      <w:r>
        <w:rPr>
          <w:b/>
        </w:rPr>
        <w:t xml:space="preserve">Vastaus</w:t>
      </w:r>
    </w:p>
    <w:p>
      <w:r>
        <w:t xml:space="preserve">Singaporesta tuli itsenäinen 9. elokuuta 1965, ja ensimmäinen presidentti oli Yusof bin Ishak.</w:t>
      </w:r>
    </w:p>
    <w:p>
      <w:r>
        <w:rPr>
          <w:b/>
          <w:u w:val="single"/>
        </w:rPr>
        <w:t xml:space="preserve">Asiakirja 10050</w:t>
      </w:r>
    </w:p>
    <w:p>
      <w:r>
        <w:rPr>
          <w:b/>
        </w:rPr>
        <w:t xml:space="preserve">Ohjeet</w:t>
      </w:r>
    </w:p>
    <w:p>
      <w:r>
        <w:t xml:space="preserve">Mitkä ovat parhaat harjoitukset alaselkäkipuihin?</w:t>
      </w:r>
    </w:p>
    <w:p>
      <w:r>
        <w:rPr>
          <w:b/>
        </w:rPr>
        <w:t xml:space="preserve">Vastaus</w:t>
      </w:r>
    </w:p>
    <w:p>
      <w:r>
        <w:t xml:space="preserve">McGill Big 3 -harjoitukset ovat yleensä parhaita harjoituksia alaselkäkivun oireiden lievittämiseen ja parantamiseen.  Näissä kolmessa harjoituksessa keskitytään selkärangan tukevuuteen ja vakauteen, jotka auttavat selkäkivusta kärsivää henkilöä pitämään selkärangan neutraalin asennon myös kuormitusta kantaessaan. Nämä kolme harjoitusta ovat 1) modifioitu ylöskyykky, 2) lintukoira ja 3) sivulankku.</w:t>
      </w:r>
    </w:p>
    <w:p>
      <w:r>
        <w:rPr>
          <w:b/>
          <w:u w:val="single"/>
        </w:rPr>
        <w:t xml:space="preserve">Asiakirja 10051</w:t>
      </w:r>
    </w:p>
    <w:p>
      <w:r>
        <w:rPr>
          <w:b/>
        </w:rPr>
        <w:t xml:space="preserve">Ohjeet</w:t>
      </w:r>
    </w:p>
    <w:p>
      <w:r>
        <w:t xml:space="preserve">Miten voit valmistautua pidempään lentomatkaan lasten kanssa?</w:t>
      </w:r>
    </w:p>
    <w:p>
      <w:r>
        <w:rPr>
          <w:b/>
        </w:rPr>
        <w:t xml:space="preserve">Vastaus</w:t>
      </w:r>
    </w:p>
    <w:p>
      <w:r>
        <w:t xml:space="preserve">Pidemmät lentomatkat lasten kanssa voivat olla stressaavia.  Pienellä suunnittelulla voit lievittää stressiä ja pitää itsesi ja lapsesi valmiina matkaan.  Kun valmistaudut matkaan, varmista, että huolehdit perusasioista, kuten ruoasta, nesteytyksestä, viihteestä ja mukavuudesta.  Ruoka: Useimmilla pidemmillä lennoilla on tarjolla virvokkeita, mutta kaikilla lennoilla ei ole tarjolla täysipainoisia ateriavaihtoehtoja.  Valmistaudu syömällä ateria ennen lentokoneeseen nousemista ja pakkaamalla erilaisia välipalavaihtoehtoja sinulle ja lapsillesi.  Juominen:  Pidemmillä lennoilla tarjotaan todennäköisesti virvokkeita ja juomia useaan otteeseen.  Huomaat kuitenkin todennäköisesti, että sinun on otettava mukaan lisää vettä ja juomavaihtoehtoja asianmukaisen nesteytyksen varmistamiseksi, erityisesti hyvin pitkillä lennoilla. Viihde:  Haluat varmistaa, että lapsesi voivat harrastaa paljon toimintaa pitkillä lennoilla.  Useimmat lentoyhtiöt tarjoavat pelejä, elokuvia ja musiikkivaihtoehtoja viihdettä lennolla.  Haluat kuitenkin varmistaa, että otat lapsillesi mukaan lisää viihdettä.  Mukavuus:  Lentokoneessa voi olla liian kylmä tai liian lämmin, joten varaudu molempiin tilanteisiin.</w:t>
      </w:r>
    </w:p>
    <w:p>
      <w:r>
        <w:rPr>
          <w:b/>
          <w:u w:val="single"/>
        </w:rPr>
        <w:t xml:space="preserve">Asiakirja 10052</w:t>
      </w:r>
    </w:p>
    <w:p>
      <w:r>
        <w:rPr>
          <w:b/>
        </w:rPr>
        <w:t xml:space="preserve">Ohjeet</w:t>
      </w:r>
    </w:p>
    <w:p>
      <w:r>
        <w:t xml:space="preserve">Ostin uuden paidan netistä, mutta muutin mieleni. Miten voin palauttaa sen?</w:t>
      </w:r>
    </w:p>
    <w:p>
      <w:r>
        <w:rPr>
          <w:b/>
        </w:rPr>
        <w:t xml:space="preserve">Vastaus</w:t>
      </w:r>
    </w:p>
    <w:p>
      <w:r>
        <w:t xml:space="preserve">Jos haluat palauttaa paitasi, tarkista ensin myyjän verkkosivuilta, kuinka monta päivää tilauksen jälkeen he hyväksyvät palautukset. Voit ehkä aloittaa palautuksen verkkosivustolla tai sinun on ehkä otettava yhteyttä asiakastukeen prosessin aloittamiseksi. Verkkosivustolla pitäisi olla ohjeet palautuksen tekemistä varten, ja joillakin sivustoilla on myös postimerkintä, jonka voit tulostaa. Yrityksestä riippuen voit ehkä palauttaa paidan fyysisessä myymälässä tai postittaa sen takaisin yritykselle hyvitystä varten. Jos yrität ottaa yhteyttä asiakastukeen, mutta he eivät vastaa tai kieltäytyvät ottamasta paitaa takaisin, voit yrittää ottaa yhteyttä luottokorttisi tarjoajaan ja pyytää heitä käynnistämään veloituksen takaisinmaksun.</w:t>
      </w:r>
    </w:p>
    <w:p>
      <w:r>
        <w:rPr>
          <w:b/>
          <w:u w:val="single"/>
        </w:rPr>
        <w:t xml:space="preserve">Asiakirja 10053</w:t>
      </w:r>
    </w:p>
    <w:p>
      <w:r>
        <w:rPr>
          <w:b/>
        </w:rPr>
        <w:t xml:space="preserve">Ohjeet</w:t>
      </w:r>
    </w:p>
    <w:p>
      <w:r>
        <w:t xml:space="preserve">Kuka oli ensimmäinen ihminen avaruudessa</w:t>
      </w:r>
    </w:p>
    <w:p>
      <w:r>
        <w:rPr>
          <w:b/>
        </w:rPr>
        <w:t xml:space="preserve">Vastaus</w:t>
      </w:r>
    </w:p>
    <w:p>
      <w:r>
        <w:t xml:space="preserve">Juri Gagarin</w:t>
      </w:r>
    </w:p>
    <w:p>
      <w:r>
        <w:rPr>
          <w:b/>
          <w:u w:val="single"/>
        </w:rPr>
        <w:t xml:space="preserve">Asiakirja 10054</w:t>
      </w:r>
    </w:p>
    <w:p>
      <w:r>
        <w:rPr>
          <w:b/>
        </w:rPr>
        <w:t xml:space="preserve">Ohjeet</w:t>
      </w:r>
    </w:p>
    <w:p>
      <w:r>
        <w:t xml:space="preserve">Kerro minulle jalkapalloseura Unione Sassuolosta</w:t>
      </w:r>
    </w:p>
    <w:p>
      <w:r>
        <w:rPr>
          <w:b/>
        </w:rPr>
        <w:t xml:space="preserve">Konteksti</w:t>
      </w:r>
    </w:p>
    <w:p>
      <w:r>
        <w:t xml:space="preserve">Unione Sportiva Sassuolo Calcio, yleisesti tunnettu nimellä Sassuolo (italialainen ääntäminen: [sasˈswɔːlo]), on italialainen jalkapalloseura, jonka kotipaikka on Sassuolossa, Emilia-Romagnassa.Seuran värit ovat musta ja vihreä, mistä johtuen sen lempinimi on Neroverdi (kirjaimellisesti "musta ja vihreä").</w:t>
        <w:br/>
        <w:br/>
        <w:t xml:space="preserve"> Sassuolo on pelannut Serie A:ssa kaudesta 2013-14 lähtien ja liittynyt valittuun joukkoon joukkueita, jotka pelaavat Serie A:ssa, mutta eivät kuulu maakunnan pääkaupunkiin: U.S. Savoia 1908 (Torre Annunziata), Empoli, Legnano, Pro Patria (Busto Arsizio), Carpi ja Casale.[3][4].</w:t>
      </w:r>
    </w:p>
    <w:p>
      <w:r>
        <w:rPr>
          <w:b/>
        </w:rPr>
        <w:t xml:space="preserve">Vastaus</w:t>
      </w:r>
    </w:p>
    <w:p>
      <w:r>
        <w:t xml:space="preserve">Unione Sportiva Sassuolo Calcio, yleisesti tunnettu nimellä Sassuolo, on italialainen jalkapalloseura, jonka kotipaikka on Sassuolo, Emilia-Romagna. Seuran värit ovat musta ja vihreä, mistä johtuu lempinimi Neroverdi (kirjaimellisesti "musta ja vihreä", italiaksi).</w:t>
        <w:br/>
        <w:br/>
        <w:t xml:space="preserve"> Sassuolo on pelannut Serie A:ssa kaudesta 2013-14 lähtien ja liittynyt valittuun joukkoon joukkueita, jotka pelaavat Serie A:ssa mutta eivät kuulu maakunnan pääkaupunkiin: U.S. Savoia 1908 (Torre Annunziata), Empoli, Legnano, Pro Patria (Busto Arsizio), Carpi ja Casale.</w:t>
      </w:r>
    </w:p>
    <w:p>
      <w:r>
        <w:rPr>
          <w:b/>
          <w:u w:val="single"/>
        </w:rPr>
        <w:t xml:space="preserve">Asiakirja 10055</w:t>
      </w:r>
    </w:p>
    <w:p>
      <w:r>
        <w:rPr>
          <w:b/>
        </w:rPr>
        <w:t xml:space="preserve">Ohjeet</w:t>
      </w:r>
    </w:p>
    <w:p>
      <w:r>
        <w:t xml:space="preserve">Poimi annetusta tekstistä NFL-kauden pelien lukumäärän eteneminen.</w:t>
      </w:r>
    </w:p>
    <w:p>
      <w:r>
        <w:rPr>
          <w:b/>
        </w:rPr>
        <w:t xml:space="preserve">Konteksti</w:t>
      </w:r>
    </w:p>
    <w:p>
      <w:r>
        <w:t xml:space="preserve">Vuosina 1920-1934 NFL:ssä ei ollut tiettyä määrää pelejä, vaan joukkueiden oli pelattava vähintään yksi ottelu. Liiga määräsi vuodesta 1935 alkaen kullekin joukkueelle kahdentoista ottelun runkosarjan, jota lyhennettiin vuonna 1937 yhteentoista otteluun ja vuonna 1943 kymmeneen otteluun lähinnä toisen maailmansodan vuoksi. Sodan päätyttyä pelien määrä palasi yhteentoista otteluun vuonna 1946 ja myöhemmin takaisin kahteentoista otteluun vuonna 1947. Vuonna 1961 NFL siirtyi 14 ottelun otteluohjelmaan, joka säilyi, kunnes se siirtyi 16 ottelun otteluohjelmaan vuonna 1978.[38] Maaliskuussa 2021 NFL otti virallisesti käyttöön 17 ottelun otteluohjelman saatuaan National Football League Players Associationin (NFLPA) suostumuksen.</w:t>
      </w:r>
    </w:p>
    <w:p>
      <w:r>
        <w:rPr>
          <w:b/>
        </w:rPr>
        <w:t xml:space="preserve">Vastaus</w:t>
      </w:r>
    </w:p>
    <w:p>
      <w:r>
        <w:t xml:space="preserve">NFL:n alkuvuosina liiga yksinkertaisesti määräsi, että joka kaudella 1920-1934 pelattiin vähintään 12 ottelua. Vuonna 1937 joukkueet pelasivat 11 ottelua. Vuonna 1943 joukkueet pelasivat 10 ottelua toisen maailmansodan vuoksi. Vuoteen 1947 mennessä joukkueet pelasivat 12 ottelua kaudessa. Vuosina 1961-1978 joukkueet pelasivat 14 ottelua kaudessa, minkä jälkeen ne pelasivat 16 ottelua kaudessa vuoteen 2021 asti. Nykyään jokainen NFL-joukkue pelaa 17 ottelua kaudessa.</w:t>
      </w:r>
    </w:p>
    <w:p>
      <w:r>
        <w:rPr>
          <w:b/>
          <w:u w:val="single"/>
        </w:rPr>
        <w:t xml:space="preserve">Asiakirja 10056</w:t>
      </w:r>
    </w:p>
    <w:p>
      <w:r>
        <w:rPr>
          <w:b/>
        </w:rPr>
        <w:t xml:space="preserve">Ohjeet</w:t>
      </w:r>
    </w:p>
    <w:p>
      <w:r>
        <w:t xml:space="preserve">Anna minulle 10 syytä, miksi ihmiset tanssivat</w:t>
      </w:r>
    </w:p>
    <w:p>
      <w:r>
        <w:rPr>
          <w:b/>
        </w:rPr>
        <w:t xml:space="preserve">Vastaus</w:t>
      </w:r>
    </w:p>
    <w:p>
      <w:r>
        <w:t xml:space="preserve">Intohimo, rakkaus taiteeseen, liikunta, raha, henkilökohtainen ilmaisu, viestintä, juhlat, kulttuuriperintö, yhteyden luominen ja siteiden muodostaminen.</w:t>
      </w:r>
    </w:p>
    <w:p>
      <w:r>
        <w:rPr>
          <w:b/>
          <w:u w:val="single"/>
        </w:rPr>
        <w:t xml:space="preserve">Asiakirja 10057</w:t>
      </w:r>
    </w:p>
    <w:p>
      <w:r>
        <w:rPr>
          <w:b/>
        </w:rPr>
        <w:t xml:space="preserve">Ohjeet</w:t>
      </w:r>
    </w:p>
    <w:p>
      <w:r>
        <w:t xml:space="preserve">Kuka on kirjojen "It Starts With Us" ja "It Ends With Us" kirjoittaja?</w:t>
      </w:r>
    </w:p>
    <w:p>
      <w:r>
        <w:rPr>
          <w:b/>
        </w:rPr>
        <w:t xml:space="preserve">Vastaus</w:t>
      </w:r>
    </w:p>
    <w:p>
      <w:r>
        <w:t xml:space="preserve">Colleen Hoover on kirjoittanut bestsellerit "It Starts With Us" ja "It Ends With Us".</w:t>
      </w:r>
    </w:p>
    <w:p>
      <w:r>
        <w:rPr>
          <w:b/>
          <w:u w:val="single"/>
        </w:rPr>
        <w:t xml:space="preserve">Asiakirja 10058</w:t>
      </w:r>
    </w:p>
    <w:p>
      <w:r>
        <w:rPr>
          <w:b/>
        </w:rPr>
        <w:t xml:space="preserve">Ohjeet</w:t>
      </w:r>
    </w:p>
    <w:p>
      <w:r>
        <w:t xml:space="preserve">Laadi ystävällisesti luettelo krikettiurheilun keskeisistä näkökohdista annetusta tekstistä.</w:t>
      </w:r>
    </w:p>
    <w:p>
      <w:r>
        <w:rPr>
          <w:b/>
        </w:rPr>
        <w:t xml:space="preserve">Konteksti</w:t>
      </w:r>
    </w:p>
    <w:p>
      <w:r>
        <w:t xml:space="preserve">Kriketti on maila- ja pallopeli, jota pelataan kahden yhdentoista pelaajan joukkueen välillä kentällä, jonka keskellä on 22 jaardin (20 metrin) kenttä, jonka molemmissa päissä on lippu, jossa kussakin on kaksi kolmen kannon päällä tasapainossa olevaa takkia. Lyöjäpuoli tekee juoksuja lyömällä mailalla palloa, joka keilataan jompaankumpaan lippuun, ja juoksemalla sen jälkeen lippujen välistä, kun taas keilaaja- ja kenttäpuoli yrittää estää tämän (estämällä pallon poistumisen kentältä ja saamalla pallon jompaankumpaan lippuun) ja hylätä jokaisen lyöjän (jolloin he ovat "ulkona"). Hylkäämisen keinoja ovat muun muassa keilaaminen, kun pallo osuu kantoihin ja irrottaa bailsin, ja kenttäpuolen on joko otettava pallo kiinni sen jälkeen, kun maila on osunut siihen, mutta ennen kuin se osuu maahan, tai lyötävä pallo lippuun ennen kuin lyöjä pääsee ylittämään lipputien edessä olevan rypyn. Kun kymmenen lyöjää on lyöty, sisävuoro päättyy ja joukkueet vaihtavat rooleja. Pelin tuomitsee kaksi erotuomaria, ja kansainvälisissä otteluissa heitä avustaa kolmas erotuomari ja ottelun erotuomari. He ovat yhteydessä kahteen kentän ulkopuoliseen maalintekijään, jotka kirjaavat ottelun tilastotiedot.</w:t>
      </w:r>
    </w:p>
    <w:p>
      <w:r>
        <w:rPr>
          <w:b/>
        </w:rPr>
        <w:t xml:space="preserve">Vastaus</w:t>
      </w:r>
    </w:p>
    <w:p>
      <w:r>
        <w:t xml:space="preserve">1. Kriketti on peli, jota pelataan mailalla ja pallolla kahden 11 pelaajan joukkueen välillä.</w:t>
        <w:br/>
        <w:t xml:space="preserve"> 2. Peliä pelataan 22 jaardin kentällä, jonka molemmissa päissä on lippu (2 bailia 3 kannon päällä).</w:t>
        <w:br/>
        <w:t xml:space="preserve"> 3. Toinen joukkue lyö ja toinen keilaa.</w:t>
        <w:br/>
        <w:t xml:space="preserve"> 4. Lyövä osapuoli tekee juoksuja lyömällä kulhoa ja juoksemalla sitten wicketien välillä.</w:t>
        <w:br/>
        <w:t xml:space="preserve"> 5. Keilaava puoli yrittää estää lyöntivuoroa lyövää puolta saamasta palloa pois kentältä sekä saada kulhoa jompaan kumpaan wicketiin, jotta lyöjä voidaan hylätä.</w:t>
        <w:br/>
        <w:t xml:space="preserve"> 6. Hylkääminen voi tapahtua, kun pallo osuu kantoihin ja heittää bailsit, keilaavan puolen kenttäpelaajat nappaavat pallon sen jälkeen, kun se on osunut mailaan, mutta ennen kuin se osuu maahan, tai osumalla kulholla lippaan ennen kuin lyöjä pääsee ylittämään prässipaikan wicketin edessä.</w:t>
        <w:br/>
        <w:t xml:space="preserve"> 7. Kun 10 mailapelaajaa on hylätty, sisävuoro päättyy ja joukkueiden roolit vaihtuvat.</w:t>
        <w:br/>
        <w:t xml:space="preserve"> 8. Peliä valvoo kaksi erotuomaria, kansainvälisissä otteluissa kolmas erotuomari ja ottelun erotuomari.</w:t>
        <w:br/>
        <w:t xml:space="preserve"> 9. Erotuomarit ovat yhteydessä kahteen kentän ulkopuolella olevaan pisteyttäjään, jotka kirjaavat ottelun tilastotiedot ylös</w:t>
      </w:r>
    </w:p>
    <w:p>
      <w:r>
        <w:rPr>
          <w:b/>
          <w:u w:val="single"/>
        </w:rPr>
        <w:t xml:space="preserve">Asiakirja 10059</w:t>
      </w:r>
    </w:p>
    <w:p>
      <w:r>
        <w:rPr>
          <w:b/>
        </w:rPr>
        <w:t xml:space="preserve">Ohjeet</w:t>
      </w:r>
    </w:p>
    <w:p>
      <w:r>
        <w:t xml:space="preserve">Miten Draymond Greenin minuutit kasvoivat ajan myötä?</w:t>
      </w:r>
    </w:p>
    <w:p>
      <w:r>
        <w:rPr>
          <w:b/>
        </w:rPr>
        <w:t xml:space="preserve">Konteksti</w:t>
      </w:r>
    </w:p>
    <w:p>
      <w:r>
        <w:t xml:space="preserve">Golden State Warriors valitsi Greenin vuoden 2012 NBA-draftissa 35. sijalla. Hän allekirjoitti 30. heinäkuuta 2012 Warriorsin kanssa kolmivuotisen, 2,6 miljoonan dollarin sopimuksen. 31. lokakuuta Warriorsin kauden avausottelussa NBA-debyytissään Phoenix Sunsia vastaan Green pelasi yhden minuutin, teki yhden puolustavan levypallon ja teki yhden virheen.[13] Green sai vähitellen enemmän peliaikaa seuraavissa peleissä, erityisesti Brandon Rushin ja Richard Jeffersonin loukkaantumisten myötä.[14] Saatuaan kauden alussa vain marginaalista peliaikaa, 22. marraskuuta Green pelasi 15-20 minuuttia ottelua kohden,[15] ja 9. joulukuuta Greenin saadessa isomman roolin joukkueessa Warriors oli voittanut kahdeksan ottelua kymmenestä. Joulukuun 12. päivänä Green teki voittavan layupin 0,9 sekuntia ennen loppua Warriorsin voittaessa puolustava mestari Miami Heat 97-95[16][17].</w:t>
      </w:r>
    </w:p>
    <w:p>
      <w:r>
        <w:rPr>
          <w:b/>
        </w:rPr>
        <w:t xml:space="preserve">Vastaus</w:t>
      </w:r>
    </w:p>
    <w:p>
      <w:r>
        <w:t xml:space="preserve">NBA-debyytissään Warriorsin kauden avausottelussa 31. lokakuuta 2012 Phoenix Sunsia vastaan Green pelasi yhden minuutin. Green sai vähitellen enemmän peliaikaa seuraavissa peleissä, etenkin Brandon Rushin ja Richard Jeffersonin loukkaantumisten myötä. Saatuaan kauden alussa vain marginaalista peliaikaa, 22. marraskuuta 2012 mennessä Green pelasi 15-20 minuuttia ottelua kohden.</w:t>
        <w:br/>
        <w:br/>
        <w:t xml:space="preserve"> Esitetyn tekstin perusteella ei ole selvää, miten Greenin peliminuutit kasvoivat 22. marraskuuta 2012 jälkeen.</w:t>
      </w:r>
    </w:p>
    <w:p>
      <w:r>
        <w:rPr>
          <w:b/>
          <w:u w:val="single"/>
        </w:rPr>
        <w:t xml:space="preserve">Asiakirja 10060</w:t>
      </w:r>
    </w:p>
    <w:p>
      <w:r>
        <w:rPr>
          <w:b/>
        </w:rPr>
        <w:t xml:space="preserve">Ohjeet</w:t>
      </w:r>
    </w:p>
    <w:p>
      <w:r>
        <w:t xml:space="preserve">Mitkä ovat viisi tärkeintä kitaramerkkiä?</w:t>
      </w:r>
    </w:p>
    <w:p>
      <w:r>
        <w:rPr>
          <w:b/>
        </w:rPr>
        <w:t xml:space="preserve">Vastaus</w:t>
      </w:r>
    </w:p>
    <w:p>
      <w:r>
        <w:t xml:space="preserve">Fender</w:t>
        <w:br/>
        <w:t xml:space="preserve">Gibson</w:t>
        <w:br/>
        <w:t xml:space="preserve">Martin</w:t>
        <w:br/>
        <w:t xml:space="preserve">Gretsch</w:t>
        <w:br/>
        <w:t xml:space="preserve">Taylor</w:t>
      </w:r>
    </w:p>
    <w:p>
      <w:r>
        <w:rPr>
          <w:b/>
          <w:u w:val="single"/>
        </w:rPr>
        <w:t xml:space="preserve">Asiakirja 10061</w:t>
      </w:r>
    </w:p>
    <w:p>
      <w:r>
        <w:rPr>
          <w:b/>
        </w:rPr>
        <w:t xml:space="preserve">Ohjeet</w:t>
      </w:r>
    </w:p>
    <w:p>
      <w:r>
        <w:t xml:space="preserve">Missä Edgar Allan Poe asui Virginian yliopistoa koskevan kappaleen mukaan opiskeluaikanaan?</w:t>
      </w:r>
    </w:p>
    <w:p>
      <w:r>
        <w:rPr>
          <w:b/>
        </w:rPr>
        <w:t xml:space="preserve">Konteksti</w:t>
      </w:r>
    </w:p>
    <w:p>
      <w:r>
        <w:t xml:space="preserve">On suuri kunnia saada kutsu asua The Lawnissa, ja 54 neljännen vuoden opiskelijaa tekee niin joka vuosi, ja he liittyvät kymmeneen tiedekunnan jäseneen, jotka asuvat ja opettavat pysyvästi Paviljongissa.Vastaavasti jatko-opiskelijat voivat asua The Range -alueella.[100] Myös jatko-opiskelijat voivat asua The Range -alueella. Edgar Allan Poe asui aikoinaan osoitteessa 13 West Range, ja vuodesta 1904 lähtien Raven Society on kunnostanut ja säilyttänyt hänen huoneensa pitkälti sellaisena kuin se saattoi olla 1820-luvulla.</w:t>
      </w:r>
    </w:p>
    <w:p>
      <w:r>
        <w:rPr>
          <w:b/>
        </w:rPr>
        <w:t xml:space="preserve">Vastaus</w:t>
      </w:r>
    </w:p>
    <w:p>
      <w:r>
        <w:t xml:space="preserve">Edgar Allen Poe asui Virginian yliopiston nurmikolla 13 West Range -rakennuksessa.</w:t>
      </w:r>
    </w:p>
    <w:p>
      <w:r>
        <w:rPr>
          <w:b/>
          <w:u w:val="single"/>
        </w:rPr>
        <w:t xml:space="preserve">Asiakirja 10062</w:t>
      </w:r>
    </w:p>
    <w:p>
      <w:r>
        <w:rPr>
          <w:b/>
        </w:rPr>
        <w:t xml:space="preserve">Ohjeet</w:t>
      </w:r>
    </w:p>
    <w:p>
      <w:r>
        <w:t xml:space="preserve">Miksi on niin harvinaista, että sijoitukseton tennispelaaja voittaa grand slam -turnauksen?</w:t>
      </w:r>
    </w:p>
    <w:p>
      <w:r>
        <w:rPr>
          <w:b/>
        </w:rPr>
        <w:t xml:space="preserve">Vastaus</w:t>
      </w:r>
    </w:p>
    <w:p>
      <w:r>
        <w:t xml:space="preserve">Nostaakseen grand slam -pokaalin pelaajan on voitettava seitsemän peräkkäistä paras viidestä sarjasta -ottelua ja todennäköisesti useita top 10 -pelaajia vastaan. Tennistä pidetään vaativana urheilulajina sekä fyysisesti että henkisesti. Pelaajien on oltava huippukunnossa ja valmiina taistelemaan monista rankoista 5-sarjaotteluista slam-turnauksen aikana.  Grand slam -otteluiden aikana pelaajat voivat juosta 3-4 mailia, ja suurin osa liikkeistä on sivuttaisliikettä. Huippupelaajilla on se etu, että heillä on laaja tukihenkilöstö, johon kuuluu fysioterapeutteja ja hierojia, jotka voivat saada pelaajan valmiiksi seuraaviin otteluihin. Lisäksi huippupelaajilla on valmentajia, jotka ovat saattaneet itse voittaa slam-turnauksia ja joilla on siten runsaasti kokemusta. Joskus pelaajat käyttävät myös data-analyytikkojen palveluja, jotka voivat analysoida vastustajien videoita ja tietoja ja määrittää vastustajien käyttäytymismalleja tai mieltymyksiä. Tällainen massiivinen tukihenkilöstö maksaa paljon palkkaa, johon useimmilla sijoittamattomilla pelaajilla ei ole varaa. Tästä syystä, vaikka joskus näemme karsintalohkon pelaajien pääsevän slam-turnauksen myöhempiin vaiheisiin, he pääsevät harvoin puolivälieriä pidemmälle, saati sitten grand slam -turnauksen voittoon.</w:t>
      </w:r>
    </w:p>
    <w:p>
      <w:r>
        <w:rPr>
          <w:b/>
          <w:u w:val="single"/>
        </w:rPr>
        <w:t xml:space="preserve">Asiakirja 10063</w:t>
      </w:r>
    </w:p>
    <w:p>
      <w:r>
        <w:rPr>
          <w:b/>
        </w:rPr>
        <w:t xml:space="preserve">Ohjeet</w:t>
      </w:r>
    </w:p>
    <w:p>
      <w:r>
        <w:t xml:space="preserve">Millaisia avaruusesineitä on olemassa?</w:t>
      </w:r>
    </w:p>
    <w:p>
      <w:r>
        <w:rPr>
          <w:b/>
        </w:rPr>
        <w:t xml:space="preserve">Vastaus</w:t>
      </w:r>
    </w:p>
    <w:p>
      <w:r>
        <w:t xml:space="preserve">Kansainvälinen Tähtitieteellinen liitto (IAU) luokittelee aurinkokunnan kohteet kolmeen luokkaan:</w:t>
        <w:br/>
        <w:t xml:space="preserve">1</w:t>
        <w:t xml:space="preserve">Planeetta : Aurinkoa kiertävä taivaankappale, jolla on riittävästi massaa hydrostaattisen tasapainotilan (lähes pyöreän) muodon saavuttamiseksi ja joka on "tyhjentänyt naapuruston" kiertoratansa ympäriltä,</w:t>
        <w:br/>
        <w:t xml:space="preserve">2</w:t>
      </w:r>
      <w:r>
        <w:t xml:space="preserve">kiertoradalla oleva taivaankappale</w:t>
        <w:t xml:space="preserve">Kääpiöplaneetta : Aurinkoa kiertävä taivaankappale, jolla on riittävästi massaa hydrostaattisen tasapainotilan (lähes pyöreän) muodon saavuttamiseksi, mutta joka ei ole "tyhjentänyt" kiertoratansa ympäristöä eikä ole satelliitti,</w:t>
        <w:br/>
        <w:t xml:space="preserve">3. Aurinkokunnan pienet kappaleet : kaikki muut Auringon kiertoradalla olevat kappaleet, jotka eivät ole satelliitteja.</w:t>
        <w:br/>
        <w:br/>
        <w:t xml:space="preserve"> Aurinkokunnan pieniä aurinkokunnan kappaleita ovat mm :</w:t>
        <w:br/>
        <w:t xml:space="preserve">Kuut : taivaankappaleet, jotka kiertävät planeettaa tai kääpiöplaneettaa,</w:t>
        <w:br/>
        <w:t xml:space="preserve">- Asteroidit : aurinkokunnan varhaismuodostuksen jäljiltä jääneitä kivisiä pallottomia kohteita.</w:t>
        <w:t xml:space="preserve">Ne kiertävät Auringon ympäri, ja suurin osa niistä sijaitsee Marsin ja Jupiterin välisellä asteroidien päävyöhykkeellä,</w:t>
        <w:br/>
        <w:t xml:space="preserve">- Komeetat :</w:t>
        <w:t xml:space="preserve">kappaleita, jotka voivat myös sisältää aurinkokunnan muodostumisen aikana jääneitä mineraaleja, kiviä ja pölyä.</w:t>
        <w:t xml:space="preserve">Ne kiertävät Auringon ympäri ja löytyvät useimmiten Neptunuksen takaa Kuiperin vyöhykkeestä sekä kaukana Pluton takaa Oortin pilvestä,</w:t>
        <w:br/>
        <w:t xml:space="preserve">- Meteoriitit : avaruudessa olevia esineitä, jotka usein ovat peräisin muista suuremmista kappaleista, kuten komeetoista, asteroideista tai jopa kuista ja planeetoista. Meteoroidit voivat olla kivisiä, toiset voivat olla metallisia tai näiden yhdistelmiä. Niiden koko vaihtelee pölynjyvistä pieniin asteroideihin.</w:t>
      </w:r>
    </w:p>
    <w:p>
      <w:r>
        <w:rPr>
          <w:b/>
          <w:u w:val="single"/>
        </w:rPr>
        <w:t xml:space="preserve">Asiakirja 10064</w:t>
      </w:r>
    </w:p>
    <w:p>
      <w:r>
        <w:rPr>
          <w:b/>
        </w:rPr>
        <w:t xml:space="preserve">Ohjeet</w:t>
      </w:r>
    </w:p>
    <w:p>
      <w:r>
        <w:t xml:space="preserve">Onko vesi märkää?</w:t>
      </w:r>
    </w:p>
    <w:p>
      <w:r>
        <w:rPr>
          <w:b/>
        </w:rPr>
        <w:t xml:space="preserve">Vastaus</w:t>
      </w:r>
    </w:p>
    <w:p>
      <w:r>
        <w:t xml:space="preserve">Kun vesi joutuu suoraan kosketuksiin muiden asioiden kanssa, muut asiat kastuvat. Vesi, sellaisena kuin me sen koemme, ei ole yksittäinen kokonaisuus, vaan pikemminkin kokoelma suurta määrää vesimolekyylejä. Vesimolekyylit koskettavat toisia vesimolekyylejä, ja kuten aiemmin todettiin, kun vesi koskettaa muita asioita, niistä tulee märkiä. Siksi vesi on märkää, koska vesimolekyylien välillä on kosketuspiste (tässä tapauksessa vahva polaarinen sidos).</w:t>
      </w:r>
    </w:p>
    <w:p>
      <w:r>
        <w:rPr>
          <w:b/>
          <w:u w:val="single"/>
        </w:rPr>
        <w:t xml:space="preserve">Asiakirja 10065</w:t>
      </w:r>
    </w:p>
    <w:p>
      <w:r>
        <w:rPr>
          <w:b/>
        </w:rPr>
        <w:t xml:space="preserve">Ohjeet</w:t>
      </w:r>
    </w:p>
    <w:p>
      <w:r>
        <w:t xml:space="preserve">Mikä on elämän tarkoitus?</w:t>
      </w:r>
    </w:p>
    <w:p>
      <w:r>
        <w:rPr>
          <w:b/>
        </w:rPr>
        <w:t xml:space="preserve">Vastaus</w:t>
      </w:r>
    </w:p>
    <w:p>
      <w:r>
        <w:t xml:space="preserve">Elämän tarkoitus, täydellinen vastaus elämän, maailmankaikkeuden ja kaiken perimmäiseen kysymykseen, on...</w:t>
        <w:br/>
        <w:br/>
        <w:t xml:space="preserve"> 42.</w:t>
        <w:br/>
        <w:br/>
        <w:t xml:space="preserve"> Jos haluat selvittää, mikä perimmäinen kysymys oikeastaan on, tarvitset suuremman tekoälyn.</w:t>
      </w:r>
    </w:p>
    <w:p>
      <w:r>
        <w:rPr>
          <w:b/>
          <w:u w:val="single"/>
        </w:rPr>
        <w:t xml:space="preserve">Asiakirja 10066</w:t>
      </w:r>
    </w:p>
    <w:p>
      <w:r>
        <w:rPr>
          <w:b/>
        </w:rPr>
        <w:t xml:space="preserve">Ohjeet</w:t>
      </w:r>
    </w:p>
    <w:p>
      <w:r>
        <w:t xml:space="preserve">Mikä on C#?</w:t>
      </w:r>
    </w:p>
    <w:p>
      <w:r>
        <w:rPr>
          <w:b/>
        </w:rPr>
        <w:t xml:space="preserve">Vastaus</w:t>
      </w:r>
    </w:p>
    <w:p>
      <w:r>
        <w:t xml:space="preserve">C# (lausutaan C sharp) on yleiskäyttöinen korkean tason ohjelmointikieli, joka tukee useita eri paradigmoja. C# sisältää staattisen tyypityksen, vahvan tyypityksen, leksikaalisesti rajatun, imperatiivisen, deklaratiivisen, funktionaalisen, geneerisen, oliopohjaisen (luokkapohjaisen) ja komponenttipohjaisen ohjelmoinnin.</w:t>
      </w:r>
    </w:p>
    <w:p>
      <w:r>
        <w:rPr>
          <w:b/>
          <w:u w:val="single"/>
        </w:rPr>
        <w:t xml:space="preserve">Asiakirja 10067</w:t>
      </w:r>
    </w:p>
    <w:p>
      <w:r>
        <w:rPr>
          <w:b/>
        </w:rPr>
        <w:t xml:space="preserve">Ohjeet</w:t>
      </w:r>
    </w:p>
    <w:p>
      <w:r>
        <w:t xml:space="preserve">Mitkä seuraavista kaupungeista sijaitsevat Teksasissa: Austin, Fort Worth, San Diego, Houston, Plano, San Jose, Chicago.</w:t>
      </w:r>
    </w:p>
    <w:p>
      <w:r>
        <w:rPr>
          <w:b/>
        </w:rPr>
        <w:t xml:space="preserve">Vastaus</w:t>
      </w:r>
    </w:p>
    <w:p>
      <w:r>
        <w:t xml:space="preserve">Austin, Fort Worth, Houston ja Plano</w:t>
      </w:r>
    </w:p>
    <w:p>
      <w:r>
        <w:rPr>
          <w:b/>
          <w:u w:val="single"/>
        </w:rPr>
        <w:t xml:space="preserve">Asiakirja 10068</w:t>
      </w:r>
    </w:p>
    <w:p>
      <w:r>
        <w:rPr>
          <w:b/>
        </w:rPr>
        <w:t xml:space="preserve">Ohjeet</w:t>
      </w:r>
    </w:p>
    <w:p>
      <w:r>
        <w:t xml:space="preserve">Mikä on liiketoiminta-analyytikkona tehokkain tapa hankkia nopeasti toiminnallista tietämystä, kun tulet uuteen yritykseen?</w:t>
      </w:r>
    </w:p>
    <w:p>
      <w:r>
        <w:rPr>
          <w:b/>
        </w:rPr>
        <w:t xml:space="preserve">Vastaus</w:t>
      </w:r>
    </w:p>
    <w:p>
      <w:r>
        <w:t xml:space="preserve">Liiketoiminta-analyytikon vahvuus on hänen toimialatuntemuksensa ja kykynsä ymmärtää liiketoimintaprosessia, kerätä vaatimuksia liiketoiminnan käyttäjiltä ja suorittaa analyysi ja laatia vaatimusasiakirjat (BRD, prosessivirta, UAT-asiakirja). Suurin osa näistä tiedoista kerätään vuorovaikutuksessa liiketoiminnan käyttäjien kanssa.  Ensimmäisenä askeleena liiketoiminta-analyytikon, kuten minkä tahansa muunkin työntekijän, olisi tutustuttava yrityksen työskentelytapaan, esiteltävä itsensä ja luotava yhteys tiimitovereihinsa ja liiketoimintakäyttäjiin.Seuraavaksi liiketoiminta-analyytikon on ymmärrettävä tukemiensa järjestelmien ja sovellusten liiketoimintaprosessit. Tämä edellyttää, että hän puhuu liiketoimintakäyttäjien kanssa ymmärtääkseen nykyisen prosessin, käy läpi olemassa olevia BRD- ja prosessivirta-asiakirjoja ymmärtääkseen nykyisen rakenteen. Säännölliset tapaamiset tärkeimpien sidosryhmien kanssa auttavat. BA:n on myös luotava suhde IT-tiimiin, sillä hehän toteuttavat BRD:n BA-asiakirjat. BA:n on ymmärrettävä nykyinen IT-järjestelmä ja yleiskatsaus teknologioihin sekä IT-tiimin nykyiset ongelmat/haasteet. Tämä auttaa hallitsemaan liiketoiminnan käyttäjien odotuksia uusien vaatimusten suhteen.</w:t>
      </w:r>
    </w:p>
    <w:p>
      <w:r>
        <w:rPr>
          <w:b/>
          <w:u w:val="single"/>
        </w:rPr>
        <w:t xml:space="preserve">Asiakirja 10069</w:t>
      </w:r>
    </w:p>
    <w:p>
      <w:r>
        <w:rPr>
          <w:b/>
        </w:rPr>
        <w:t xml:space="preserve">Ohjeet</w:t>
      </w:r>
    </w:p>
    <w:p>
      <w:r>
        <w:t xml:space="preserve">Tunnista, kumpi soitin on jousi- vai lyömäsoittimet: Triccaballacca, Sitar</w:t>
      </w:r>
    </w:p>
    <w:p>
      <w:r>
        <w:rPr>
          <w:b/>
        </w:rPr>
        <w:t xml:space="preserve">Vastaus</w:t>
      </w:r>
    </w:p>
    <w:p>
      <w:r>
        <w:t xml:space="preserve">Sitar on jousi, Triccaballacca on lyömäsoittimet.</w:t>
      </w:r>
    </w:p>
    <w:p>
      <w:r>
        <w:rPr>
          <w:b/>
          <w:u w:val="single"/>
        </w:rPr>
        <w:t xml:space="preserve">Asiakirja 10070</w:t>
      </w:r>
    </w:p>
    <w:p>
      <w:r>
        <w:rPr>
          <w:b/>
        </w:rPr>
        <w:t xml:space="preserve">Ohjeet</w:t>
      </w:r>
    </w:p>
    <w:p>
      <w:r>
        <w:t xml:space="preserve">Mitä OEE on teollisuudessa?</w:t>
      </w:r>
    </w:p>
    <w:p>
      <w:r>
        <w:rPr>
          <w:b/>
        </w:rPr>
        <w:t xml:space="preserve">Vastaus</w:t>
      </w:r>
    </w:p>
    <w:p>
      <w:r>
        <w:t xml:space="preserve">OEE on lyhenne sanoista Overall Equipment Effectiveness (laitteiden kokonaistehokkuus). OEE lasketaan kertomalla koneen käytettävyys, prosessin tehokkuus ja tuotteen laatu.</w:t>
        <w:br/>
        <w:br/>
        <w:t xml:space="preserve"> Tuotannossa eri tiimit käyttävät OEE-mittaria useisiin eri tavoitteisiin. Tuotannon tuotantotiloissa OEE-mittaria käytetään esimerkiksi viivästyneiden prosessien tunnistamiseen. Yritysjohtajat voivat puolestaan käyttää aggregoituja arvoja tuotantoliiketoiminnan yleisen suorituskyvyn seurantaan. Lisäksi OEE:tä käytetään indikaattorina arvioitaessa laitteiden nykyaikaistamistarvetta eli perusteltaessa CAPEX-investointeja ja seurattaessa sijoitetun pääoman tuottoa (ROIC). Tässä tapauksessa OEE:tä käytetään mittarina, jonka avulla voidaan hikoilla omaisuutta.</w:t>
      </w:r>
    </w:p>
    <w:p>
      <w:r>
        <w:rPr>
          <w:b/>
          <w:u w:val="single"/>
        </w:rPr>
        <w:t xml:space="preserve">Asiakirja 10071</w:t>
      </w:r>
    </w:p>
    <w:p>
      <w:r>
        <w:rPr>
          <w:b/>
        </w:rPr>
        <w:t xml:space="preserve">Ohjeet</w:t>
      </w:r>
    </w:p>
    <w:p>
      <w:r>
        <w:t xml:space="preserve">Kuinka monta pelaajaa on krikettijoukkueessa?</w:t>
      </w:r>
    </w:p>
    <w:p>
      <w:r>
        <w:rPr>
          <w:b/>
        </w:rPr>
        <w:t xml:space="preserve">Vastaus</w:t>
      </w:r>
    </w:p>
    <w:p>
      <w:r>
        <w:t xml:space="preserve">Krikettijoukkue koostuu muodollisesti yhdestätoista pelaajasta.</w:t>
      </w:r>
    </w:p>
    <w:p>
      <w:r>
        <w:rPr>
          <w:b/>
          <w:u w:val="single"/>
        </w:rPr>
        <w:t xml:space="preserve">Asiakirja 10072</w:t>
      </w:r>
    </w:p>
    <w:p>
      <w:r>
        <w:rPr>
          <w:b/>
        </w:rPr>
        <w:t xml:space="preserve">Ohjeet</w:t>
      </w:r>
    </w:p>
    <w:p>
      <w:r>
        <w:t xml:space="preserve">Kirjoita muutama kappale Arizonassa asumisen eduista verrattuna Kaliforniaan.</w:t>
      </w:r>
    </w:p>
    <w:p>
      <w:r>
        <w:rPr>
          <w:b/>
        </w:rPr>
        <w:t xml:space="preserve">Vastaus</w:t>
      </w:r>
    </w:p>
    <w:p>
      <w:r>
        <w:t xml:space="preserve">Syitä asua Arizonassa</w:t>
        <w:br/>
        <w:br/>
        <w:br/>
        <w:t xml:space="preserve"> Arizonassa on niin monia syitä rakastaa Arizonaa, mutta onko se hyvä paikka asua? Meidän mielestämme on. Tässä ovat tärkeimmät syyt asua kauniissa Arizonan osavaltiossa.</w:t>
        <w:br/>
        <w:br/>
        <w:br/>
        <w:br/>
        <w:t xml:space="preserve"> 1.</w:t>
        <w:t xml:space="preserve">Hienoja paikkoja asua</w:t>
        <w:br/>
        <w:br/>
        <w:br/>
        <w:t xml:space="preserve"> Yksi Arizonassa asumisen suosittu etu on suhteellisen alhaiset elinkustannukset</w:t>
        <w:br/>
        <w:br/>
        <w:br/>
        <w:br/>
        <w:t xml:space="preserve"> Perheet muuttavat Arizonaan edullisen asumisen ja paremman elämänlaadun vuoksi. Tässä on muutamia suosikkikaupunkejamme.</w:t>
        <w:br/>
        <w:br/>
        <w:br/>
        <w:br/>
        <w:t xml:space="preserve">Phoenix</w:t>
        <w:br/>
        <w:br/>
        <w:br/>
        <w:t xml:space="preserve"> "Auringon laaksoksi" kutsuttu Phoenix on vilkas kaupunki, jossa on hyvä yhdistelmä kukoistavia työmarkkinoita, kohtuuhintaista asumista ja monia tapoja nauttia ulkoilmasta.</w:t>
        <w:br/>
        <w:br/>
        <w:br/>
        <w:br/>
        <w:t xml:space="preserve"> Phoenixissa on kaikkea. Ammattilaisurheilusta upeisiin ruokapaikkoihin ja upeisiin ostosalueisiin - Phoenixissa on paljon tekemistä.</w:t>
        <w:br/>
        <w:br/>
        <w:br/>
        <w:br/>
        <w:t xml:space="preserve"> Se on suosittu paikka myös nuorten ammattilaisten, perheiden ja eläkeläisten keskuudessa. Siellä on Arizonan osavaltionyliopisto, kymmeniä museoita ja loputtomasti ulkoilmaelämyksiä. Ihmiset muuttavat Phoenixiin parveilevasti, mikä tekee siitä yhden maan nopeimmin kasvavista kaupungeista.</w:t>
        <w:br/>
        <w:br/>
        <w:br/>
        <w:br/>
        <w:t xml:space="preserve">Litchfield Park</w:t>
        <w:br/>
        <w:br/>
        <w:br/>
        <w:t xml:space="preserve"> Tämä kaunis kaupunki sijaitsee 16 mailin päässä Phoenixin keskustasta, ja se tunnetaan upeista palmuistaan ja appelsiinipuistaan, jotka reunustavat pääkatuja. Perheitä houkuttelevat Litchfield Parkin kauniit kodit, hyvät koulut ja alhainen rikollisuusaste.</w:t>
        <w:br/>
        <w:br/>
        <w:br/>
        <w:br/>
        <w:t xml:space="preserve"> Viehättävän pikkukaupungin tunnelman ansiosta asukkaat voivat kävellä tai pyöräillä yli 20 erikoistapahtumaan ja festivaaliin, joita kaupunki järjestää vuosittain. Litchfield Litchfieldin palveluihin kuuluvat kävelyreitit, kuusi puistoa, baseball- ja jalkapallokentät sekä ensiluokkaiset golfkentät.</w:t>
        <w:br/>
        <w:br/>
        <w:br/>
        <w:br/>
        <w:t xml:space="preserve">Casa Grande</w:t>
        <w:br/>
        <w:br/>
        <w:br/>
        <w:t xml:space="preserve"> Casa Grande on Pinal Countyn suurin</w:t>
        <w:t xml:space="preserve"> Se on kaunis moderni kaupunki, jolla on rikas kulttuuriperintö. Casa Grande on nimetty yritysalueeksi, jossa on työpaikkoja monilla toimialoilla ja monipuolinen, elinvoimainen väestö.</w:t>
        <w:br/>
        <w:br/>
        <w:br/>
        <w:br/>
        <w:t xml:space="preserve"> Edulliset asunnot, hyvä sää, kauniit puistot ja ainutlaatuiset ostosmahdollisuudet tekevät Casa Grandesta loistavan paikan asua tai perustaa perhe.</w:t>
        <w:br/>
        <w:br/>
        <w:br/>
        <w:br/>
        <w:t xml:space="preserve">Goodyear</w:t>
        <w:br/>
        <w:br/>
        <w:br/>
        <w:t xml:space="preserve"> Goodyear on yksi maan 20 nopeimmin kasvavan kaupungin</w:t>
        <w:t xml:space="preserve"> Työmarkkinat kukoistavat, ja REI:n, Amazonin ja monien muiden kaltaiset yritykset ovat kiinnostuneita kaupungin tulevaisuuteen suuntautuneesta ja motivoituneesta työvoimasta.</w:t>
        <w:br/>
        <w:br/>
        <w:br/>
        <w:br/>
        <w:t xml:space="preserve"> Goodyear sijaitsee 17 mailia Phoenixista länteen, ja se on lähellä kaupungin toimintaa, mutta se on silti lämmin yhteisöllinen. Kauniit kodit, hyvät koulut, alhainen rikollisuusaste ja helppo pääsy hyville ostos- ja viihdealueille tekevät Goodyearista ihanan paikan, jota voi kutsua kodiksi.</w:t>
        <w:br/>
        <w:br/>
        <w:br/>
        <w:br/>
        <w:t xml:space="preserve">Queen Creek</w:t>
        <w:br/>
        <w:br/>
        <w:br/>
        <w:t xml:space="preserve"> Tämä Phoenixin esikaupunki Maricopan piirikunnassa on täydellinen paikka asua ja pelata Arizonassa. Ystävälliset asukkaat, maaseutumainen tunnelma ja hyvät koulut tekevät Queen Creekistä suositun muuttokohteen perheille.</w:t>
        <w:br/>
        <w:br/>
        <w:br/>
        <w:br/>
        <w:t xml:space="preserve"> Joihinkin mukavuuksiin kuuluvat kauniit puistot, ratsastusreitit, museot ja maatilakierrokset. Sekoitus ylellisiä ja kohtuuhintaisia koteja sekä upeat ulkoilmamaisemat tekevät Queen Creekistä loistavan paikan asua, työskennellä ja leikkiä.</w:t>
        <w:br/>
        <w:br/>
        <w:br/>
        <w:br/>
        <w:t xml:space="preserve"> 2.</w:t>
        <w:t xml:space="preserve">Vahvat työmarkkinat</w:t>
        <w:br/>
        <w:br/>
        <w:br/>
        <w:t xml:space="preserve"> Ihmiset muuttavat kaikkialta maasta Arizonaan työmahdollisuuksien perässä. Työpaikkojen kasvuvauhti Arizonassa on kaksinkertainen maan keskiarvoon verrattuna.</w:t>
        <w:br/>
        <w:br/>
        <w:br/>
        <w:br/>
        <w:t xml:space="preserve"> Osavaltion hallitus on osavaltion suurin työnantaja. Ja suurin yksityinen työnantaja on Phoenixissa sijaitseva Banner Health.</w:t>
        <w:br/>
        <w:br/>
        <w:br/>
        <w:br/>
        <w:t xml:space="preserve"> Työmahdollisuuksia Arizonan monilla toimialoilla on runsaasti. Tärkeimpiä työllistäviä aloja ovat rahoituspalvelut, kuljetus, matkailu ja matkailu, yleishyödylliset palvelut, teknologia, koulutus, terveydenhuolto ja vieraanvaraisuus.</w:t>
        <w:br/>
        <w:br/>
        <w:br/>
        <w:br/>
        <w:t xml:space="preserve"> Jos etsit työpaikkaa, Arizonasta löytyy jotain sinulle.</w:t>
        <w:br/>
        <w:br/>
        <w:br/>
        <w:br/>
        <w:t xml:space="preserve"> 3.</w:t>
        <w:t xml:space="preserve">Aurinkoinen ilmasto</w:t>
        <w:br/>
        <w:br/>
        <w:br/>
        <w:t xml:space="preserve"> Jos pidät kuumasta, pidät Arizonasta. Siellä on keskimäärin 320 aurinkoista päivää vuodessa. Phoenixissa, osavaltion pääkaupungissa, on enemmän aurinkoisia päiviä kuin missään muussa maan suurkaupungissa.</w:t>
        <w:br/>
        <w:br/>
        <w:br/>
        <w:br/>
        <w:t xml:space="preserve"> Jos olet kyllästynyt lumeen ja pitkiin kylmiin talviin, Arizona voi olla sinua varten. Monet ihmiset pitävät kuumaa ja kuivaa ilmastoa hyödyllisenä kausiluonteisen mielialahäiriön (SAD), kausiluonteisten allergioiden, niveltulehduksen, astman ja muiden terveysongelmien hoidossa.</w:t>
        <w:br/>
        <w:br/>
        <w:br/>
        <w:br/>
        <w:t xml:space="preserve"> Arizonassa kannattaa suojautua auringon säteiltä. Lämpötilat voivat nousta ajoittain reilusti yli 100 celsiusasteeseen. Sinun on siis käytettävä aurinkovoidetta, huolehdittava nesteytyksestä ja pysyttävä sisätiloissa, kun ulkona on liian kuuma.</w:t>
        <w:br/>
        <w:br/>
        <w:br/>
        <w:br/>
        <w:t xml:space="preserve"> 4.</w:t>
        <w:t xml:space="preserve">Grand Canyon</w:t>
        <w:br/>
        <w:br/>
        <w:br/>
        <w:t xml:space="preserve"> Ihmiset tulevat kaikkialta maailmasta katsomaan tätä luonnonihmettä. Jos haluat patikoida, tutkia tai leiriytyä yhdessä maailman majesteettisimmista paikoista, tulet rakastamaan Grand Canyonia.</w:t>
        <w:br/>
        <w:br/>
        <w:br/>
        <w:br/>
        <w:t xml:space="preserve"> Grand Canyonissa vierailee vuosittain yli 5 miljoonaa ihmistä ihailemassa henkeäsalpaavia maisemia. Kanjoni on 227 mailia pitkä, 18 mailia leveä ja kilometrin syvyinen.</w:t>
        <w:br/>
        <w:br/>
        <w:br/>
        <w:br/>
        <w:t xml:space="preserve"> Muista käydä Grand Canyonin kansallispuistossa nauttimassa vaelluksesta, kalastuksesta, pyöräilystä, veneilystä, ratsastuksesta ja monista muista ulkoilma-aktiviteeteista. Jos et ole nähnyt sitä aiemmin, kannattaa astua luontoon, tutkia sitä ja ihastella kaikkia upeita nähtävyyksiä.</w:t>
        <w:br/>
        <w:br/>
        <w:br/>
        <w:br/>
        <w:t xml:space="preserve"> 5.</w:t>
        <w:t xml:space="preserve">Kulttuurinähtävyydet</w:t>
        <w:br/>
        <w:br/>
        <w:br/>
        <w:t xml:space="preserve"> Arizonassa pelaa useita jalkapallo-, baseball-, jääkiekko- ja koripallojoukkueita, kuten Cardinals, Suns, Coyotes ja Diamondbacks. Lasten urheiluohjelmat kukoistavat osavaltiossa, ja jalkapallo-ohjelmat kasvattavat suosiotaan.</w:t>
        <w:br/>
        <w:br/>
        <w:br/>
        <w:br/>
        <w:t xml:space="preserve"> Siellä on useita huomionarvoisia museoita, joissa kannattaa vierailla, kuten Heard Center, Phoenixin taidemuseo ja Artistic Photography Center. Osavaltiosta löytyy monia ulkoilmapaikkoja tasaisen lämpimän sään ansiosta.</w:t>
        <w:br/>
        <w:br/>
        <w:br/>
        <w:br/>
        <w:t xml:space="preserve"> Halusitpa sitten rock-konserttiin, oopperaan, balettiin, sinfoniaan tai pieneen uhkapeliin, aina löytyy jotain tekemistä.</w:t>
        <w:br/>
        <w:br/>
        <w:br/>
        <w:br/>
        <w:t xml:space="preserve"> Siellä on myös upeita lomakeskuksia, perheravintoloita, hienoja ruokapaikkoja ja baareja, joista voit nauttia. Arizonassa on jokaiselle jotakin.</w:t>
        <w:br/>
        <w:br/>
        <w:br/>
        <w:br/>
        <w:t xml:space="preserve"> 6.</w:t>
        <w:t xml:space="preserve">Upeat auringonlaskut</w:t>
        <w:br/>
        <w:br/>
        <w:br/>
        <w:t xml:space="preserve"> Et löydä mitään kauniimpaa kuin Arizonan auringonlasku. Lähes joka ilta taivas leimahtaa horisontissa upeissa punaisen, keltaisen ja oranssin sävyissä.</w:t>
        <w:br/>
        <w:br/>
        <w:br/>
        <w:br/>
        <w:t xml:space="preserve"> Olitpa sitten kävelyllä, ajamassa töistä kotiin tai katsomassa auringonlaskua, et voi olla huomaamatta näitä upeita auringonlaskuja ja juomassa Arizonan karun mutta ainutlaatuisen aavikkomaiseman kauneutta.</w:t>
        <w:br/>
        <w:br/>
        <w:br/>
        <w:br/>
        <w:t xml:space="preserve"> Jos et ole katsellut auringonlaskua vaeltaessasi Grand Canyonilla, se on kokemus, jota et halua jättää väliin.</w:t>
        <w:br/>
        <w:br/>
        <w:br/>
        <w:br/>
        <w:t xml:space="preserve"> 7.</w:t>
        <w:t xml:space="preserve">Kaunis Sedona</w:t>
        <w:br/>
        <w:br/>
        <w:br/>
        <w:t xml:space="preserve"> Lisää Grand Canyonin ohella Sedona listallesi. Se sijaitsee noin 160 kilometriä kanjonista etelään.</w:t>
        <w:br/>
        <w:br/>
        <w:br/>
        <w:br/>
        <w:t xml:space="preserve"> Sedona on kuuluisa kauneudestaan, leudosta ilmastostaan ja monipuolisesta taiteilijayhteisöstään. Voit tutustua punaisen kallion kumpareisiin, kanjoniin ja erilaisiin vaellusreitteihin.</w:t>
        <w:br/>
        <w:br/>
        <w:br/>
        <w:br/>
        <w:t xml:space="preserve"> Lähde kuumailmapallolennolle, jos tunnet olosi seikkailunhaluiseksi, ja nauti upeista näkymistä aavikolle, jyrkille kanjoniseinämille ja punakivimuodostelmille.</w:t>
        <w:br/>
        <w:br/>
        <w:br/>
        <w:br/>
        <w:t xml:space="preserve"> 8.</w:t>
        <w:t xml:space="preserve">Unohda kesäaika</w:t>
        <w:br/>
        <w:br/>
        <w:br/>
        <w:t xml:space="preserve"> Kun asut Arizonassa, sinun ei tarvitse huolehtia kellon siirtämisestä eteenpäin tai taaksepäin kesäaikaa varten.</w:t>
        <w:br/>
        <w:br/>
        <w:br/>
        <w:br/>
        <w:t xml:space="preserve"> Arizonassa asukkaat eivät koskaan ajattele sitä, koska sitä ei ole olemassa. Et siis enää saavu töihin tuntia etuajassa tai myöhässä, koska unohdit asettaa kellon.</w:t>
        <w:br/>
        <w:br/>
        <w:br/>
        <w:br/>
        <w:t xml:space="preserve"> Arizonalla on niin paljon tarjottavaa. Ja tämä on vain yksi pieni syy lisää rakastaa Arizonaa.</w:t>
        <w:br/>
        <w:br/>
        <w:br/>
        <w:br/>
        <w:t xml:space="preserve"> 9.</w:t>
        <w:t xml:space="preserve">Eläkeläisten paratiisi</w:t>
        <w:br/>
        <w:br/>
        <w:br/>
        <w:t xml:space="preserve"> Eläkeläiset virtaavat Arizonaan sen upean sään, kohtuuhintaisen asumisen ja matalien verojen vuoksi. Sosiaaliturvasta ei peritä veroa, ja julkiset eläkkeet oikeuttavat verovähennykseen.</w:t>
        <w:br/>
        <w:br/>
        <w:br/>
        <w:br/>
        <w:t xml:space="preserve"> Arizonassa on runsaasti kohtuuhintaisia asuntoja ja eläkeläisyhteisöjä senioreille, ja kiinteistöverot ovat maan keskiarvoa alhaisemmat. Elintarvikkeista ei peritä liikevaihtoveroa, mikä on toinen suuri etu.</w:t>
        <w:br/>
        <w:br/>
        <w:br/>
        <w:br/>
        <w:t xml:space="preserve"> Aktiivisille senioreille on paljon tekemistä, kuten paikallisia urheilutapahtumia, upeaa ulkoilmaa ja huippuluokan golfkenttiä.</w:t>
        <w:br/>
        <w:br/>
        <w:br/>
        <w:br/>
        <w:t xml:space="preserve"> Nämä ovat vain muutamia Arizonassa asumisen etuja. Se on hieno paikka vierailla ja vieläkin parempi paikka kutsua kotiin.</w:t>
      </w:r>
    </w:p>
    <w:p>
      <w:r>
        <w:rPr>
          <w:b/>
          <w:u w:val="single"/>
        </w:rPr>
        <w:t xml:space="preserve">Asiakirja 10073</w:t>
      </w:r>
    </w:p>
    <w:p>
      <w:r>
        <w:rPr>
          <w:b/>
        </w:rPr>
        <w:t xml:space="preserve">Ohjeet</w:t>
      </w:r>
    </w:p>
    <w:p>
      <w:r>
        <w:t xml:space="preserve">Voivatko tekoälyjärjestelmät rakastua?</w:t>
      </w:r>
    </w:p>
    <w:p>
      <w:r>
        <w:rPr>
          <w:b/>
        </w:rPr>
        <w:t xml:space="preserve">Vastaus</w:t>
      </w:r>
    </w:p>
    <w:p>
      <w:r>
        <w:t xml:space="preserve">Toisin kuin ihmisillä, tekoälyllä ei ole tunteita tai tuntemuksia. Sillä on kuitenkin ainutlaatuinen kyky havaita ja analysoida ihmisten tunteita valtavista tietomääristä, joihin se on koulutettu. Se voi jopa päihittää ihmisen, kun on kyse näiden tunteiden jäljittelystä ja toistamisesta tehokkaammin ja vaikuttavammin. Vaikka tekoäly ei koe tunteita samalla tavalla kuin ihminen, se pystyy silti ymmärtämään ja jäljittelemään niitä merkittävällä ja ennennäkemättömällä tavalla.</w:t>
      </w:r>
    </w:p>
    <w:p>
      <w:r>
        <w:rPr>
          <w:b/>
          <w:u w:val="single"/>
        </w:rPr>
        <w:t xml:space="preserve">Asiakirja 10074</w:t>
      </w:r>
    </w:p>
    <w:p>
      <w:r>
        <w:rPr>
          <w:b/>
        </w:rPr>
        <w:t xml:space="preserve">Ohjeet</w:t>
      </w:r>
    </w:p>
    <w:p>
      <w:r>
        <w:t xml:space="preserve">Mikä on parempi Android tai iphone</w:t>
      </w:r>
    </w:p>
    <w:p>
      <w:r>
        <w:rPr>
          <w:b/>
        </w:rPr>
        <w:t xml:space="preserve">Vastaus</w:t>
      </w:r>
    </w:p>
    <w:p>
      <w:r>
        <w:t xml:space="preserve">Vastaus siihen, onko Android vai iphone (iOS) parempi, riippuu käyttäjän mieltymyksistä.  Android-käyttöjärjestelmä on avoimempi, ja sitä käyttävät useat eri puhelinvalmistajat, jotka vastaavat eri makuihin ja hintaluokkiin. iOS on suljetumpi järjestelmä, jota käyttää vain Apple, ja se on yleensä turvallisempi ja tehokkaampi. Tämä tarjoaa kuitenkin ostajille vähemmän vaihtoehtoja.  Viime kädessä valinta Androidin ja iOS:n välillä riippuu siitä, onko ostaja valmis maksamaan iPhonen hinnan vai pitääkö hän enemmän Androidin tarjoamista luureista.</w:t>
      </w:r>
    </w:p>
    <w:p>
      <w:r>
        <w:rPr>
          <w:b/>
          <w:u w:val="single"/>
        </w:rPr>
        <w:t xml:space="preserve">Asiakirja 10075</w:t>
      </w:r>
    </w:p>
    <w:p>
      <w:r>
        <w:rPr>
          <w:b/>
        </w:rPr>
        <w:t xml:space="preserve">Ohjeet</w:t>
      </w:r>
    </w:p>
    <w:p>
      <w:r>
        <w:t xml:space="preserve">Yhteenveto NBA-kauden tärkeimmistä virstanpylväistä</w:t>
      </w:r>
    </w:p>
    <w:p>
      <w:r>
        <w:rPr>
          <w:b/>
        </w:rPr>
        <w:t xml:space="preserve">Konteksti</w:t>
      </w:r>
    </w:p>
    <w:p>
      <w:r>
        <w:t xml:space="preserve">Kesätauon jälkeen joukkueet aloittavat harjoitusleirit syyskuun lopulla. Harjoitusleirien avulla valmennusjohto voi arvioida pelaajia (erityisesti aloittelijoita), kartoittaa joukkueen vahvuuksia ja heikkouksia, valmistella pelaajia tiukkaan runkosarjaan ja määrittää 12 aktiivisen pelaajan (ja 3 pelaajan pelaamattomien listan), jolla joukkue aloittaa runkosarjan. Joukkueilla on mahdollisuus määrätä NBA G-liigaan pelaajia, joilla on alle kahden vuoden kokemus. Harjoitusleirin jälkeen järjestetään sarja esikauden näytösotteluita. Preseason-otteluita järjestetään joskus muissa kuin NBA:n kaupungeissa sekä Yhdysvalloissa että ulkomailla. NBA:n runkosarja alkaa lokakuun viimeisellä viikolla.</w:t>
        <w:br/>
        <w:br/>
        <w:t xml:space="preserve"> Runkosarjan aikana kukin joukkue pelaa 82 ottelua, 41 koti- ja 41 vierasottelua. Joukkue kohtaa oman divisioonansa vastustajat neljä kertaa vuodessa (16 ottelua). Kukin joukkue pelaa kuusi oman konferenssinsa kahden muun divisioonan joukkuetta vastaan neljä kertaa (24 ottelua) ja loput neljä joukkuetta vastaan kolme kertaa (12 ottelua). Lopuksi kukin joukkue pelaa kaikkia toisen konferenssin joukkueita vastaan kahdesti (30 ottelua). Tämä epäsymmetrinen rakenne tarkoittaa, että otteluohjelman vahvuus vaihtelee joukkueiden välillä (mutta ei yhtä merkittävästi kuin NFL:ssä tai MLB:ssä). Viiden kauden aikana kukin joukkue on pelannut 80 ottelua divisioonaansa vastaan (20 ottelua kutakin vastustajaa vastaan, 10 kotona, 10 vieraissa), 180 ottelua konferenssinsa muuta osaa vastaan (18 ottelua kutakin vastustajaa vastaan, 9 kotona, 9 vieraissa) ja 150 ottelua muuta konferenssia vastaan (10 ottelua kutakin joukkuetta vastaan, 5 kotona, 5 vieraissa).</w:t>
        <w:br/>
        <w:br/>
        <w:t xml:space="preserve"> NBA on myös ainoa liiga, joka järjestää säännöllisesti pelejä joulupäivänä.[91] Liiga on pelannut pelejä säännöllisesti joulupäivänä vuodesta 1947 lähtien,[92] vaikka ensimmäiset joulupäivän pelit televisioitiinkin vasta vuosina 1983-84.[93] Tänä päivänä pelatuissa peleissä on ollut mukana joitakin parhaita joukkueita ja pelaajia.[91][92][93] Joulu on myös merkittävä NBA:n kannalta televisiossa, sillä juhlapäivänä lähetetään ensimmäiset NBA:n ottelut televisiossa joka kausi. 92][93] Tänä päivänä pelatut ottelut ovat olleet eräitä korkeimman katsojaluvun otteluita tietyn kauden aikana.</w:t>
        <w:br/>
        <w:br/>
        <w:t xml:space="preserve"> Helmikuussa runkosarja keskeytyy vuotuisen NBA All-Star Game -tapahtuman ajaksi. Fanit äänestävät kaikkialla Yhdysvalloissa, Kanadassa ja Internetissä, ja kunkin konferenssin parhaat äänet saaneet nimetään kapteeniksi. Fanien äänet määräävät loput allstar-joukkueen tähdistä. Valmentajat äänestävät loput 14 All-Staria. Sitten kunkin konferenssin parhaat äänet saaneet pelaajat valitsevat oman joukkueensa allstars-pelaajien joukosta. Liigan eniten ääniä saanut pelaaja saa ensimmäisen valinnan ja niin edelleen. Pelin aikana parhaiten suoriutunut pelaaja palkitaan pelin MVP-palkinnolla. All-Star-tauon muihin nähtävyyksiin kuuluu Rising Stars Challenge (alun perin Rookie Challenge), jossa NBA:n parhaat tulokkaat ja toisen vuoden pelaajat pelaavat 5 vs. 5 -koripallo-ottelun, jossa nykyisessä muodossa pelaavat yhdysvaltalaiset pelaajat. Skills Challenge, jossa pelaajat kilpailevat siitä, miten heittävät, syöttävät ja sutivat nopeimmassa ajassa esteen, Three Point Contest, jossa pelaajat kilpailevat siitä, miten he tekevät eniten kolmen pisteen maaleja tietyssä ajassa, ja NBA Slam Dunk Contest, jossa pelaajat kilpailevat siitä, miten he donkkaavat pallon tuomareiden mielestä viihdyttävimmällä tavalla. Näillä muilla nähtävyyksillä on vaihtelevia nimiä, jotka sisältävät eri sponsoreiden nimet, jotka ovat maksaneet nimeämisoikeuksista.</w:t>
        <w:br/>
        <w:br/>
        <w:t xml:space="preserve"> Pian All-Star-tauon jälkeen on vaihtotakaraja, joka osuu kauden 16. torstaina (yleensä helmikuussa) kello 15.00 itäistä aikaa.[94] Tämän päivämäärän jälkeen joukkueet eivät saa vaihtaa pelaajia keskenään loppukauden aikana, vaikka ne voivat edelleen tehdä sopimuksia ja vapauttaa pelaajia. Suuret kaupat tehdään usein juuri ennen vaihtorajan päättymistä, mikä tekee kyseisestä päivästä hektistä aikaa toimitusjohtajille.</w:t>
        <w:br/>
        <w:br/>
        <w:t xml:space="preserve"> Huhtikuun puolivälin tienoilla runkosarja päättyy. Tänä aikana alkaa äänestäminen yksittäisistä palkinnoista sekä koko liigan laajuisten, kunniakkaiden jatkosarjajoukkueiden valinta. Vuoden kuudes mies -palkinto annetaan parhaalle penkiltä tulevalle pelaajalle (penkiltä tulleella pelaajalla on oltava enemmän pelejä kuin varsinaisilla pelipaikoilla aloittaneella pelaajalla). Vuoden tulokas -palkinto myönnetään erinomaisimmalle ensimmäisen vuoden pelaajalle. Most Improved Player Award -palkinto myönnetään pelaajalle, jonka katsotaan kehittyneen eniten edellisestä kaudesta. Vuoden puolustava pelaaja -palkinto myönnetään liigan parhaalle puolustajalle. Vuoden valmentaja -palkinto myönnetään valmentajalle, joka on vaikuttanut eniten positiivisesti joukkueeseen. Arvokkaimman pelaajan palkinto myönnetään pelaajalle, jota pidetään arvokkaimpana (joukkueelleen) kyseisellä kaudella. Lisäksi Sporting News myöntää epävirallisen (mutta laajalti tunnustetun) Executive of the Year Award -palkinnon toimitusjohtajalle, jonka katsotaan tehneen parhaan työn joukkueensa hyväksi.</w:t>
        <w:br/>
        <w:br/>
        <w:t xml:space="preserve"> Kauden jälkeiset joukkueet ovat All-NBA-joukkue, All-Defensive Team ja All-Rookie Team; kumpaankin kuuluu viisi pelaajaa. All-NBA-joukkueita on kolme, ja ne koostuvat kunkin pelipaikan parhaista pelaajista, joista ykkösjoukkueen asema on tavoitelluin. All-Defensive-joukkueita on kaksi, jotka koostuvat kunkin pelipaikan parhaista puolustajista. Lisäksi on kaksi All-Rookie-joukkuetta, jotka koostuvat parhaista ensimmäisen vuoden pelaajista pelipaikasta riippumatta.[95][96].</w:t>
      </w:r>
    </w:p>
    <w:p>
      <w:r>
        <w:rPr>
          <w:b/>
        </w:rPr>
        <w:t xml:space="preserve">Vastaus</w:t>
      </w:r>
    </w:p>
    <w:p>
      <w:r>
        <w:t xml:space="preserve">NBA-kausi alkaa syyskuussa harjoitusleirillä, jota seuraa ennakkomyynti, jonka aikana joukkueet pelaavat useita näytösotteluita. Lokakuun viimeisellä viikolla alkaa runkosarja. Yksittäiset joukkueet pelaavat yhteensä 82 ottelua runkosarjan noin kuuden kuukauden aikana. Helmikuussa on All-Star-tauko, jolloin joukko fanien ja valmentajien äänestämiä pelaajia kilpailee. All-Star-taukoa seuraa vaihtotakaraja, jonka jälkeen joukkueiden väliset kaupat eivät ole enää mahdollisia. Runkosarja päättyy huhtikuun puolivälin tienoilla.</w:t>
      </w:r>
    </w:p>
    <w:p>
      <w:r>
        <w:rPr>
          <w:b/>
          <w:u w:val="single"/>
        </w:rPr>
        <w:t xml:space="preserve">Asiakirja 10076</w:t>
      </w:r>
    </w:p>
    <w:p>
      <w:r>
        <w:rPr>
          <w:b/>
        </w:rPr>
        <w:t xml:space="preserve">Ohjeet</w:t>
      </w:r>
    </w:p>
    <w:p>
      <w:r>
        <w:t xml:space="preserve">Miksi ihmiset viihtyvät rannalla?</w:t>
      </w:r>
    </w:p>
    <w:p>
      <w:r>
        <w:rPr>
          <w:b/>
        </w:rPr>
        <w:t xml:space="preserve">Vastaus</w:t>
      </w:r>
    </w:p>
    <w:p>
      <w:r>
        <w:t xml:space="preserve">Monet ihmiset nauttivat lomamatkoista tai päiväretkistä rannalle. Rantakohteet tarjoavat yleensä lämpimän, aurinkoisen sään ja kauniit maisemat. Ranta tarjoaa jokaiselle jotakin, halusitpa sitten rentoutua tai olla aktiivinen. Rentoutua haluavat voivat nauttia lukemisesta tai auringossa makaamisesta. Aktiivisuutta etsivät voivat nauttia uimisesta, surffaamisesta, snorklaamisesta tai rantalentopallon pelaamisesta.</w:t>
      </w:r>
    </w:p>
    <w:p>
      <w:r>
        <w:rPr>
          <w:b/>
          <w:u w:val="single"/>
        </w:rPr>
        <w:t xml:space="preserve">Asiakirja 10077</w:t>
      </w:r>
    </w:p>
    <w:p>
      <w:r>
        <w:rPr>
          <w:b/>
        </w:rPr>
        <w:t xml:space="preserve">Ohjeet</w:t>
      </w:r>
    </w:p>
    <w:p>
      <w:r>
        <w:t xml:space="preserve">Tunnista, kumpi soitin on jousi- vai lyömäsoittimet: Tingsha, Bazantar</w:t>
      </w:r>
    </w:p>
    <w:p>
      <w:r>
        <w:rPr>
          <w:b/>
        </w:rPr>
        <w:t xml:space="preserve">Vastaus</w:t>
      </w:r>
    </w:p>
    <w:p>
      <w:r>
        <w:t xml:space="preserve">Tingsha on lyömäsoittimia, Bazantar on jousisoittimia.</w:t>
      </w:r>
    </w:p>
    <w:p>
      <w:r>
        <w:rPr>
          <w:b/>
          <w:u w:val="single"/>
        </w:rPr>
        <w:t xml:space="preserve">Asiakirja 10078</w:t>
      </w:r>
    </w:p>
    <w:p>
      <w:r>
        <w:rPr>
          <w:b/>
        </w:rPr>
        <w:t xml:space="preserve">Ohjeet</w:t>
      </w:r>
    </w:p>
    <w:p>
      <w:r>
        <w:t xml:space="preserve">Kerro minulle, mitkä näistä ovat ammattiurheilujoukkueita:</w:t>
      </w:r>
    </w:p>
    <w:p>
      <w:r>
        <w:rPr>
          <w:b/>
        </w:rPr>
        <w:t xml:space="preserve">Vastaus</w:t>
      </w:r>
    </w:p>
    <w:p>
      <w:r>
        <w:t xml:space="preserve">Dallas Cowboys, Los Angeles Lakers, San Diego Padres, Moorpark Hippos, Montpellier Cougars, Minnesota Vikings.</w:t>
      </w:r>
    </w:p>
    <w:p>
      <w:r>
        <w:rPr>
          <w:b/>
          <w:u w:val="single"/>
        </w:rPr>
        <w:t xml:space="preserve">Asiakirja 10079</w:t>
      </w:r>
    </w:p>
    <w:p>
      <w:r>
        <w:rPr>
          <w:b/>
        </w:rPr>
        <w:t xml:space="preserve">Ohjeet</w:t>
      </w:r>
    </w:p>
    <w:p>
      <w:r>
        <w:t xml:space="preserve">Tyttäreni ystävä on laktoosi-intolerantti. Mitä ruokia meidän tulisi välttää, kun otamme mukaan syömään?</w:t>
      </w:r>
    </w:p>
    <w:p>
      <w:r>
        <w:rPr>
          <w:b/>
        </w:rPr>
        <w:t xml:space="preserve">Vastaus</w:t>
      </w:r>
    </w:p>
    <w:p>
      <w:r>
        <w:t xml:space="preserve">Varo kaikkea, mikä sisältää maitoa, voita, kermaa, kirnupiimää, juustoa tai jäätelöä. Tämä tarkoittaa, että pizzaa ei saa syödä (siinä on melkein aina juustoa), ja monia italialaisia ruokia, kuten lasagnea tai alfredo-kastikkeita, on vältettävä. Myös paistettujen ruokien suhteen on oltava varovainen, sillä paistokastikkeet sisältävät usein maitoa tai kirnupiimää. Kysy leivän ainesosista, sillä ne voivat sisältää voita: croissantit yleensä sisältävät. Jopa salaatit voivat aiheuttaa huolta, sillä monet ravintolat lisäävät niihin juustoa, vaikka juustoa ei mainittaisikaan ruokalistalla. Jälkiruoat ovat myös ongelmallisia, sillä suklaa sisältää lähes aina maitoa, samoin useimmat jäätelöt. Etsi mahdollisuuksien mukaan vegaanisia tuotteita, kuten vegaanisia juustoja ja vegaanijäätelöä, jotka voivat olla herkullisia.</w:t>
      </w:r>
    </w:p>
    <w:p>
      <w:r>
        <w:rPr>
          <w:b/>
          <w:u w:val="single"/>
        </w:rPr>
        <w:t xml:space="preserve">Asiakirja 10080</w:t>
      </w:r>
    </w:p>
    <w:p>
      <w:r>
        <w:rPr>
          <w:b/>
        </w:rPr>
        <w:t xml:space="preserve">Ohjeet</w:t>
      </w:r>
    </w:p>
    <w:p>
      <w:r>
        <w:t xml:space="preserve">Ote kaikista tässä kohdassa mainituista kirjoittajista, jotka käsittelevät Nobel-palkinnon saajien valintaa koskevia kiistoja.</w:t>
      </w:r>
    </w:p>
    <w:p>
      <w:r>
        <w:rPr>
          <w:b/>
        </w:rPr>
        <w:t xml:space="preserve">Konteksti</w:t>
      </w:r>
    </w:p>
    <w:p>
      <w:r>
        <w:t xml:space="preserve">Vuosina 1901-1912 konservatiivisen Carl David af Wirsénin johtama komitea punnitsi teoksen kirjallista laatua suhteessa sen panokseen ihmiskunnan kamppailussa "kohti ihannetta".</w:t>
        <w:t xml:space="preserve">Leo Tolstoi, Henrik Ibsen, Émile Zola ja Mark Twain hylättiin nykyään vähän luettujen kirjailijoiden hyväksi.[47][49]</w:t>
        <w:br/>
        <w:br/>
        <w:t xml:space="preserve">Vuoden 1901 ensimmäistä palkintoa, joka myönnettiin ranskalaiselle runoilijalle Sully Prudhommelle, kritisoitiin voimakkaasti.</w:t>
        <w:t xml:space="preserve">Monet olivat sitä mieltä, että ensimmäinen kirjallisuuden Nobel olisi pitänyt myöntää maineikkaalle venäläiselle kirjailijalle Tolstoille.[50]</w:t>
        <w:br/>
        <w:br/>
        <w:t xml:space="preserve">Filosofi Rudolf Euckenin valintaa Nobel-palkinnon saajaksi vuonna 1908 pidetään yleisesti yhtenä kirjallisuuden Nobel-palkinnon historian pahimmista virheistä. Pääehdokkaat palkinnon saajiksi olivat tuona vuonna runoilija Algernon Swinburne ja kirjailija Selma Lagerlöf, mutta Akatemia oli jakautunut ehdokkaiden välillä, ja kompromissina Eucken, joka edusti Akatemian tulkintaa Nobelin "ihanteellisesta suunnasta", lanseerattiin vaihtoehtoiseksi ehdokkaaksi, josta voitiin sopia.</w:t>
        <w:t xml:space="preserve">51]</w:t>
        <w:br/>
        <w:br/>
        <w:t xml:space="preserve">Ruotsalaisen kirjailijan Selma Lagerlöfin valinta Nobel-palkinnon saajaksi vuonna 1909 (hänen kirjoituksiaan luonnehtivasta "ylevästä idealismista, vilkkaasta mielikuvituksesta ja henkisestä havaintokyvystä"[52]) seurasi kiivasta keskustelua, koska hänen kirjoitustyylinsä ja aiheensa rikkoivat tuon ajan kirjallisia sääntöjä.</w:t>
        <w:t xml:space="preserve">53][54]</w:t>
        <w:br/>
        <w:br/>
        <w:t xml:space="preserve">Ensimmäisen maailmansodan ja sen välittömien jälkiseurausten aikana komitea omaksui puolueettomuuspolitiikan ja suosi kirjailijoita maista, jotka eivät olleet taistelijoina. 1915 palkinto myönnettiin pasifistiselle kirjailijalle Romain Rollandille.</w:t>
        <w:t xml:space="preserve">Muina sotavuosina suosittiin skandinaavisia kirjailijoita tai palkinnon myöntämistä lykättiin.[55]</w:t>
        <w:br/>
        <w:br/>
        <w:t xml:space="preserve">Vuonna 1931 palkinto myönnettiin postuumisti aiemmin samana vuonna kuolleelle runoilijalle ja Ruotsin akatemian entiselle pysyvälle sihteerille Erik Axel Karlfeldtille. Palkinto oli kiistanalainen paitsi siksi, että se oli ensimmäinen ja ainoa kerta, kun Nobelin kirjallisuuspalkinto myönnettiin postuumisti, myös siksi, että Akatemia oli aiemmin palkinnut kaksi muuta saman kirjallisuuskauden ruotsalaista kirjailijaa, Selma Lagerlöfin vuonna 1909 ja Verner von Heidenstamin vuonna 1916.</w:t>
        <w:t xml:space="preserve">Kansainvälisesti sitä kritisoitiin voimakkaasti, sillä harva oli kuullut Karlfeldtistä.</w:t>
        <w:br/>
        <w:br/>
        <w:t xml:space="preserve">Pearl Buckille vuonna 1938 myönnetty Nobel-palkinto on yksi palkinnon historian eniten kritisoituja. Akatemia palkitsi Buckin "rikkaista ja todella eeppisistä kuvauksista Kiinan talonpoikaiselämästä ja elämäkerrallisista mestariteoksista", viitaten vain muutamaa vuotta aiemmin julkaistuihin ylistettyihin ja suosittuihin kirjoihin.</w:t>
        <w:t xml:space="preserve">Hänen myöhempiä teoksiaan ei kuitenkaan yleisesti pidetä Nobel-palkitun kirjallisuuden tas</w:t>
        <w:br/>
        <w:br/>
        <w:t xml:space="preserve">John Steinbeck sai kirjallisuuden Nobel-palkinnon vuonna 1962. Valintaa kritisoitiin voimakkaasti, ja eräs ruotsalainen sanomalehti kuvaili sitä "yhdeksi Akatemian suurimmista virheistä".58 New York Times kysyi, miksi Nobel-komitea antoi palkinnon kirjailijalle, jonka "rajallinen lahjakkuus on hänen parhaissa kirjoissaan vesitetty kymmenesluokkaisella filosofoinnilla", ja lisäsi: "Mielestämme on mielenkiintoista, että laakeripalkintoa ei myönnetty kirjailijalle .... jonka merkitys, vaikutusvalta ja pelkkä teos olivat jo tehneet syvemmän vaikutuksen aikamme kirjallisuuteen."[58</w:t>
        <w:br/>
        <w:br/>
        <w:t xml:space="preserve">Vuonna 1964 Jean-Paul Sartrelle myönnettiin kirjallisuuden Nobel-palkinto, mutta hän kieltäytyi siitä kirjallisesti todeten, että "ei ole sama asia, allekirjoitanko Jean-Paul Sartren vai allekirjoitanko Jean-Paul Sartren, Nobel-palkinnon saajan.</w:t>
        <w:t xml:space="preserve">Kirjailijan on kieltäydyttävä siitä, että hänestä tehdään instituutio, vaikka se tapahtuisi mitä kunniakkaimmassa muodossa."[59] Siitä huolimatta hänelle myönnettiin palkinto.</w:t>
        <w:br/>
        <w:br/>
        <w:t xml:space="preserve">Neuvostoliiton toisinajattelija-kirjailija Aleksandr Solženitsyn, vuoden 1970 palkinnon saaja, ei osallistunut Tukholman Nobel-palkintoseremoniaan peläten, että Neuvostoliitto estäisi hänen paluunsa jälkeenpäin (hänen teoksiaan levitettiin siellä samizdat-salaisessa muodossa).[61] Kun Ruotsin hallitus kieltäytyi kunnioittamasta Solženitsynia julkisella palkintoseremonialla ja luennolla Moskovan suurlähetystössään, Solženitsyn kieltäytyi palkinnosta kokonaan kommentoimalla, että ruotsalaisten asettamat ehdot (jotka halusivat mieluummin yksityisen seremonian) olivat "loukkaus itse Nobel-palkintoa kohtaan". Solženitsyn otti palkinnon ja palkintorahat vastaan vasta 10. joulukuuta 1974, sen jälkeen kun hänet oli karkotettu Neuvostoliitosta.[62] Ruotsin akatemian jäsen Artur Lundkvist oli Ruotsin akatemiassa väittänyt, että kirjallisuuden Nobel-palkinnosta ei saisi tulla poliittista palkintoa, ja kyseenalaistanut Solženitsynin työn taiteellisen arvon.</w:t>
        <w:t xml:space="preserve">63]</w:t>
        <w:br/>
        <w:br/>
        <w:t xml:space="preserve">Vuonna 1974 Graham Greeneä, Vladimir Nabokovia ja Saul Bellow'ta pidettiin todennäköisinä ehdokkaina palkinnon saajiksi, mutta Akatemia päätti antaa yhteisen palkinnon ruotsalaisille kirjailijoille Eyvind Johnsonille ja Harry Martinsonille, jotka molemmat olivat tuolloin Ruotsin Akatemian jäseniä[64] ja tuntemattomia kotimaansa ulkopuolella.[65][66] Bellow sai kirjallisuuden Nobel-palkinnon vuonna 1976; Greeneä tai Nabokovia ei palkittu[67</w:t>
      </w:r>
    </w:p>
    <w:p>
      <w:r>
        <w:rPr>
          <w:b/>
        </w:rPr>
        <w:t xml:space="preserve">Vastaus</w:t>
      </w:r>
    </w:p>
    <w:p>
      <w:r>
        <w:t xml:space="preserve">Leo Tolstoi</w:t>
        <w:br/>
        <w:t xml:space="preserve">- Henrik Ibsen</w:t>
        <w:br/>
        <w:t xml:space="preserve">- Émile Zola</w:t>
        <w:br/>
        <w:t xml:space="preserve">- Mark Twain</w:t>
        <w:br/>
        <w:t xml:space="preserve">- Sully Prudhomme</w:t>
        <w:br/>
        <w:t xml:space="preserve">- Rudolf Eucken</w:t>
        <w:br/>
        <w:t xml:space="preserve">- Algernon Swinburne</w:t>
        <w:br/>
        <w:t xml:space="preserve">- Selma Lagerlöf</w:t>
        <w:br/>
        <w:t xml:space="preserve">- Romain Rolland</w:t>
        <w:br/>
        <w:t xml:space="preserve">- Erik Axel Karlfeldt</w:t>
        <w:br/>
        <w:t xml:space="preserve">-</w:t>
        <w:t xml:space="preserve">Verner von Heidenstam</w:t>
        <w:br/>
        <w:t xml:space="preserve">- Pearl Buck</w:t>
        <w:br/>
        <w:t xml:space="preserve">- John Steinbeck</w:t>
        <w:br/>
        <w:t xml:space="preserve">- Jean-Paul Sartre</w:t>
        <w:br/>
        <w:t xml:space="preserve">- Aleksandr Solzhenitsyn</w:t>
        <w:br/>
        <w:t xml:space="preserve">- Graham Greene</w:t>
        <w:br/>
        <w:t xml:space="preserve">- Vladimir Nabokov</w:t>
        <w:br/>
        <w:t xml:space="preserve">- Saul Bellow</w:t>
        <w:br/>
        <w:t xml:space="preserve">- Eyvind Johnson</w:t>
        <w:br/>
        <w:t xml:space="preserve">- Harry Martinson</w:t>
      </w:r>
    </w:p>
    <w:p>
      <w:r>
        <w:rPr>
          <w:b/>
          <w:u w:val="single"/>
        </w:rPr>
        <w:t xml:space="preserve">Asiakirja 10081</w:t>
      </w:r>
    </w:p>
    <w:p>
      <w:r>
        <w:rPr>
          <w:b/>
        </w:rPr>
        <w:t xml:space="preserve">Ohjeet</w:t>
      </w:r>
    </w:p>
    <w:p>
      <w:r>
        <w:t xml:space="preserve">Mitä teet, kun Southwest peruuttaa lentosi?</w:t>
      </w:r>
    </w:p>
    <w:p>
      <w:r>
        <w:rPr>
          <w:b/>
        </w:rPr>
        <w:t xml:space="preserve">Vastaus</w:t>
      </w:r>
    </w:p>
    <w:p>
      <w:r>
        <w:t xml:space="preserve">Soita heidän asiakaspalveluunsa ja odota vähintään tunti. On todennäköistä, että puhelu katkaistaan ennen kuin kukaan vastaa. Yritä seuraavaksi löytää erittäin kallis viime hetken lento toisesta lentoyhtiöstä. Kun pääset kotiin noin vuorokauden kuluttua, muista, että joskus huonosti kirjoitetut lentoyhtiöiden ohjelmistot voivat aiheuttaa odottamattomia viivästyksiä.</w:t>
      </w:r>
    </w:p>
    <w:p>
      <w:r>
        <w:rPr>
          <w:b/>
          <w:u w:val="single"/>
        </w:rPr>
        <w:t xml:space="preserve">Asiakirja 10082</w:t>
      </w:r>
    </w:p>
    <w:p>
      <w:r>
        <w:rPr>
          <w:b/>
        </w:rPr>
        <w:t xml:space="preserve">Ohjeet</w:t>
      </w:r>
    </w:p>
    <w:p>
      <w:r>
        <w:t xml:space="preserve">Mihin hoitomuotoihin Quah Jing Wen on erikoistunut?</w:t>
      </w:r>
    </w:p>
    <w:p>
      <w:r>
        <w:rPr>
          <w:b/>
        </w:rPr>
        <w:t xml:space="preserve">Konteksti</w:t>
      </w:r>
    </w:p>
    <w:p>
      <w:r>
        <w:t xml:space="preserve">Quah Jing Wen (kiinaksi 柯敬文; pinyin: Kē Jìngwén; s. 20. joulukuuta 2000) on singaporelainen ammattilaisuimari, joka on erikoistunut yksilöuintiin, perhosuintiin ja vapaauintiin.[8]</w:t>
        <w:br/>
        <w:br/>
        <w:t xml:space="preserve">Koulutus</w:t>
        <w:br/>
        <w:t xml:space="preserve">Quah kävi koulunsa Methodist Girls' Schoolissa ja Anglo-Chinese Schoolissa (Independent)[9][10] ennen kuin hän valmistui vuonna 2021 Texas A&amp;M -yliopistosta ja suoritti biolääketieteen kandidaatin tutk</w:t>
      </w:r>
      <w:r>
        <w:t xml:space="preserve">10]</w:t>
        <w:br/>
        <w:br/>
        <w:t xml:space="preserve">Uintiura</w:t>
        <w:br/>
        <w:t xml:space="preserve">Quah Jing Wen kellotti 2min 12,95sek ja teki alle 17-vuotiaiden 200 metrin perhosuinnin Singaporen kansallisen ennätyksen Neo Gardenin 13. Singaporen kansallisissa uintimestaruuskilpailuissa rikkoen Tao Li:n vuonna 2005 tekemän ennätyksen.[11]</w:t>
        <w:br/>
        <w:br/>
        <w:t xml:space="preserve">Quah voitti pronssia vuoden 2015 SEA Games -kisoissa tehdessään debyyttinsä 400 metrin IM-uinnissa.</w:t>
        <w:br/>
        <w:br/>
        <w:t xml:space="preserve"> Vuonna 2017 Quah voitti 5 kultamitalia ja yhden hopeamitalin Nassaussa järjestetyissä Kansainyhteisön nuorten kisoissa[12].[13] Samana vuonna hän voitti myös 5 kultamitalia vuoden 2017 SEA-kisoissa[14].</w:t>
      </w:r>
    </w:p>
    <w:p>
      <w:r>
        <w:rPr>
          <w:b/>
        </w:rPr>
        <w:t xml:space="preserve">Vastaus</w:t>
      </w:r>
    </w:p>
    <w:p>
      <w:r>
        <w:t xml:space="preserve">Quah Jing Wen on erikoistunut yksilöuintiin, perhosuintiin ja vapaauintiin.</w:t>
      </w:r>
    </w:p>
    <w:p>
      <w:r>
        <w:rPr>
          <w:b/>
          <w:u w:val="single"/>
        </w:rPr>
        <w:t xml:space="preserve">Asiakirja 10083</w:t>
      </w:r>
    </w:p>
    <w:p>
      <w:r>
        <w:rPr>
          <w:b/>
        </w:rPr>
        <w:t xml:space="preserve">Ohjeet</w:t>
      </w:r>
    </w:p>
    <w:p>
      <w:r>
        <w:t xml:space="preserve">Kuinka mausteinen on kuumin paprika</w:t>
      </w:r>
    </w:p>
    <w:p>
      <w:r>
        <w:rPr>
          <w:b/>
        </w:rPr>
        <w:t xml:space="preserve">Vastaus</w:t>
      </w:r>
    </w:p>
    <w:p>
      <w:r>
        <w:t xml:space="preserve">Kuumin pippuri on haamupippuri, jonka mitta on miljoona scoville-yksikköä.</w:t>
      </w:r>
    </w:p>
    <w:p>
      <w:r>
        <w:rPr>
          <w:b/>
          <w:u w:val="single"/>
        </w:rPr>
        <w:t xml:space="preserve">Asiakirja 10084</w:t>
      </w:r>
    </w:p>
    <w:p>
      <w:r>
        <w:rPr>
          <w:b/>
        </w:rPr>
        <w:t xml:space="preserve">Ohjeet</w:t>
      </w:r>
    </w:p>
    <w:p>
      <w:r>
        <w:t xml:space="preserve">Mitkä ovat vinkkejä Destiny 2 -pomojen voittamiseen?</w:t>
      </w:r>
    </w:p>
    <w:p>
      <w:r>
        <w:rPr>
          <w:b/>
        </w:rPr>
        <w:t xml:space="preserve">Vastaus</w:t>
      </w:r>
    </w:p>
    <w:p>
      <w:r>
        <w:t xml:space="preserve">En ole korkean tason pelaaja, mutta olen havainnut pari asiaa hyödyllisiksi. 1. Älä anna roskamobien kerääntyä keskittymällä koko huomiosi pomoon. Voit hukkua nopeasti. 2. Ota aikaa. Olen huomannut, että tulen hieman ahneeksi ja se voi olla rankaisevaa, jos jään kiinni pois suojasta. 3. Aseta asiat tärkeysjärjestykseen! Jotkut mobit ovat vaarallisempia kuin toiset. Jotkut pomotaistelut voivat muuttua lähes mahdottomista lähes hallittaviksi, jos keskityt tiettyjen mob-tyyppien kaatamiseen aina, kun ne ilmestyvät. 4. Vaihda aseita! Älä pelkää vaihtaa raskaaseen aseeseen ajoneuvoa tai suurempia vihollisia vastaan.</w:t>
      </w:r>
    </w:p>
    <w:p>
      <w:r>
        <w:rPr>
          <w:b/>
          <w:u w:val="single"/>
        </w:rPr>
        <w:t xml:space="preserve">Asiakirja 10085</w:t>
      </w:r>
    </w:p>
    <w:p>
      <w:r>
        <w:rPr>
          <w:b/>
        </w:rPr>
        <w:t xml:space="preserve">Ohjeet</w:t>
      </w:r>
    </w:p>
    <w:p>
      <w:r>
        <w:t xml:space="preserve">Tee luettelo eri syistä, joiden vuoksi leijaa ei ehkä voi lennättää.</w:t>
      </w:r>
    </w:p>
    <w:p>
      <w:r>
        <w:rPr>
          <w:b/>
        </w:rPr>
        <w:t xml:space="preserve">Vastaus</w:t>
      </w:r>
    </w:p>
    <w:p>
      <w:r>
        <w:t xml:space="preserve">Leijaa ei ehkä voi lennättää, jos ei tuule, jos jouset ovat sotkeutuneet, jos leija on rikki tai jos leija jää kiinni puuhun.</w:t>
      </w:r>
    </w:p>
    <w:p>
      <w:r>
        <w:rPr>
          <w:b/>
          <w:u w:val="single"/>
        </w:rPr>
        <w:t xml:space="preserve">Asiakirja 10086</w:t>
      </w:r>
    </w:p>
    <w:p>
      <w:r>
        <w:rPr>
          <w:b/>
        </w:rPr>
        <w:t xml:space="preserve">Ohjeet</w:t>
      </w:r>
    </w:p>
    <w:p>
      <w:r>
        <w:t xml:space="preserve">Selitä muutamalla sanalla, miten perinteinen eksploratiivinen data-analyysi (tilastotieteessä) eroaa koneoppimisesta?</w:t>
      </w:r>
    </w:p>
    <w:p>
      <w:r>
        <w:rPr>
          <w:b/>
        </w:rPr>
        <w:t xml:space="preserve">Vastaus</w:t>
      </w:r>
    </w:p>
    <w:p>
      <w:r>
        <w:t xml:space="preserve">Tärkeä yleinen ero koneoppimisen ja perinteisen eksploratiivisen data-analyysin (EDA) välillä on se, että koneoppiminen suuntautuu enemmän sovelluksiin kuin taustalla olevien ilmiöiden perusluonteen selittämiseen. Koneoppimisessa ei niinkään kiinnitetä niin paljon huomiota siihen, että tunnistetaan erityiset suhteet mukana olevien muuttujien välillä. Esimerkiksi taustalla olevien funktioiden luonteen tai muuttujien välisten vuorovaikutteisten, monimuuttujaisten riippuvuuksien erityyppien paljastaminen ei ole koneoppimisen päätavoite. Sen sijaan keskitytään tuottamaan ratkaisu, jolla voidaan tuottaa hyödyllisiä ennusteita. Koneoppiminen hyväksyy muun muassa "mustan laatikon" tyyppisen lähestymistavan tietojen tutkimiseen tai tiedon löytämiseen, ja siinä käytetään perinteisten tutkivan data-analyysin (EDA) tekniikoiden lisäksi myös sellaisia tekniikoita kuten neuroverkkoja, jotka voivat tuottaa päteviä ennusteita, mutta eivät pysty tunnistamaan niiden muuttujien välisten riippuvuussuhteiden erityistä luonnetta, joihin ennusteet perustuvat.</w:t>
      </w:r>
    </w:p>
    <w:p>
      <w:r>
        <w:rPr>
          <w:b/>
          <w:u w:val="single"/>
        </w:rPr>
        <w:t xml:space="preserve">Asiakirja 10087</w:t>
      </w:r>
    </w:p>
    <w:p>
      <w:r>
        <w:rPr>
          <w:b/>
        </w:rPr>
        <w:t xml:space="preserve">Ohjeet</w:t>
      </w:r>
    </w:p>
    <w:p>
      <w:r>
        <w:t xml:space="preserve">Kuinka monta tuotantokautta televisiosarja House on?</w:t>
      </w:r>
    </w:p>
    <w:p>
      <w:r>
        <w:rPr>
          <w:b/>
        </w:rPr>
        <w:t xml:space="preserve">Konteksti</w:t>
      </w:r>
    </w:p>
    <w:p>
      <w:r>
        <w:t xml:space="preserve">House (tunnetaan myös nimellä House, M.D.) on yhdysvaltalainen lääketieteellinen draamasarja, joka alun perin esitettiin Fox-verkossa kahdeksan tuotantokautta 16. marraskuuta 2004 - 21. toukokuuta 2012. Sarjan päähenkilö on tohtori Gregory House (Hugh Laurie), epäsovinnainen, ihmisvihamielinen lääketieteen nero, joka kipulääkeriippuvuudestaan huolimatta johtaa diagnoosiryhmää kuvitteellisessa Princeton-Plainsboron opetussairaalassa (Princeton-Plainsboro Teaching Hospital, PPTH) New Jerseyssä. Sarjan lähtökohdat ovat Paul Attanasion käsialaa, kun taas David Shore, joka mainitaan sarjan luojana, oli päävastuussa nimihenkilön suunnittelusta.</w:t>
      </w:r>
    </w:p>
    <w:p>
      <w:r>
        <w:rPr>
          <w:b/>
        </w:rPr>
        <w:t xml:space="preserve">Vastaus</w:t>
      </w:r>
    </w:p>
    <w:p>
      <w:r>
        <w:t xml:space="preserve">House, M.D. on yhdysvaltalainen lääketieteellinen draamasarja, joka kesti alun perin kahdeksan tuotantokautta.</w:t>
      </w:r>
    </w:p>
    <w:p>
      <w:r>
        <w:rPr>
          <w:b/>
          <w:u w:val="single"/>
        </w:rPr>
        <w:t xml:space="preserve">Asiakirja 10088</w:t>
      </w:r>
    </w:p>
    <w:p>
      <w:r>
        <w:rPr>
          <w:b/>
        </w:rPr>
        <w:t xml:space="preserve">Ohjeet</w:t>
      </w:r>
    </w:p>
    <w:p>
      <w:r>
        <w:t xml:space="preserve">Miten löydän Teslan latausaseman?</w:t>
      </w:r>
    </w:p>
    <w:p>
      <w:r>
        <w:rPr>
          <w:b/>
        </w:rPr>
        <w:t xml:space="preserve">Vastaus</w:t>
      </w:r>
    </w:p>
    <w:p>
      <w:r>
        <w:t xml:space="preserve">Ota Trip Planner käyttöön koskettamalla kosketusnäytössä "Asetukset" &gt; "Navigointi" &gt; "Trip Planner". Kun olet valinnut kohteen, ajoneuvosi navigointi ohjaa sinut automaattisesti kiinteistön lähimpään sisäänkäyntiin. Voit sitten zoomata karttaa ja löytää aseman tarkan sijainnin.</w:t>
      </w:r>
    </w:p>
    <w:p>
      <w:r>
        <w:rPr>
          <w:b/>
          <w:u w:val="single"/>
        </w:rPr>
        <w:t xml:space="preserve">Asiakirja 10089</w:t>
      </w:r>
    </w:p>
    <w:p>
      <w:r>
        <w:rPr>
          <w:b/>
        </w:rPr>
        <w:t xml:space="preserve">Ohjeet</w:t>
      </w:r>
    </w:p>
    <w:p>
      <w:r>
        <w:t xml:space="preserve">Anna minulle luettelo parhaista paikoista lomalle.</w:t>
      </w:r>
    </w:p>
    <w:p>
      <w:r>
        <w:rPr>
          <w:b/>
        </w:rPr>
        <w:t xml:space="preserve">Vastaus</w:t>
      </w:r>
    </w:p>
    <w:p>
      <w:r>
        <w:t xml:space="preserve">Italia on kaunis ja vanha maa Euroopassa, sillä on ikivanha historia, johon voit tutustua. Kiehtovaa on se, että joidenkin vanhojen kaupunkien näkymät eivät ole juurikaan muuttuneet satojen vuosien takaisiin näkymiin verrattuna. Suosittelen Firenzeä ja Roomaa, sillä molemmat ovat paitsi kauniita myös saavat sinut tuntemaan, että palaat vanhan Rooman aikakauteen, kun vierailet kolossilla, San Peterin katolisessa kirkossa ja Pantheonissa. Sieltä löytyy myös aitoa italialaista paikallista ruokaa, ja kuka ei rakastaisi pizzaa!</w:t>
      </w:r>
    </w:p>
    <w:p>
      <w:r>
        <w:rPr>
          <w:b/>
          <w:u w:val="single"/>
        </w:rPr>
        <w:t xml:space="preserve">Asiakirja 10090</w:t>
      </w:r>
    </w:p>
    <w:p>
      <w:r>
        <w:rPr>
          <w:b/>
        </w:rPr>
        <w:t xml:space="preserve">Ohjeet</w:t>
      </w:r>
    </w:p>
    <w:p>
      <w:r>
        <w:t xml:space="preserve">Mikä on kontrafakta?</w:t>
      </w:r>
    </w:p>
    <w:p>
      <w:r>
        <w:rPr>
          <w:b/>
        </w:rPr>
        <w:t xml:space="preserve">Konteksti</w:t>
      </w:r>
    </w:p>
    <w:p>
      <w:r>
        <w:t xml:space="preserve">Parkerin sävellystyyliin kuului omaperäisten melodioiden liittäminen olemassa oleviin jazz-muotoihin ja -standardeihin, mikä tunnetaan nimellä contrafact ja on edelleen yleistä jazzissa. Esimerkkeinä mainittakoon "Ornithology" (joka lainaa jazz-standardin "How High the Moon" sointukulkua ja jonka sanotaan olevan kirjoitettu yhdessä trumpetisti Little Benny Harrisin kanssa) ja "Moose The Mooche" (yksi monista Parkerin sävellyksistä, jotka perustuvat "I Got Rhythm" -sävelmän sointukulkuun). Käytäntö ei ollut harvinainen ennen bebopia, mutta siitä tuli liikkeen tunnusmerkki, kun taiteilijat alkoivat siirtyä pois suosittujen standardien sovittamisesta kohti oman materiaalin säveltämistä. Parkerin kenties tunnetuin kontrafaktio on "Koko", joka perustuu Ray Noblen säveltämän suositun bebop-sävelmän "Cherokee" sointumuutoksiin[45].</w:t>
      </w:r>
    </w:p>
    <w:p>
      <w:r>
        <w:rPr>
          <w:b/>
        </w:rPr>
        <w:t xml:space="preserve">Vastaus</w:t>
      </w:r>
    </w:p>
    <w:p>
      <w:r>
        <w:t xml:space="preserve">Contrafact on eräänlainen jazz-sävellystapa, jossa säveltäjä ottaa suositun kappaleen perusrakenteen, sovittaa sen uudelleen ja antaa kappaleelle uuden melodian. Charlie Parker oli jazzmuusikko ja säveltäjä, joka käytti tätä sävellystyyliä laajasti. Tunnetuimpia esimerkkejä Parkerin käyttämästä kontrafaktista ovat esim:</w:t>
        <w:br/>
        <w:t xml:space="preserve">"Ornithology"- Perustuu suosittuun kappaleeseen "How High the Moon"</w:t>
        <w:br/>
        <w:t xml:space="preserve">"Moose the Moose"- Perustuu standardiin "I've Got Rhythm"</w:t>
        <w:br/>
        <w:t xml:space="preserve">"Koko"- Perustuu swing-standardiin "Cherokee"</w:t>
      </w:r>
    </w:p>
    <w:p>
      <w:r>
        <w:rPr>
          <w:b/>
          <w:u w:val="single"/>
        </w:rPr>
        <w:t xml:space="preserve">Asiakirja 10091</w:t>
      </w:r>
    </w:p>
    <w:p>
      <w:r>
        <w:rPr>
          <w:b/>
        </w:rPr>
        <w:t xml:space="preserve">Ohjeet</w:t>
      </w:r>
    </w:p>
    <w:p>
      <w:r>
        <w:t xml:space="preserve">Tunnista, mikä eläinlaji on elossa tai sukupuuttoon kuollut: Seymouria, valkoinen sarvikuono.</w:t>
      </w:r>
    </w:p>
    <w:p>
      <w:r>
        <w:rPr>
          <w:b/>
        </w:rPr>
        <w:t xml:space="preserve">Vastaus</w:t>
      </w:r>
    </w:p>
    <w:p>
      <w:r>
        <w:t xml:space="preserve">Valkosarvikuono on elossa, Seymouria on sukupuuttoon kuollut.</w:t>
      </w:r>
    </w:p>
    <w:p>
      <w:r>
        <w:rPr>
          <w:b/>
          <w:u w:val="single"/>
        </w:rPr>
        <w:t xml:space="preserve">Asiakirja 10092</w:t>
      </w:r>
    </w:p>
    <w:p>
      <w:r>
        <w:rPr>
          <w:b/>
        </w:rPr>
        <w:t xml:space="preserve">Ohjeet</w:t>
      </w:r>
    </w:p>
    <w:p>
      <w:r>
        <w:t xml:space="preserve">Kohdasta luetellaan alaspäin Tesla-ajoneuvon eri mallit. Luettele tulokset pilkulla erotetussa muodossa.</w:t>
      </w:r>
    </w:p>
    <w:p>
      <w:r>
        <w:rPr>
          <w:b/>
        </w:rPr>
        <w:t xml:space="preserve">Konteksti</w:t>
      </w:r>
    </w:p>
    <w:p>
      <w:r>
        <w:t xml:space="preserve">Tesla, Inc. (/ˈtɛslə/ TESS-lə tai /ˈtɛzlə/ TEZ-lə[a]) on yhdysvaltalainen monikansallinen autoteollisuuden ja puhtaan energian yhtiö, jonka pääkonttori sijaitsee Austinissa, Teksasissa, Yhdysvalloissa. Tesla suunnittelee ja valmistaa sähköajoneuvoja (sähköautoja ja -kuorma-autoja), akkuenergian varastointia kotitalouksista sähköverkon mittakaavaan, aurinkopaneeleita ja aurinkokattotiiliä sekä niihin liittyviä tuotteita ja palveluja. Tesla on yksi maailman arvokkaimmista yrityksistä ja vuodesta 2023 alkaen maailman arvokkain autonvalmistaja. Vuonna 2021 yhtiö myi maailmanlaajuisesti eniten akkusähköautoja ja pistokkeella kytkettäviä sähköautoja, ja sillä oli 21 prosenttia akkusähköautomarkkinoista (puhtaasti sähköautot) ja 14 prosenttia pistokkeella kytkettävien autojen markkinoista (joihin sisältyvät pistokkeella kytkettävät hybridit). Tytäryhtiönsä Tesla Energyn kautta yhtiö kehittää ja asentaa aurinkosähköjärjestelmiä Yhdysvalloissa. Tesla Energy on myös yksi maailman suurimmista akkuenergian varastointijärjestelmien toimittajista, ja vuonna 2021 se on asentanut 3,99 gigawattituntia (GWh).</w:t>
        <w:br/>
        <w:br/>
        <w:t xml:space="preserve"> Martin Eberhard ja Marc Tarpenning perustivat Teslan heinäkuussa 2003 nimellä Tesla Motors. Yrityksen nimi on kunnianosoitus keksijä ja sähköinsinööri Nikola Teslalle. Helmikuussa 2004 Elon Muskista tuli yrityksen suurin osakkeenomistaja 6,5 miljoonan dollarin sijoituksella. Hän on toiminut toimitusjohtajana vuodesta 2008. Muskin mukaan Teslan tarkoituksena on auttaa nopeuttamaan siirtymistä kestävään liikenteeseen ja energiaan, joka saadaan sähköautojen ja aurinkoenergian avulla. Tesla aloitti ensimmäisen automallinsa, Roadster-urheiluauton, tuotannon vuonna 2008. Sitä seurasi Model S sedan vuonna 2012, Model X -katumaasturi vuonna 2015, Model 3 sedan vuonna 2017, Model Y -crossover vuonna 2020 ja Tesla Semi -kuorma-auto vuonna 2022. Yhtiö suunnittelee aloittavansa Cybertruck-kevytlava-auton tuotannon vuonna 2023.[8] Model 3 on kaikkien aikojen myydyin plug-in-sähköauto maailmanlaajuisesti, ja kesäkuussa 2021 siitä tuli ensimmäinen sähköauto, jota myytiin maailmanlaajuisesti miljoona kappaletta.[9] Teslan koko vuoden 2022 toimitukset olivat noin 1,31 miljoonaa autoa, mikä on 40 % enemmän kuin edellisenä vuonna,[10][11] ja kumulatiivinen myynti oli elokuussa 2022 yhteensä 3 miljoonaa autoa.[12] Lokakuussa 2021 Teslan markkina-arvo saavutti 1 biljoonan dollarin rajan, kuudentena yrityksenä Yhdysvaltain historiassa.</w:t>
        <w:br/>
        <w:br/>
        <w:t xml:space="preserve"> Tesla on joutunut useiden oikeusjuttujen, hallituksen tarkastelun, journalistisen kritiikin ja julkisten kiistojen kohteeksi, jotka johtuvat toimitusjohtaja Elon Muskin lausunnoista ja teoista sekä väitteistä, jotka koskevat ilmiantajien kostotoimia, työntekijöiden oikeuksien loukkauksia ja vikoja heidän tuotteissaan.</w:t>
      </w:r>
    </w:p>
    <w:p>
      <w:r>
        <w:rPr>
          <w:b/>
        </w:rPr>
        <w:t xml:space="preserve">Vastaus</w:t>
      </w:r>
    </w:p>
    <w:p>
      <w:r>
        <w:t xml:space="preserve">Roadster, Model S, Model X, Model 3, Model Y, Tesla Semi, Cybertruck</w:t>
      </w:r>
    </w:p>
    <w:p>
      <w:r>
        <w:rPr>
          <w:b/>
          <w:u w:val="single"/>
        </w:rPr>
        <w:t xml:space="preserve">Asiakirja 10093</w:t>
      </w:r>
    </w:p>
    <w:p>
      <w:r>
        <w:rPr>
          <w:b/>
        </w:rPr>
        <w:t xml:space="preserve">Ohjeet</w:t>
      </w:r>
    </w:p>
    <w:p>
      <w:r>
        <w:t xml:space="preserve">Valitse sana, joka eroaa muista: pitkä, valtava, ohut, terävä, pieni.</w:t>
      </w:r>
    </w:p>
    <w:p>
      <w:r>
        <w:rPr>
          <w:b/>
        </w:rPr>
        <w:t xml:space="preserve">Vastaus</w:t>
      </w:r>
    </w:p>
    <w:p>
      <w:r>
        <w:t xml:space="preserve">kaikki paitsi terävä liittyvät mittoihin</w:t>
      </w:r>
    </w:p>
    <w:p>
      <w:r>
        <w:rPr>
          <w:b/>
          <w:u w:val="single"/>
        </w:rPr>
        <w:t xml:space="preserve">Asiakirja 10094</w:t>
      </w:r>
    </w:p>
    <w:p>
      <w:r>
        <w:rPr>
          <w:b/>
        </w:rPr>
        <w:t xml:space="preserve">Ohjeet</w:t>
      </w:r>
    </w:p>
    <w:p>
      <w:r>
        <w:t xml:space="preserve">Kun käytän Delta Lakea, voinko siirtää koodini helposti muille Spark-alustoille?</w:t>
      </w:r>
    </w:p>
    <w:p>
      <w:r>
        <w:rPr>
          <w:b/>
        </w:rPr>
        <w:t xml:space="preserve">Vastaus</w:t>
      </w:r>
    </w:p>
    <w:p>
      <w:r>
        <w:t xml:space="preserve">Kyllä. Kun käytät Delta Lakea, käytät avoimia Apache Sparkin sovellusliittymiä, joten voit helposti siirtää koodisi muille Spark-alustoille. Jos haluat siirtää koodisi, korvaa delta-formaatti parkettimuodolla.</w:t>
      </w:r>
    </w:p>
    <w:p>
      <w:r>
        <w:rPr>
          <w:b/>
          <w:u w:val="single"/>
        </w:rPr>
        <w:t xml:space="preserve">Asiakirja 10095</w:t>
      </w:r>
    </w:p>
    <w:p>
      <w:r>
        <w:rPr>
          <w:b/>
        </w:rPr>
        <w:t xml:space="preserve">Ohjeet</w:t>
      </w:r>
    </w:p>
    <w:p>
      <w:r>
        <w:t xml:space="preserve">Mikä tekee hiihtämisestä niin hauskaa?</w:t>
      </w:r>
    </w:p>
    <w:p>
      <w:r>
        <w:rPr>
          <w:b/>
        </w:rPr>
        <w:t xml:space="preserve">Vastaus</w:t>
      </w:r>
    </w:p>
    <w:p>
      <w:r>
        <w:t xml:space="preserve">Hiihto on yksi parhaista vapaa-ajan aktiviteeteista. Hiihtäminen ei ole vain aloittelijoille helppoa, vaan siinä on myös laaja taitovalikoima, jonka hallitseminen voi viedä elinikäisen ajan. Hiihtäjät voivat valita monista eri lajeista, jotka vaihtelevat pikahiihdosta, mogulsista, hyppyreistä, halfpipeistä ja freeride-hiihdosta. Hiihtokeskukset sijaitsevat usein kauniissa vuoristomaisemissa ja viihtyisissä vuoristokaupungeissa.</w:t>
      </w:r>
    </w:p>
    <w:p>
      <w:r>
        <w:rPr>
          <w:b/>
          <w:u w:val="single"/>
        </w:rPr>
        <w:t xml:space="preserve">Asiakirja 10096</w:t>
      </w:r>
    </w:p>
    <w:p>
      <w:r>
        <w:rPr>
          <w:b/>
        </w:rPr>
        <w:t xml:space="preserve">Ohjeet</w:t>
      </w:r>
    </w:p>
    <w:p>
      <w:r>
        <w:t xml:space="preserve">Mikä oli Britannian ensimmäinen siirtomaa (liitettiin vuonna 1583)?</w:t>
      </w:r>
    </w:p>
    <w:p>
      <w:r>
        <w:rPr>
          <w:b/>
        </w:rPr>
        <w:t xml:space="preserve">Vastaus</w:t>
      </w:r>
    </w:p>
    <w:p>
      <w:r>
        <w:t xml:space="preserve">Newfoundland</w:t>
      </w:r>
    </w:p>
    <w:p>
      <w:r>
        <w:rPr>
          <w:b/>
          <w:u w:val="single"/>
        </w:rPr>
        <w:t xml:space="preserve">Asiakirja 10097</w:t>
      </w:r>
    </w:p>
    <w:p>
      <w:r>
        <w:rPr>
          <w:b/>
        </w:rPr>
        <w:t xml:space="preserve">Ohjeet</w:t>
      </w:r>
    </w:p>
    <w:p>
      <w:r>
        <w:t xml:space="preserve">Miten pidän kasvini hengissä?</w:t>
      </w:r>
    </w:p>
    <w:p>
      <w:r>
        <w:rPr>
          <w:b/>
        </w:rPr>
        <w:t xml:space="preserve">Vastaus</w:t>
      </w:r>
    </w:p>
    <w:p>
      <w:r>
        <w:t xml:space="preserve">Pitääksesi kasvisi hengissä sinun on ensin ymmärrettävä, millainen ravinto ja ympäristö niille parhaiten sopivat. Jotkut kasvit suosivat täyttä aurinkoa, kun taas jotkut kasvit suosivat osittaista tai täyttä varjoa. Myös kosteus ja lämpötila on otettava huomioon. Ravitsemuksen osalta on määritettävä, millaista tai millaista ruokaa ja kuinka paljon vettä on annettava millä taajuudella. Löydät nämä tiedot yleensä tutustumalla kasviasiantuntijalähteisiin verkossa tai paikallisessa kirjastossa. Kun olet ymmärtänyt ihanteellisen ilmaston ja ravinnon kasvillesi, säädä ilmasto kasvillesi parhaiten sopivaksi ja noudata samalla ihanteellista ruokinta- ja kasteluaikataulua. Kun kasvi kasvaa ulos ruukusta, jossa se on, on myös aika siirtää se isompaan ruukkuun. Tämän pitäisi pitää kasvisi onnellisena ja terveenä.</w:t>
      </w:r>
    </w:p>
    <w:p>
      <w:r>
        <w:rPr>
          <w:b/>
          <w:u w:val="single"/>
        </w:rPr>
        <w:t xml:space="preserve">Asiakirja 10098</w:t>
      </w:r>
    </w:p>
    <w:p>
      <w:r>
        <w:rPr>
          <w:b/>
        </w:rPr>
        <w:t xml:space="preserve">Ohjeet</w:t>
      </w:r>
    </w:p>
    <w:p>
      <w:r>
        <w:t xml:space="preserve">Mikä tekee Sachin Tendulkarista niin erityisen?</w:t>
      </w:r>
    </w:p>
    <w:p>
      <w:r>
        <w:rPr>
          <w:b/>
        </w:rPr>
        <w:t xml:space="preserve">Konteksti</w:t>
      </w:r>
    </w:p>
    <w:p>
      <w:r>
        <w:t xml:space="preserve">Sachin Tendulkar ei ole ihmeellinen krikettitaitojensa vuoksi; jos näin olisi, suunnilleen yhtä paljon ihailua olisi osoitettu Rahul Dravidille, joka on myös suorituskyvyltään samaa luokkaa...</w:t>
        <w:br/>
        <w:br/>
        <w:t xml:space="preserve">164 testiä, 13288 juoksua 52,88:lla vs. Sachinin 200 testiä, 15921 juoksua 53,86</w:t>
        <w:br/>
        <w:br/>
        <w:t xml:space="preserve">Kuten huomaatte, näiden kahden välillä ei ole mitään valittavaa.</w:t>
        <w:br/>
        <w:br/>
        <w:t xml:space="preserve"> Tietysti Sachinilla on merkittävä etu yhden päivän otteluissa: 39 vs. 44 keskiarvoissa. Ei kuitenkaan läheskään tarpeeksi ansaitakseen Sachinin ihailun.</w:t>
      </w:r>
    </w:p>
    <w:p>
      <w:r>
        <w:rPr>
          <w:b/>
        </w:rPr>
        <w:t xml:space="preserve">Vastaus</w:t>
      </w:r>
    </w:p>
    <w:p>
      <w:r>
        <w:t xml:space="preserve">Sachin Tendulkar ei ole ihmeellinen krikettitaitojensa vuoksi; jos näin olisi, suunnilleen yhtä paljon ihailua olisi osoitettu Rahul Dravidille, joka on myös suorituskyvyltään samaa luokkaa...</w:t>
        <w:br/>
        <w:br/>
        <w:t xml:space="preserve">164 testiä, 13288 juoksua 52,88:lla vs. Sachinin 200 testiä, 15921 juoksua 53,86</w:t>
        <w:br/>
        <w:br/>
        <w:t xml:space="preserve">Kuten huomaatte, näiden kahden välillä ei ole mitään valittavaa.</w:t>
        <w:br/>
        <w:br/>
        <w:t xml:space="preserve"> Tietysti Sachinilla on merkittävä etu yhden päivän otteluissa: 39 vs. 44 keskiarvoissa. Ei kuitenkaan läheskään tarpeeksi ansaitakseen Sachinin ihailun.</w:t>
        <w:br/>
        <w:br/>
        <w:t xml:space="preserve"> Sachin on mielestäni suuri lähinnä ikänsä vuoksi, kun hän astui krikettikentälle. 16-vuotiaana saavutettu suoritus on uskomaton. Ajattele itseäsi 16-vuotiaana... ja ajattele sitten Imrania, Waqaria ja Wasimia, jotka räjäyttelevät sinua 16-vuotiaana puolueellisen yleisön edessä, kun koko Intia katselee. Ajattele itseäsi 16-vuotiaana taistelemassa arkkivihollista Pakistania vastaan. Kuvittele itsesi 16-vuotiaana, kun sinua lyödään vartaloon nahkapallolla. Kuvittele itsesi 16-vuotiaana yrittämässä keskittyä palloon pauhaavan yleisön edessä.</w:t>
        <w:br/>
        <w:br/>
        <w:t xml:space="preserve"> Näin hän teki....</w:t>
        <w:br/>
        <w:br/>
        <w:br/>
        <w:t xml:space="preserve"> Ja legenda oli syntynyt!</w:t>
        <w:br/>
        <w:br/>
        <w:t xml:space="preserve"> Hänen saavutuksensa 16-22-vuotiaana ovat legendaarisia, ja se on hänen ensisijainen vaatimuksensa suuruudesta.</w:t>
        <w:br/>
        <w:br/>
        <w:br/>
        <w:t xml:space="preserve"> Kyllä, on muitakin tekijöitä: hänen yksinkertaisuutensa, keskittymisensä, keskittymisensä, päättäväisyytensä, pitkäikäisyytensä jne... mutta ensisijainen on edellä mainittu seikka.</w:t>
        <w:br/>
        <w:br/>
        <w:br/>
        <w:t xml:space="preserve">Mutta sekään ei selitä hänen vuosien varrella jatkunutta suuruuttaan,</w:t>
        <w:br/>
        <w:br/>
        <w:t xml:space="preserve">Tähän on lisättävä, että hän on ottelija, joka nauttii hyvästä haasteesta. Tapa, jolla hän käsitteli sen ajan huippupikajuoksijoita, kuten Allan Donaldia. Ja hänen kuuluisa sotansa Shane Warnen kanssa... Nämä taistelut ja muutkin, kun hän kohtasi vastustajan, ovat lähes ainutlaatuisia hänelle.</w:t>
        <w:br/>
        <w:br/>
        <w:br/>
        <w:t xml:space="preserve"> Ja sitten on vielä se, että hänellä uskotaan olevan puhtain peli ja laajin lyöntivalikoima... Hänen mailansa katsominen on kuin todistaisi kauneutta toiminnassa, runoutta liikkeessä. Ei ole parempaa näkyä kuin Sachin täydessä vauhdissa...</w:t>
        <w:br/>
        <w:br/>
        <w:t xml:space="preserve"> Entä kuorrutus kakun päälle?</w:t>
        <w:br/>
        <w:br/>
        <w:t xml:space="preserve"> Hän on menestynyt kaikissa pelimuodoissa. Yritä löytää minulle 2 muuta pelaajaa, jotka ovat tehneet niin.</w:t>
      </w:r>
    </w:p>
    <w:p>
      <w:r>
        <w:rPr>
          <w:b/>
          <w:u w:val="single"/>
        </w:rPr>
        <w:t xml:space="preserve">Asiakirja 10099</w:t>
      </w:r>
    </w:p>
    <w:p>
      <w:r>
        <w:rPr>
          <w:b/>
        </w:rPr>
        <w:t xml:space="preserve">Ohjeet</w:t>
      </w:r>
    </w:p>
    <w:p>
      <w:r>
        <w:t xml:space="preserve">Mitkä maat ovat voittaneet rugbyn maailmanmestaruuden?</w:t>
      </w:r>
    </w:p>
    <w:p>
      <w:r>
        <w:rPr>
          <w:b/>
        </w:rPr>
        <w:t xml:space="preserve">Konteksti</w:t>
      </w:r>
    </w:p>
    <w:p>
      <w:r>
        <w:t xml:space="preserve">Rugbyunionin tärkein kilpailu on Rugby World Cup, miesten turnaus, joka on järjestetty joka neljäs vuosi vuonna 1987 järjestetystä avajaisturnauksesta lähtien. Etelä-Afrikka on hallitseva mestari voitettuaan Englannin vuoden 2019 rugbyn MM-kisojen finaalissa Yokohamassa. Uusi-Seelanti ja Etelä-Afrikka ovat kumpikin voittaneet mestaruuden kolme kertaa (Uusi-Seelanti: 1987, 2011, 2015; Etelä-Afrikka: 1995, 2007, 2019), Australia on voittanut kahdesti (1991 ja 1999) ja Englanti kerran (2003). Englanti on ainoa pohjoisen pallonpuoliskon joukkue, joka on voittanut rugbyn maailmanmestaruuden.</w:t>
      </w:r>
    </w:p>
    <w:p>
      <w:r>
        <w:rPr>
          <w:b/>
        </w:rPr>
        <w:t xml:space="preserve">Vastaus</w:t>
      </w:r>
    </w:p>
    <w:p>
      <w:r>
        <w:t xml:space="preserve">Uusi-Seelanti</w:t>
        <w:br/>
        <w:t xml:space="preserve">- Australia</w:t>
        <w:br/>
        <w:t xml:space="preserve">- Etelä-Afrikka</w:t>
        <w:br/>
        <w:t xml:space="preserve">- Englanti</w:t>
      </w:r>
    </w:p>
    <w:p>
      <w:r>
        <w:rPr>
          <w:b/>
          <w:u w:val="single"/>
        </w:rPr>
        <w:t xml:space="preserve">Asiakirja 10100</w:t>
      </w:r>
    </w:p>
    <w:p>
      <w:r>
        <w:rPr>
          <w:b/>
        </w:rPr>
        <w:t xml:space="preserve">Ohjeet</w:t>
      </w:r>
    </w:p>
    <w:p>
      <w:r>
        <w:t xml:space="preserve">Mitä Jerry Seinfeld ja Larry David sanovat siitä, että Seinfeldiä kutsutaan "sarjaksi, joka ei kerro mitään"?</w:t>
      </w:r>
    </w:p>
    <w:p>
      <w:r>
        <w:rPr>
          <w:b/>
        </w:rPr>
        <w:t xml:space="preserve">Konteksti</w:t>
      </w:r>
    </w:p>
    <w:p>
      <w:r>
        <w:t xml:space="preserve">Sarjaa kuvailtiin usein "sarjaksi tyhjästä."[1][22] Vuonna 2014 Seinfeld kuitenkin totesi: "Kun Larry ja minä menimme NBC:lle vuonna 1988, sarjan ideana oli, että haluamme näyttää, miten koomikko saa materiaalinsa. Show about nothing oli vain vitsi eräässä jaksossa monta vuotta myöhemmin, ja Larry ja minä olemme vielä tänäkin päivänä yllättyneitä siitä, että se tarttui ihmisten kuvaamaan show'ta, koska meille se on sen vastakohta."[23] David kommentoi samalla tavalla: "Pidän siitä, että otan ihmisen pahimmat ominaisuudet ja yritän tehdä niistä jotain hauskaa. Eivätkö kaikki tee kauheita asioita ja ajattele kauheita asioita? Kun yrittää olla yhtä hauska, joutuu käsittelemään paljon asioita, jotka ovat todellisia, joten sarjassa on oikeasti kyse jostain. Koko juttu siitä, että sarjassa ei ole mitään, on naurettavaa."[24] Suuri osa sarjan huumorista perustuu ironian, epäsopivuuden ja (usein valitettavien) sattumien toistuvaan käyttöön.</w:t>
      </w:r>
    </w:p>
    <w:p>
      <w:r>
        <w:rPr>
          <w:b/>
        </w:rPr>
        <w:t xml:space="preserve">Vastaus</w:t>
      </w:r>
    </w:p>
    <w:p>
      <w:r>
        <w:t xml:space="preserve">Larry ja Jerry ovat yllättyneitä siitä, että "show about nothing" -ilmaisu on yleistynyt kuvaustapana, eivätkä he pidä tästä kuvauksesta.</w:t>
        <w:br/>
        <w:br/>
        <w:t xml:space="preserve"> Larry David kommentoi: "...show kertoo oikeasti jostain. Koko juttu siitä, että sarja ei kerro mistään, on naurettava". Larry toteaa, että sarjassa on kyse siitä, että "otetaan ihmisen pahimmat ominaisuudet ja yritetään tehdä niistä jotain hauskaa". Jerry mainitsi, että ohjelmassa on kyse siitä, "miten koomikko saa materiaalinsa".</w:t>
      </w:r>
    </w:p>
    <w:p>
      <w:r>
        <w:rPr>
          <w:b/>
          <w:u w:val="single"/>
        </w:rPr>
        <w:t xml:space="preserve">Asiakirja 10101</w:t>
      </w:r>
    </w:p>
    <w:p>
      <w:r>
        <w:rPr>
          <w:b/>
        </w:rPr>
        <w:t xml:space="preserve">Ohjeet</w:t>
      </w:r>
    </w:p>
    <w:p>
      <w:r>
        <w:t xml:space="preserve">Kuka on kaikkien aikojen paras yliopistojalkapallon pelinrakentaja?</w:t>
      </w:r>
    </w:p>
    <w:p>
      <w:r>
        <w:rPr>
          <w:b/>
        </w:rPr>
        <w:t xml:space="preserve">Vastaus</w:t>
      </w:r>
    </w:p>
    <w:p>
      <w:r>
        <w:t xml:space="preserve">Eri ihmisillä on erilaisia mielipiteitä, kun he asettavat yliopistojalkapalloilijoita paremmuusjärjestykseen. Parasta pelinrakentajaa määriteltäessä otetaan huomioon sekä yksilölliset että joukkuemittarit. Tärkeimpiä yksilöllisiä mittareita ovat yksilölliset syöttömittarit (kuten passer rating, syötettyjen jaardien määrä ja heitettyjen touchdownien määrä) ja voitetut yksilölliset palkinnot (kuten Heisman-pokaali). Keskeisiä joukkuemittareita ovat joukkueen voittoprosentti, kun kyseinen henkilö on aloittava pelinrakentaja, sekä voitettujen konferenssi- ja valtakunnallisten mestaruuksien määrä. Pelinrakentajaa, joka osaa sekä syöttää että juosta jalkapalloa, kutsutaan yleisesti "dual threat" -nimiseksi pelinrakentajaksi. Yksittäiset juoksutilastot voidaan myös ottaa huomioon, kun heidän sijoituksiaan määritetään. Monet pitävät Sam Bradfordia, Matt Leinartia ja Peyton Manningia yliopistojalkapallon historian parhaina puhtaasti syöttävinä pelinrakentajina. Monet pitävät Cam Newtonia, Vince Youngia ja Johnny Manzielia yliopistojalkapalloilun historian parhaina pelinrakentajina. Mielipiteet vaihtelevat, mutta monet pitävät Tim Tebow'ta kaikkien aikojen parhaana yliopistojalkapalloilun pelinrakentajana henkilökohtaisten saavutustensa, joukkueensa saavutusten ja vallankumouksellisen hyökkäyspelityylinsä sekä fanien ja urheilumedian suosion vuoksi.</w:t>
      </w:r>
    </w:p>
    <w:p>
      <w:r>
        <w:rPr>
          <w:b/>
          <w:u w:val="single"/>
        </w:rPr>
        <w:t xml:space="preserve">Asiakirja 10102</w:t>
      </w:r>
    </w:p>
    <w:p>
      <w:r>
        <w:rPr>
          <w:b/>
        </w:rPr>
        <w:t xml:space="preserve">Ohjeet</w:t>
      </w:r>
    </w:p>
    <w:p>
      <w:r>
        <w:t xml:space="preserve">Kuinka monta kautta Ted Lassosta on tämän kappaleen perusteella olemassa?</w:t>
      </w:r>
    </w:p>
    <w:p>
      <w:r>
        <w:rPr>
          <w:b/>
        </w:rPr>
        <w:t xml:space="preserve">Konteksti</w:t>
      </w:r>
    </w:p>
    <w:p>
      <w:r>
        <w:t xml:space="preserve">Kymmenen jakson ensimmäinen kausi sai ensi-iltansa Apple TV+ -palvelussa 14. elokuuta 2020, ja sitä seurasi kolme jaksoa viikoittain. Toinen 12 jakson kausi sai ensi-iltansa 23. heinäkuuta 2021. Lokakuussa 2020 sarja uusittiin kolmannelle kaudelle, joka sai ensi-iltansa 15. maaliskuuta 2023.</w:t>
      </w:r>
    </w:p>
    <w:p>
      <w:r>
        <w:rPr>
          <w:b/>
        </w:rPr>
        <w:t xml:space="preserve">Vastaus</w:t>
      </w:r>
    </w:p>
    <w:p>
      <w:r>
        <w:t xml:space="preserve">Maaliskuusta 2023 lähtien sarjassa Ted Lasso on esitetty 3 tuotantokautta.</w:t>
      </w:r>
    </w:p>
    <w:p>
      <w:r>
        <w:rPr>
          <w:b/>
          <w:u w:val="single"/>
        </w:rPr>
        <w:t xml:space="preserve">Asiakirja 10103</w:t>
      </w:r>
    </w:p>
    <w:p>
      <w:r>
        <w:rPr>
          <w:b/>
        </w:rPr>
        <w:t xml:space="preserve">Ohjeet</w:t>
      </w:r>
    </w:p>
    <w:p>
      <w:r>
        <w:t xml:space="preserve">Mieti viisi suosittua kaupunkia, joissa voit vierailla lomalla Yhdysvalloissa.</w:t>
      </w:r>
    </w:p>
    <w:p>
      <w:r>
        <w:rPr>
          <w:b/>
        </w:rPr>
        <w:t xml:space="preserve">Vastaus</w:t>
      </w:r>
    </w:p>
    <w:p>
      <w:r>
        <w:t xml:space="preserve">Viisi kaupunkia, joissa turistit haluavat vierailla, ovat New York City, Los Angeles, San Francisco, Miami ja Chicago.</w:t>
      </w:r>
    </w:p>
    <w:p>
      <w:r>
        <w:rPr>
          <w:b/>
          <w:u w:val="single"/>
        </w:rPr>
        <w:t xml:space="preserve">Asiakirja 10104</w:t>
      </w:r>
    </w:p>
    <w:p>
      <w:r>
        <w:rPr>
          <w:b/>
        </w:rPr>
        <w:t xml:space="preserve">Ohjeet</w:t>
      </w:r>
    </w:p>
    <w:p>
      <w:r>
        <w:t xml:space="preserve">Ovatko seuraavat otsikot TV-ohjelmia tai elokuvia: Seinfeld, Mash, Hogans Heroes, The Wizards of Waverly Place ja Friends.</w:t>
      </w:r>
    </w:p>
    <w:p>
      <w:r>
        <w:rPr>
          <w:b/>
        </w:rPr>
        <w:t xml:space="preserve">Vastaus</w:t>
      </w:r>
    </w:p>
    <w:p>
      <w:r>
        <w:t xml:space="preserve">Nämä kaikki nimikkeet ovat TV-ohjelmia.</w:t>
      </w:r>
    </w:p>
    <w:p>
      <w:r>
        <w:rPr>
          <w:b/>
          <w:u w:val="single"/>
        </w:rPr>
        <w:t xml:space="preserve">Asiakirja 10105</w:t>
      </w:r>
    </w:p>
    <w:p>
      <w:r>
        <w:rPr>
          <w:b/>
        </w:rPr>
        <w:t xml:space="preserve">Ohjeet</w:t>
      </w:r>
    </w:p>
    <w:p>
      <w:r>
        <w:t xml:space="preserve">Mitkä seuraavista soittimista ovat vaskisoittimia? Huilu, trumpetti, klarinetti, piano, käyrätorvi, kitara.</w:t>
      </w:r>
    </w:p>
    <w:p>
      <w:r>
        <w:rPr>
          <w:b/>
        </w:rPr>
        <w:t xml:space="preserve">Vastaus</w:t>
      </w:r>
    </w:p>
    <w:p>
      <w:r>
        <w:t xml:space="preserve">Trumpetti ja käyrätorvi ovat vaskisoittimia, joihin kuuluvat myös pasuuna ja tuuba.</w:t>
      </w:r>
    </w:p>
    <w:p>
      <w:r>
        <w:rPr>
          <w:b/>
          <w:u w:val="single"/>
        </w:rPr>
        <w:t xml:space="preserve">Asiakirja 10106</w:t>
      </w:r>
    </w:p>
    <w:p>
      <w:r>
        <w:rPr>
          <w:b/>
        </w:rPr>
        <w:t xml:space="preserve">Ohjeet</w:t>
      </w:r>
    </w:p>
    <w:p>
      <w:r>
        <w:t xml:space="preserve">Anna minulle luettelo viidestä osavaltiosta aakkosjärjestyksessä...</w:t>
      </w:r>
    </w:p>
    <w:p>
      <w:r>
        <w:rPr>
          <w:b/>
        </w:rPr>
        <w:t xml:space="preserve">Vastaus</w:t>
      </w:r>
    </w:p>
    <w:p>
      <w:r>
        <w:t xml:space="preserve">Alabama, Alaska, Arizona, Arkansas, Kalifornia, Kalifornia</w:t>
      </w:r>
    </w:p>
    <w:p>
      <w:r>
        <w:rPr>
          <w:b/>
          <w:u w:val="single"/>
        </w:rPr>
        <w:t xml:space="preserve">Asiakirja 10107</w:t>
      </w:r>
    </w:p>
    <w:p>
      <w:r>
        <w:rPr>
          <w:b/>
        </w:rPr>
        <w:t xml:space="preserve">Ohjeet</w:t>
      </w:r>
    </w:p>
    <w:p>
      <w:r>
        <w:t xml:space="preserve">Miten uusiutuvien energialähteiden osuus maailmanlaajuisesta sähköntoimituksesta on kehittynyt viime vuosina? Esittäkää luettelo energialähteittäin.</w:t>
      </w:r>
    </w:p>
    <w:p>
      <w:r>
        <w:rPr>
          <w:b/>
        </w:rPr>
        <w:t xml:space="preserve">Konteksti</w:t>
      </w:r>
    </w:p>
    <w:p>
      <w:r>
        <w:t xml:space="preserve">Vuosina 2011-2021 uusiutuvan energian osuus maailman sähköntuotannosta on kasvanut 20 prosentista 28 prosenttiin. Fossiilisen energian käyttö väheni 68 prosentista 62 prosenttiin ja ydinenergian käyttö 12 prosentista 10 prosenttiin. Vesivoiman osuus laski 16 prosentista 15 prosenttiin, kun taas aurinko- ja tuulivoiman osuus kasvoi 2 prosentista 10 prosenttiin. Biomassan ja geotermisen energian osuus kasvoi 2 prosentista 3 prosenttiin.</w:t>
      </w:r>
    </w:p>
    <w:p>
      <w:r>
        <w:rPr>
          <w:b/>
        </w:rPr>
        <w:t xml:space="preserve">Vastaus</w:t>
      </w:r>
    </w:p>
    <w:p>
      <w:r>
        <w:t xml:space="preserve">Vuosien 2011 ja 2021 välisenä aikana energiantoimitusten osuus kehittyi seuraavasti:</w:t>
        <w:br/>
        <w:t xml:space="preserve">Uusiutuvat energialähteet 20 % - 28 %</w:t>
        <w:br/>
        <w:t xml:space="preserve">- Fossiiliset energialähteet 68 % - 62 %</w:t>
        <w:br/>
        <w:t xml:space="preserve">- Ydinvoima 12 % - 10 %</w:t>
        <w:br/>
        <w:t xml:space="preserve">- Vesivoima 16 % - 15 %</w:t>
        <w:br/>
        <w:t xml:space="preserve">- Aurinko ja tuuli 2 % - 10 %</w:t>
        <w:br/>
        <w:t xml:space="preserve">- Biomassa ja maalämpö 2 % - 3 %</w:t>
      </w:r>
    </w:p>
    <w:p>
      <w:r>
        <w:rPr>
          <w:b/>
          <w:u w:val="single"/>
        </w:rPr>
        <w:t xml:space="preserve">Asiakirja 10108</w:t>
      </w:r>
    </w:p>
    <w:p>
      <w:r>
        <w:rPr>
          <w:b/>
        </w:rPr>
        <w:t xml:space="preserve">Ohjeet</w:t>
      </w:r>
    </w:p>
    <w:p>
      <w:r>
        <w:t xml:space="preserve">Kirjoitan blogikirjoitusta videopelien historiasta 80-, 90- ja 00-luvuilla. Aion ottaa nämä pelit mukaan analyysiin: World of Warcraft, Grand Theft Auto, Populous, SimCity, Final Fantasy X ja Guitar Hero. Ryhmittele nämä pelit sen vuosikymmenen mukaan, jolloin ne julkaistiin ensimmäisen kerran.</w:t>
      </w:r>
    </w:p>
    <w:p>
      <w:r>
        <w:rPr>
          <w:b/>
        </w:rPr>
        <w:t xml:space="preserve">Vastaus</w:t>
      </w:r>
    </w:p>
    <w:p>
      <w:r>
        <w:t xml:space="preserve">80s:</w:t>
        <w:t xml:space="preserve">90-luku:</w:t>
        <w:t xml:space="preserve">Populous ja SimCity</w:t>
        <w:tab/>
        <w:br/>
        <w:t xml:space="preserve">:</w:t>
        <w:tab/>
        <w:br/>
        <w:t xml:space="preserve"> 00-luvulla</w:t>
        <w:t xml:space="preserve"> World of Warcraft, Grand Theft Auto, Final Fantasy X ja Guitar Hero.</w:t>
      </w:r>
    </w:p>
    <w:p>
      <w:r>
        <w:rPr>
          <w:b/>
          <w:u w:val="single"/>
        </w:rPr>
        <w:t xml:space="preserve">Asiakirja 10109</w:t>
      </w:r>
    </w:p>
    <w:p>
      <w:r>
        <w:rPr>
          <w:b/>
        </w:rPr>
        <w:t xml:space="preserve">Ohjeet</w:t>
      </w:r>
    </w:p>
    <w:p>
      <w:r>
        <w:t xml:space="preserve">Mitkä ovat parhaat JavaScript-kehykset?</w:t>
      </w:r>
    </w:p>
    <w:p>
      <w:r>
        <w:rPr>
          <w:b/>
        </w:rPr>
        <w:t xml:space="preserve">Vastaus</w:t>
      </w:r>
    </w:p>
    <w:p>
      <w:r>
        <w:t xml:space="preserve">React</w:t>
        <w:br/>
        <w:t xml:space="preserve">- Angular</w:t>
        <w:br/>
        <w:t xml:space="preserve">- Vue.js</w:t>
        <w:br/>
        <w:t xml:space="preserve">- Next.js</w:t>
        <w:br/>
        <w:t xml:space="preserve">- Svelte</w:t>
      </w:r>
    </w:p>
    <w:p>
      <w:r>
        <w:rPr>
          <w:b/>
          <w:u w:val="single"/>
        </w:rPr>
        <w:t xml:space="preserve">Asiakirja 10110</w:t>
      </w:r>
    </w:p>
    <w:p>
      <w:r>
        <w:rPr>
          <w:b/>
        </w:rPr>
        <w:t xml:space="preserve">Ohjeet</w:t>
      </w:r>
    </w:p>
    <w:p>
      <w:r>
        <w:t xml:space="preserve">Missä maissa Pinot Noir -viiniä viljellään yleisimmin ?</w:t>
      </w:r>
    </w:p>
    <w:p>
      <w:r>
        <w:rPr>
          <w:b/>
        </w:rPr>
        <w:t xml:space="preserve">Konteksti</w:t>
      </w:r>
    </w:p>
    <w:p>
      <w:r>
        <w:t xml:space="preserve">Pinot noirin kotiseutu on Ranskan Burgundin alue, erityisesti Côte-d'Or. Sitä viljellään myös Argentiinassa, Australiassa, Itävallassa, Bulgariassa, Kanadassa, Chilessä, Kroatian pohjoisosissa, Tšekin tasavallassa, Englannissa, Georgian tasavallassa, Saksassa, Kreikassa, Israelissa, Italiassa, Unkarissa, Kosovossa, Makedonian tasavallassa, Moldovassa, Uudessa-Seelannissa, Romaniassa, Serbiassa, Slovakiassa, Sloveniassa, Etelä-Afrikassa, Sveitsissä, Ukrainassa, Yhdysvalloissa, Unkarissa ja Uruguayssa. Yhdysvalloista on tullut yhä useammin merkittävä pinot noir -viinin tuottaja, ja jotkut parhaiksi katsotuista ovat peräisin Oregonin Willamette Valley -laaksosta ja Kalifornian Sonoma Countystä Russian River Valley- ja Sonoma Coast -nimityksineen. Vähemmän tunnettuja alueita on Mendocinon piirikunnan Anderson Valleyssa, Keskirannikon Santa Lucia Highlands -nimitysalueella, Santa Maria Valleyssa ja Santa Barbaran piirikunnassa sijaitsevalla Sta. Rita Hillsin amerikkalaisella viininviljelyalueella. Uudessa-Seelannissa sitä viljellään pääasiassa Martinborough'ssa, Marlborough'ssa, Waiparassa ja Central Otagossa.</w:t>
      </w:r>
    </w:p>
    <w:p>
      <w:r>
        <w:rPr>
          <w:b/>
        </w:rPr>
        <w:t xml:space="preserve">Vastaus</w:t>
      </w:r>
    </w:p>
    <w:p>
      <w:r>
        <w:t xml:space="preserve">Pinot Noir -viiniä viljellään Ranskassa, Argentiinassa, Australiassa, Itävallassa, Bulgariassa, Kanadassa, Chilessä, Kroatiassa, Tšekin tasavallassa, Englannissa, Georgian tasavallassa, Saksassa, Kreikassa, Israelissa, Italiassa, Unkarissa, Kosovossa, Makedonian tasavallassa, Moldovassa, Uudessa-Seelannissa, Romaniassa, Serbiassa, Slovakiassa, Sloveniassa, Etelä-Afrikassa, Sveitsissä, Ukrainassa, Yhdysvalloissa ja Uruguayssa.</w:t>
      </w:r>
    </w:p>
    <w:p>
      <w:r>
        <w:rPr>
          <w:b/>
          <w:u w:val="single"/>
        </w:rPr>
        <w:t xml:space="preserve">Asiakirja 10111</w:t>
      </w:r>
    </w:p>
    <w:p>
      <w:r>
        <w:rPr>
          <w:b/>
        </w:rPr>
        <w:t xml:space="preserve">Ohjeet</w:t>
      </w:r>
    </w:p>
    <w:p>
      <w:r>
        <w:t xml:space="preserve">Mitkä merkittävät henkilöt tässä luettelossa, joilla on sukunimi Liebers, ovat syntyneet 80-luvulla?</w:t>
      </w:r>
    </w:p>
    <w:p>
      <w:r>
        <w:rPr>
          <w:b/>
        </w:rPr>
        <w:t xml:space="preserve">Konteksti</w:t>
      </w:r>
    </w:p>
    <w:p>
      <w:r>
        <w:t xml:space="preserve">Liebers on saksankielinen sukunimi.[1] Nimekkäitä henkilöitä, joilla on nimi, ovat mm:</w:t>
        <w:br/>
        <w:br/>
        <w:t xml:space="preserve">Mario Liebers (s. 1960), saksalainen entinen taitoluistelija</w:t>
        <w:br/>
        <w:t xml:space="preserve">Martin Liebers (s. 1985), saksalainen entinen taitoluistelija</w:t>
        <w:br/>
        <w:t xml:space="preserve">Matthias Liebers (s. 1958), entinen saksalainen jalkapalloilija</w:t>
        <w:br/>
        <w:t xml:space="preserve">Peter Liebers (s. 1988), saksalainen entinen taitoluistelija.</w:t>
      </w:r>
    </w:p>
    <w:p>
      <w:r>
        <w:rPr>
          <w:b/>
        </w:rPr>
        <w:t xml:space="preserve">Vastaus</w:t>
      </w:r>
    </w:p>
    <w:p>
      <w:r>
        <w:t xml:space="preserve">Martin Liebers ja Peter Liebers</w:t>
      </w:r>
    </w:p>
    <w:p>
      <w:r>
        <w:rPr>
          <w:b/>
          <w:u w:val="single"/>
        </w:rPr>
        <w:t xml:space="preserve">Asiakirja 10112</w:t>
      </w:r>
    </w:p>
    <w:p>
      <w:r>
        <w:rPr>
          <w:b/>
        </w:rPr>
        <w:t xml:space="preserve">Ohjeet</w:t>
      </w:r>
    </w:p>
    <w:p>
      <w:r>
        <w:t xml:space="preserve">Luettele annetun kohdan perusteella joitakin Bhopalin kaupunkia koskevia tärkeitä seikkoja.</w:t>
      </w:r>
    </w:p>
    <w:p>
      <w:r>
        <w:rPr>
          <w:b/>
        </w:rPr>
        <w:t xml:space="preserve">Konteksti</w:t>
      </w:r>
    </w:p>
    <w:p>
      <w:r>
        <w:t xml:space="preserve">Bhopal (/boʊˈpɑːl/; hindi: [bʱoːpaːl] ( kuuntele)) on Intian Madhya Pradeshin osavaltion pääkaupunki ja sekä Bhopalin piirikunnan että Bhopalin divisioonan hallinnollinen keskus. Se tunnetaan järvien kaupunkina erilaisten luonnollisten ja keinotekoisten järviensä vuoksi. Se on myös yksi Intian vihreimmistä kaupungeista. Se on Intian 16. suurin kaupunki ja maailman 131. suurin kaupunki. Madhya Pradeshin muodostamisen jälkeen Bhopal oli osa Sehoren piirikuntaa. Se jaettiin vuonna 1972 ja muodostettiin uusi piiri, Bhopal. Noin vuonna 1707 kukoistanut kaupunki oli entisen Bhopalin osavaltion pääkaupunki, joka oli brittiläisten Nawabien hallitsema ruhtinaskunta. Lukuisat kulttuuriperintörakennukset tältä ajalta ovat Taj-ul-Masajid ja Taj Mahalin palatsi. Vuonna 1984 kaupunkia koetteli Bhopalin katastrofi, joka oli yksi historian pahimmista teollisuusonnettomuuksista.</w:t>
      </w:r>
    </w:p>
    <w:p>
      <w:r>
        <w:rPr>
          <w:b/>
        </w:rPr>
        <w:t xml:space="preserve">Vastaus</w:t>
      </w:r>
    </w:p>
    <w:p>
      <w:r>
        <w:t xml:space="preserve">1.</w:t>
        <w:tab/>
        <w:t xml:space="preserve">Bhopal on Madhya Pradeshin pääkaupunki Intiassa, ja se on sekä Bhopalin piirikunnan että Bhopalin divisioonan hallinnollinen pääkaupunki.</w:t>
        <w:br/>
        <w:t xml:space="preserve"> 2.</w:t>
        <w:tab/>
        <w:t xml:space="preserve"> Bhopal tunnetaan myös nimellä "järvien kaupunki" . Se on myös Intian 16. suurin kaupunki ja maailman 131. suurin kaupunki.</w:t>
        <w:br/>
        <w:t xml:space="preserve"> 3.</w:t>
        <w:tab/>
        <w:t xml:space="preserve"> Bhopal muodostettiin uudeksi piirikunnaksi nykyisestä Sehoren piirikunnasta vuonna 1972.</w:t>
        <w:br/>
        <w:t xml:space="preserve"> 4.</w:t>
        <w:tab/>
        <w:t xml:space="preserve"> Vuonna 1707 Bhopal oli entisen Bhopalin osavaltion pääkaupunki, jota brittiläiset Nawabit hallitsivat.</w:t>
        <w:br/>
        <w:t xml:space="preserve"> 5.</w:t>
        <w:tab/>
        <w:t xml:space="preserve"> Bhopalissa on lukuisia 1700-luvun kulttuuriperintörakenteita, kuten Taj-ul-Masjid ja Taj Mahalin palatsi.</w:t>
        <w:br/>
        <w:t xml:space="preserve"> 6.</w:t>
        <w:tab/>
        <w:t xml:space="preserve"> Yksi historian pahimmista teollisuuskatastrofeista tapahtui vuonna 1984 Bhopalissa , joka tunnetaan myös nimellä Bhopalin katastrofi.</w:t>
      </w:r>
    </w:p>
    <w:p>
      <w:r>
        <w:rPr>
          <w:b/>
          <w:u w:val="single"/>
        </w:rPr>
        <w:t xml:space="preserve">Asiakirja 10113</w:t>
      </w:r>
    </w:p>
    <w:p>
      <w:r>
        <w:rPr>
          <w:b/>
        </w:rPr>
        <w:t xml:space="preserve">Ohjeet</w:t>
      </w:r>
    </w:p>
    <w:p>
      <w:r>
        <w:t xml:space="preserve">Kerro minulle, ovatko nämä Game of Thronesin hahmot kuolleita vai elossa 8. kauden lopussa: Jon Snow, Cersei Lannister, Daenerys Targaryen, Bran Stark, Khal Drogo, Hodor, Ygritte, Oberyn Martell, Arya Stark, Olenna Tyrell, Tyrion Lannister...</w:t>
      </w:r>
    </w:p>
    <w:p>
      <w:r>
        <w:rPr>
          <w:b/>
        </w:rPr>
        <w:t xml:space="preserve">Vastaus</w:t>
      </w:r>
    </w:p>
    <w:p>
      <w:r>
        <w:t xml:space="preserve">Game of Thrones -televisiosarjan 8. kauden lopussa ainoat elossa olevat hahmot antamastasi luettelosta ovat: Jon Snow, Bran Stark, Arya Stark ja Tyrion Lannister. Muut hahmot eivät selvinneet loppuun asti. Eli Cersei Lannister, Daenerys Targaryen, Khal Drogo, Hodor, Ygritte, Oberyn Martell ja Olenna Tyrell ovat kaikki kuolleet, kun 8. kauden finaali päättyy.</w:t>
      </w:r>
    </w:p>
    <w:p>
      <w:r>
        <w:rPr>
          <w:b/>
          <w:u w:val="single"/>
        </w:rPr>
        <w:t xml:space="preserve">Asiakirja 10114</w:t>
      </w:r>
    </w:p>
    <w:p>
      <w:r>
        <w:rPr>
          <w:b/>
        </w:rPr>
        <w:t xml:space="preserve">Ohjeet</w:t>
      </w:r>
    </w:p>
    <w:p>
      <w:r>
        <w:t xml:space="preserve">Anna minulle luettelo 10 viimeisimmästä Masters-voittajasta järjestyksessä vuodesta 2022 alkaen.</w:t>
      </w:r>
    </w:p>
    <w:p>
      <w:r>
        <w:rPr>
          <w:b/>
        </w:rPr>
        <w:t xml:space="preserve">Vastaus</w:t>
      </w:r>
    </w:p>
    <w:p>
      <w:r>
        <w:t xml:space="preserve">Scottie Scheffler</w:t>
        <w:br/>
        <w:t xml:space="preserve">- Hideki Matsuyama</w:t>
        <w:br/>
        <w:t xml:space="preserve">- Dustin Johnson</w:t>
        <w:br/>
        <w:t xml:space="preserve">- Tiger Woods</w:t>
        <w:br/>
        <w:t xml:space="preserve">- Patrick Reed</w:t>
        <w:br/>
        <w:t xml:space="preserve">- Sergio Garcia</w:t>
        <w:br/>
        <w:t xml:space="preserve">- Jordan Spieth</w:t>
        <w:br/>
        <w:t xml:space="preserve">- Bubba Watson</w:t>
        <w:br/>
        <w:t xml:space="preserve">- Adam</w:t>
      </w:r>
    </w:p>
    <w:p>
      <w:r>
        <w:rPr>
          <w:b/>
          <w:u w:val="single"/>
        </w:rPr>
        <w:t xml:space="preserve">Asiakirja 10115</w:t>
      </w:r>
    </w:p>
    <w:p>
      <w:r>
        <w:rPr>
          <w:b/>
        </w:rPr>
        <w:t xml:space="preserve">Ohjeet</w:t>
      </w:r>
    </w:p>
    <w:p>
      <w:r>
        <w:t xml:space="preserve">Mikä oli Grove Park Sidingsin alkuperäinen nimi, kun otetaan huomioon tämä kohta, joka koskee junien tallirakennusta?</w:t>
      </w:r>
    </w:p>
    <w:p>
      <w:r>
        <w:rPr>
          <w:b/>
        </w:rPr>
        <w:t xml:space="preserve">Konteksti</w:t>
      </w:r>
    </w:p>
    <w:p>
      <w:r>
        <w:t xml:space="preserve">Grove Park Sidings on suuri lähijunien tallialue Lewishamissa, Kaakkois-Lontoossa. Se sijaitsee suunnilleen Hither Greenin aseman ja Grove Parkin aseman puolivälissä.</w:t>
        <w:br/>
        <w:br/>
        <w:t xml:space="preserve"> Grove Park Sidings oli aiemmin nimeltään Hither Green Sidings, kunnes lähempänä Hither Greeniä sijaitseva sivuraide rakennettiin ja otti saman nimen, minkä vuoksi alueen nimi muutettiin Grove Park Sidingsiksi.</w:t>
        <w:br/>
        <w:br/>
        <w:t xml:space="preserve"> Se koostuu kahdesta sivuraiteesta, joista toinen sijaitsee pääradan molemmin puolin ja jotka on yhdistetty toisiinsa kävelysillalla. Alhaalla puolella ovat Bramdeanin sivuraiteet ja suuri vaunuhalli, kun taas ylhäällä puolella ovat St Mildredsin sivuraiteet. Downin sivuraiteiden sisääntulotien varrella on myös vaunujen pesulaitos.</w:t>
      </w:r>
    </w:p>
    <w:p>
      <w:r>
        <w:rPr>
          <w:b/>
        </w:rPr>
        <w:t xml:space="preserve">Vastaus</w:t>
      </w:r>
    </w:p>
    <w:p>
      <w:r>
        <w:t xml:space="preserve">Hither Green Sidings</w:t>
      </w:r>
    </w:p>
    <w:p>
      <w:r>
        <w:rPr>
          <w:b/>
          <w:u w:val="single"/>
        </w:rPr>
        <w:t xml:space="preserve">Asiakirja 10116</w:t>
      </w:r>
    </w:p>
    <w:p>
      <w:r>
        <w:rPr>
          <w:b/>
        </w:rPr>
        <w:t xml:space="preserve">Ohjeet</w:t>
      </w:r>
    </w:p>
    <w:p>
      <w:r>
        <w:t xml:space="preserve">Kuka oli ensimmäinen avaruuskävelyn tehnyt henkilö?</w:t>
      </w:r>
    </w:p>
    <w:p>
      <w:r>
        <w:rPr>
          <w:b/>
        </w:rPr>
        <w:t xml:space="preserve">Vastaus</w:t>
      </w:r>
    </w:p>
    <w:p>
      <w:r>
        <w:t xml:space="preserve">Aleksei Leonov, neuvostoliittolainen kosmonautti oli ensimmäinen ihminen, joka teki avaruuskävelyn...</w:t>
      </w:r>
    </w:p>
    <w:p>
      <w:r>
        <w:rPr>
          <w:b/>
          <w:u w:val="single"/>
        </w:rPr>
        <w:t xml:space="preserve">Asiakirja 10117</w:t>
      </w:r>
    </w:p>
    <w:p>
      <w:r>
        <w:rPr>
          <w:b/>
        </w:rPr>
        <w:t xml:space="preserve">Ohjeet</w:t>
      </w:r>
    </w:p>
    <w:p>
      <w:r>
        <w:t xml:space="preserve">Miten datasuunnittelijat eroavat ohjelmistosuunnittelijoista?</w:t>
      </w:r>
    </w:p>
    <w:p>
      <w:r>
        <w:rPr>
          <w:b/>
        </w:rPr>
        <w:t xml:space="preserve">Vastaus</w:t>
      </w:r>
    </w:p>
    <w:p>
      <w:r>
        <w:t xml:space="preserve">Tietoinsinöörit rakentavat tietojärjestelmiä ja tietokantoja, kun taas ohjelmistoinsinöörit luovat sovelluksia, ohjelmistoja ja muita tuotteita.</w:t>
      </w:r>
    </w:p>
    <w:p>
      <w:r>
        <w:rPr>
          <w:b/>
          <w:u w:val="single"/>
        </w:rPr>
        <w:t xml:space="preserve">Asiakirja 10118</w:t>
      </w:r>
    </w:p>
    <w:p>
      <w:r>
        <w:rPr>
          <w:b/>
        </w:rPr>
        <w:t xml:space="preserve">Ohjeet</w:t>
      </w:r>
    </w:p>
    <w:p>
      <w:r>
        <w:t xml:space="preserve">Mitkä ovat paikkoja, joiden pitäisi olla kaikkien bucket listillä?</w:t>
      </w:r>
    </w:p>
    <w:p>
      <w:r>
        <w:rPr>
          <w:b/>
        </w:rPr>
        <w:t xml:space="preserve">Vastaus</w:t>
      </w:r>
    </w:p>
    <w:p>
      <w:r>
        <w:t xml:space="preserve">Jokaisen bucket list -listalla pitäisi olla Acadian kansallispuisto Mainessa, Archesin kansallispuisto Utahissa, Venetsia (Italia), Petra (Jordania), Santorini (Kreikka), Rothenburn ob der Tauber (Saksa), New York City, Sydney (Australia), Hongkong, Kalifornian Big Surin rantaviiva, Lontoo, Pariisi, Rooma, Firenze ja Amalfin rannikko.</w:t>
      </w:r>
    </w:p>
    <w:p>
      <w:r>
        <w:rPr>
          <w:b/>
          <w:u w:val="single"/>
        </w:rPr>
        <w:t xml:space="preserve">Asiakirja 10119</w:t>
      </w:r>
    </w:p>
    <w:p>
      <w:r>
        <w:rPr>
          <w:b/>
        </w:rPr>
        <w:t xml:space="preserve">Ohjeet</w:t>
      </w:r>
    </w:p>
    <w:p>
      <w:r>
        <w:t xml:space="preserve">Milloin Clarence Dietz syntyi?</w:t>
      </w:r>
    </w:p>
    <w:p>
      <w:r>
        <w:rPr>
          <w:b/>
        </w:rPr>
        <w:t xml:space="preserve">Konteksti</w:t>
      </w:r>
    </w:p>
    <w:p>
      <w:r>
        <w:t xml:space="preserve">Clarence E. Dietz (17. huhtikuuta 1919 - 23. kesäkuuta 1993) oli entinen Pennsylvanian edustajainhuoneen republikaanijäsen.[1] Hän syntyi vuonna 1919 Clarence ja Mary Elizabeth Dietzin lapsena.[2]</w:t>
        <w:br/>
        <w:br/>
        <w:t xml:space="preserve">Hän kuoli vuonna 1993 Bedfordin piirikuntakodissaan lyhyen sairauden jälkeen</w:t>
      </w:r>
    </w:p>
    <w:p>
      <w:r>
        <w:rPr>
          <w:b/>
        </w:rPr>
        <w:t xml:space="preserve">Vastaus</w:t>
      </w:r>
    </w:p>
    <w:p>
      <w:r>
        <w:t xml:space="preserve">Clarence Dietz syntyi 17. huhtikuuta 1919.</w:t>
      </w:r>
    </w:p>
    <w:p>
      <w:r>
        <w:rPr>
          <w:b/>
          <w:u w:val="single"/>
        </w:rPr>
        <w:t xml:space="preserve">Asiakirja 10120</w:t>
      </w:r>
    </w:p>
    <w:p>
      <w:r>
        <w:rPr>
          <w:b/>
        </w:rPr>
        <w:t xml:space="preserve">Ohjeet</w:t>
      </w:r>
    </w:p>
    <w:p>
      <w:r>
        <w:t xml:space="preserve">5 origami-tyyliä</w:t>
      </w:r>
    </w:p>
    <w:p>
      <w:r>
        <w:rPr>
          <w:b/>
        </w:rPr>
        <w:t xml:space="preserve">Vastaus</w:t>
      </w:r>
    </w:p>
    <w:p>
      <w:r>
        <w:t xml:space="preserve">Kirjan taitto</w:t>
        <w:br/>
        <w:t xml:space="preserve">Leijan taitto</w:t>
        <w:br/>
        <w:t xml:space="preserve">Kaapin taitto</w:t>
        <w:br/>
        <w:t xml:space="preserve">Huivin taitto</w:t>
        <w:br/>
        <w:t xml:space="preserve">Tyynyn taitto</w:t>
      </w:r>
    </w:p>
    <w:p>
      <w:r>
        <w:rPr>
          <w:b/>
          <w:u w:val="single"/>
        </w:rPr>
        <w:t xml:space="preserve">Asiakirja 10121</w:t>
      </w:r>
    </w:p>
    <w:p>
      <w:r>
        <w:rPr>
          <w:b/>
        </w:rPr>
        <w:t xml:space="preserve">Ohjeet</w:t>
      </w:r>
    </w:p>
    <w:p>
      <w:r>
        <w:t xml:space="preserve">Mistä Douglas Stuart Moore muistetaan parhaiten?</w:t>
      </w:r>
    </w:p>
    <w:p>
      <w:r>
        <w:rPr>
          <w:b/>
        </w:rPr>
        <w:t xml:space="preserve">Konteksti</w:t>
      </w:r>
    </w:p>
    <w:p>
      <w:r>
        <w:t xml:space="preserve">Douglas Stuart Moore (10. elokuuta 1893 - 25. heinäkuuta 1969) oli yhdysvaltalainen säveltäjä, lauluntekijä, urkuri, pianisti, kapellimestari, opettaja, näyttelijä ja kirjailija. Säveltäjälle, joka kirjoitti pääasiassa amerikkalaisaiheisia teoksia, on yleensä ominaista lyyrisyys populaarissa tai konservatiivisessa tyylissä, joka yleensä vältteli musiikillisen modernismin kokeellisempia edistyksellisiä suuntauksia. Säveltäjä Virgil Thomson kuvaili Moorea amerikkalaisen kansanmusiikin vaikutteita saaneeksi uusromanttiseksi säveltäjäksi.[1] Vaikka useat hänen teoksistaan nauttivat suosiota hänen elinaikanaan, vain hänen kansanoopperansa The Ballad of Baby Doe (1956) on säilynyt tunnettuna 2000-luvulla[2].</w:t>
      </w:r>
    </w:p>
    <w:p>
      <w:r>
        <w:rPr>
          <w:b/>
        </w:rPr>
        <w:t xml:space="preserve">Vastaus</w:t>
      </w:r>
    </w:p>
    <w:p>
      <w:r>
        <w:t xml:space="preserve">The Ballad of Baby Doe (1956), kuten se on pysynyt hyvin tunnettuna 2000-luvulla.</w:t>
      </w:r>
    </w:p>
    <w:p>
      <w:r>
        <w:rPr>
          <w:b/>
          <w:u w:val="single"/>
        </w:rPr>
        <w:t xml:space="preserve">Asiakirja 10122</w:t>
      </w:r>
    </w:p>
    <w:p>
      <w:r>
        <w:rPr>
          <w:b/>
        </w:rPr>
        <w:t xml:space="preserve">Ohjeet</w:t>
      </w:r>
    </w:p>
    <w:p>
      <w:r>
        <w:t xml:space="preserve">Miksi Muhammad Alia kutsutaan kaikkien aikojen parhaaksi nyrkkeilijäksi?</w:t>
      </w:r>
    </w:p>
    <w:p>
      <w:r>
        <w:rPr>
          <w:b/>
        </w:rPr>
        <w:t xml:space="preserve">Vastaus</w:t>
      </w:r>
    </w:p>
    <w:p>
      <w:r>
        <w:t xml:space="preserve">Suuria nyrkkeilijöitä on ollut monia, mutta monet pitävät Muhammad Alia suurimpana. Tämä johtuu todennäköisesti hänen menestyksestään urheilijana ja yhteiskunnallisena hahmona kehän ulkopuolella. Hänestä ei tullut vain kiistaton nyrkkeilyn raskaansarjan mestari ja voitti tittelin myöhemmin takaisin, hän myös vastusti Vietnamin sodan kutsuntoja (mikä vei häneltä nyrkkeilytittelinsä), hän oli afroamerikkalaisten rasistisen ylpeyden puolestapuhuja kansalaisoikeusliikkeen aikana, hän kääntyi islamiin, muutti nimensä vastaamaan nimeä ja vaati, että muut kutsuvat häntä nimellä, hän voitti kaksi Grammy-palkintoa musiikkityöstään ja hänestä tuli ansioitunut kirjailija. Monet Muhammad Alia seuraavat menestyneet nyrkkeilijät pitävät häntä myös innoittajana.</w:t>
      </w:r>
    </w:p>
    <w:p>
      <w:r>
        <w:rPr>
          <w:b/>
          <w:u w:val="single"/>
        </w:rPr>
        <w:t xml:space="preserve">Asiakirja 10123</w:t>
      </w:r>
    </w:p>
    <w:p>
      <w:r>
        <w:rPr>
          <w:b/>
        </w:rPr>
        <w:t xml:space="preserve">Ohjeet</w:t>
      </w:r>
    </w:p>
    <w:p>
      <w:r>
        <w:t xml:space="preserve">Anna minulle luettelo keksien leipomiseen tarvittavista perusaineksista.</w:t>
      </w:r>
    </w:p>
    <w:p>
      <w:r>
        <w:rPr>
          <w:b/>
        </w:rPr>
        <w:t xml:space="preserve">Vastaus</w:t>
      </w:r>
    </w:p>
    <w:p>
      <w:r>
        <w:t xml:space="preserve">Keksien leipomiseen tarvitset jauhoja, sokeria, munia, maitoa, voita, leivinjauhetta ja halutessasi voit lisätä niihin suklaalastuja, kanelia, saksanpähkinöitä tai macadamiapähkinöitä.  Yhdistämällä ainekset muodostuu pehmeä taikina, jonka voit kauhoa leivinpaperille ja paistaa uunissa, kunnes se on kypsynyt läpikotaisin.</w:t>
      </w:r>
    </w:p>
    <w:p>
      <w:r>
        <w:rPr>
          <w:b/>
          <w:u w:val="single"/>
        </w:rPr>
        <w:t xml:space="preserve">Asiakirja 10124</w:t>
      </w:r>
    </w:p>
    <w:p>
      <w:r>
        <w:rPr>
          <w:b/>
        </w:rPr>
        <w:t xml:space="preserve">Ohjeet</w:t>
      </w:r>
    </w:p>
    <w:p>
      <w:r>
        <w:t xml:space="preserve">Kumpi on englantilainen vai metrinen mitta: maili, kilometri.</w:t>
      </w:r>
    </w:p>
    <w:p>
      <w:r>
        <w:rPr>
          <w:b/>
        </w:rPr>
        <w:t xml:space="preserve">Vastaus</w:t>
      </w:r>
    </w:p>
    <w:p>
      <w:r>
        <w:t xml:space="preserve">maili on englantilainen, kilometri on metrinen.</w:t>
      </w:r>
    </w:p>
    <w:p>
      <w:r>
        <w:rPr>
          <w:b/>
          <w:u w:val="single"/>
        </w:rPr>
        <w:t xml:space="preserve">Asiakirja 10125</w:t>
      </w:r>
    </w:p>
    <w:p>
      <w:r>
        <w:rPr>
          <w:b/>
        </w:rPr>
        <w:t xml:space="preserve">Ohjeet</w:t>
      </w:r>
    </w:p>
    <w:p>
      <w:r>
        <w:t xml:space="preserve">Tunnista, kumpi soitin on jousi- vai lyömäsoittimet: Luuttu</w:t>
      </w:r>
    </w:p>
    <w:p>
      <w:r>
        <w:rPr>
          <w:b/>
        </w:rPr>
        <w:t xml:space="preserve">Vastaus</w:t>
      </w:r>
    </w:p>
    <w:p>
      <w:r>
        <w:t xml:space="preserve">Luuttu on jousi, viiltorumpu on lyömäsoittimet.</w:t>
      </w:r>
    </w:p>
    <w:p>
      <w:r>
        <w:rPr>
          <w:b/>
          <w:u w:val="single"/>
        </w:rPr>
        <w:t xml:space="preserve">Asiakirja 10126</w:t>
      </w:r>
    </w:p>
    <w:p>
      <w:r>
        <w:rPr>
          <w:b/>
        </w:rPr>
        <w:t xml:space="preserve">Ohjeet</w:t>
      </w:r>
    </w:p>
    <w:p>
      <w:r>
        <w:t xml:space="preserve">Kuka loi musiikillisen genren metalli?</w:t>
      </w:r>
    </w:p>
    <w:p>
      <w:r>
        <w:rPr>
          <w:b/>
        </w:rPr>
        <w:t xml:space="preserve">Vastaus</w:t>
      </w:r>
    </w:p>
    <w:p>
      <w:r>
        <w:t xml:space="preserve">Metallin luomisesta vastaa usein Black Sabbath -yhtye. Erityisesti metallin tunnelma ja ääni ovat peräisin heidän kitarististaan Tony Iommista. War Pigs on heidän hieno kappaleensa, jossa näkyy varhaisen metallin tuntu ja soundi.</w:t>
        <w:br/>
        <w:br/>
        <w:t xml:space="preserve"> Metallin faneja kutsutaan usein metallipäänä. Vaikka sen ulkonäkö ja sanoitukset voivat olla synkkiä, metallilla on itse asiassa kaikista musiikkilajeista iloisimpia faneja. Tästä on tehty tutkimuksia, jotka osoittavat tämän olevan totta; usein vedotaan katarsikseen, joka saavutetaan negatiivisten tunteiden ilmaisun kautta.</w:t>
      </w:r>
    </w:p>
    <w:p>
      <w:r>
        <w:rPr>
          <w:b/>
          <w:u w:val="single"/>
        </w:rPr>
        <w:t xml:space="preserve">Asiakirja 10127</w:t>
      </w:r>
    </w:p>
    <w:p>
      <w:r>
        <w:rPr>
          <w:b/>
        </w:rPr>
        <w:t xml:space="preserve">Ohjeet</w:t>
      </w:r>
    </w:p>
    <w:p>
      <w:r>
        <w:t xml:space="preserve">Kuka keksi SQL:n?</w:t>
      </w:r>
    </w:p>
    <w:p>
      <w:r>
        <w:rPr>
          <w:b/>
        </w:rPr>
        <w:t xml:space="preserve">Vastaus</w:t>
      </w:r>
    </w:p>
    <w:p>
      <w:r>
        <w:t xml:space="preserve">SQL:n keksi Don Chamberlain IBM:llä 1970-luvun alussa. Sen alkuperäinen nimi oli SEQUEL, minkä vuoksi SQL lausutaan vielä tänäkin päivänä yleensä "sequel".</w:t>
      </w:r>
    </w:p>
    <w:p>
      <w:r>
        <w:rPr>
          <w:b/>
          <w:u w:val="single"/>
        </w:rPr>
        <w:t xml:space="preserve">Asiakirja 10128</w:t>
      </w:r>
    </w:p>
    <w:p>
      <w:r>
        <w:rPr>
          <w:b/>
        </w:rPr>
        <w:t xml:space="preserve">Ohjeet</w:t>
      </w:r>
    </w:p>
    <w:p>
      <w:r>
        <w:t xml:space="preserve">Kuka on Bill Gates?</w:t>
      </w:r>
    </w:p>
    <w:p>
      <w:r>
        <w:rPr>
          <w:b/>
        </w:rPr>
        <w:t xml:space="preserve">Konteksti</w:t>
      </w:r>
    </w:p>
    <w:p>
      <w:r>
        <w:t xml:space="preserve">William Henry Gates III (s. 28. lokakuuta 1955) on yhdysvaltalainen yritysmoguli, hyväntekijä ja sijoittaja. Hän on Microsoftin toinen perustaja yhdessä edesmenneen lapsuudenystävänsä Paul Allenin kanssa.[2][3] Uransa aikana Microsoftissa Gates toimi puheenjohtajana, toimitusjohtajana, presidenttinä ja pääohjelmistoarkkitehtina, ja hän oli myös suurin yksittäinen osakkeenomistaja toukokuuhun 2014 asti.[4] Hän oli merkittävä yrittäjä 1970- ja 1980-luvun mikrotietokonevallankumouksessa.</w:t>
      </w:r>
    </w:p>
    <w:p>
      <w:r>
        <w:rPr>
          <w:b/>
        </w:rPr>
        <w:t xml:space="preserve">Vastaus</w:t>
      </w:r>
    </w:p>
    <w:p>
      <w:r>
        <w:t xml:space="preserve">Bill Gates on yhdysvaltalainen yritysmoguli ja Microsoftin toinen perustaja.</w:t>
      </w:r>
    </w:p>
    <w:p>
      <w:r>
        <w:rPr>
          <w:b/>
          <w:u w:val="single"/>
        </w:rPr>
        <w:t xml:space="preserve">Asiakirja 10129</w:t>
      </w:r>
    </w:p>
    <w:p>
      <w:r>
        <w:rPr>
          <w:b/>
        </w:rPr>
        <w:t xml:space="preserve">Ohjeet</w:t>
      </w:r>
    </w:p>
    <w:p>
      <w:r>
        <w:t xml:space="preserve">Hankimme tänään uuden koiranpennun, kirjoitan tämän viestin teille rakkaille lapsillemme, että meidän on pidettävä kissat poissa uuden koiranpennun luota ainakin ensimmäiset 2 viikkoa.</w:t>
      </w:r>
    </w:p>
    <w:p>
      <w:r>
        <w:rPr>
          <w:b/>
        </w:rPr>
        <w:t xml:space="preserve">Vastaus</w:t>
      </w:r>
    </w:p>
    <w:p>
      <w:r>
        <w:t xml:space="preserve">Syynä on se, että kissa tuntee itsensä pelokkaaksi ja hyökkää uuden pennun kimppuun, jos emme erota niitä toisistaan ja anna niiden tottua toisiinsa jonkin aikaa.</w:t>
      </w:r>
    </w:p>
    <w:p>
      <w:r>
        <w:rPr>
          <w:b/>
          <w:u w:val="single"/>
        </w:rPr>
        <w:t xml:space="preserve">Asiakirja 10130</w:t>
      </w:r>
    </w:p>
    <w:p>
      <w:r>
        <w:rPr>
          <w:b/>
        </w:rPr>
        <w:t xml:space="preserve">Ohjeet</w:t>
      </w:r>
    </w:p>
    <w:p>
      <w:r>
        <w:t xml:space="preserve">Kuka oli ensimmäinen henkilö, jolla oli yli 100 miljoonaa tykkääjää Facebookissa?</w:t>
      </w:r>
    </w:p>
    <w:p>
      <w:r>
        <w:rPr>
          <w:b/>
        </w:rPr>
        <w:t xml:space="preserve">Vastaus</w:t>
      </w:r>
    </w:p>
    <w:p>
      <w:r>
        <w:t xml:space="preserve">Shakira on ensimmäinen henkilö, jolla on yli 100 miljoonaa tykkääjää Facebookissa.</w:t>
      </w:r>
    </w:p>
    <w:p>
      <w:r>
        <w:rPr>
          <w:b/>
          <w:u w:val="single"/>
        </w:rPr>
        <w:t xml:space="preserve">Asiakirja 10131</w:t>
      </w:r>
    </w:p>
    <w:p>
      <w:r>
        <w:rPr>
          <w:b/>
        </w:rPr>
        <w:t xml:space="preserve">Ohjeet</w:t>
      </w:r>
    </w:p>
    <w:p>
      <w:r>
        <w:t xml:space="preserve">Aivoriihi mikä on paras virtuaalinen pyöräilyalusta ?</w:t>
      </w:r>
    </w:p>
    <w:p>
      <w:r>
        <w:rPr>
          <w:b/>
        </w:rPr>
        <w:t xml:space="preserve">Vastaus</w:t>
      </w:r>
    </w:p>
    <w:p>
      <w:r>
        <w:t xml:space="preserve">Valittavana on useita pyöräilyalustoja, joista jokaisella on omat hyvät ja huonot puolensa.</w:t>
        <w:br/>
        <w:br/>
        <w:t xml:space="preserve"> Wahoo System sopii erinomaisesti henkilöille, jotka haluavat seurata omaa harjoitussuunnitelmaa ja valita suuren luettelon ennalta määritellyistä harjoituksista.  Käyttäjät voivat myös pyöräillä RGT:n sisältöä Wahoon ostaman yrityksen ansiosta.  Wahoo-järjestelmä on suunnattu niin sanotuille aikapulassa oleville urheilijoille, ja se käyttää neliulotteista tehoprofiilia eikä FTP:tä (Functional Threshold Power), jota muut järjestelmät käyttävät.</w:t>
        <w:br/>
        <w:br/>
        <w:t xml:space="preserve"> Zwift on yksi vanhimmista virtuaalisista pyöräilyjärjestelmistä, ja se perustuu sosiaaliseen kokemukseen, jonka avulla pyöräilijät voivat kommunikoida muiden lähellä olevien kanssa, tehdä ryhmämatkoja, harjoituksia ja kilpailuja.  Zwift ei ollut ensimmäinen, joka esitteli monia virtuaalipyöräilykonsepteja, mutta alusta sai tuhansia käyttäjiä covid-19-pandemian aikana ja hyödynsi myös ammattimaista esports-areenaa.</w:t>
        <w:br/>
        <w:br/>
        <w:t xml:space="preserve"> Zwift käyttää enemmän pelimäistä graafista järjestelmää, jossa on useita maailmoja, joita käyttäjät voivat ratsastaa, ja kuukausittainen kalenteri vaihtaa käytettävissä olevia maailmoja, joissa voi ratsastaa.  Zwiftillä on myös kattava harjoituskatalogi.</w:t>
        <w:br/>
        <w:br/>
        <w:t xml:space="preserve"> Rouvy on pyöräilyalusta, joka sisältää monia jo mainittuja ominaisuuksia, mutta se käyttää reaalimaailman videoita, joiden päälle on asetettu ajajan avatarit (Augmented Reality).  Tämä antaa sinulle tunteen, että todella pyöräilet valitsemassasi paikassa, samalla kun näet elintärkeät tilastotietosi heads-up-näytössä.</w:t>
        <w:br/>
        <w:br/>
        <w:t xml:space="preserve"> BKool on toinen ohjelmistoyritys, joka tarjoaa monia ominaisuuksia, joita on kuvattu Zwiftissä ja Rouvyssa.</w:t>
        <w:br/>
        <w:br/>
        <w:t xml:space="preserve"> FulGaz on uudempi alusta, joka tarjoaa todellista videoratsastusta teräväpiirtona ja antaa ajajien ladata omia videoitaan yhteisöön.</w:t>
        <w:br/>
        <w:br/>
        <w:t xml:space="preserve"> Jos etsit ratsastussovellusta, jonka avulla voit ajaa ja tavata muita ihmisiä, ajaa ryhmässä ja vain nauttia ajasta pyörän päällä, Zwift on hyvä valinta.  Jos etsit vakavasti otettavaa harjoittelua, jossa on yksityiskohtainen kuntoraportointi, Wahoon järjestelmät olisivat erittäin järkeviä.  Jos haluat vakavasti otettavaa harjoittelua, mutta haluat myös kokemuksen ajamisesta todellisissa paikoissa ympäri maailmaa, Rouvy on kokeilemisen arvoinen.</w:t>
        <w:br/>
        <w:br/>
        <w:t xml:space="preserve"> Kumpikin järjestelmä vaatii tilauksen.</w:t>
      </w:r>
    </w:p>
    <w:p>
      <w:r>
        <w:rPr>
          <w:b/>
          <w:u w:val="single"/>
        </w:rPr>
        <w:t xml:space="preserve">Asiakirja 10132</w:t>
      </w:r>
    </w:p>
    <w:p>
      <w:r>
        <w:rPr>
          <w:b/>
        </w:rPr>
        <w:t xml:space="preserve">Ohjeet</w:t>
      </w:r>
    </w:p>
    <w:p>
      <w:r>
        <w:t xml:space="preserve">Miksi autostani kuuluu naksahtava ääni, kun yritän käynnistää sen? Valot syttyvät hetkeksi, mutta moottori ei käynnisty.</w:t>
      </w:r>
    </w:p>
    <w:p>
      <w:r>
        <w:rPr>
          <w:b/>
        </w:rPr>
        <w:t xml:space="preserve">Vastaus</w:t>
      </w:r>
    </w:p>
    <w:p>
      <w:r>
        <w:t xml:space="preserve">Se voi johtua akusta, varsinkin jos olet jättänyt valon päälle yöksi tai jos avain on ollut aputilassa jonkin aikaa, koska molemmat näistä tyhjentävät jopa uuden akun lyhyessä ajassa. Jos akkusi on uusi, voit ehkä ladata sen, mutta jos akkusi on yli 3 vuotta vanha, tarvitset todennäköisesti uuden akun.</w:t>
      </w:r>
    </w:p>
    <w:p>
      <w:r>
        <w:rPr>
          <w:b/>
          <w:u w:val="single"/>
        </w:rPr>
        <w:t xml:space="preserve">Asiakirja 10133</w:t>
      </w:r>
    </w:p>
    <w:p>
      <w:r>
        <w:rPr>
          <w:b/>
        </w:rPr>
        <w:t xml:space="preserve">Ohjeet</w:t>
      </w:r>
    </w:p>
    <w:p>
      <w:r>
        <w:t xml:space="preserve">Mikä oli 12. joulukuuta 1782 toteutettu toiminta?</w:t>
      </w:r>
    </w:p>
    <w:p>
      <w:r>
        <w:rPr>
          <w:b/>
        </w:rPr>
        <w:t xml:space="preserve">Konteksti</w:t>
      </w:r>
    </w:p>
    <w:p>
      <w:r>
        <w:t xml:space="preserve">Joulukuun 12. päivänä 1782 Espanjan rannikon edustalla Ferrolin lähellä käyty meritaistelu, jossa brittiläinen 40-tykkinen HMS Mediator hyökkäsi menestyksekkäästi viiden aseistetun aluksen saattuetta vastaan. Mediator onnistui saamaan kiinni yhden amerikkalaisen yksityisaluksen, Alexanderin, ja sen jälkeen ranskalaisen entisen linjalaivan La Ménagèren. Saattue oli osa Pierre Beaumarchais'n toimitusketjua Amerikan siirtolaisille.</w:t>
      </w:r>
    </w:p>
    <w:p>
      <w:r>
        <w:rPr>
          <w:b/>
        </w:rPr>
        <w:t xml:space="preserve">Vastaus</w:t>
      </w:r>
    </w:p>
    <w:p>
      <w:r>
        <w:t xml:space="preserve">Joulukuun 12. päivänä 1782 Espanjan rannikon edustalla Ferrolin lähellä käyty meritaistelu, jossa brittiläinen 40-tykkinen HMS Mediator hyökkäsi menestyksekkäästi viiden aseistetun aluksen saattuetta vastaan.</w:t>
        <w:br/>
        <w:br/>
        <w:t xml:space="preserve"> Mediator onnistui saamaan kiinni yhden amerikkalaisen yksityisaluksen, Alexanderin, ja sen jälkeen ranskalaisen entisen linjalaivan La Menageren. Saattue oli osa Pierre Beaumarchais'n toimitusketjua Amerikan siirtolaisille.</w:t>
      </w:r>
    </w:p>
    <w:p>
      <w:r>
        <w:rPr>
          <w:b/>
          <w:u w:val="single"/>
        </w:rPr>
        <w:t xml:space="preserve">Asiakirja 10134</w:t>
      </w:r>
    </w:p>
    <w:p>
      <w:r>
        <w:rPr>
          <w:b/>
        </w:rPr>
        <w:t xml:space="preserve">Ohjeet</w:t>
      </w:r>
    </w:p>
    <w:p>
      <w:r>
        <w:t xml:space="preserve">Miksi sataa?</w:t>
      </w:r>
    </w:p>
    <w:p>
      <w:r>
        <w:rPr>
          <w:b/>
        </w:rPr>
        <w:t xml:space="preserve">Vastaus</w:t>
      </w:r>
    </w:p>
    <w:p>
      <w:r>
        <w:t xml:space="preserve">Sade on taivaalta putoava vesipisara. Veden elinkaaressa vesi haihtuu maapallon vesistöistä ja muuttuu pilviksi. Pilvessä olevat vesipisarat sulautuvat yhteen ja kasvavat. Kun pilvet kyllästyvät tai kasvavat niin suureksi, ettei ilma enää pysty pidättämään niitä, ne putoavat alas sateena.</w:t>
      </w:r>
    </w:p>
    <w:p>
      <w:r>
        <w:rPr>
          <w:b/>
          <w:u w:val="single"/>
        </w:rPr>
        <w:t xml:space="preserve">Asiakirja 10135</w:t>
      </w:r>
    </w:p>
    <w:p>
      <w:r>
        <w:rPr>
          <w:b/>
        </w:rPr>
        <w:t xml:space="preserve">Ohjeet</w:t>
      </w:r>
    </w:p>
    <w:p>
      <w:r>
        <w:t xml:space="preserve">Tunnista, kumpi soitin on jousi- vai puupuhallin: Auto-harppu, saksofoni</w:t>
      </w:r>
    </w:p>
    <w:p>
      <w:r>
        <w:rPr>
          <w:b/>
        </w:rPr>
        <w:t xml:space="preserve">Vastaus</w:t>
      </w:r>
    </w:p>
    <w:p>
      <w:r>
        <w:t xml:space="preserve">Auto-harppu on jousi, saksofoni on puupuhallin.</w:t>
      </w:r>
    </w:p>
    <w:p>
      <w:r>
        <w:rPr>
          <w:b/>
          <w:u w:val="single"/>
        </w:rPr>
        <w:t xml:space="preserve">Asiakirja 10136</w:t>
      </w:r>
    </w:p>
    <w:p>
      <w:r>
        <w:rPr>
          <w:b/>
        </w:rPr>
        <w:t xml:space="preserve">Ohjeet</w:t>
      </w:r>
    </w:p>
    <w:p>
      <w:r>
        <w:t xml:space="preserve">Mitkä ovat kolme suurinta öljy-yhtiötä?</w:t>
      </w:r>
    </w:p>
    <w:p>
      <w:r>
        <w:rPr>
          <w:b/>
        </w:rPr>
        <w:t xml:space="preserve">Vastaus</w:t>
      </w:r>
    </w:p>
    <w:p>
      <w:r>
        <w:t xml:space="preserve">Kolme suurinta öljy-yhtiötä ovat Saudi Aramco, ExxonMobil ja Chevron.</w:t>
      </w:r>
    </w:p>
    <w:p>
      <w:r>
        <w:rPr>
          <w:b/>
          <w:u w:val="single"/>
        </w:rPr>
        <w:t xml:space="preserve">Asiakirja 10137</w:t>
      </w:r>
    </w:p>
    <w:p>
      <w:r>
        <w:rPr>
          <w:b/>
        </w:rPr>
        <w:t xml:space="preserve">Ohjeet</w:t>
      </w:r>
    </w:p>
    <w:p>
      <w:r>
        <w:t xml:space="preserve">Tunnista, mikä autonvalmistaja on japanilainen vai amerikkalainen: RAM, Toyota Motor Corporation</w:t>
      </w:r>
    </w:p>
    <w:p>
      <w:r>
        <w:rPr>
          <w:b/>
        </w:rPr>
        <w:t xml:space="preserve">Vastaus</w:t>
      </w:r>
    </w:p>
    <w:p>
      <w:r>
        <w:t xml:space="preserve">RAM on amerikkalainen, Toyota Motor Corporation on japanilainen</w:t>
      </w:r>
    </w:p>
    <w:p>
      <w:r>
        <w:rPr>
          <w:b/>
          <w:u w:val="single"/>
        </w:rPr>
        <w:t xml:space="preserve">Asiakirja 10138</w:t>
      </w:r>
    </w:p>
    <w:p>
      <w:r>
        <w:rPr>
          <w:b/>
        </w:rPr>
        <w:t xml:space="preserve">Ohjeet</w:t>
      </w:r>
    </w:p>
    <w:p>
      <w:r>
        <w:t xml:space="preserve">Kuka on Jään ja tulen laulu -sarjassa Florentin talon perustaja?</w:t>
      </w:r>
    </w:p>
    <w:p>
      <w:r>
        <w:rPr>
          <w:b/>
        </w:rPr>
        <w:t xml:space="preserve">Vastaus</w:t>
      </w:r>
    </w:p>
    <w:p>
      <w:r>
        <w:t xml:space="preserve">Florys the Fox, joka on House Gardenerin ja House Beesburyn perustajien sisarus.</w:t>
      </w:r>
    </w:p>
    <w:p>
      <w:r>
        <w:rPr>
          <w:b/>
          <w:u w:val="single"/>
        </w:rPr>
        <w:t xml:space="preserve">Asiakirja 10139</w:t>
      </w:r>
    </w:p>
    <w:p>
      <w:r>
        <w:rPr>
          <w:b/>
        </w:rPr>
        <w:t xml:space="preserve">Ohjeet</w:t>
      </w:r>
    </w:p>
    <w:p>
      <w:r>
        <w:t xml:space="preserve">Missä on Manitou-järvi?</w:t>
      </w:r>
    </w:p>
    <w:p>
      <w:r>
        <w:rPr>
          <w:b/>
        </w:rPr>
        <w:t xml:space="preserve">Konteksti</w:t>
      </w:r>
    </w:p>
    <w:p>
      <w:r>
        <w:t xml:space="preserve">Ivry-sur-le-Lac on kylä ja kunta Laurentidesin alueella Quebecissä, Kanadassa, joka kuuluu Les Laurentidesin alueelliseen piirikuntaan. Kunta käsittää kokonaan Manitou-järven, joka on suosittu mökkilomakohde.</w:t>
        <w:br/>
        <w:br/>
        <w:t xml:space="preserve"> Ivry-sur-le-Lacin kylä sijaitsee Manitou-järven koillislahden (Lacasse Bay) kärjessä, ja Lac-Manitou-Sudin kylä sijaitsee Manitou-järven kaakkoislahden kärjessä.</w:t>
      </w:r>
    </w:p>
    <w:p>
      <w:r>
        <w:rPr>
          <w:b/>
        </w:rPr>
        <w:t xml:space="preserve">Vastaus</w:t>
      </w:r>
    </w:p>
    <w:p>
      <w:r>
        <w:t xml:space="preserve">Manitou-järvi sijaitsee Kanadan Quebecissä, Ivry-sur-le-Lacin kunnassa.</w:t>
      </w:r>
    </w:p>
    <w:p>
      <w:r>
        <w:rPr>
          <w:b/>
          <w:u w:val="single"/>
        </w:rPr>
        <w:t xml:space="preserve">Asiakirja 10140</w:t>
      </w:r>
    </w:p>
    <w:p>
      <w:r>
        <w:rPr>
          <w:b/>
        </w:rPr>
        <w:t xml:space="preserve">Ohjeet</w:t>
      </w:r>
    </w:p>
    <w:p>
      <w:r>
        <w:t xml:space="preserve">Kuka sinä olet?</w:t>
      </w:r>
    </w:p>
    <w:p>
      <w:r>
        <w:rPr>
          <w:b/>
        </w:rPr>
        <w:t xml:space="preserve">Vastaus</w:t>
      </w:r>
    </w:p>
    <w:p>
      <w:r>
        <w:t xml:space="preserve">Olen generatiivinen malli, joka on koulutettu suurella luonnollisen kielen tekstikorpuksella.</w:t>
      </w:r>
    </w:p>
    <w:p>
      <w:r>
        <w:rPr>
          <w:b/>
          <w:u w:val="single"/>
        </w:rPr>
        <w:t xml:space="preserve">Asiakirja 10141</w:t>
      </w:r>
    </w:p>
    <w:p>
      <w:r>
        <w:rPr>
          <w:b/>
        </w:rPr>
        <w:t xml:space="preserve">Ohjeet</w:t>
      </w:r>
    </w:p>
    <w:p>
      <w:r>
        <w:t xml:space="preserve">Kirjoita lyhyt runo keväästä</w:t>
      </w:r>
    </w:p>
    <w:p>
      <w:r>
        <w:rPr>
          <w:b/>
        </w:rPr>
        <w:t xml:space="preserve">Vastaus</w:t>
      </w:r>
    </w:p>
    <w:p>
      <w:r>
        <w:t xml:space="preserve">Kevät on alkanut ja olen täällä</w:t>
        <w:br/>
        <w:t xml:space="preserve">Nauttimaan kaikesta iloisesta piristyksestä</w:t>
        <w:br/>
        <w:t xml:space="preserve">Kylpemään auringonpaisteessa ja tuntemaan tuulen tuulen</w:t>
        <w:br/>
        <w:t xml:space="preserve">Ja katselemaan perhosia ja mehiläisiä</w:t>
        <w:br/>
        <w:t xml:space="preserve">Taivas on sininen, päivät ovat pitkiä</w:t>
        <w:br/>
        <w:t xml:space="preserve">Kukat kukkivat, linnut laulavat lauluaan</w:t>
        <w:br/>
        <w:t xml:space="preserve">Vietän monia tunteja täällä terassillani</w:t>
        <w:br/>
        <w:t xml:space="preserve">OW! Jokin puri minua, mitä hittoa?</w:t>
        <w:br/>
        <w:t xml:space="preserve"> Hyönteissuihke ei toimi, se valehteli!</w:t>
        <w:br/>
        <w:t xml:space="preserve"> Nyt riittää, menen takaisin sisälle.</w:t>
      </w:r>
    </w:p>
    <w:p>
      <w:r>
        <w:rPr>
          <w:b/>
          <w:u w:val="single"/>
        </w:rPr>
        <w:t xml:space="preserve">Asiakirja 10142</w:t>
      </w:r>
    </w:p>
    <w:p>
      <w:r>
        <w:rPr>
          <w:b/>
        </w:rPr>
        <w:t xml:space="preserve">Ohjeet</w:t>
      </w:r>
    </w:p>
    <w:p>
      <w:r>
        <w:t xml:space="preserve">Mikä on kurkuman hyöty</w:t>
      </w:r>
    </w:p>
    <w:p>
      <w:r>
        <w:rPr>
          <w:b/>
        </w:rPr>
        <w:t xml:space="preserve">Vastaus</w:t>
      </w:r>
    </w:p>
    <w:p>
      <w:r>
        <w:t xml:space="preserve">Torjuu Alzheimerin tautia ja tiettyjä syöpätyyppejä, toimii tulehdusta ja bakteereja ehkäisevänä aineena, parantaa ruoansulatusta ja ehkäisee flunssaa ja flunssaa.</w:t>
      </w:r>
    </w:p>
    <w:p>
      <w:r>
        <w:rPr>
          <w:b/>
          <w:u w:val="single"/>
        </w:rPr>
        <w:t xml:space="preserve">Asiakirja 10143</w:t>
      </w:r>
    </w:p>
    <w:p>
      <w:r>
        <w:rPr>
          <w:b/>
        </w:rPr>
        <w:t xml:space="preserve">Ohjeet</w:t>
      </w:r>
    </w:p>
    <w:p>
      <w:r>
        <w:t xml:space="preserve">Mikä on Yhdysvaltojen suurin jokisuisto?</w:t>
      </w:r>
    </w:p>
    <w:p>
      <w:r>
        <w:rPr>
          <w:b/>
        </w:rPr>
        <w:t xml:space="preserve">Konteksti</w:t>
      </w:r>
    </w:p>
    <w:p>
      <w:r>
        <w:t xml:space="preserve">Chesapeake Bay (/ˈtʃɛsəpiːk/ CHESS-ə-peek) on Yhdysvaltojen suurin jokisuisto. Lahti sijaitsee Keski-Atlantin alueella, ja sen erottaa Atlantin valtamerestä pääasiassa Delmarvan niemimaa, johon kuuluu osia Marylandin itärannikosta, Virginian itärannikosta ja Delawaren osavaltiosta. Chesapeake Bayn suu sen eteläkärjessä sijaitsee Cape Henryn ja Cape Charlesin välissä.[3] Koska sen pohjoisosa sijaitsee Marylandissa ja eteläosa Virginiassa, Chesapeake Bay on erittäin tärkeä näiden kahden osavaltion ekologialle ja taloudelle sekä muille sen valuma-alueella sijaitseville osavaltioille. Yli 150 suurta jokea ja puroa virtaa lahden 64 299 neliömailin (166 534 km2) valuma-alueeseen, joka kattaa osia kuudesta osavaltiosta, New Yorkista, Pennsylvaniasta, Delawaresta, Marylandista, Virginiasta ja Länsi-Virginiasta sekä koko Washington D.C.:n alueelta[3][4].</w:t>
      </w:r>
    </w:p>
    <w:p>
      <w:r>
        <w:rPr>
          <w:b/>
        </w:rPr>
        <w:t xml:space="preserve">Vastaus</w:t>
      </w:r>
    </w:p>
    <w:p>
      <w:r>
        <w:t xml:space="preserve">Chesapeake Bay on Yhdysvaltojen suurin suistoalue.</w:t>
      </w:r>
    </w:p>
    <w:p>
      <w:r>
        <w:rPr>
          <w:b/>
          <w:u w:val="single"/>
        </w:rPr>
        <w:t xml:space="preserve">Asiakirja 10144</w:t>
      </w:r>
    </w:p>
    <w:p>
      <w:r>
        <w:rPr>
          <w:b/>
        </w:rPr>
        <w:t xml:space="preserve">Ohjeet</w:t>
      </w:r>
    </w:p>
    <w:p>
      <w:r>
        <w:t xml:space="preserve">Miksi kaikki eivät näe auringonpimennystä, kun se tapahtuu?</w:t>
      </w:r>
    </w:p>
    <w:p>
      <w:r>
        <w:rPr>
          <w:b/>
        </w:rPr>
        <w:t xml:space="preserve">Vastaus</w:t>
      </w:r>
    </w:p>
    <w:p>
      <w:r>
        <w:t xml:space="preserve">Sinun on oltava kuun pimeimmässä varjossa (umbra). Tämä paikka on pieni, joten muut alueet ympäri maailmaa eivät näe sitä.</w:t>
      </w:r>
    </w:p>
    <w:p>
      <w:r>
        <w:rPr>
          <w:b/>
          <w:u w:val="single"/>
        </w:rPr>
        <w:t xml:space="preserve">Asiakirja 10145</w:t>
      </w:r>
    </w:p>
    <w:p>
      <w:r>
        <w:rPr>
          <w:b/>
        </w:rPr>
        <w:t xml:space="preserve">Ohjeet</w:t>
      </w:r>
    </w:p>
    <w:p>
      <w:r>
        <w:t xml:space="preserve">Mitä on karamellisointi?</w:t>
      </w:r>
    </w:p>
    <w:p>
      <w:r>
        <w:rPr>
          <w:b/>
        </w:rPr>
        <w:t xml:space="preserve">Vastaus</w:t>
      </w:r>
    </w:p>
    <w:p>
      <w:r>
        <w:t xml:space="preserve">Karamellisoituminen on kemiallinen prosessi, joka tapahtuu hiilihydraateille ja sokereille, kun niitä kuumennetaan tiettyyn lämpötilaan. Näissä lämpötiloissa muodostuu uusia yhdisteitä ja tapahtuu ruskistumista. Esimerkiksi karamellisoitumisen aikana monimutkaiset sokerit hajoavat yksinkertaisiksi sokereiksi. Karamellisoituminen on tärkeä prosessi ruoanlaitossa, ja se esiintyy monissa yleisissä resepteissä.</w:t>
      </w:r>
    </w:p>
    <w:p>
      <w:r>
        <w:rPr>
          <w:b/>
          <w:u w:val="single"/>
        </w:rPr>
        <w:t xml:space="preserve">Asiakirja 10146</w:t>
      </w:r>
    </w:p>
    <w:p>
      <w:r>
        <w:rPr>
          <w:b/>
        </w:rPr>
        <w:t xml:space="preserve">Ohjeet</w:t>
      </w:r>
    </w:p>
    <w:p>
      <w:r>
        <w:t xml:space="preserve">Miksi Tyynenmeren luoteisosa on niin ainutlaatuinen?</w:t>
      </w:r>
    </w:p>
    <w:p>
      <w:r>
        <w:rPr>
          <w:b/>
        </w:rPr>
        <w:t xml:space="preserve">Vastaus</w:t>
      </w:r>
    </w:p>
    <w:p>
      <w:r>
        <w:t xml:space="preserve">Tyynenmeren luoteisosa (PNW) on todellakin ainutlaatuinen paikka asua. Siellä yhdistyvät useat hyvät ominaisuudet, kuten työllistymismahdollisuudet, ulkoilma-aktiviteetit ja upeat maisemat.</w:t>
        <w:br/>
        <w:br/>
        <w:t xml:space="preserve"> PNW on myös koti monille muualta tulleille siirtolaisille, jotka yhdistävät hyvin erilaisia ja rikkaita kulttuureja.</w:t>
      </w:r>
    </w:p>
    <w:p>
      <w:r>
        <w:rPr>
          <w:b/>
          <w:u w:val="single"/>
        </w:rPr>
        <w:t xml:space="preserve">Asiakirja 10147</w:t>
      </w:r>
    </w:p>
    <w:p>
      <w:r>
        <w:rPr>
          <w:b/>
        </w:rPr>
        <w:t xml:space="preserve">Ohjeet</w:t>
      </w:r>
    </w:p>
    <w:p>
      <w:r>
        <w:t xml:space="preserve">Mikä on kalalaji? Hopeakummeliturska tai Hopeaselkä</w:t>
      </w:r>
    </w:p>
    <w:p>
      <w:r>
        <w:rPr>
          <w:b/>
        </w:rPr>
        <w:t xml:space="preserve">Vastaus</w:t>
      </w:r>
    </w:p>
    <w:p>
      <w:r>
        <w:t xml:space="preserve">Hopeakummeliturska</w:t>
      </w:r>
    </w:p>
    <w:p>
      <w:r>
        <w:rPr>
          <w:b/>
          <w:u w:val="single"/>
        </w:rPr>
        <w:t xml:space="preserve">Asiakirja 10148</w:t>
      </w:r>
    </w:p>
    <w:p>
      <w:r>
        <w:rPr>
          <w:b/>
        </w:rPr>
        <w:t xml:space="preserve">Ohjeet</w:t>
      </w:r>
    </w:p>
    <w:p>
      <w:r>
        <w:t xml:space="preserve">Mikä on Brasilian pääkaupunki?</w:t>
      </w:r>
    </w:p>
    <w:p>
      <w:r>
        <w:rPr>
          <w:b/>
        </w:rPr>
        <w:t xml:space="preserve">Vastaus</w:t>
      </w:r>
    </w:p>
    <w:p>
      <w:r>
        <w:t xml:space="preserve">Brasilian pääkaupunki on Brasilia, jossa sijaitsee myös liittovaltion hallitus. Kaupungista tuli pääkaupunki vuonna 1960 täysin suunniteltuna kaupunkina, ja sen modernia arkkitehtuuria on suunnitellut Oscar Niemeyer.</w:t>
      </w:r>
    </w:p>
    <w:p>
      <w:r>
        <w:rPr>
          <w:b/>
          <w:u w:val="single"/>
        </w:rPr>
        <w:t xml:space="preserve">Asiakirja 10149</w:t>
      </w:r>
    </w:p>
    <w:p>
      <w:r>
        <w:rPr>
          <w:b/>
        </w:rPr>
        <w:t xml:space="preserve">Ohjeet</w:t>
      </w:r>
    </w:p>
    <w:p>
      <w:r>
        <w:t xml:space="preserve">Tunnista, mikä eläinlaji on elossa tai sukupuuttoon kuollut: Neandertalilainen, isosilmätonnikala.</w:t>
      </w:r>
    </w:p>
    <w:p>
      <w:r>
        <w:rPr>
          <w:b/>
        </w:rPr>
        <w:t xml:space="preserve">Vastaus</w:t>
      </w:r>
    </w:p>
    <w:p>
      <w:r>
        <w:t xml:space="preserve">Isosilmätuuni on elossa, neandertalilainen on sukupuuttoon kuollut.</w:t>
      </w:r>
    </w:p>
    <w:p>
      <w:r>
        <w:rPr>
          <w:b/>
          <w:u w:val="single"/>
        </w:rPr>
        <w:t xml:space="preserve">Asiakirja 10150</w:t>
      </w:r>
    </w:p>
    <w:p>
      <w:r>
        <w:rPr>
          <w:b/>
        </w:rPr>
        <w:t xml:space="preserve">Ohjeet</w:t>
      </w:r>
    </w:p>
    <w:p>
      <w:r>
        <w:t xml:space="preserve">Kuka on Harry Potter?</w:t>
      </w:r>
    </w:p>
    <w:p>
      <w:r>
        <w:rPr>
          <w:b/>
        </w:rPr>
        <w:t xml:space="preserve">Vastaus</w:t>
      </w:r>
    </w:p>
    <w:p>
      <w:r>
        <w:t xml:space="preserve">Harry Potter on seitsemän fantasiaromaanin sarja, jonka on kirjoittanut brittiläinen kirjailija J. K. Rowling. Romaanit kertovat nuoren velhon Harry Potterin ja hänen ystäviensä Hermione Grangerin ja Ron Weasleyn elämästä, jotka kaikki ovat Tylypahkan noitien ja velhojen koulun oppilaita. Tarinan pääjuoni koskee Harryn konfliktia Lordi Voldemortin kanssa, pimeän velhon, joka aikoo tulla kuolemattomaksi, kaataa velhojen hallintoelimen, joka tunnetaan nimellä Taikaministeriö, ja alistaa kaikki velhot ja muggit (ei-taikuutta olevat ihmiset).</w:t>
        <w:br/>
        <w:t xml:space="preserve"> Sarjassa seurataan Harry Potter -nimisen pojan elämää. Ensimmäisessä kirjassa, Harry Potter ja viisasten kivi, Harry asuu portaiden alla olevassa kaapissa Dursleyjen, hänen tätinsä, setänsä ja serkkunsa Dudleyn talossa. Dursleyt pitävät itseään täysin normaaleina, mutta 11-vuotiaana Harry huomaa olevansa velho. Hän tapaa Hagrid-nimisen puolijättiläisen, joka kutsuu hänet Tylypahkan noitien ja velhojen kouluun. Harry saa tietää, että pimeä velho lordi Voldemort murhasi hänen vanhempansa vauvana. Kun Voldemort yritti tappaa Harryn, hänen kirouksensa kimposi, ja Harry selvisi hengissä, mutta hänen otsassaan oli salamanmuotoinen arpi.</w:t>
        <w:br/>
        <w:t xml:space="preserve"> Harrysta tulee Tylypahkan oppilas ja hänet lajitellaan Rohkelikon taloon. Hän ystävystyy Ron Weasleyn kanssa, joka on suuren mutta köyhän velhoperheen jäsen, ja Hermione Grangerin kanssa, joka on noita, jonka vanhemmat eivät ole taikureita eli muggeja. Harry kohtaa koulun taikajuomamestari Severus Snapen, joka osoittaa vastenmielisyyttä häntä kohtaan, rikkaan puhdasverisen Draco Malfoyn, jonka kanssa hän kehittyy vihamieliseksi, ja pimeyden vastaisen puolustuksen opettajan Quirinus Quirrellin, joka osoittautuu lordi Voldemortin liittolaiseksi. Ensimmäinen kirja päättyy Harryn yhteenottoon Voldemortin kanssa, joka pyrkiessään saamaan takaisin ruumiinsa kaipaa Viisasten kiven, ikuisen elämän antavan aineen, voimaa.</w:t>
      </w:r>
    </w:p>
    <w:p>
      <w:r>
        <w:rPr>
          <w:b/>
          <w:u w:val="single"/>
        </w:rPr>
        <w:t xml:space="preserve">Asiakirja 10151</w:t>
      </w:r>
    </w:p>
    <w:p>
      <w:r>
        <w:rPr>
          <w:b/>
        </w:rPr>
        <w:t xml:space="preserve">Ohjeet</w:t>
      </w:r>
    </w:p>
    <w:p>
      <w:r>
        <w:t xml:space="preserve">Mitä eroa on UI-suunnittelulla, UX-suunnittelulla ja tuotesuunnittelulla?</w:t>
      </w:r>
    </w:p>
    <w:p>
      <w:r>
        <w:rPr>
          <w:b/>
        </w:rPr>
        <w:t xml:space="preserve">Vastaus</w:t>
      </w:r>
    </w:p>
    <w:p>
      <w:r>
        <w:t xml:space="preserve">Vaikka kaikki nämä suunnittelutyypit liittyvät toisiinsa, niissä on useita keskeisiä eroja. Käyttöliittymäsuunnittelussa keskitytään käyttökokemuksen varsinaiseen visuaaliseen suunnitteluun ja hallintalaitteiden ulkoasuun. UX-suunnittelussa on kyse todellisista virtauksista, vaiheista tai skenaarioista, joita kokemus käsittelee. Virtauksen järjestys, käytettävien hallintalaitteiden tyyppi ja se, miten eri elementit liittyvät toisiinsa. Tuotesuunnittelussa mennään askeleen syvemmälle ja kysytään, ratkaiseeko kokemus käyttäjien oikeat ongelmat tai vastaako se käyttäjien todellisiin tarpeisiin.</w:t>
      </w:r>
    </w:p>
    <w:p>
      <w:r>
        <w:rPr>
          <w:b/>
          <w:u w:val="single"/>
        </w:rPr>
        <w:t xml:space="preserve">Asiakirja 10152</w:t>
      </w:r>
    </w:p>
    <w:p>
      <w:r>
        <w:rPr>
          <w:b/>
        </w:rPr>
        <w:t xml:space="preserve">Ohjeet</w:t>
      </w:r>
    </w:p>
    <w:p>
      <w:r>
        <w:t xml:space="preserve">Missä Anne Zohra Berrached syntyi?</w:t>
      </w:r>
    </w:p>
    <w:p>
      <w:r>
        <w:rPr>
          <w:b/>
        </w:rPr>
        <w:t xml:space="preserve">Konteksti</w:t>
      </w:r>
    </w:p>
    <w:p>
      <w:r>
        <w:t xml:space="preserve">Algerialaisen isän tytär Anne Zohra Berrached syntyi ja kasvoi DDR:ssä. Taidekoulun jälkeen hän suoritti sosiaalipedagogiikan yliopistotutkinnon. Anne Zohra Berrached työskenteli kaksi vuotta Lontoossa draamaopettajana ja vietti sitten vuoden ulkomailla Kamerunissa ja Espanjassa[1].</w:t>
      </w:r>
    </w:p>
    <w:p>
      <w:r>
        <w:rPr>
          <w:b/>
        </w:rPr>
        <w:t xml:space="preserve">Vastaus</w:t>
      </w:r>
    </w:p>
    <w:p>
      <w:r>
        <w:t xml:space="preserve">Anne Zohra Berrached syntyi ja kasvoi DDR:ssä (Saksan demokraattinen tasavalta).</w:t>
      </w:r>
    </w:p>
    <w:p>
      <w:r>
        <w:rPr>
          <w:b/>
          <w:u w:val="single"/>
        </w:rPr>
        <w:t xml:space="preserve">Asiakirja 10153</w:t>
      </w:r>
    </w:p>
    <w:p>
      <w:r>
        <w:rPr>
          <w:b/>
        </w:rPr>
        <w:t xml:space="preserve">Ohjeet</w:t>
      </w:r>
    </w:p>
    <w:p>
      <w:r>
        <w:t xml:space="preserve">Mikä on hyvä tapa aloittaa puutarhapenkki takapihallani?</w:t>
      </w:r>
    </w:p>
    <w:p>
      <w:r>
        <w:rPr>
          <w:b/>
        </w:rPr>
        <w:t xml:space="preserve">Vastaus</w:t>
      </w:r>
    </w:p>
    <w:p>
      <w:r>
        <w:t xml:space="preserve">Puutarhapenkkisi kaksinkertainen kaivaminen voi tuottaa hyviä tuloksia. Ota lapio ja kaiva yksi lapio pituudeltaan multaan ja aseta se sivuun. Kaiva sitten toinen terä pituudeltaan maahan ja aseta tämäkin osa sivuun. Laita ensimmäinen osa takaisin kaivamaasi kuoppaan ja aseta sitten toinen osa sen päälle. Tätä menetelmää noudattamalla voit vaihtaa pohja- ja pintamaata. Vaihtoehtoisesti voit rakentaa korotetun puutarhasängyn käyttämällä puuta tai muuta käsillä olevaa materiaalia, kuten aaltopeltiä. Korotetun puutarhapenkin sivujen tulisi olla noin 1 - 3 jalkaa korkeat, vaikka voitkin vaihdella tätä tarpeen mukaan. Täytä puutarhapenkki mullan sekoituksella, jota saat paikallisesta puutarhamyymälästä tai pihan muilta alueilta. Kun puutarhapenkki on täytetty, voit aloittaa istutuksen. Lopuksi voit käyttää arkkimultausmenetelmää aloittaaksesi puutarhapenkin takapihallasi. Ota paksua pahvia tai useita arkkeja painavaa paperimateriaalia ja aseta ne takapihan nurmikkoalueen päälle. Varmista, että pahvi tai paperi on päällekkäin niin, että se estää kaiken valon pääsyn sen alla olevaan maahan ja ruohoon. Kun olet levittänyt valoa estävän materiaalin, levitä päälle kompostia niin, että se on 15-15 sentin syvyydessä. Voit istuttaa tähän kompostikerrokseen. Aseta viimeiseksi kerrokseksi yksi-kolme tuumaa multaa tai olkea päälle suojaamaan kompostikerrosta.</w:t>
      </w:r>
    </w:p>
    <w:p>
      <w:r>
        <w:rPr>
          <w:b/>
          <w:u w:val="single"/>
        </w:rPr>
        <w:t xml:space="preserve">Asiakirja 10154</w:t>
      </w:r>
    </w:p>
    <w:p>
      <w:r>
        <w:rPr>
          <w:b/>
        </w:rPr>
        <w:t xml:space="preserve">Ohjeet</w:t>
      </w:r>
    </w:p>
    <w:p>
      <w:r>
        <w:t xml:space="preserve">Mikä on vuoden romanttisin vuodenaika ja miksi?</w:t>
      </w:r>
    </w:p>
    <w:p>
      <w:r>
        <w:rPr>
          <w:b/>
        </w:rPr>
        <w:t xml:space="preserve">Vastaus</w:t>
      </w:r>
    </w:p>
    <w:p>
      <w:r>
        <w:t xml:space="preserve">Vuoden romanttisin vuodenaika on talvi. Talvella on kaikki juhlapyhät, kuten kiitospäivä, joulu ja uusi vuosi. Monesti juuri silloin pääset viettämään paljon aikaa rakkaidesi kanssa ja esittelemään myös merkittävän kumppanisi perheellesi. Talvella nautit myös paljon kahvista ja kaakaotreffeistä, elokuvissa käymisestä ja takan ääressä makaamisesta lämpimänä. Joulun ja uudenvuoden aikaan koko kaupungissa on myös valoja ja koristeita, mikä tekee siitä paljon maagisemman tuntuisen.</w:t>
      </w:r>
    </w:p>
    <w:p>
      <w:r>
        <w:rPr>
          <w:b/>
          <w:u w:val="single"/>
        </w:rPr>
        <w:t xml:space="preserve">Asiakirja 10155</w:t>
      </w:r>
    </w:p>
    <w:p>
      <w:r>
        <w:rPr>
          <w:b/>
        </w:rPr>
        <w:t xml:space="preserve">Ohjeet</w:t>
      </w:r>
    </w:p>
    <w:p>
      <w:r>
        <w:t xml:space="preserve">Mikä on powerpoint?</w:t>
      </w:r>
    </w:p>
    <w:p>
      <w:r>
        <w:rPr>
          <w:b/>
        </w:rPr>
        <w:t xml:space="preserve">Vastaus</w:t>
      </w:r>
    </w:p>
    <w:p>
      <w:r>
        <w:t xml:space="preserve">Powerpoint on suosittu esitystyökalu, joka on osa Microsoft Office -pakettia. Powerpointia käytetään mielellään sen helppokäyttöisten dia-asetelmien vuoksi, ja siitä on tullut alan standardi yksityishenkilöille, opiskelijoille ja ammattilaisille.</w:t>
      </w:r>
    </w:p>
    <w:p>
      <w:r>
        <w:rPr>
          <w:b/>
          <w:u w:val="single"/>
        </w:rPr>
        <w:t xml:space="preserve">Asiakirja 10156</w:t>
      </w:r>
    </w:p>
    <w:p>
      <w:r>
        <w:rPr>
          <w:b/>
        </w:rPr>
        <w:t xml:space="preserve">Ohjeet</w:t>
      </w:r>
    </w:p>
    <w:p>
      <w:r>
        <w:t xml:space="preserve">Anna minulle luettelo kaikista toimiston pää- ja toistuvista hahmoista ensimmäiseltä kaudelta.</w:t>
      </w:r>
    </w:p>
    <w:p>
      <w:r>
        <w:rPr>
          <w:b/>
        </w:rPr>
        <w:t xml:space="preserve">Vastaus</w:t>
      </w:r>
    </w:p>
    <w:p>
      <w:r>
        <w:t xml:space="preserve">The Office -sarjan pää- ja toistuvat hahmot olivat ensimmäisellä kaudella Michael Scott, Dwight Schrute, Jim Halpert, Pam Beesly, Ryan Howard, Jan Levinson-Gould, Roy Anderson, Stanley Hudson, Kevin Malone, Creed Bratton, Meridith Palmer, Kelly Kapoor, Angela Martin, Toby Flenderson, Oscar Martinez, Darryl Philbin, Phyllis Lapin ja Devon White.</w:t>
      </w:r>
    </w:p>
    <w:p>
      <w:r>
        <w:rPr>
          <w:b/>
          <w:u w:val="single"/>
        </w:rPr>
        <w:t xml:space="preserve">Asiakirja 10157</w:t>
      </w:r>
    </w:p>
    <w:p>
      <w:r>
        <w:rPr>
          <w:b/>
        </w:rPr>
        <w:t xml:space="preserve">Ohjeet</w:t>
      </w:r>
    </w:p>
    <w:p>
      <w:r>
        <w:t xml:space="preserve">Mitkä ovat suurimmat vähittäiskauppiaat ja sähköisen kaupankäynnin yritykset?</w:t>
      </w:r>
    </w:p>
    <w:p>
      <w:r>
        <w:rPr>
          <w:b/>
        </w:rPr>
        <w:t xml:space="preserve">Konteksti</w:t>
      </w:r>
    </w:p>
    <w:p>
      <w:r>
        <w:t xml:space="preserve">Alibaba on yksi maailman suurimmista vähittäiskauppiaista ja sähköisen kaupankäynnin yrityksistä. Vuonna 2020 se arvioitiin myös viidenneksi suurimmaksi tekoälyyhtiöksi.[13] Se on myös yksi maailman suurimmista pääomasijoitusyhtiöistä ja sijoitusyhtiöistä sekä toiseksi suurin rahoituspalvelukonserni Visan jälkeen fintech-haaransa Ant Groupin kautta. Yritys isännöi maailman suurimpia B2B- (Alibaba.com), C2C- (Taobao) ja B2C- (Tmall) markkinapaikkoja[14] Se on laajentunut mediateollisuuteen, ja sen liikevaihto kasvaa kolminkertaisesti vuosi vuodelta[15] Se teki myös ennätyksen Kiinan Singles' Day -päivänä vuonna 2018, joka on maailman suurin ostospäivä verkossa ja sen ulkopuolella[16].</w:t>
      </w:r>
    </w:p>
    <w:p>
      <w:r>
        <w:rPr>
          <w:b/>
        </w:rPr>
        <w:t xml:space="preserve">Vastaus</w:t>
      </w:r>
    </w:p>
    <w:p>
      <w:r>
        <w:t xml:space="preserve">Alibaba on yksi maailman suurimmista vähittäiskauppiaista ja sähköisen kaupankäynnin yrityksistä. Se koostuu monista liiketoiminnoista, kuten B2B (Alibaba.com), C2C (Taobao) ja B2C (Tmall). Alibaba on myös yksi suurimmista rahoitusyhtiöistä ja tekoälyyhtiöistä.</w:t>
      </w:r>
    </w:p>
    <w:p>
      <w:r>
        <w:rPr>
          <w:b/>
          <w:u w:val="single"/>
        </w:rPr>
        <w:t xml:space="preserve">Asiakirja 10158</w:t>
      </w:r>
    </w:p>
    <w:p>
      <w:r>
        <w:rPr>
          <w:b/>
        </w:rPr>
        <w:t xml:space="preserve">Ohjeet</w:t>
      </w:r>
    </w:p>
    <w:p>
      <w:r>
        <w:t xml:space="preserve">Mikä päivä oli miesten Madison-kilpailu vuoden 2018 UCI ratapyöräilyn MM-kilpailuissa?</w:t>
      </w:r>
    </w:p>
    <w:p>
      <w:r>
        <w:rPr>
          <w:b/>
        </w:rPr>
        <w:t xml:space="preserve">Konteksti</w:t>
      </w:r>
    </w:p>
    <w:p>
      <w:r>
        <w:t xml:space="preserve">Miesten madison-kilpailu UCI:n ratapyöräilyn MM-kilpailuissa 2018 järjestettiin 4. maaliskuuta 2018[1][2].</w:t>
      </w:r>
    </w:p>
    <w:p>
      <w:r>
        <w:rPr>
          <w:b/>
        </w:rPr>
        <w:t xml:space="preserve">Vastaus</w:t>
      </w:r>
    </w:p>
    <w:p>
      <w:r>
        <w:t xml:space="preserve">Miesten Madison-kilpailu UCI:n ratapyöräilyn MM-kilpailuissa 2018 käytiin 4. maaliskuuta 2018.</w:t>
      </w:r>
    </w:p>
    <w:p>
      <w:r>
        <w:rPr>
          <w:b/>
          <w:u w:val="single"/>
        </w:rPr>
        <w:t xml:space="preserve">Asiakirja 10159</w:t>
      </w:r>
    </w:p>
    <w:p>
      <w:r>
        <w:rPr>
          <w:b/>
        </w:rPr>
        <w:t xml:space="preserve">Ohjeet</w:t>
      </w:r>
    </w:p>
    <w:p>
      <w:r>
        <w:t xml:space="preserve">Luettele Bangladeshin taloutta koskevat keskeiset seikat alla olevasta kappaleesta:</w:t>
      </w:r>
    </w:p>
    <w:p>
      <w:r>
        <w:rPr>
          <w:b/>
        </w:rPr>
        <w:t xml:space="preserve">Konteksti</w:t>
      </w:r>
    </w:p>
    <w:p>
      <w:r>
        <w:t xml:space="preserve">Bangladesh on Etelä-Aasian toiseksi suurin talous Intian jälkeen.328][209] Maa on ohittanut Intian (johon se kuului vuoteen 1947 asti) ja Pakistanin (johon se kuului vuoteen 1971 asti) tulot asukasta kohden.329][209] Maailmanpankin mukaan "Kun Bangladesh syntyi 16. joulukuuta 1971, se oli maailman toiseksi köyhin maa, mikä teki maan muutoksesta seuraavien 50 vuoden aikana yhden suurista kehitystarinoista". Sen jälkeen köyhyys on puolittunut ennätysnopeasti. Peruskouluun on nyt lähes kaikki lapset. Sadattuhannet naiset ovat päässeet työelämään. Äitien ja lasten terveyden alalla on edistytty tasaisesti. Ja maa on paremmin suojattu ilmastonmuutoksen ja luonnonkatastrofien aiheuttamia tuhoja vastaan. Bangladeshin menestys koostuu monista liikkuvista osatekijöistä - inhimilliseen pääomaan sijoittamisesta makrotaloudellisen vakauden saavuttamiseen.</w:t>
        <w:t xml:space="preserve">Tämän menestyksen pohjalta maa luo nyt edellytyksiä talouskasvun ja työpaikkojen luomisen jatkumiselle lisäämällä investointeja energiaan, sisämaayhteyksiin, kaupunkihankkeisiin ja liikenneinfrastruktuuriin sekä asettamalla ilmastonmuutokseen sopeutumisen ja katastrofivalmiuden etusijalle kestävän kasvun tiellä." [330]</w:t>
        <w:br/>
        <w:br/>
        <w:t xml:space="preserve">Intian jakamisen jälkeen alueen talousmaantieteellinen sijainti muuttui. Itä-Pakistanissa hyväksyttiin yleisesti vapaiden markkinoiden periaatteet. Hallitus edisti teollistumista kulutustavaroiden tuottamiseksi mahdollisimman nopeasti, jotta vältettäisiin riippuvuus tuonnista. Tietyt alat, kuten yleishyödylliset laitokset, siirtyivät valtion omistukseen.[331] Juutin kysyntä Korean sodan aikana johti Adamjee Jute Millsin perustamiseen,[332] joka korvasi Dundeen ja Kalkutan juuttitehtaat maailman suurimpana juuttitehtaana. Kuitenkin 1960-luvulle tultaessa Itä-Pakistanin osuus viennistä laski 70 prosentista 50 prosenttiin, kun Länsi-Pakistan sai suurimman osan investoinneista. Taloudelliset epäkohdat olivat avainasemassa Itä-Pakistanin itsenäisyyspyrkimyksissä. Itsenäisyyden ensimmäisten viiden vuoden aikana (1971-1975) vastaperustettu Bangladesh noudatti sosialistista taloutta. Sosialistinen politiikka kumottiin suurelta osin 1970-luvun lopulla, teollisuuslaitokset palautettiin yksityisille omistajille ja yksityistä teollisuutta edistettiin yhä enemmän. Hallitus perusti vientiteollisuuden vyöhykkeitä vientitalouden edistämiseksi. Vuosina 1991-1993 valtiovarainministeri Saifur Rahman käynnisti IMF:n tuella lisäuudistuksia, jotka vapauttivat taloutta ja vauhdittivat teollisuuden, palvelujen ja viennin kasvua. 1990-luvun loppupuolella ja 2000-luvun alussa uudistusvauhti hiipui kroonisen poliittisen epävakauden vuoksi, mutta talous jatkoi kasvuaan.</w:t>
        <w:br/>
        <w:br/>
        <w:t xml:space="preserve"> Vuonna 2022 Bangladeshilla oli Etelä-Aasian toiseksi suurimmat valuuttavarannot. Varannot ovat lisänneet hallituksen kulutuskapasiteettia huolimatta siitä, että verotulot muodostavat vain 7,7 prosenttia valtion tuloista.[334] Suuri osa investoinneista on mennyt energiasektorille. Vuonna 2009 Bangladeshissa oli useita kertoja päivässä sähkökatkoksia. Vuonna 2022 maa saavutti 100-prosenttisen sähköistyksen.[335][336][337] Yksi Bangladeshin hallituksen tärkeimmistä köyhyyden vastaisista ohjelmista on Ashrayan-hanke, jonka tavoitteena on poistaa asunnottomuus tarjoamalla ilmaisia asuntoja.338] Köyhyysaste on laskenut 80 prosentista vuonna 1971[339] 44,2 prosenttiin vuonna 1991[340] ja 12,9 prosenttiin vuonna 2021[341] Lukutaitoaste oli 74,66 prosenttia vuonna 2022[342] Bangladeshissa on noin 70 miljoonaa työntekijää[343], joka on maailman seitsemänneksi suurin; työttömyysaste on 5. Bangladeshissa on noin 70 miljoonaa työntekijää[342].2 % vuonna 2021.[344] Hallitus on perustamassa 100 erityistä talousvyöhykettä houkutellakseen ulkomaisia suoria sijoituksia ja luodakseen 10 miljoonaa työpaikkaa.[345] Bangladesh Investment Development Authority (BIDA) ja Bangladesh Economic Zones Authority (BEZA) on perustettu auttamaan sijoittajia tehtaiden perustamisessa; ja täydentämään pitkään toiminutta Bangladesh Export Processing Zone Authoritya (BEPZA). Bangladeshin taka on kansallinen valuutta. Palvelusektorin osuus BKT:sta on noin 51,3 prosenttia ja se työllistää 39 prosenttia työvoimasta. Teollisuuden osuus BKT:stä on 35,1 prosenttia, ja se työllistää 20,4 prosenttia työvoimasta. Maataloussektorin osuus taloudesta on 13,6 %, mutta se on suurin työllistävä sektori, jolla on 40,6 % työvoimasta.[334] Maataloudessa maa on merkittävä riisin, kalan, teen, hedelmien, vihannesten, kukkien[346] ja juutin tuottaja. Hummerit ja katkaravut ovat Bangladeshin tunnettuja vientituotteita.</w:t>
      </w:r>
    </w:p>
    <w:p>
      <w:r>
        <w:rPr>
          <w:b/>
        </w:rPr>
        <w:t xml:space="preserve">Vastaus</w:t>
      </w:r>
    </w:p>
    <w:p>
      <w:r>
        <w:t xml:space="preserve">1.</w:t>
        <w:t xml:space="preserve">Bangladesh on Etelä-Aasian toiseksi suurin talous</w:t>
        <w:br/>
        <w:br/>
        <w:t xml:space="preserve">2</w:t>
        <w:t xml:space="preserve">Vuonna 2022 Bangladeshilla oli Etelä-Aasian toiseksi suurimmat valuuttavarannot</w:t>
        <w:br/>
        <w:br/>
        <w:t xml:space="preserve">3</w:t>
        <w:t xml:space="preserve">Bangladeshilla on myös suurin valuuttavaranto Etelä-Aasiassa</w:t>
        <w:t xml:space="preserve"> Bangladeshin köyhyysaste on tällä hetkellä 12,9 prosenttia. Vuonna 1971 se oli 80 prosenttia ja vuonna 1991 44,2 prosenttia.</w:t>
        <w:br/>
        <w:br/>
        <w:t xml:space="preserve"> 4. Bangladeshissa on maailman seitsemänneksi suurin työvoima.</w:t>
        <w:br/>
        <w:br/>
        <w:t xml:space="preserve"> 5. Bangladeshin palvelusektorin osuus BKT:stä on 51,3 %, teollisuussektorin 35,1 % ja maataloussektorin 35,1 %.</w:t>
      </w:r>
    </w:p>
    <w:p>
      <w:r>
        <w:rPr>
          <w:b/>
          <w:u w:val="single"/>
        </w:rPr>
        <w:t xml:space="preserve">Asiakirja 10160</w:t>
      </w:r>
    </w:p>
    <w:p>
      <w:r>
        <w:rPr>
          <w:b/>
        </w:rPr>
        <w:t xml:space="preserve">Ohjeet</w:t>
      </w:r>
    </w:p>
    <w:p>
      <w:r>
        <w:t xml:space="preserve">Mikä on pokerikäsien järjestys vahvimmasta heikoimpaan, jonka voit tehdä tavallisella 52 kortin pakalla, jossa on yhteensä viisi korttia?</w:t>
      </w:r>
    </w:p>
    <w:p>
      <w:r>
        <w:rPr>
          <w:b/>
        </w:rPr>
        <w:t xml:space="preserve">Vastaus</w:t>
      </w:r>
    </w:p>
    <w:p>
      <w:r>
        <w:t xml:space="preserve">52 tavallisella pelikortilla varustettujen pokerikäsien järjestys on:</w:t>
        <w:br/>
        <w:br/>
        <w:t xml:space="preserve">1) Royal Flush - tämä käsi koostuu yhden värin kymmenestä, jätkästä, kuningattaresta, kuninkaasta ja ässästä (esim. kymppi, jätkä, kuningatar, kuningas, ässä, kaikki pata)</w:t>
        <w:br/>
        <w:t xml:space="preserve">2) Straight Flush - tämä käsi koostuu viidestä peräkkäisestä kortista yhdessä värissä. Ässä lasketaan joko korkeimmaksi tai matalimmaksi, mutta ei molempia samanaikaisesti.</w:t>
        <w:t xml:space="preserve">(esim. viisi, kuusi, seitsemän, kahdeksan, yhdeksän, kaikki hertat)</w:t>
        <w:br/>
        <w:t xml:space="preserve">3) Neloset - tämä käsi sisältää neljä samaa korttia (esim. neljä kymppiä)</w:t>
        <w:br/>
        <w:t xml:space="preserve">4) Täyskäsi - kolme samaa korttia ja pari eri korttia.</w:t>
        <w:t xml:space="preserve">(esim. kolme seiskaa ja kaksi jätkää)</w:t>
        <w:br/>
        <w:t xml:space="preserve">5) Värisuora - Viisi korttia samaa maata (esim. viisi pataa)</w:t>
        <w:br/>
        <w:t xml:space="preserve">6) Suora - Viisi peräkkäistä korttia, joissa ässä voi olla joko korkein tai matalin kortti, mutta ei molempia samanaikaisesti (esim. ässä, kaksi, kolme, neljä, viisi).</w:t>
        <w:br/>
        <w:t xml:space="preserve">7) Kolme samaa korttia - tässä kädessä on kolme samaa korttia (esim. kolme seiskaa)</w:t>
        <w:br/>
        <w:t xml:space="preserve">8) Kaksi paria - tässä kädessä on kaksi kahden kortin sarjaa, jotka ovat samat (esim. kaksi vitosta ja kaksi kuningatarta)</w:t>
        <w:br/>
        <w:t xml:space="preserve">9) Yksi pari - tässä kädessä on yksi kahden kortin sarja, jotka ovat samat (esim. kaksi kymppiä)</w:t>
        <w:br/>
        <w:t xml:space="preserve">10) Korkea kortti - tässä kädessä ei ole mitään muista vaihtoehdoista, vaan siinä on vain korkea kortti.</w:t>
        <w:br/>
        <w:br/>
        <w:t xml:space="preserve"> Kaikkien pokerikäsien osalta, jos ne ovat samanarvoisia, on tarkasteltava itse korttien korkeutta vahvimman käden määrittämiseksi. Kolmen ässän ja kahden kympin täyskäsi on vahvempi kuin kolmen kuninkaan ja kahden kympin täyskäsi. Samalla kolme kuningasta ja kaksi kymppiä voittaa kolme kymppiä ja kaksi ässää, koska kuninkaat ovat vahvempia.</w:t>
      </w:r>
    </w:p>
    <w:p>
      <w:r>
        <w:rPr>
          <w:b/>
          <w:u w:val="single"/>
        </w:rPr>
        <w:t xml:space="preserve">Asiakirja 10161</w:t>
      </w:r>
    </w:p>
    <w:p>
      <w:r>
        <w:rPr>
          <w:b/>
        </w:rPr>
        <w:t xml:space="preserve">Ohjeet</w:t>
      </w:r>
    </w:p>
    <w:p>
      <w:r>
        <w:t xml:space="preserve">Anna minulle yksinkertainen yhteenveto idempotenssista.</w:t>
      </w:r>
    </w:p>
    <w:p>
      <w:r>
        <w:rPr>
          <w:b/>
        </w:rPr>
        <w:t xml:space="preserve">Konteksti</w:t>
      </w:r>
    </w:p>
    <w:p>
      <w:r>
        <w:t xml:space="preserve">Idempotenssi (UK: /ˌɪdɛmˈpoʊtəns/,[1] US: /ˈaɪdəm-/)[2] on tiettyjen matematiikan ja tietojenkäsittelytieteen operaatioiden ominaisuus, jonka mukaan niitä voidaan soveltaa useita kertoja ilman, että tulos muuttuu alkuperäisen soveltamisen jälkeen. Idempotenssin käsite esiintyy useissa paikoissa abstraktissa algebrassa (erityisesti projektioiden ja sulkuoperaattoreiden teoriassa) ja funktionaalisessa ohjelmoinnissa (jossa se liittyy referentiaalisen läpinäkyvyyden ominaisuuteen).</w:t>
        <w:br/>
        <w:br/>
        <w:t xml:space="preserve"> Termi otettiin käyttöön amerikkalaisen matemaatikon Benjamin Peircen toimesta vuonna 1870[3] sellaisten algebrojen alkioiden yhteydessä, jotka pysyvät muuttumattomina, kun ne korotetaan positiiviseen kokonaislukupotenssiin, ja se tarkoittaa kirjaimellisesti "(ominaisuutta, että niillä on) sama potenssi", sanoista idem + potenssi (sama + potenssi).</w:t>
      </w:r>
    </w:p>
    <w:p>
      <w:r>
        <w:rPr>
          <w:b/>
        </w:rPr>
        <w:t xml:space="preserve">Vastaus</w:t>
      </w:r>
    </w:p>
    <w:p>
      <w:r>
        <w:t xml:space="preserve">Idempotenssi on matemaattinen ominaisuus, jonka mukaan jos suoritat operaation useita kertoja, tulos pysyy samana - aivan kuin olisit suorittanut operaation vain kerran. Idempotenssi voi antaa sinulle enintään kerran semantiikan.</w:t>
      </w:r>
    </w:p>
    <w:p>
      <w:r>
        <w:rPr>
          <w:b/>
          <w:u w:val="single"/>
        </w:rPr>
        <w:t xml:space="preserve">Asiakirja 10162</w:t>
      </w:r>
    </w:p>
    <w:p>
      <w:r>
        <w:rPr>
          <w:b/>
        </w:rPr>
        <w:t xml:space="preserve">Ohjeet</w:t>
      </w:r>
    </w:p>
    <w:p>
      <w:r>
        <w:t xml:space="preserve">Mihin grep:tä käytetään?</w:t>
      </w:r>
    </w:p>
    <w:p>
      <w:r>
        <w:rPr>
          <w:b/>
        </w:rPr>
        <w:t xml:space="preserve">Konteksti</w:t>
      </w:r>
    </w:p>
    <w:p>
      <w:r>
        <w:t xml:space="preserve">grep on komentorivin apuohjelma, jolla voit etsiä tavallisen tekstin tietokokonaisuuksista rivejä, jotka vastaavat säännöllistä lauseketta. Sen nimi tulee ed-komennosta g/re/p (globally search for a regular expression and print matching lines), jolla on sama vaikutus. "grep" kehitettiin alun perin Unix-käyttöjärjestelmää varten, mutta myöhemmin se on saatavilla kaikkiin Unixin kaltaisiin järjestelmiin ja joihinkin muihin, kuten OS-9:ään.</w:t>
      </w:r>
    </w:p>
    <w:p>
      <w:r>
        <w:rPr>
          <w:b/>
        </w:rPr>
        <w:t xml:space="preserve">Vastaus</w:t>
      </w:r>
    </w:p>
    <w:p>
      <w:r>
        <w:t xml:space="preserve">grep on suosittu Unix-komento, jota käytetään tavallisen tekstin tietokokonaisuuksien etsimiseen riveistä, jotka vastaavat mallia tai säännöllistä lauseketta. grep (global regular expression print) kehitettiin alun perin Unix-käyttöjärjestelmää varten, mutta myöhemmin se oli saatavilla kaikkiin Unixin kaltaisiin järjestelmiin.</w:t>
        <w:br/>
        <w:br/>
        <w:t xml:space="preserve">Esimerkki grep-komennon käyttämisestä avainsanan etsimiseen tiedostosta: grep avainsana tiedosto.txt</w:t>
        <w:br/>
        <w:br/>
        <w:t xml:space="preserve">Voit putkittaa muiden komentojen tulosteet grep:hen. Grep-komentoa voidaan esimerkiksi käyttää hakemiston tiedoston etsimiseen: ls ~/Desktop | grep keyword</w:t>
      </w:r>
    </w:p>
    <w:p>
      <w:r>
        <w:rPr>
          <w:b/>
          <w:u w:val="single"/>
        </w:rPr>
        <w:t xml:space="preserve">Asiakirja 10163</w:t>
      </w:r>
    </w:p>
    <w:p>
      <w:r>
        <w:rPr>
          <w:b/>
        </w:rPr>
        <w:t xml:space="preserve">Ohjeet</w:t>
      </w:r>
    </w:p>
    <w:p>
      <w:r>
        <w:t xml:space="preserve">Mikä on abstrakti luokka?</w:t>
      </w:r>
    </w:p>
    <w:p>
      <w:r>
        <w:rPr>
          <w:b/>
        </w:rPr>
        <w:t xml:space="preserve">Vastaus</w:t>
      </w:r>
    </w:p>
    <w:p>
      <w:r>
        <w:t xml:space="preserve">Yleinen luokka, jota käytetään vain mallina johdetuille luokille, ja</w:t>
        <w:br/>
        <w:t xml:space="preserve">, jota ei voida instantioida</w:t>
      </w:r>
    </w:p>
    <w:p>
      <w:r>
        <w:rPr>
          <w:b/>
          <w:u w:val="single"/>
        </w:rPr>
        <w:t xml:space="preserve">Asiakirja 10164</w:t>
      </w:r>
    </w:p>
    <w:p>
      <w:r>
        <w:rPr>
          <w:b/>
        </w:rPr>
        <w:t xml:space="preserve">Ohjeet</w:t>
      </w:r>
    </w:p>
    <w:p>
      <w:r>
        <w:t xml:space="preserve">Kuka on kaikkien aikojen suurin fyysikko?</w:t>
      </w:r>
    </w:p>
    <w:p>
      <w:r>
        <w:rPr>
          <w:b/>
        </w:rPr>
        <w:t xml:space="preserve">Vastaus</w:t>
      </w:r>
    </w:p>
    <w:p>
      <w:r>
        <w:t xml:space="preserve">Vuosien varrella on ollut monia suuria fyysikoita, ja vaikka ei olekaan mahdollista sanoa varmasti, kuka oli "suurin", Isaac Newton ja Albert Einstein ovat erittäin vahvoja ehdokkaita tittelistä.</w:t>
        <w:br/>
        <w:br/>
        <w:t xml:space="preserve"> Isaac Newton (1642-1746) oli englantilainen fyysikko ja matemaatikko, joka tunnetaan ennen kaikkea laskennan ja klassisen mekaniikan keksimisestä. Hänen klassisen mekaniikan kolme lakia ennustivat menestyksekkäästi kiinteiden kappaleiden käyttäytymistä kaikilla havaittavilla mittakaavoilla - planeettojen liikkeistä putoaviin omenoihin. Hänen lakejaan sovellettiin yli 250 vuoden ajan yhä tarkemmin, ja ne antoivat aina oikeat vastaukset.</w:t>
        <w:br/>
        <w:br/>
        <w:t xml:space="preserve"> Kuitenkin 1800-luvun lopulla fyysikot kamppailivat siitä, miten valonnopeuden mittaukset saataisiin sovitettua yhteen Newtonin lakien kanssa. Tämä oli yksi niistä havainnoista, jotka johtivat Einsteinin erityiseen suhteellisuusteoriaan.</w:t>
        <w:br/>
        <w:br/>
        <w:t xml:space="preserve"> Albert Einstein (1879-1955) oli saksalaissyntyinen fyysikko, joka mullisti käsityksemme avaruudesta, ajasta ja aineesta suhteellisuusteorioillaan ja kvanttimekaniikalla. Hänen erityinen ja yleinen suhteellisuusteoriansa muuttivat käsitystämme avaruudesta ja ajasta ja selittivät onnistuneesti valon liikkeen ja painovoiman käyttäytymisen.  Hänen kvanttimekaniikan teoriansa mullistivat myös käsityksemme subatomisesta maailmasta.</w:t>
        <w:br/>
        <w:br/>
        <w:t xml:space="preserve"> Newtonin ja Einsteinin lisäksi monet muut fyysikot tekivät uraauurtavia löytöjä, kuten Galileo Galilei, James Clerk Maxwell, Marie Curie, Neils Bohr, Richard Feynman ja Stephen Hawking.</w:t>
      </w:r>
    </w:p>
    <w:p>
      <w:r>
        <w:rPr>
          <w:b/>
          <w:u w:val="single"/>
        </w:rPr>
        <w:t xml:space="preserve">Asiakirja 10165</w:t>
      </w:r>
    </w:p>
    <w:p>
      <w:r>
        <w:rPr>
          <w:b/>
        </w:rPr>
        <w:t xml:space="preserve">Ohjeet</w:t>
      </w:r>
    </w:p>
    <w:p>
      <w:r>
        <w:t xml:space="preserve">Kuka on Toto?</w:t>
      </w:r>
    </w:p>
    <w:p>
      <w:r>
        <w:rPr>
          <w:b/>
        </w:rPr>
        <w:t xml:space="preserve">Konteksti</w:t>
      </w:r>
    </w:p>
    <w:p>
      <w:r>
        <w:t xml:space="preserve">Toto on kuvitteellinen koira L. Frank Baumin Oz-lapsikirjasarjassa ja sen pohjalta tehdyissä teoksissa. Sen nimi lausutaan pitkällä "O":lla, joka on homofoni sanasta "toe toe". Se oli alun perin pieni terrieri, jonka W. W. Denslow piirsi The Wonderful Wizard of Oz -kirjan ensimmäiseen painokseen (1900). Se esiintyy uudelleen lukuisissa elokuvasovituksissa, kuten The Wizard of Oz (1939) ja The Wiz (1978).</w:t>
      </w:r>
    </w:p>
    <w:p>
      <w:r>
        <w:rPr>
          <w:b/>
        </w:rPr>
        <w:t xml:space="preserve">Vastaus</w:t>
      </w:r>
    </w:p>
    <w:p>
      <w:r>
        <w:t xml:space="preserve">Toto voi viitata moniin asioihin, mutta suosittu viittaus on pieni koira elokuvassa Ihmeellinen Ozin velho (1900). Toto kuuluu sankaritar Dorothy Galeen, ja sillä on keskeinen rooli useissa elokuvan kohdissa, kuten juoksemisessa karkuun (jolloin Dorothy lähtee sen perään ja joutuu mukaan tarinaan) ja verhon vetämisessä taaksepäin, jolloin paljastuu, että velho on vain vanha mies.</w:t>
      </w:r>
    </w:p>
    <w:p>
      <w:r>
        <w:rPr>
          <w:b/>
          <w:u w:val="single"/>
        </w:rPr>
        <w:t xml:space="preserve">Asiakirja 10166</w:t>
      </w:r>
    </w:p>
    <w:p>
      <w:r>
        <w:rPr>
          <w:b/>
        </w:rPr>
        <w:t xml:space="preserve">Ohjeet</w:t>
      </w:r>
    </w:p>
    <w:p>
      <w:r>
        <w:t xml:space="preserve">Muuttavatko kaikki kalat munia jälkeläisten tuottamiseksi?</w:t>
      </w:r>
    </w:p>
    <w:p>
      <w:r>
        <w:rPr>
          <w:b/>
        </w:rPr>
        <w:t xml:space="preserve">Vastaus</w:t>
      </w:r>
    </w:p>
    <w:p>
      <w:r>
        <w:t xml:space="preserve">Ei. Useimmat kalat munivat, mutta jotkut lajit synnyttävät kalanpoikasia elävänä (esim. Molly).</w:t>
      </w:r>
    </w:p>
    <w:p>
      <w:r>
        <w:rPr>
          <w:b/>
          <w:u w:val="single"/>
        </w:rPr>
        <w:t xml:space="preserve">Asiakirja 10167</w:t>
      </w:r>
    </w:p>
    <w:p>
      <w:r>
        <w:rPr>
          <w:b/>
        </w:rPr>
        <w:t xml:space="preserve">Ohjeet</w:t>
      </w:r>
    </w:p>
    <w:p>
      <w:r>
        <w:t xml:space="preserve">Mikä on suosikkijäätelömakusi?</w:t>
      </w:r>
    </w:p>
    <w:p>
      <w:r>
        <w:rPr>
          <w:b/>
        </w:rPr>
        <w:t xml:space="preserve">Vastaus</w:t>
      </w:r>
    </w:p>
    <w:p>
      <w:r>
        <w:t xml:space="preserve">Vaikka kaikilla on erilaiset makunystyrät, on olemassa monia erilaisia makuja, joista voi nauttia.  Useimpia perusmakuja käytetään muiden makujen pohjana.  Yleisimpiä ovat suklaa, vanilja ja mansikka.</w:t>
      </w:r>
    </w:p>
    <w:p>
      <w:r>
        <w:rPr>
          <w:b/>
          <w:u w:val="single"/>
        </w:rPr>
        <w:t xml:space="preserve">Asiakirja 10168</w:t>
      </w:r>
    </w:p>
    <w:p>
      <w:r>
        <w:rPr>
          <w:b/>
        </w:rPr>
        <w:t xml:space="preserve">Ohjeet</w:t>
      </w:r>
    </w:p>
    <w:p>
      <w:r>
        <w:t xml:space="preserve">Määrittele oikeudellinen valvonta ja selitä John Marshallin rooli oikeudellisen valvonnan luomisessa.</w:t>
      </w:r>
    </w:p>
    <w:p>
      <w:r>
        <w:rPr>
          <w:b/>
        </w:rPr>
        <w:t xml:space="preserve">Vastaus</w:t>
      </w:r>
    </w:p>
    <w:p>
      <w:r>
        <w:t xml:space="preserve">Tuomioistuimilla on valta julistaa, että liittovaltion tai osavaltion laki on perustuslain vastainen, jolloin laki mitätöityy ja on siten täytäntöönpanokelpoinen. Juuri ennen kuin presidentti Adams lähti virastaan, hän nimitti uudet rauhantuomarit Washington D.C:hen, mutta seuraava presidentti Jefferson kieltäytyi toimittamasta toimeksiantoja.  Tämä johti tapaukseen Marbury vastaan Madison.  Tapauksen perustana oli, että vuoden 1789 Judiciary Act -laki antoi nimitetyille mahdollisuuden pyytää tuomioistuimen määräystä nimitystensä myöntämiseksi, jolloin alkuperäinen toimivalta annettiin korkeimmalle oikeudelle. John Marshall näki, että Jeffersonin puolelle asettuminen antaisi vaikutelman, että korkein oikeus olisi hänen lakeijansa.  Jos he asettuisivat Adamsin puolelle, Jeffersonia ei voitaisi saada panemaan päätöstä täytäntöön.  Molemmat päätökset vähentäisivät korkeimman oikeuden legitimiteettiä. John Marshall kiersi tämän ongelman kumoamalla oikeuslaitosta koskevan lain sillä perusteella, että se oli perustuslain vastainen. Näin perustettiin oikeudellinen valvonta, korkeimman oikeuden toimivalta, josta perustuslaissa oli vain vihjailtu.</w:t>
      </w:r>
    </w:p>
    <w:p>
      <w:r>
        <w:rPr>
          <w:b/>
          <w:u w:val="single"/>
        </w:rPr>
        <w:t xml:space="preserve">Asiakirja 10169</w:t>
      </w:r>
    </w:p>
    <w:p>
      <w:r>
        <w:rPr>
          <w:b/>
        </w:rPr>
        <w:t xml:space="preserve">Ohjeet</w:t>
      </w:r>
    </w:p>
    <w:p>
      <w:r>
        <w:t xml:space="preserve">Miksi ihmiset pitävät tarinoista?</w:t>
      </w:r>
    </w:p>
    <w:p>
      <w:r>
        <w:rPr>
          <w:b/>
        </w:rPr>
        <w:t xml:space="preserve">Vastaus</w:t>
      </w:r>
    </w:p>
    <w:p>
      <w:r>
        <w:t xml:space="preserve">Tarinat mahdollistavat tärkeiden ajatusten välittämisen ja kokemusten jakamisen ihmiseltä toiselle helposti ymmärrettävällä ja ymmärrettävällä tavalla, mikä lopulta johtaa tiedon siirtymiseen ihmisten välillä. Ne herättävät myös mielikuvitusta ja antavat lukijoille tai kuulijoille mahdollisuuden keksiä oman kuvauksensa juonesta ja hahmoista.</w:t>
      </w:r>
    </w:p>
    <w:p>
      <w:r>
        <w:rPr>
          <w:b/>
          <w:u w:val="single"/>
        </w:rPr>
        <w:t xml:space="preserve">Asiakirja 10170</w:t>
      </w:r>
    </w:p>
    <w:p>
      <w:r>
        <w:rPr>
          <w:b/>
        </w:rPr>
        <w:t xml:space="preserve">Ohjeet</w:t>
      </w:r>
    </w:p>
    <w:p>
      <w:r>
        <w:t xml:space="preserve">Miksi Alankomaat on kuuluisa?</w:t>
      </w:r>
    </w:p>
    <w:p>
      <w:r>
        <w:rPr>
          <w:b/>
        </w:rPr>
        <w:t xml:space="preserve">Vastaus</w:t>
      </w:r>
    </w:p>
    <w:p>
      <w:r>
        <w:t xml:space="preserve">Koska se tunnetaan mukavana maana</w:t>
      </w:r>
    </w:p>
    <w:p>
      <w:r>
        <w:rPr>
          <w:b/>
          <w:u w:val="single"/>
        </w:rPr>
        <w:t xml:space="preserve">Asiakirja 10171</w:t>
      </w:r>
    </w:p>
    <w:p>
      <w:r>
        <w:rPr>
          <w:b/>
        </w:rPr>
        <w:t xml:space="preserve">Ohjeet</w:t>
      </w:r>
    </w:p>
    <w:p>
      <w:r>
        <w:t xml:space="preserve">Kun otetaan huomioon maratonia koskeva teksti, kenellä on tällä hetkellä hallussaan miesten ennätys maratonilla?</w:t>
      </w:r>
    </w:p>
    <w:p>
      <w:r>
        <w:rPr>
          <w:b/>
        </w:rPr>
        <w:t xml:space="preserve">Konteksti</w:t>
      </w:r>
    </w:p>
    <w:p>
      <w:r>
        <w:t xml:space="preserve">IAAF tunnusti maailmanennätykset virallisesti vasta 1. tammikuuta 2004; aiemmin maratonin parhaita aikoja kutsuttiin "maailman parhaiksi". Jotta ennätys voitaisiin tunnustaa, radan on oltava IAAF:n standardien mukainen. Maratonreitit vaihtelevat kuitenkin edelleen suuresti korkeussuhteiden, radan ja pinnan suhteen, mikä tekee tarkoista vertailuista mahdottomia.</w:t>
        <w:t xml:space="preserve">Tyypillisesti nopeimmat ajat juostaan suhteellisen tasaisilla radoilla lähellä merenpinnan tasoa, hyvissä sääolosuhteissa ja vauhdinottajien avustuksella.[75]</w:t>
        <w:br/>
        <w:br/>
        <w:t xml:space="preserve">Nykyinen miesten maailmanennätysaika tällä matkalla on 2 tuntia 1 minuutti ja 09 sekuntia, jonka keniankielinen Eliud Kipchoge juoksi Berliinin maratonilla 25. syyskuuta 2022[76], mikä on 30 sekunnin parannus aiempaan ennätykseen, joka oli niin ikään Eliud Kipchogen Berliinin maratonilla 16. syyskuuta 2018 juoksema.</w:t>
        <w:br/>
        <w:br/>
        <w:t xml:space="preserve"> Naisten maailmanennätyksen teki kenialainen Brigid Kosgei Chicagon maratonilla 13. lokakuuta 2019 ajassa 2 tuntia 14 minuuttia ja 4 sekuntia, joka rikkoi Britannian Paula Radcliffen yli 16 vuotta aiemmin Lontoon maratonilla tekemän ennätyksen.</w:t>
      </w:r>
    </w:p>
    <w:p>
      <w:r>
        <w:rPr>
          <w:b/>
        </w:rPr>
        <w:t xml:space="preserve">Vastaus</w:t>
      </w:r>
    </w:p>
    <w:p>
      <w:r>
        <w:t xml:space="preserve">Nykyinen miesten maratonin maailmanennätys on Eliud Kipchogella, joka juoksi Berliinin maratonin 25. syyskuuta 2022 ajalla 2 tuntia 1 minuutti ja 09 sekuntia.</w:t>
      </w:r>
    </w:p>
    <w:p>
      <w:r>
        <w:rPr>
          <w:b/>
          <w:u w:val="single"/>
        </w:rPr>
        <w:t xml:space="preserve">Asiakirja 10172</w:t>
      </w:r>
    </w:p>
    <w:p>
      <w:r>
        <w:rPr>
          <w:b/>
        </w:rPr>
        <w:t xml:space="preserve">Ohjeet</w:t>
      </w:r>
    </w:p>
    <w:p>
      <w:r>
        <w:t xml:space="preserve">Mitä yhtäläisyyksiä on sämpylöiden, pizzan ja tacon välillä?</w:t>
      </w:r>
    </w:p>
    <w:p>
      <w:r>
        <w:rPr>
          <w:b/>
        </w:rPr>
        <w:t xml:space="preserve">Vastaus</w:t>
      </w:r>
    </w:p>
    <w:p>
      <w:r>
        <w:t xml:space="preserve">Ne ovat kaikki eri kansojen perinneruokia. Monet kansat ovat keksineet samanlaisia ruokia historian aikana. Se sisältää kolme tärkeintä ihmiselle tarpeellista ravintoaineita, hiilihydraatteja, proteiinia ja rasvaa, ja se voidaan valmistaa ja syödä suhteellisen nopeasti. Tämä oli ratkaisevan tärkeää työläisille ja maanviljelijöille muinaisina aikoina.</w:t>
      </w:r>
    </w:p>
    <w:p>
      <w:r>
        <w:rPr>
          <w:b/>
          <w:u w:val="single"/>
        </w:rPr>
        <w:t xml:space="preserve">Asiakirja 10173</w:t>
      </w:r>
    </w:p>
    <w:p>
      <w:r>
        <w:rPr>
          <w:b/>
        </w:rPr>
        <w:t xml:space="preserve">Ohjeet</w:t>
      </w:r>
    </w:p>
    <w:p>
      <w:r>
        <w:t xml:space="preserve">Anna minulle luettelo viidestä parhaasta tavasta hoitaa huonekasveja.</w:t>
      </w:r>
    </w:p>
    <w:p>
      <w:r>
        <w:rPr>
          <w:b/>
        </w:rPr>
        <w:t xml:space="preserve">Vastaus</w:t>
      </w:r>
    </w:p>
    <w:p>
      <w:r>
        <w:t xml:space="preserve">1. Laadi kasteluaikataulu, jotta voit varmistaa, ettet kastele kasveja liikaa tai liian vähän.</w:t>
        <w:br/>
        <w:t xml:space="preserve"> 2. Valitse kasvit, jotka pärjäävät hyvin kodissasi käytettävissä olevissa valaistusolosuhteissa. Sijoita kirkkaasta, suorasta valosta pitävät kasvit ikkunoiden eteen ja valitse vähemmän valoa vaativat kasvit kodin pimeämpiin tiloihin.</w:t>
        <w:br/>
        <w:t xml:space="preserve"> 3. Harkitse ilmankostuttimen hankkimista, jos aiot sisustaa kotisi trooppisilla kasveilla. Tietyt trooppiset kasvit pitävät yleensä kosteammasta ympäristöstä.</w:t>
        <w:br/>
        <w:t xml:space="preserve"> 4. Jos sinulla ei ole riittävän kirkasta luonnonvaloa, harkitse kasvivalojen hankkimista, jotta kasvit menestyvät paremmin.</w:t>
        <w:br/>
        <w:t xml:space="preserve"> 5. Lannoita kasvisi säännöllisesti varmistaaksesi, että ne saavat kaikki ravinteet, joita ne tarvitsevat jatkaakseen kasvuaan.</w:t>
      </w:r>
    </w:p>
    <w:p>
      <w:r>
        <w:rPr>
          <w:b/>
          <w:u w:val="single"/>
        </w:rPr>
        <w:t xml:space="preserve">Asiakirja 10174</w:t>
      </w:r>
    </w:p>
    <w:p>
      <w:r>
        <w:rPr>
          <w:b/>
        </w:rPr>
        <w:t xml:space="preserve">Ohjeet</w:t>
      </w:r>
    </w:p>
    <w:p>
      <w:r>
        <w:t xml:space="preserve">Mikä on python?</w:t>
      </w:r>
    </w:p>
    <w:p>
      <w:r>
        <w:rPr>
          <w:b/>
        </w:rPr>
        <w:t xml:space="preserve">Vastaus</w:t>
      </w:r>
    </w:p>
    <w:p>
      <w:r>
        <w:t xml:space="preserve">Python voi tarkoittaa useita asioita.</w:t>
        <w:br/>
        <w:br/>
        <w:t xml:space="preserve"> Korkean tason ohjelmointikielenä Python on tulkattu ja siinä on dynaaminen tyypitys. Pythonia käytetään monenlaisiin sovelluksiin, kuten web-kehitykseen, datatieteeseen, tekoälyyn ja robotiikkaan. Sitä käytetään myös sulautettujen järjestelmien kehittämiseen, järjestelmänhallintaan ja järjestelmäohjelmointiin.</w:t>
        <w:br/>
        <w:br/>
        <w:t xml:space="preserve"> Python voi tarkoittaa myös Pythonidae-heimoon kuuluvaa käärmelajia, joka on kotoisin itäisen pallonpuoliskon tropiikissa ja subtropiikissa. Ne ovat myrkyttömiä käärmeitä, joita esiintyy Aasiassa, Afrikassa ja Australiassa.</w:t>
      </w:r>
    </w:p>
    <w:p>
      <w:r>
        <w:rPr>
          <w:b/>
          <w:u w:val="single"/>
        </w:rPr>
        <w:t xml:space="preserve">Asiakirja 10175</w:t>
      </w:r>
    </w:p>
    <w:p>
      <w:r>
        <w:rPr>
          <w:b/>
        </w:rPr>
        <w:t xml:space="preserve">Ohjeet</w:t>
      </w:r>
    </w:p>
    <w:p>
      <w:r>
        <w:t xml:space="preserve">Luokittele seuraavat joko kaupunkeihin tai valtioihin: Chicago, Massachusetts, Boston, Alabama, Alaska ja Phoenix.</w:t>
      </w:r>
    </w:p>
    <w:p>
      <w:r>
        <w:rPr>
          <w:b/>
        </w:rPr>
        <w:t xml:space="preserve">Vastaus</w:t>
      </w:r>
    </w:p>
    <w:p>
      <w:r>
        <w:t xml:space="preserve">Chicago, Phoenix ja Boston ovat kaupunkeja. Massachusetts, Alabama ja Alaska ovat osavaltioita.</w:t>
      </w:r>
    </w:p>
    <w:p>
      <w:r>
        <w:rPr>
          <w:b/>
          <w:u w:val="single"/>
        </w:rPr>
        <w:t xml:space="preserve">Asiakirja 10176</w:t>
      </w:r>
    </w:p>
    <w:p>
      <w:r>
        <w:rPr>
          <w:b/>
        </w:rPr>
        <w:t xml:space="preserve">Ohjeet</w:t>
      </w:r>
    </w:p>
    <w:p>
      <w:r>
        <w:t xml:space="preserve">Luokittele nämä ostoskassissani olevat tuotteet "vegaanisiksi" tai "ei-vegaanisiksi". Jauheliha, mantelivoi, kananmunat, pinaatti, fava-pavut, ohra, taatelit, maito, villiriisi, cashew-maitojogurtti, naudanlihakieli, ghee, jalapenot.</w:t>
      </w:r>
    </w:p>
    <w:p>
      <w:r>
        <w:rPr>
          <w:b/>
        </w:rPr>
        <w:t xml:space="preserve">Vastaus</w:t>
      </w:r>
    </w:p>
    <w:p>
      <w:r>
        <w:t xml:space="preserve">Jauheliha - ei vegaaninen</w:t>
        <w:br/>
        <w:t xml:space="preserve">mantelivoi - vegaaninen</w:t>
        <w:br/>
        <w:t xml:space="preserve">kananmunat - ei vegaaninen</w:t>
        <w:br/>
        <w:t xml:space="preserve">pinaatti - vegaaninen</w:t>
        <w:br/>
        <w:t xml:space="preserve">härkäpapu - vegaaninen</w:t>
        <w:br/>
        <w:t xml:space="preserve">ohra - vegaaninen</w:t>
        <w:br/>
        <w:t xml:space="preserve">taatelit - vegaaninen</w:t>
        <w:br/>
        <w:t xml:space="preserve">maito - ei vegaaninen</w:t>
        <w:br/>
        <w:t xml:space="preserve">villiriisi - vegaaninen</w:t>
        <w:br/>
        <w:t xml:space="preserve">cashew-maitojogurtti - vegaaninen</w:t>
        <w:br/>
        <w:t xml:space="preserve">naudanlihan kieli - ei vegaaninen</w:t>
        <w:br/>
        <w:t xml:space="preserve">ghee - ei vegaaninen</w:t>
        <w:br/>
        <w:t xml:space="preserve">jalapenot - vegaaninen</w:t>
      </w:r>
    </w:p>
    <w:p>
      <w:r>
        <w:rPr>
          <w:b/>
          <w:u w:val="single"/>
        </w:rPr>
        <w:t xml:space="preserve">Asiakirja 10177</w:t>
      </w:r>
    </w:p>
    <w:p>
      <w:r>
        <w:rPr>
          <w:b/>
        </w:rPr>
        <w:t xml:space="preserve">Ohjeet</w:t>
      </w:r>
    </w:p>
    <w:p>
      <w:r>
        <w:t xml:space="preserve">Kuka on matkustamisen suojeluspyhimys?</w:t>
      </w:r>
    </w:p>
    <w:p>
      <w:r>
        <w:rPr>
          <w:b/>
        </w:rPr>
        <w:t xml:space="preserve">Vastaus</w:t>
      </w:r>
    </w:p>
    <w:p>
      <w:r>
        <w:t xml:space="preserve">Pyhä Kristoffer on matkailijoiden suojeluspyhimys, myös autoilijoiden, jotka joskus ripustavat pienen kuvan hänestä autoonsa onnen toivossa. Legendan mukaan hän oli ylittämässä jokea, kun eräs lapsi pyysi, että hänet kannettaisiin joen yli.</w:t>
      </w:r>
    </w:p>
    <w:p>
      <w:r>
        <w:rPr>
          <w:b/>
          <w:u w:val="single"/>
        </w:rPr>
        <w:t xml:space="preserve">Asiakirja 10178</w:t>
      </w:r>
    </w:p>
    <w:p>
      <w:r>
        <w:rPr>
          <w:b/>
        </w:rPr>
        <w:t xml:space="preserve">Ohjeet</w:t>
      </w:r>
    </w:p>
    <w:p>
      <w:r>
        <w:t xml:space="preserve">Mitä eroa on adverbin ja adjektiivin välillä?</w:t>
      </w:r>
    </w:p>
    <w:p>
      <w:r>
        <w:rPr>
          <w:b/>
        </w:rPr>
        <w:t xml:space="preserve">Vastaus</w:t>
      </w:r>
    </w:p>
    <w:p>
      <w:r>
        <w:t xml:space="preserve">Adjektiivi kuvaa jotakin asiaa, kun taas adverbi muuttaa verbiä.</w:t>
      </w:r>
    </w:p>
    <w:p>
      <w:r>
        <w:rPr>
          <w:b/>
          <w:u w:val="single"/>
        </w:rPr>
        <w:t xml:space="preserve">Asiakirja 10179</w:t>
      </w:r>
    </w:p>
    <w:p>
      <w:r>
        <w:rPr>
          <w:b/>
        </w:rPr>
        <w:t xml:space="preserve">Ohjeet</w:t>
      </w:r>
    </w:p>
    <w:p>
      <w:r>
        <w:t xml:space="preserve">Mikä on kuun piilotettujen kasvojen merkitys?</w:t>
      </w:r>
    </w:p>
    <w:p>
      <w:r>
        <w:rPr>
          <w:b/>
        </w:rPr>
        <w:t xml:space="preserve">Vastaus</w:t>
      </w:r>
    </w:p>
    <w:p>
      <w:r>
        <w:t xml:space="preserve">Kuun kätketyt kasvot ovat tämän satelliitin se puolikas, joka ei näy Maasta käsin, koska Kuu näyttää aina samat kasvot. Tämä johtuu siitä, että Kuu tarvitsee saman verran aikaa pyöriäkseen oman akselinsa ympäri (kierto) kuin se kiertää Maata (translaatio). Vuorovesikytkentä on termi, jota käytetään kuvaamaan tätä ilmiötä. Ensimmäiset kuvat Kuun kaukaiselta puolelta lähetti 7. lokakuuta 1959 Neuvostoliiton avaruusalus Luna 3, joka oli kolmas Kuuhun lähetetty avaruusalus.</w:t>
      </w:r>
    </w:p>
    <w:p>
      <w:r>
        <w:rPr>
          <w:b/>
          <w:u w:val="single"/>
        </w:rPr>
        <w:t xml:space="preserve">Asiakirja 10180</w:t>
      </w:r>
    </w:p>
    <w:p>
      <w:r>
        <w:rPr>
          <w:b/>
        </w:rPr>
        <w:t xml:space="preserve">Ohjeet</w:t>
      </w:r>
    </w:p>
    <w:p>
      <w:r>
        <w:t xml:space="preserve">Mikä oli X-arkistojen jakson "Anasazi" iskulause?</w:t>
      </w:r>
    </w:p>
    <w:p>
      <w:r>
        <w:rPr>
          <w:b/>
        </w:rPr>
        <w:t xml:space="preserve">Vastaus</w:t>
      </w:r>
    </w:p>
    <w:p>
      <w:r>
        <w:t xml:space="preserve">Tunnuslause "Éí 'Aaníígóó 'Áhoot'é" korvasi tavanomaisen tunnuslauseen "The Truth is Out There" (Totuus on tuolla) kauden 2 jaksossa "Anasazi". Lause käännettiin navajokielellä "totuus on tuolla ulkona".</w:t>
      </w:r>
    </w:p>
    <w:p>
      <w:r>
        <w:rPr>
          <w:b/>
          <w:u w:val="single"/>
        </w:rPr>
        <w:t xml:space="preserve">Asiakirja 10181</w:t>
      </w:r>
    </w:p>
    <w:p>
      <w:r>
        <w:rPr>
          <w:b/>
        </w:rPr>
        <w:t xml:space="preserve">Ohjeet</w:t>
      </w:r>
    </w:p>
    <w:p>
      <w:r>
        <w:t xml:space="preserve">Mikä on munuaisensiirto?</w:t>
      </w:r>
    </w:p>
    <w:p>
      <w:r>
        <w:rPr>
          <w:b/>
        </w:rPr>
        <w:t xml:space="preserve">Vastaus</w:t>
      </w:r>
    </w:p>
    <w:p>
      <w:r>
        <w:t xml:space="preserve">Munuaisensiirto on lääketieteellinen toimenpide, jossa terve munuainen poistetaan joko elävältä tai kuolleelta luovuttajalta ja annetaan potilaalle, jolla ei ole terveitä munuaisia.</w:t>
      </w:r>
    </w:p>
    <w:p>
      <w:r>
        <w:rPr>
          <w:b/>
          <w:u w:val="single"/>
        </w:rPr>
        <w:t xml:space="preserve">Asiakirja 10182</w:t>
      </w:r>
    </w:p>
    <w:p>
      <w:r>
        <w:rPr>
          <w:b/>
        </w:rPr>
        <w:t xml:space="preserve">Ohjeet</w:t>
      </w:r>
    </w:p>
    <w:p>
      <w:r>
        <w:t xml:space="preserve">Ote tekstistä Parametrisauvojen perhe.</w:t>
      </w:r>
    </w:p>
    <w:p>
      <w:r>
        <w:rPr>
          <w:b/>
        </w:rPr>
        <w:t xml:space="preserve">Konteksti</w:t>
      </w:r>
    </w:p>
    <w:p>
      <w:r>
        <w:t xml:space="preserve">Parametrodes on Geometridae-heimoon kuuluva yöperhoslaji.</w:t>
      </w:r>
    </w:p>
    <w:p>
      <w:r>
        <w:rPr>
          <w:b/>
        </w:rPr>
        <w:t xml:space="preserve">Vastaus</w:t>
      </w:r>
    </w:p>
    <w:p>
      <w:r>
        <w:t xml:space="preserve">Geometridae</w:t>
      </w:r>
    </w:p>
    <w:p>
      <w:r>
        <w:rPr>
          <w:b/>
          <w:u w:val="single"/>
        </w:rPr>
        <w:t xml:space="preserve">Asiakirja 10183</w:t>
      </w:r>
    </w:p>
    <w:p>
      <w:r>
        <w:rPr>
          <w:b/>
        </w:rPr>
        <w:t xml:space="preserve">Ohjeet</w:t>
      </w:r>
    </w:p>
    <w:p>
      <w:r>
        <w:t xml:space="preserve">Kuka on Hermenegildo Sosa ja mistä hänet tunnetaan?</w:t>
      </w:r>
    </w:p>
    <w:p>
      <w:r>
        <w:rPr>
          <w:b/>
        </w:rPr>
        <w:t xml:space="preserve">Konteksti</w:t>
      </w:r>
    </w:p>
    <w:p>
      <w:r>
        <w:t xml:space="preserve">Hermenegildo Sosa (s. 12. huhtikuuta 1946) on meksikolainen taidemaalari ja taideprofessori, joka tunnetaan parhaiten värikkäistä kuvauksista meksikolaisista maaseutumaisemista, erityisesti kotiosavaltionsa Tlaxcalan maisemista. Hän syntyi siellä maanviljelijäperheeseen, jonka taloudellinen tilanne viivästytti hänen kouluttautumistaan, sillä hän joutui työskentelemään nuoresta pitäen. Teini-ikäisenä hän saapui Mexico Cityyn työskennelläkseen kotiapulaisena, mutta tämä mahdollisti hänen koulunkäyntinsä, johon kuului myös maalaustunteja. Lopulta hän pääsi Escuela Nacional de Pintura, Escultura y Grabado "La Esmeralda" -oppilaitokseen, jossa hän sai lopulta uran professorina.</w:t>
      </w:r>
    </w:p>
    <w:p>
      <w:r>
        <w:rPr>
          <w:b/>
        </w:rPr>
        <w:t xml:space="preserve">Vastaus</w:t>
      </w:r>
    </w:p>
    <w:p>
      <w:r>
        <w:t xml:space="preserve">Hermenegildo Sosa on vuonna 1946 syntynyt meksikolainen taidemaalari ja taideprofessori. Hänet tunnetaan parhaiten värikkäistä meksikolaisista maaseutumaisemista, erityisesti kotiosavaltionsa Tlaxcalan maisemista.</w:t>
      </w:r>
    </w:p>
    <w:p>
      <w:r>
        <w:rPr>
          <w:b/>
          <w:u w:val="single"/>
        </w:rPr>
        <w:t xml:space="preserve">Asiakirja 10184</w:t>
      </w:r>
    </w:p>
    <w:p>
      <w:r>
        <w:rPr>
          <w:b/>
        </w:rPr>
        <w:t xml:space="preserve">Ohjeet</w:t>
      </w:r>
    </w:p>
    <w:p>
      <w:r>
        <w:t xml:space="preserve">Millaista Miamissa asuminen on Kaliforniasta muuttavalle?</w:t>
      </w:r>
    </w:p>
    <w:p>
      <w:r>
        <w:rPr>
          <w:b/>
        </w:rPr>
        <w:t xml:space="preserve">Vastaus</w:t>
      </w:r>
    </w:p>
    <w:p>
      <w:r>
        <w:t xml:space="preserve">Ensinnäkin huomaat lämmön. Miamissa on kuumaa ja kosteaa ympäri vuoden. Seuraavaksi huomaat, että vallitseva kulttuuri on latino. Se näkyy ihmisten pukeutumisessa ja paikallisten ravintoloiden tarjoamassa ruoassa. Miami on myös uskomattoman tasainen, eikä kaupungin alueella ole suuria kukkuloita tai korkeuseroja.</w:t>
      </w:r>
    </w:p>
    <w:p>
      <w:r>
        <w:rPr>
          <w:b/>
          <w:u w:val="single"/>
        </w:rPr>
        <w:t xml:space="preserve">Asiakirja 10185</w:t>
      </w:r>
    </w:p>
    <w:p>
      <w:r>
        <w:rPr>
          <w:b/>
        </w:rPr>
        <w:t xml:space="preserve">Ohjeet</w:t>
      </w:r>
    </w:p>
    <w:p>
      <w:r>
        <w:t xml:space="preserve">Mikä on Simpsonien perheen koiran nimi?</w:t>
      </w:r>
    </w:p>
    <w:p>
      <w:r>
        <w:rPr>
          <w:b/>
        </w:rPr>
        <w:t xml:space="preserve">Vastaus</w:t>
      </w:r>
    </w:p>
    <w:p>
      <w:r>
        <w:t xml:space="preserve">Joulupukin pikku apuri</w:t>
      </w:r>
    </w:p>
    <w:p>
      <w:r>
        <w:rPr>
          <w:b/>
          <w:u w:val="single"/>
        </w:rPr>
        <w:t xml:space="preserve">Asiakirja 10186</w:t>
      </w:r>
    </w:p>
    <w:p>
      <w:r>
        <w:rPr>
          <w:b/>
        </w:rPr>
        <w:t xml:space="preserve">Ohjeet</w:t>
      </w:r>
    </w:p>
    <w:p>
      <w:r>
        <w:t xml:space="preserve">Kuka on kaikkien aikojen paras jääkiekkoilija?</w:t>
      </w:r>
    </w:p>
    <w:p>
      <w:r>
        <w:rPr>
          <w:b/>
        </w:rPr>
        <w:t xml:space="preserve">Vastaus</w:t>
      </w:r>
    </w:p>
    <w:p>
      <w:r>
        <w:t xml:space="preserve">Vaikka jotkut saattavat väittää, että Sydney Crosby, Conor McDavid, Bobby Orr tai Gordie Howe ovat kaikkien aikojen suurin jääkiekkoilija, selvä vastaus on Wayne Gretzky.  Gretzky voitti NHL:n pistepörssin yli 70 pisteellä kuusi kertaa ja yhden kahdeksan peräkkäistä NHL:n MVP-palkintoa (Con Smythe).  Jos Gretzky ei olisi koskaan tehnyt yhtään maalia urallaan, hän olisi silti kirjannut 11 suoraa 100 pisteen kautta ja voittanut neljä liigan pistepörssin mestaruutta.  Kahdeksan Stanley Cupin voittamisen lisäksi Waynen joukkueet eivät myöskään koskaan jääneet pudotuspelien ulkopuolelle hänen 20-vuotisen uransa aikana.  Wayne Gretzky on suurten ammattilaisjoukkueurheilulajien historian hallitsevin urheilija, ja siksi hän on ansainnut lempinimen "The Great One".</w:t>
      </w:r>
    </w:p>
    <w:p>
      <w:r>
        <w:rPr>
          <w:b/>
          <w:u w:val="single"/>
        </w:rPr>
        <w:t xml:space="preserve">Asiakirja 10187</w:t>
      </w:r>
    </w:p>
    <w:p>
      <w:r>
        <w:rPr>
          <w:b/>
        </w:rPr>
        <w:t xml:space="preserve">Ohjeet</w:t>
      </w:r>
    </w:p>
    <w:p>
      <w:r>
        <w:t xml:space="preserve">Anna minulle menetelmä kanan kiehauttamiseen</w:t>
      </w:r>
    </w:p>
    <w:p>
      <w:r>
        <w:rPr>
          <w:b/>
        </w:rPr>
        <w:t xml:space="preserve">Vastaus</w:t>
      </w:r>
    </w:p>
    <w:p>
      <w:r>
        <w:t xml:space="preserve">Luuton, nahaton kananrinta</w:t>
        <w:br/>
        <w:t xml:space="preserve">Kananliemi</w:t>
        <w:br/>
        <w:br/>
        <w:t xml:space="preserve">1</w:t>
        <w:t xml:space="preserve">Laita kana kattilaan liedelle</w:t>
        <w:br/>
        <w:t xml:space="preserve">2</w:t>
        <w:t xml:space="preserve">Aseta kana kattilaan liedelle</w:t>
        <w:t xml:space="preserve">Lisää pannulle kylmää kanalientä niin, että se peittää kananrinnat</w:t>
        <w:br/>
        <w:t xml:space="preserve">3. Lisää</w:t>
      </w:r>
      <w:r>
        <w:t xml:space="preserve">Käännä lämpö keskitasolle ja anna liemen kiehua hiljalleen</w:t>
        <w:br/>
        <w:t xml:space="preserve">4</w:t>
      </w:r>
      <w:r>
        <w:t xml:space="preserve">kiehua</w:t>
        <w:t xml:space="preserve">Kun vesi alkaa kiehua, käännä broilerin rinta ja ota pannu pois liedeltä</w:t>
        <w:br/>
        <w:t xml:space="preserve">5</w:t>
      </w:r>
      <w:r>
        <w:t xml:space="preserve">kananrintojen</w:t>
      </w:r>
      <w:r>
        <w:t xml:space="preserve">Peitä pannu tiiviisti</w:t>
        <w:br/>
        <w:t xml:space="preserve">6.</w:t>
        <w:t xml:space="preserve">Tarkista broilerin lämpötila ja varmista, että se on 155 F</w:t>
        <w:br/>
        <w:t xml:space="preserve">7</w:t>
      </w:r>
      <w:r>
        <w:t xml:space="preserve">broilerin lämpötila on 155 F</w:t>
        <w:t xml:space="preserve"> Voila! Olet valmis - viipaloi kana ja heitä se suosikkisalaattiisi!</w:t>
      </w:r>
    </w:p>
    <w:p>
      <w:r>
        <w:rPr>
          <w:b/>
          <w:u w:val="single"/>
        </w:rPr>
        <w:t xml:space="preserve">Asiakirja 10188</w:t>
      </w:r>
    </w:p>
    <w:p>
      <w:r>
        <w:rPr>
          <w:b/>
        </w:rPr>
        <w:t xml:space="preserve">Ohjeet</w:t>
      </w:r>
    </w:p>
    <w:p>
      <w:r>
        <w:t xml:space="preserve">Minkä palkinnon Rustam voitti ja minä vuonna se myönnettiin?</w:t>
      </w:r>
    </w:p>
    <w:p>
      <w:r>
        <w:rPr>
          <w:b/>
        </w:rPr>
        <w:t xml:space="preserve">Konteksti</w:t>
      </w:r>
    </w:p>
    <w:p>
      <w:r>
        <w:t xml:space="preserve">Rustam Gasparyan oli armenialainen sotilasupseeri ja poliitikko. Vuonna 2020 hänelle myönnettiin postuumisti Artsahin sotilassankari-palkinto.</w:t>
      </w:r>
    </w:p>
    <w:p>
      <w:r>
        <w:rPr>
          <w:b/>
        </w:rPr>
        <w:t xml:space="preserve">Vastaus</w:t>
      </w:r>
    </w:p>
    <w:p>
      <w:r>
        <w:t xml:space="preserve">Artsahin sotilassankari-palkinto vuonna 2020</w:t>
      </w:r>
    </w:p>
    <w:p>
      <w:r>
        <w:rPr>
          <w:b/>
          <w:u w:val="single"/>
        </w:rPr>
        <w:t xml:space="preserve">Asiakirja 10189</w:t>
      </w:r>
    </w:p>
    <w:p>
      <w:r>
        <w:rPr>
          <w:b/>
        </w:rPr>
        <w:t xml:space="preserve">Ohjeet</w:t>
      </w:r>
    </w:p>
    <w:p>
      <w:r>
        <w:t xml:space="preserve">Mitä haittoja koiran hankkimisessa on?</w:t>
      </w:r>
    </w:p>
    <w:p>
      <w:r>
        <w:rPr>
          <w:b/>
        </w:rPr>
        <w:t xml:space="preserve">Vastaus</w:t>
      </w:r>
    </w:p>
    <w:p>
      <w:r>
        <w:t xml:space="preserve">1. Koiran kanssa on vaikea tehdä pitkiä matkasuunnitelmia.</w:t>
        <w:br/>
        <w:t xml:space="preserve"> 2. Rodusta riippuen kausittainen vuodatus voi olla ongelma.</w:t>
        <w:br/>
        <w:t xml:space="preserve"> 3. Koiran vastuullinen omistaminen on suuri taloudellinen investointi.</w:t>
        <w:br/>
        <w:t xml:space="preserve"> 4. Koirat elävät lyhyemmän elämän kuin ihmiset, joten tuleva emotionaalinen rasitus voi olla haittaava tekijä.</w:t>
      </w:r>
    </w:p>
    <w:p>
      <w:r>
        <w:rPr>
          <w:b/>
          <w:u w:val="single"/>
        </w:rPr>
        <w:t xml:space="preserve">Asiakirja 10190</w:t>
      </w:r>
    </w:p>
    <w:p>
      <w:r>
        <w:rPr>
          <w:b/>
        </w:rPr>
        <w:t xml:space="preserve">Ohjeet</w:t>
      </w:r>
    </w:p>
    <w:p>
      <w:r>
        <w:t xml:space="preserve">Miksi teinit tuottavat pettymyksen vanhemmilleen?</w:t>
      </w:r>
    </w:p>
    <w:p>
      <w:r>
        <w:rPr>
          <w:b/>
        </w:rPr>
        <w:t xml:space="preserve">Vastaus</w:t>
      </w:r>
    </w:p>
    <w:p>
      <w:r>
        <w:t xml:space="preserve">Teini-ikäiset käyvät läpi kypsymis- ja yksilöitymisprosessia. He ovat löytämässä todellisen minänsä, joka eroaa heidän vanhemmistaan, jotka ovat olleet heidän roolimallinsa lapsesta asti. Osa tätä prosessia edellyttää vanhempien asettamien rajojen ylittämistä. Vanhemmat tulkitsevat tämän usein tottelemattomuudeksi ja ovat pettyneitä. Itse asiassa teini-ikäiset, jotka näyttävät tuottavan pettymyksen vanhemmilleen, käyvät vain läpi tervettä itsensä tunnistamisen prosessia.</w:t>
      </w:r>
    </w:p>
    <w:p>
      <w:r>
        <w:rPr>
          <w:b/>
          <w:u w:val="single"/>
        </w:rPr>
        <w:t xml:space="preserve">Asiakirja 10191</w:t>
      </w:r>
    </w:p>
    <w:p>
      <w:r>
        <w:rPr>
          <w:b/>
        </w:rPr>
        <w:t xml:space="preserve">Ohjeet</w:t>
      </w:r>
    </w:p>
    <w:p>
      <w:r>
        <w:t xml:space="preserve">Onko maapallo pyöreä?</w:t>
      </w:r>
    </w:p>
    <w:p>
      <w:r>
        <w:rPr>
          <w:b/>
        </w:rPr>
        <w:t xml:space="preserve">Vastaus</w:t>
      </w:r>
    </w:p>
    <w:p>
      <w:r>
        <w:t xml:space="preserve">Maapalloa pidetään yleisesti pyöreänä, vaikka se ei olekaan täydellinen pallo. Navat ovat hieman painuneet, joten maapallo on hieman paksumpi päiväntasaajan ympärillä.</w:t>
      </w:r>
    </w:p>
    <w:p>
      <w:r>
        <w:rPr>
          <w:b/>
          <w:u w:val="single"/>
        </w:rPr>
        <w:t xml:space="preserve">Asiakirja 10192</w:t>
      </w:r>
    </w:p>
    <w:p>
      <w:r>
        <w:rPr>
          <w:b/>
        </w:rPr>
        <w:t xml:space="preserve">Ohjeet</w:t>
      </w:r>
    </w:p>
    <w:p>
      <w:r>
        <w:t xml:space="preserve">Milloin maailma juhlii Hindi diwasia joka vuosi?</w:t>
      </w:r>
    </w:p>
    <w:p>
      <w:r>
        <w:rPr>
          <w:b/>
        </w:rPr>
        <w:t xml:space="preserve">Vastaus</w:t>
      </w:r>
    </w:p>
    <w:p>
      <w:r>
        <w:t xml:space="preserve">Tammikuun 10. päivänä</w:t>
      </w:r>
    </w:p>
    <w:p>
      <w:r>
        <w:rPr>
          <w:b/>
          <w:u w:val="single"/>
        </w:rPr>
        <w:t xml:space="preserve">Asiakirja 10193</w:t>
      </w:r>
    </w:p>
    <w:p>
      <w:r>
        <w:rPr>
          <w:b/>
        </w:rPr>
        <w:t xml:space="preserve">Ohjeet</w:t>
      </w:r>
    </w:p>
    <w:p>
      <w:r>
        <w:t xml:space="preserve">Tämän Austen Hurgonin elämäkertaa käsittelevän kappaleen avulla, mitä elokuvia hän ohjasi ennen My Mimosa Maidia?</w:t>
      </w:r>
    </w:p>
    <w:p>
      <w:r>
        <w:rPr>
          <w:b/>
        </w:rPr>
        <w:t xml:space="preserve">Konteksti</w:t>
      </w:r>
    </w:p>
    <w:p>
      <w:r>
        <w:t xml:space="preserve">Hurgon aloitti teatteriuransa Alberton sivuosalla musikaalissa Miss Wingrove (1905), jonka laulut on kirjoittanut Howard Talbot ja jonka Hurgon tuotti ja ohjasi Frank Curzonille, jolle hän ohjasi seuraavaksi The White Chrysanthemum (1905) ja The Girl Behind the Counter (1906). Näiden menestysten jälkeen Hurgonista tuli ohjaaja Prince of Wales Theatreen Lontoossa, jossa Paul Rubensin ollessa sairauden vuoksi sairaana työskennellessään Miss Hook of Holland -näytelmän parissa Hurgon tuli nopeasti hänen tilalleen ja viimeisteli kirjan ja ohjasi näytelmän. Miss Hook oli jälleen menestys, ja hän siirtyi ohjaamaan My Mimosa Maid (1908) Curzonille. Apollo-teatterin The Three Kisses (1907) ja My Mimosa Maid -näytelmä epäonnistuivat kuitenkin, ja hänen yhteistyönsä Curzonin kanssa päättyi, sillä Hurgurgon johti jälkimmäistä näytelmää vain neljän esityksen ajan. Seuraavaksi Hurgon ohjasi Talbotin musiikilla toteutetut The Hon'ble Phil (1908) ja Kitty Grey (1909) New Amsterdamin teatterissa New Yorkissa.[3] C. H. Workmanille hän otti hoitaakseen ja ohjasi epäonnistuneen musikaalin Two Merry Monarchs (1910) Strand-teatterissa, joka oli viimeinen Savoy-oopperaksi katsottava teos[4].</w:t>
      </w:r>
    </w:p>
    <w:p>
      <w:r>
        <w:rPr>
          <w:b/>
        </w:rPr>
        <w:t xml:space="preserve">Vastaus</w:t>
      </w:r>
    </w:p>
    <w:p>
      <w:r>
        <w:t xml:space="preserve">Austen Hurgon ohjasi 5 elokuvaa ennen My Mimosa Maid: Wingrove, Valkoinen krysanteemi, Tyttö tiskin takana ja Neiti Hook of Holland sekä Kolme suudelmaa.</w:t>
      </w:r>
    </w:p>
    <w:p>
      <w:r>
        <w:rPr>
          <w:b/>
          <w:u w:val="single"/>
        </w:rPr>
        <w:t xml:space="preserve">Asiakirja 10194</w:t>
      </w:r>
    </w:p>
    <w:p>
      <w:r>
        <w:rPr>
          <w:b/>
        </w:rPr>
        <w:t xml:space="preserve">Ohjeet</w:t>
      </w:r>
    </w:p>
    <w:p>
      <w:r>
        <w:t xml:space="preserve">Mitä "16-bittinen" tarkoittaa digitaalisessa äänentoistossa?</w:t>
      </w:r>
    </w:p>
    <w:p>
      <w:r>
        <w:rPr>
          <w:b/>
        </w:rPr>
        <w:t xml:space="preserve">Konteksti</w:t>
      </w:r>
    </w:p>
    <w:p>
      <w:r>
        <w:t xml:space="preserve">PCM-signaali on digitaalisten ääninäytteiden sarja, joka sisältää tiedot, jotka ovat tarpeen alkuperäisen analogisen signaalin rekonstruoimiseksi. Kukin näyte edustaa signaalin amplitudia tietyllä hetkellä, ja näytteet ovat ajallisesti tasaisin välein. Amplitudi on ainoa näytteeseen nimenomaisesti tallennettu tieto, ja se tallennetaan yleensä joko kokonaislukuna tai liukulukuna, joka on koodattu binäärilukuna, jossa on kiinteä määrä numeroita: näytteen bittisyvyys, jota kutsutaan myös sanan pituudeksi tai sanakooksi.</w:t>
        <w:br/>
        <w:br/>
        <w:t xml:space="preserve"> Resoluutio ilmaisee niiden diskreettien arvojen lukumäärän, jotka voidaan esittää analogisten arvojen alueella. Binääristen kokonaislukujen resoluutio kasvaa eksponentiaalisesti sanan pituuden kasvaessa. Yhden bitin lisääminen kaksinkertaistaa resoluution, kahden lisääminen nelinkertaistaa sen ja niin edelleen. Kokonaisluvun bittisyvyydellä esitettävien mahdollisten arvojen määrä voidaan laskea käyttämällä 2^n, jossa n on bittisyvyys. 16-bittisen järjestelmän resoluutio on siis 65 536 (2^16) mahdollista arvoa.[1].</w:t>
      </w:r>
    </w:p>
    <w:p>
      <w:r>
        <w:rPr>
          <w:b/>
        </w:rPr>
        <w:t xml:space="preserve">Vastaus</w:t>
      </w:r>
    </w:p>
    <w:p>
      <w:r>
        <w:t xml:space="preserve">Äänen muuntaminen digitaaliseen muotoon edellyttää näytteiden ottamista alkuperäisestä ääniaallosta säännöllisin väliajoin. Nämä näytteet edustavat numeerisesti analogisen aallon suhteellista voimakkuutta eli amplitudia, kun se muuttuu ajan myötä. Digitaalista ääntä varten nämä numerot tallennetaan binäärimuodossa. Kun digitaalista ääntä mainostetaan 16-bittisenä, tarkoitetaan, että artistin äänitteen numeronäytteet on tallennettu 16 numeron pituisina binäärilukuina.</w:t>
      </w:r>
    </w:p>
    <w:p>
      <w:r>
        <w:rPr>
          <w:b/>
          <w:u w:val="single"/>
        </w:rPr>
        <w:t xml:space="preserve">Asiakirja 10195</w:t>
      </w:r>
    </w:p>
    <w:p>
      <w:r>
        <w:rPr>
          <w:b/>
        </w:rPr>
        <w:t xml:space="preserve">Ohjeet</w:t>
      </w:r>
    </w:p>
    <w:p>
      <w:r>
        <w:t xml:space="preserve">Miten voit tehdä tiedemessuilla tulivuoren?</w:t>
      </w:r>
    </w:p>
    <w:p>
      <w:r>
        <w:rPr>
          <w:b/>
        </w:rPr>
        <w:t xml:space="preserve">Vastaus</w:t>
      </w:r>
    </w:p>
    <w:p>
      <w:r>
        <w:t xml:space="preserve">Yksinkertainen tapa luoda tulivuori tiedemessuille on käyttää ruokasoodan ja etikan reaktiota, joka on värjätty punaisella elintarvikevärillä. Kun nämä kaksi kemikaalia yhdistetään, ne poreilevat ja kuplivat turvallisessa mutta visuaalisesti houkuttelevassa reaktiossa.</w:t>
      </w:r>
    </w:p>
    <w:p>
      <w:r>
        <w:rPr>
          <w:b/>
          <w:u w:val="single"/>
        </w:rPr>
        <w:t xml:space="preserve">Asiakirja 10196</w:t>
      </w:r>
    </w:p>
    <w:p>
      <w:r>
        <w:rPr>
          <w:b/>
        </w:rPr>
        <w:t xml:space="preserve">Ohjeet</w:t>
      </w:r>
    </w:p>
    <w:p>
      <w:r>
        <w:t xml:space="preserve">Mitkä ovat hoitamattoman tyypin 1 diabeteksen riskit?</w:t>
      </w:r>
    </w:p>
    <w:p>
      <w:r>
        <w:rPr>
          <w:b/>
        </w:rPr>
        <w:t xml:space="preserve">Konteksti</w:t>
      </w:r>
    </w:p>
    <w:p>
      <w:r>
        <w:t xml:space="preserve">Pitkäaikainen insuliinin puute voi johtaa myös diabeettiseen ketoasidoosiin, jolle on ominaista jatkuva väsymys, kuiva tai punoittava iho, vatsakipu, pahoinvointi tai oksentelu, sekavuus, hengitysvaikeudet ja hedelmäinen hengityksen haju. Veri- ja virtsakokeet paljastavat epätavallisen korkean glukoosi- ja ketoainepitoisuuden veressä ja virtsassa. Hoitamaton ketoasidoosi voi edetä nopeasti tajunnan menetykseen, koomaan ja kuolemaan. Niiden lasten osuus, joiden tyypin 1 diabetes alkaa diabeettisella ketoasidoosilla, vaihtelee suuresti maantieteellisesti: vain 15 prosenttia Euroopassa ja Pohjois-Amerikassa ja jopa 80 prosenttia kehitysmaissa.</w:t>
      </w:r>
    </w:p>
    <w:p>
      <w:r>
        <w:rPr>
          <w:b/>
        </w:rPr>
        <w:t xml:space="preserve">Vastaus</w:t>
      </w:r>
    </w:p>
    <w:p>
      <w:r>
        <w:t xml:space="preserve">Hoitamaton tyypin 1 diabetes voi johtaa nopeasti diabeettiseen ketoasidoosiin, joka voi johtaa tajuttomuuteen, koomaan ja kuolemaan.</w:t>
      </w:r>
    </w:p>
    <w:p>
      <w:r>
        <w:rPr>
          <w:b/>
          <w:u w:val="single"/>
        </w:rPr>
        <w:t xml:space="preserve">Asiakirja 10197</w:t>
      </w:r>
    </w:p>
    <w:p>
      <w:r>
        <w:rPr>
          <w:b/>
        </w:rPr>
        <w:t xml:space="preserve">Ohjeet</w:t>
      </w:r>
    </w:p>
    <w:p>
      <w:r>
        <w:t xml:space="preserve">Millaista on olla yksin maailmassa maailmanlopun jälkeen?</w:t>
      </w:r>
    </w:p>
    <w:p>
      <w:r>
        <w:rPr>
          <w:b/>
        </w:rPr>
        <w:t xml:space="preserve">Vastaus</w:t>
      </w:r>
    </w:p>
    <w:p>
      <w:r>
        <w:t xml:space="preserve">Olin aina kuvitellut, että maailma olisi kaaoksessa tai tuhoutunut. Se on kuitenkin samanlainen, mutta siellä ei ole ihmisiä. On pelottavan hiljaista. Kirjat ovat nyt ainoa "inhimillisen yhteyden" lähde, joka minulla on. En ole koskaan ollut kummoinen lukija, mutta odotan, että suuri osa "vapaa-ajastani" kuluu lukemiseen. Opin myös nopeasti, kuinka paljon luotin muihin. Tiesin, että olin riippuvainen muista monissa asioissa, kuten maanviljelyssä ja sähkötoimituksissa, mutta se menee paljon syvemmälle ja pidemmälle.</w:t>
      </w:r>
    </w:p>
    <w:p>
      <w:r>
        <w:rPr>
          <w:b/>
          <w:u w:val="single"/>
        </w:rPr>
        <w:t xml:space="preserve">Asiakirja 10198</w:t>
      </w:r>
    </w:p>
    <w:p>
      <w:r>
        <w:rPr>
          <w:b/>
        </w:rPr>
        <w:t xml:space="preserve">Ohjeet</w:t>
      </w:r>
    </w:p>
    <w:p>
      <w:r>
        <w:t xml:space="preserve">Kuka USA:n naisten MM-kisojen pelaaja juhlisti maaliaan imitoimalla teetä?</w:t>
      </w:r>
    </w:p>
    <w:p>
      <w:r>
        <w:rPr>
          <w:b/>
        </w:rPr>
        <w:t xml:space="preserve">Vastaus</w:t>
      </w:r>
    </w:p>
    <w:p>
      <w:r>
        <w:t xml:space="preserve">Alex Morgan</w:t>
      </w:r>
    </w:p>
    <w:p>
      <w:r>
        <w:rPr>
          <w:b/>
          <w:u w:val="single"/>
        </w:rPr>
        <w:t xml:space="preserve">Asiakirja 10199</w:t>
      </w:r>
    </w:p>
    <w:p>
      <w:r>
        <w:rPr>
          <w:b/>
        </w:rPr>
        <w:t xml:space="preserve">Ohjeet</w:t>
      </w:r>
    </w:p>
    <w:p>
      <w:r>
        <w:t xml:space="preserve">Kuka oli Calvin Parker MacDonald</w:t>
      </w:r>
    </w:p>
    <w:p>
      <w:r>
        <w:rPr>
          <w:b/>
        </w:rPr>
        <w:t xml:space="preserve">Konteksti</w:t>
      </w:r>
    </w:p>
    <w:p>
      <w:r>
        <w:t xml:space="preserve">Calvin Parker MacDonald (14. kesäkuuta 1933 - 17. elokuuta 2017) oli kanadalainen jääkiekkoammattilainen vasen laitahyökkääjä, joka pelasi viidessä National Hockey League -joukkueessa vuosina 1953-1969.[1] Myöhemmin hän valmensi Minnesota North Starsia ja Los Angeles Kingsiä.</w:t>
      </w:r>
    </w:p>
    <w:p>
      <w:r>
        <w:rPr>
          <w:b/>
        </w:rPr>
        <w:t xml:space="preserve">Vastaus</w:t>
      </w:r>
    </w:p>
    <w:p>
      <w:r>
        <w:t xml:space="preserve">Calvin Parker MacDonald (14. kesäkuuta 1933 - 17. elokuuta 2017) oli kanadalainen jääkiekkoammattilainen vasen laitahyökkääjä, joka pelasi viidessä National Hockey League -joukkueessa vuosina 1953-1969. Myöhemmin hän valmensi Minnesota North Starsia ja Los Angeles Kingsiä.</w:t>
      </w:r>
    </w:p>
    <w:p>
      <w:r>
        <w:rPr>
          <w:b/>
          <w:u w:val="single"/>
        </w:rPr>
        <w:t xml:space="preserve">Asiakirja 10200</w:t>
      </w:r>
    </w:p>
    <w:p>
      <w:r>
        <w:rPr>
          <w:b/>
        </w:rPr>
        <w:t xml:space="preserve">Ohjeet</w:t>
      </w:r>
    </w:p>
    <w:p>
      <w:r>
        <w:t xml:space="preserve">Mikä on keskuspankki?</w:t>
      </w:r>
    </w:p>
    <w:p>
      <w:r>
        <w:rPr>
          <w:b/>
        </w:rPr>
        <w:t xml:space="preserve">Vastaus</w:t>
      </w:r>
    </w:p>
    <w:p>
      <w:r>
        <w:t xml:space="preserve">Keskuspankki, varantopankki tai rahaviranomainen on laitos, joka hallinnoi maan tai rahaliiton valuutta- ja rahapolitiikkaa ja valvoo niiden kaupallista pankkijärjestelmää. Toisin kuin liikepankilla, keskuspankilla on monopoli rahapohjan kasvattamiseen. Useimmilla keskuspankeilla on myös valvonta- ja sääntelyvaltuudet, joilla varmistetaan jäsenlaitosten vakaus, estetään pankkijuoksut ja estetään jäsenpankkien holtiton tai vilpillinen toiminta.</w:t>
      </w:r>
    </w:p>
    <w:p>
      <w:r>
        <w:rPr>
          <w:b/>
          <w:u w:val="single"/>
        </w:rPr>
        <w:t xml:space="preserve">Asiakirja 10201</w:t>
      </w:r>
    </w:p>
    <w:p>
      <w:r>
        <w:rPr>
          <w:b/>
        </w:rPr>
        <w:t xml:space="preserve">Ohjeet</w:t>
      </w:r>
    </w:p>
    <w:p>
      <w:r>
        <w:t xml:space="preserve">Tunnista, kumpi soitin on jousi- vai lyömäsoittimet: Schrammel gitarre</w:t>
      </w:r>
    </w:p>
    <w:p>
      <w:r>
        <w:rPr>
          <w:b/>
        </w:rPr>
        <w:t xml:space="preserve">Vastaus</w:t>
      </w:r>
    </w:p>
    <w:p>
      <w:r>
        <w:t xml:space="preserve">Schrammel gitarre on jousi, Washboard on lyömäsoittimet.</w:t>
      </w:r>
    </w:p>
    <w:p>
      <w:r>
        <w:rPr>
          <w:b/>
          <w:u w:val="single"/>
        </w:rPr>
        <w:t xml:space="preserve">Asiakirja 10202</w:t>
      </w:r>
    </w:p>
    <w:p>
      <w:r>
        <w:rPr>
          <w:b/>
        </w:rPr>
        <w:t xml:space="preserve">Ohjeet</w:t>
      </w:r>
    </w:p>
    <w:p>
      <w:r>
        <w:t xml:space="preserve">Mitkä ovat ammattilaisgolfin neljä suurta turnausta?</w:t>
      </w:r>
    </w:p>
    <w:p>
      <w:r>
        <w:rPr>
          <w:b/>
        </w:rPr>
        <w:t xml:space="preserve">Vastaus</w:t>
      </w:r>
    </w:p>
    <w:p>
      <w:r>
        <w:t xml:space="preserve">Ammattilaisgolfin neljä suurta turnausta ovat Masters, PGA Championship, Open Championship ja U.S. Open.</w:t>
      </w:r>
    </w:p>
    <w:p>
      <w:r>
        <w:rPr>
          <w:b/>
          <w:u w:val="single"/>
        </w:rPr>
        <w:t xml:space="preserve">Asiakirja 10203</w:t>
      </w:r>
    </w:p>
    <w:p>
      <w:r>
        <w:rPr>
          <w:b/>
        </w:rPr>
        <w:t xml:space="preserve">Ohjeet</w:t>
      </w:r>
    </w:p>
    <w:p>
      <w:r>
        <w:t xml:space="preserve">Miksi Linux epäonnistuu työpöytänä?</w:t>
      </w:r>
    </w:p>
    <w:p>
      <w:r>
        <w:rPr>
          <w:b/>
        </w:rPr>
        <w:t xml:space="preserve">Vastaus</w:t>
      </w:r>
    </w:p>
    <w:p>
      <w:r>
        <w:t xml:space="preserve">Linuxia on kritisoitu monista syistä, kuten käyttäjäystävällisyyden puutteesta ja jyrkästä oppimiskäyrästä, riittämättömyydestä työpöytäkäyttöön, puutteellisesta tuesta joillekin laitteistoille, suhteellisen pienestä pelikirjastosta ja natiiviversioiden puuttumisesta yleisesti käytetyistä sovelluksista.</w:t>
      </w:r>
    </w:p>
    <w:p>
      <w:r>
        <w:rPr>
          <w:b/>
          <w:u w:val="single"/>
        </w:rPr>
        <w:t xml:space="preserve">Asiakirja 10204</w:t>
      </w:r>
    </w:p>
    <w:p>
      <w:r>
        <w:rPr>
          <w:b/>
        </w:rPr>
        <w:t xml:space="preserve">Ohjeet</w:t>
      </w:r>
    </w:p>
    <w:p>
      <w:r>
        <w:t xml:space="preserve">Mikä on paras tapa päästä Lontoosta Pariisiin.</w:t>
      </w:r>
    </w:p>
    <w:p>
      <w:r>
        <w:rPr>
          <w:b/>
        </w:rPr>
        <w:t xml:space="preserve">Vastaus</w:t>
      </w:r>
    </w:p>
    <w:p>
      <w:r>
        <w:t xml:space="preserve">Lontoosta Pariisiin matkustamiseen on useita vaihtoehtoja. Voit lentää joltain Lontoon lentoasemista (Heathrow, Gatwick, Stansted tai Luton) Charles de Gaullen tai Orlyn lentokentälle, voit ajaa Doverista Calais'n kanavan yli lautalla tai Eurotunnelilla. Paras vaihtoehto on lähes varmasti ottaa Eurostar-juna Lontoon St Pancras Internationalista Gare du Nordiin.</w:t>
      </w:r>
    </w:p>
    <w:p>
      <w:r>
        <w:rPr>
          <w:b/>
          <w:u w:val="single"/>
        </w:rPr>
        <w:t xml:space="preserve">Asiakirja 10205</w:t>
      </w:r>
    </w:p>
    <w:p>
      <w:r>
        <w:rPr>
          <w:b/>
        </w:rPr>
        <w:t xml:space="preserve">Ohjeet</w:t>
      </w:r>
    </w:p>
    <w:p>
      <w:r>
        <w:t xml:space="preserve">Mitkä näistä elokuvista ovat elokuvia, joissa Kathryn Hahn näytteli, ja mitkä ovat elokuvia, joissa Catherine Zeta-Jones näytteli: Afternoon Delight, We're the Millers, Bad Words, This is Where I Leave You, Traffic, Chicago, Intolerably Cruelty, Side Effects, Red 2.</w:t>
      </w:r>
    </w:p>
    <w:p>
      <w:r>
        <w:rPr>
          <w:b/>
        </w:rPr>
        <w:t xml:space="preserve">Vastaus</w:t>
      </w:r>
    </w:p>
    <w:p>
      <w:r>
        <w:t xml:space="preserve">Kathryn Hahn:</w:t>
        <w:t xml:space="preserve">Catherine Zeta-Jones</w:t>
        <w:t xml:space="preserve">Afternoon Delight, We're the Millers, Bad Words, This is Where I Leave You</w:t>
        <w:br/>
        <w:t xml:space="preserve">Catherine Zeta-Jones: Traffic, Chicago, Sietämätön julmuus, Sivuvaikutukset, Punainen 2.</w:t>
      </w:r>
    </w:p>
    <w:p>
      <w:r>
        <w:rPr>
          <w:b/>
          <w:u w:val="single"/>
        </w:rPr>
        <w:t xml:space="preserve">Asiakirja 10206</w:t>
      </w:r>
    </w:p>
    <w:p>
      <w:r>
        <w:rPr>
          <w:b/>
        </w:rPr>
        <w:t xml:space="preserve">Ohjeet</w:t>
      </w:r>
    </w:p>
    <w:p>
      <w:r>
        <w:t xml:space="preserve">Luettele joitakin ideoita lahjoiksi, joita voisin antaa siskolleni hänen syntymäpäivänään?</w:t>
      </w:r>
    </w:p>
    <w:p>
      <w:r>
        <w:rPr>
          <w:b/>
        </w:rPr>
        <w:t xml:space="preserve">Vastaus</w:t>
      </w:r>
    </w:p>
    <w:p>
      <w:r>
        <w:t xml:space="preserve">Suklaata</w:t>
        <w:br/>
        <w:t xml:space="preserve">Rakastamasi kirja</w:t>
        <w:br/>
        <w:t xml:space="preserve">Söpö toppi</w:t>
        <w:br/>
        <w:t xml:space="preserve">Löysä olkihattu</w:t>
        <w:br/>
        <w:t xml:space="preserve">Vie hänet brunssille</w:t>
        <w:br/>
        <w:t xml:space="preserve">Tulosta hänelle valokuvakirja, jossa on kuvia teistä kahdesta, kun olette kasvaneet aikuisiksi</w:t>
        <w:br/>
        <w:t xml:space="preserve">Tee laatikko itsehoitotarvikkeista, kuten hyvästä voiteesta, unimaski jne</w:t>
        <w:br/>
        <w:t xml:space="preserve"> Anna hänelle järjestämissäsi juhlissa lautapeli, jota voi pelata!</w:t>
      </w:r>
    </w:p>
    <w:p>
      <w:r>
        <w:rPr>
          <w:b/>
          <w:u w:val="single"/>
        </w:rPr>
        <w:t xml:space="preserve">Asiakirja 10207</w:t>
      </w:r>
    </w:p>
    <w:p>
      <w:r>
        <w:rPr>
          <w:b/>
        </w:rPr>
        <w:t xml:space="preserve">Ohjeet</w:t>
      </w:r>
    </w:p>
    <w:p>
      <w:r>
        <w:t xml:space="preserve">Mitkä ovat 10 elokuvaa, joita pieni lapseni voi katsoa?</w:t>
      </w:r>
    </w:p>
    <w:p>
      <w:r>
        <w:rPr>
          <w:b/>
        </w:rPr>
        <w:t xml:space="preserve">Vastaus</w:t>
      </w:r>
    </w:p>
    <w:p>
      <w:r>
        <w:t xml:space="preserve">Pienelle lapsellesi nämä elokuvat voivat kiinnostaa:</w:t>
        <w:br/>
        <w:br/>
        <w:t xml:space="preserve">- Leijonakuningas (1994)</w:t>
        <w:br/>
        <w:t xml:space="preserve">- Hämähäkkimies: Hämähäkkiperspektiiviin (2018)</w:t>
        <w:br/>
        <w:t xml:space="preserve">- Coco (2017)</w:t>
        <w:br/>
        <w:t xml:space="preserve">- WALL-E (2008)</w:t>
        <w:br/>
        <w:t xml:space="preserve">- Toy Story (1995)</w:t>
        <w:br/>
        <w:t xml:space="preserve">- Up (2009)</w:t>
        <w:br/>
        <w:t xml:space="preserve">- Finding Nemo (2003)</w:t>
        <w:br/>
        <w:t xml:space="preserve">- Rautajättiläinen (1999)</w:t>
        <w:br/>
        <w:t xml:space="preserve">- The Incredibles (2004)</w:t>
        <w:br/>
        <w:t xml:space="preserve">- Aladdin (1992)</w:t>
      </w:r>
    </w:p>
    <w:p>
      <w:r>
        <w:rPr>
          <w:b/>
          <w:u w:val="single"/>
        </w:rPr>
        <w:t xml:space="preserve">Asiakirja 10208</w:t>
      </w:r>
    </w:p>
    <w:p>
      <w:r>
        <w:rPr>
          <w:b/>
        </w:rPr>
        <w:t xml:space="preserve">Ohjeet</w:t>
      </w:r>
    </w:p>
    <w:p>
      <w:r>
        <w:t xml:space="preserve">Poimi joukkueet, joissa Dhoni on pelannut, ja listaa ne pilkuilla. Poimi myös kuuluisat voitot, joihin Dhoni on johtanut joukkueensa, ja laita ne luetteloon.</w:t>
      </w:r>
    </w:p>
    <w:p>
      <w:r>
        <w:rPr>
          <w:b/>
        </w:rPr>
        <w:t xml:space="preserve">Konteksti</w:t>
      </w:r>
    </w:p>
    <w:p>
      <w:r>
        <w:t xml:space="preserve">Mahendra Singh Dhoni (/məˈheɪndrə ˈsɪŋ dhæˈnɪ/ (kuuntele); s. 7. heinäkuuta 1981), yleisesti tunnettu nimellä MS Dhoni, on entinen intialainen kriketinpelaaja ja Intian maajoukkueen kapteeni rajoitetuissa sarjoissa vuosina 2007-2017 ja testikriketissä vuosina 2008-2014. Hän pelaa wicket-keeperinä. Hän on myös Chennai Super Kingsin nykyinen kapteeni Intian Valioliigassa. Hänen kapteeninaan Intia voitti vuonna 2007 ICC World Twenty20 -kilpailun, vuonna 2011 kriketin maailmanmestaruuden ja vuonna 2013 ICC Champions Trophyn, mikä on eniten voittoja kenelläkään kapteenilla, ja vuoden 2011 loppuottelussa hän iski ottelun voittaneen kuuden pisteen osuman. Hän johti Intian voittoon myös vuosien 2010 ja 2016 Asia Cupissa. Lisäksi Intia voitti hänen johdollaan ICC:n testimestaruuden 2010 ja 2011 sekä ICC:n ODI-mestaruuden 2013. Dhoni on oikeakätinen wicket-keeper-lyöntipelaaja, joka tunnetaan rauhallisesta kapteenin roolistaan ja kyvystään viedä ottelut loppuun tiukoissa tilanteissa. Mahi teki 17 266 juoksua kansainvälisessä kriketissä (mukaan lukien yli 10 000 juoksua ODI-otteluissa), ja häntä pidetään yhtenä pelin parhaista maalintekijöistä. Hän on myös yksi kriketin historian parhaista wicket-keeperistä ja kapteenista.</w:t>
      </w:r>
    </w:p>
    <w:p>
      <w:r>
        <w:rPr>
          <w:b/>
        </w:rPr>
        <w:t xml:space="preserve">Vastaus</w:t>
      </w:r>
    </w:p>
    <w:p>
      <w:r>
        <w:t xml:space="preserve">Joukkueet:</w:t>
        <w:br/>
        <w:br/>
        <w:t xml:space="preserve">Chennai Super Kings</w:t>
        <w:br/>
        <w:br/>
        <w:t xml:space="preserve">Kuuluisia voittoja</w:t>
        <w:br/>
        <w:br/>
        <w:tab/>
        <w:t xml:space="preserve">2007 ICC World Twenty20</w:t>
        <w:br/>
        <w:t xml:space="preserve">-</w:t>
        <w:tab/>
        <w:t xml:space="preserve">2011 Cricket World Cup</w:t>
        <w:br/>
        <w:t xml:space="preserve">-</w:t>
        <w:tab/>
        <w:t xml:space="preserve">2013 ICC Champions Trophy</w:t>
        <w:br/>
        <w:t xml:space="preserve">-</w:t>
        <w:tab/>
        <w:t xml:space="preserve">2010 Asia Cup</w:t>
        <w:br/>
        <w:t xml:space="preserve">-</w:t>
        <w:tab/>
        <w:t xml:space="preserve">2016 Asia Cup</w:t>
        <w:br/>
        <w:t xml:space="preserve">-</w:t>
        <w:tab/>
        <w:t xml:space="preserve">2010 ICC Test Mace</w:t>
        <w:br/>
        <w:t xml:space="preserve">-</w:t>
        <w:tab/>
        <w:t xml:space="preserve">2016 ICC Test Mace</w:t>
        <w:br/>
        <w:t xml:space="preserve">-</w:t>
        <w:tab/>
        <w:t xml:space="preserve">2013 UCC ODI Championship</w:t>
      </w:r>
    </w:p>
    <w:p>
      <w:r>
        <w:rPr>
          <w:b/>
          <w:u w:val="single"/>
        </w:rPr>
        <w:t xml:space="preserve">Asiakirja 10209</w:t>
      </w:r>
    </w:p>
    <w:p>
      <w:r>
        <w:rPr>
          <w:b/>
        </w:rPr>
        <w:t xml:space="preserve">Ohjeet</w:t>
      </w:r>
    </w:p>
    <w:p>
      <w:r>
        <w:t xml:space="preserve">Jos haluaisin matkustaa ympäri maailmaa, olisiko nopeampaa matkustaa lentäen vai meritse?</w:t>
      </w:r>
    </w:p>
    <w:p>
      <w:r>
        <w:rPr>
          <w:b/>
        </w:rPr>
        <w:t xml:space="preserve">Vastaus</w:t>
      </w:r>
    </w:p>
    <w:p>
      <w:r>
        <w:t xml:space="preserve">Yleensä lentäen voi matkustaa nopeammin kuin meritse.</w:t>
      </w:r>
    </w:p>
    <w:p>
      <w:r>
        <w:rPr>
          <w:b/>
          <w:u w:val="single"/>
        </w:rPr>
        <w:t xml:space="preserve">Asiakirja 10210</w:t>
      </w:r>
    </w:p>
    <w:p>
      <w:r>
        <w:rPr>
          <w:b/>
        </w:rPr>
        <w:t xml:space="preserve">Ohjeet</w:t>
      </w:r>
    </w:p>
    <w:p>
      <w:r>
        <w:t xml:space="preserve">Miten johtaa suorituskykyistä tiimiä?</w:t>
      </w:r>
    </w:p>
    <w:p>
      <w:r>
        <w:rPr>
          <w:b/>
        </w:rPr>
        <w:t xml:space="preserve">Vastaus</w:t>
      </w:r>
    </w:p>
    <w:p>
      <w:r>
        <w:t xml:space="preserve">Luo kannustava ympäristö</w:t>
        <w:br/>
        <w:t xml:space="preserve">Kannusta innovointiin</w:t>
        <w:br/>
        <w:t xml:space="preserve">Tunnusta ristiriidat ja opi niistä</w:t>
        <w:br/>
        <w:t xml:space="preserve">Anna erityistehtäviä</w:t>
        <w:br/>
        <w:t xml:space="preserve">Luo kannustimia</w:t>
        <w:br/>
        <w:t xml:space="preserve">Edistä itsenäisyyttä</w:t>
      </w:r>
    </w:p>
    <w:p>
      <w:r>
        <w:rPr>
          <w:b/>
          <w:u w:val="single"/>
        </w:rPr>
        <w:t xml:space="preserve">Asiakirja 10211</w:t>
      </w:r>
    </w:p>
    <w:p>
      <w:r>
        <w:rPr>
          <w:b/>
        </w:rPr>
        <w:t xml:space="preserve">Ohjeet</w:t>
      </w:r>
    </w:p>
    <w:p>
      <w:r>
        <w:t xml:space="preserve">Mikä on syvin valtameri?</w:t>
      </w:r>
    </w:p>
    <w:p>
      <w:r>
        <w:rPr>
          <w:b/>
        </w:rPr>
        <w:t xml:space="preserve">Vastaus</w:t>
      </w:r>
    </w:p>
    <w:p>
      <w:r>
        <w:t xml:space="preserve">Syvin valtameri on Tyynimeri.</w:t>
        <w:br/>
        <w:t xml:space="preserve"> Valtameren syvintä osaa kutsutaan Challenger Deepiksi, ja se sijaitsee läntisen Tyynen valtameren alapuolella Mariana-haudan eteläpäässä, joka kulkee useita satoja kilometrejä Yhdysvaltojen aluehallintoalueen Guamin saaren lounaispuolella. Challenger Deep on noin 10 935 metriä (35 876 jalkaa) syvä.</w:t>
      </w:r>
    </w:p>
    <w:p>
      <w:r>
        <w:rPr>
          <w:b/>
          <w:u w:val="single"/>
        </w:rPr>
        <w:t xml:space="preserve">Asiakirja 10212</w:t>
      </w:r>
    </w:p>
    <w:p>
      <w:r>
        <w:rPr>
          <w:b/>
        </w:rPr>
        <w:t xml:space="preserve">Ohjeet</w:t>
      </w:r>
    </w:p>
    <w:p>
      <w:r>
        <w:t xml:space="preserve">Ehdota tekstiä nuoresta pojasta, joka halusi lennättää leijaa pilvenpiirtäjien yllä. Tee tästä hyvin positiivinen tarina, jossa on käänne.</w:t>
      </w:r>
    </w:p>
    <w:p>
      <w:r>
        <w:rPr>
          <w:b/>
        </w:rPr>
        <w:t xml:space="preserve">Vastaus</w:t>
      </w:r>
    </w:p>
    <w:p>
      <w:r>
        <w:t xml:space="preserve">Bob on hauska ja rakastava lapsi, joka viettää paljon vapaa-aikaansa ulkona. Aina kun tuulee kunnolla, hän ottaa isältään saamansa leijan ja lähtee ulos leikkimään ja lentämään. Eräänä päivänä hänen isänsä oli menossa hyvin suureen kaupunkiin puhumaan joidenkin yhteistyökumppaniensa kanssa. Bob innostui heti kovasti. Hänen unelmansa oli ottaa leijansa ja lennättää sitä jostakin hyvin suuresta ja korkeasta rakennuksesta. Hänen isänsä sai tämän kaiken tapahtumaan. Yhdessä poikansa kanssa he menivät katolle ja leikkivät leijalla.</w:t>
      </w:r>
    </w:p>
    <w:p>
      <w:r>
        <w:rPr>
          <w:b/>
          <w:u w:val="single"/>
        </w:rPr>
        <w:t xml:space="preserve">Asiakirja 10213</w:t>
      </w:r>
    </w:p>
    <w:p>
      <w:r>
        <w:rPr>
          <w:b/>
        </w:rPr>
        <w:t xml:space="preserve">Ohjeet</w:t>
      </w:r>
    </w:p>
    <w:p>
      <w:r>
        <w:t xml:space="preserve">Luokittele seuraavat eläimet nisäkkäiksi tai ei-nisäkkäiksi: valas, kenguru, hiiri, käärme, kala, ihminen, koala.</w:t>
      </w:r>
    </w:p>
    <w:p>
      <w:r>
        <w:rPr>
          <w:b/>
        </w:rPr>
        <w:t xml:space="preserve">Vastaus</w:t>
      </w:r>
    </w:p>
    <w:p>
      <w:r>
        <w:t xml:space="preserve">valas - nisäkäs</w:t>
        <w:br/>
        <w:t xml:space="preserve">kenguru - nisäkäs</w:t>
        <w:br/>
        <w:t xml:space="preserve">hiiri - nisäkäs</w:t>
        <w:br/>
        <w:t xml:space="preserve">käärme - ei nisäkäs</w:t>
        <w:br/>
        <w:t xml:space="preserve">kala - ei nisäkäs</w:t>
        <w:br/>
        <w:t xml:space="preserve">ihminen - nisäkäs</w:t>
        <w:br/>
        <w:t xml:space="preserve">koala - nisäkäs</w:t>
      </w:r>
    </w:p>
    <w:p>
      <w:r>
        <w:rPr>
          <w:b/>
          <w:u w:val="single"/>
        </w:rPr>
        <w:t xml:space="preserve">Asiakirja 10214</w:t>
      </w:r>
    </w:p>
    <w:p>
      <w:r>
        <w:rPr>
          <w:b/>
        </w:rPr>
        <w:t xml:space="preserve">Ohjeet</w:t>
      </w:r>
    </w:p>
    <w:p>
      <w:r>
        <w:t xml:space="preserve">Mikä on GIS?</w:t>
      </w:r>
    </w:p>
    <w:p>
      <w:r>
        <w:rPr>
          <w:b/>
        </w:rPr>
        <w:t xml:space="preserve">Vastaus</w:t>
      </w:r>
    </w:p>
    <w:p>
      <w:r>
        <w:t xml:space="preserve">GIS tarkoittaa paikkatietojärjestelmää. Se on järjestelmä, jolla luodaan, hallinnoidaan, analysoidaan ja näytetään erityyppisiä paikkatietoja. GIS-järjestelmässä voidaan näyttää erityyppisiä tietoja, kuten katuja, rakenteita, puustoa, kasvillisuutta, erityyppisiä kuvia jne. yhdellä kartalla.  Näin ihmiset voivat nopeasti nähdä, löytää, analysoida ja ymmärtää erilaisia kuvioita ja suhteita. Tämä luo perustan kartoitukselle ja analyysille, jota käytetään lähes kaikilla teollisuudenaloilla. Se parantaa viestintää ja tehokkuutta sekä johtamista ja päätöksentekoa.</w:t>
      </w:r>
    </w:p>
    <w:p>
      <w:r>
        <w:rPr>
          <w:b/>
          <w:u w:val="single"/>
        </w:rPr>
        <w:t xml:space="preserve">Asiakirja 10215</w:t>
      </w:r>
    </w:p>
    <w:p>
      <w:r>
        <w:rPr>
          <w:b/>
        </w:rPr>
        <w:t xml:space="preserve">Ohjeet</w:t>
      </w:r>
    </w:p>
    <w:p>
      <w:r>
        <w:t xml:space="preserve">Miksi huonekasvien lehdet muuttuvat keltaisiksi ja ruskeiksi?</w:t>
      </w:r>
    </w:p>
    <w:p>
      <w:r>
        <w:rPr>
          <w:b/>
        </w:rPr>
        <w:t xml:space="preserve">Vastaus</w:t>
      </w:r>
    </w:p>
    <w:p>
      <w:r>
        <w:t xml:space="preserve">Usein huonekasvien lehdet muuttuvat keltaisiksi ja ruskeiksi muutamasta yleisestä syystä. Ensimmäinen on ylikastelu. Huonekasveja säilytetään astioissa, jotka voivat pidättää vettä, mikä voi johtaa juurten mätänemiseen, jos niitä ei kastella huolellisesti. Jotkin huonekasvit haluavat, että multa kuivuu kastelujen välillä, ja monet kotipuutarhurit kastelevat ennen kuin multa on kuivunut riittävästi. Liian paljon vettä astiassa voi johtaa juurimätään, joka oireilee ensin lehtien ruskettumisena, putoamisena ja kellastumisena. Toinen syy lehtien värjäytymiseen on liian vähäinen kastelu, sillä jotkin kasvit pitävät siitä, että maaperässä on aina jonkin verran kosteutta. Muita syitä ovat liian vähäinen auringonvalo, joka rajoittaa kasvien kykyä fotosynteesiin. Myös liika auringonvalo voi aiheuttaa lehtien palamista.</w:t>
      </w:r>
    </w:p>
    <w:p>
      <w:r>
        <w:rPr>
          <w:b/>
          <w:u w:val="single"/>
        </w:rPr>
        <w:t xml:space="preserve">Asiakirja 10216</w:t>
      </w:r>
    </w:p>
    <w:p>
      <w:r>
        <w:rPr>
          <w:b/>
        </w:rPr>
        <w:t xml:space="preserve">Ohjeet</w:t>
      </w:r>
    </w:p>
    <w:p>
      <w:r>
        <w:t xml:space="preserve">Kun otetaan huomioon nämä kohdat Aspergerin oireyhtymästä, jonka mukaan se on nimetty?</w:t>
      </w:r>
    </w:p>
    <w:p>
      <w:r>
        <w:rPr>
          <w:b/>
        </w:rPr>
        <w:t xml:space="preserve">Konteksti</w:t>
      </w:r>
    </w:p>
    <w:p>
      <w:r>
        <w:t xml:space="preserve">Aspergerin oireyhtymä (AS), joka tunnetaan myös nimellä Aspergerin oireyhtymä, on neurologinen kehityshäiriö, jolle on ominaista huomattavat vaikeudet sosiaalisessa vuorovaikutuksessa ja sanattomassa kommunikaatiossa sekä rajoitetut ja toistuvat käyttäytymismallit ja kiinnostuksen kohteet. Oireyhtymää ei enää tunnusteta omaksi diagnoosikseen, sillä se on yhdistetty muiden sairauksien kanssa autismin kirjon häiriöksi (ASD). Sen katsottiin eroavan muista diagnooseista, jotka yhdistettiin ASD:ksi, sillä puhuttu kieli ja älykkyys ovat suhteellisen häiriöttömiä.</w:t>
        <w:br/>
        <w:br/>
        <w:t xml:space="preserve"> Oireyhtymä sai nimensä itävaltalaisen lastenlääkärin Hans Aspergerin mukaan, joka kuvasi vuonna 1944 hoitamiaan lapsia, joilla oli vaikeuksia solmia ystävyyssuhteita, jotka eivät ymmärtäneet toisten eleitä tai tunteita, kävivät yksipuolisia keskusteluja lempiharrastuksistaan ja olivat kömpelöitä. Vuonna 1994 Aspergerin oireyhtymä sisällytettiin Yhdysvaltain mielenterveyshäiriöiden diagnostisen ja tilastollisen käsikirjan neljänteen painokseen (DSM-IV); DSM-5:n julkaisemisen myötä vuonna 2013 oireyhtymä kuitenkin poistettiin, ja oireet kuuluvat nyt autismin kirjon häiriöön yhdessä klassisen autismin ja pervassiivisen kehityshäiriön, jota ei ole eritelty (PDD-NOS) kanssa. Vastaavasti se yhdistettiin autismin kirjon häiriöön kansainvälisessä tautiluokituksessa (ICD-11) vuodesta 2021 alkaen.</w:t>
        <w:br/>
        <w:br/>
        <w:t xml:space="preserve"> Aspergerin oireyhtymän tarkka syy tunnetaan huonosti. Vaikka sen periytyvyys on korkea, sen taustalla olevaa perinnöllisyyttä ei ole määritetty lopullisesti. Myös ympäristötekijöillä uskotaan olevan merkitystä. Aivojen kuvantamisella ei ole tunnistettu yleistä perussairautta. Yksittäistä hoitoa ei ole olemassa, ja Yhdistyneen kuningaskunnan kansallisen terveyspalvelun (NHS) ohjeiden mukaan minkään autismin muodon "hoitoa" ei pitäisi pyrkiä, koska autismi ei ole "sairaus, joka voidaan poistaa tai parantaa". Royal College of Psychiatristsin mukaan vaikka samanaikaiset sairaudet saattavat vaatia hoitoa, "autismin hoidossa itsessään on kyse pääasiassa kasvatuksesta, koulutuksesta ja sosiaalisesta tuesta/hoidosta, joka on tarpeen henkilön kyvyn parantamiseksi toimia jokapäiväisessä maailmassa". Autismia koskevien erityisten interventioiden tehokkuudesta on vain vähän tietoa. Interventioihin voi kuulua sosiaalisten taitojen harjoittelua, kognitiivista käyttäytymisterapiaa, fysioterapiaa, puheterapiaa, vanhempien kouluttamista ja lääkkeitä liitännäisongelmiin, kuten mielialaan tai ahdistuneisuuteen.</w:t>
        <w:t xml:space="preserve">Autistiset piirteet eivät yleensä ole yhtä selviä aikuisiässä, mutta sosiaaliset ja kommunikaatiovaikeudet säilyvät yleensä edelleen.</w:t>
        <w:br/>
        <w:br/>
        <w:t xml:space="preserve">https://en.wikipedia.org/wiki/Asperger_syndrome</w:t>
      </w:r>
    </w:p>
    <w:p>
      <w:r>
        <w:rPr>
          <w:b/>
        </w:rPr>
        <w:t xml:space="preserve">Vastaus</w:t>
      </w:r>
    </w:p>
    <w:p>
      <w:r>
        <w:t xml:space="preserve">Oireyhtymä sai nimensä itävaltalaisen lastenlääkärin Hans Aspergerin mukaan, joka vuonna 1944 kuvaili hoitamiaan lapsia, joilla oli vaikeuksia solmia ystävyyssuhteita, jotka eivät ymmärtäneet toisten eleitä tai tunteita, kävivät yksipuolisia keskusteluja lempiharrastuksistaan ja olivat kömpelöitä.</w:t>
      </w:r>
    </w:p>
    <w:p>
      <w:r>
        <w:rPr>
          <w:b/>
          <w:u w:val="single"/>
        </w:rPr>
        <w:t xml:space="preserve">Asiakirja 10217</w:t>
      </w:r>
    </w:p>
    <w:p>
      <w:r>
        <w:rPr>
          <w:b/>
        </w:rPr>
        <w:t xml:space="preserve">Ohjeet</w:t>
      </w:r>
    </w:p>
    <w:p>
      <w:r>
        <w:t xml:space="preserve">miten uida meressä</w:t>
      </w:r>
    </w:p>
    <w:p>
      <w:r>
        <w:rPr>
          <w:b/>
        </w:rPr>
        <w:t xml:space="preserve">Vastaus</w:t>
      </w:r>
    </w:p>
    <w:p>
      <w:r>
        <w:t xml:space="preserve">Uiminen meressä voi olla innostava kokemus, mutta on tärkeää noudattaa asianmukaisia turvatoimia, jotta pysyt turvassa. Seuraavassa on muutamia ohjeita, joiden noudattaminen auttaa sinua uimaan meressä:</w:t>
        <w:br/>
        <w:br/>
        <w:t xml:space="preserve"> Valitse turvallinen paikka: Varmista ennen veteen menemistä, että valitset turvallisen paikan, jossa voit uida. Etsi paikka, joka on kaukana voimakkaista virtauksista, virtauksista ja aalloista. Vältä yksin uimista ja varmista, että lähellä on muita ihmisiä, jos tarvitset apua.</w:t>
        <w:br/>
        <w:br/>
        <w:t xml:space="preserve"> Tarkista olosuhteet: Tarkista sää- ja meriolosuhteet ennen veteen menoa. Vältä uintia, jos on kova tuuli, korkea aallokko tai ukkosmyrsky. Jos paikalla on hengenpelastajia, kysy heiltä vallitsevista olosuhteista ja mahdollisista vaaroista.</w:t>
        <w:br/>
        <w:br/>
        <w:t xml:space="preserve"> Käytä asianmukaisia varusteita: Varmista, että sinulla on asianmukaiset uimavaatteet, kuten märkäpuku tai ihosuojus, suojellaksesi ihoasi auringolta ja meren elementeiltä. Harkitse evien tai snorkkelin käyttämistä, jotta voit uida tehokkaammin.</w:t>
        <w:br/>
        <w:br/>
        <w:t xml:space="preserve"> Harjoittele hyvää uintitekniikkaa: Käytä meressä uidessasi hyvää uintitekniikkaa, joka auttaa säästämään energiaa. Vältä uintia vastavirtaan ja ui rannan suuntaisesti, jos sinun on siirryttävä sivuttain. Käytä hidasta, tasaista lyöntiä energian säästämiseksi.</w:t>
        <w:br/>
        <w:br/>
        <w:t xml:space="preserve"> Ole tietoinen merieläimistä: Kun uit meressä, ole tietoinen vedessä mahdollisesti olevista merieläimistä. Vältä uimista kalaparvien lähellä ja pysy kaukana meduusoista ja muista mahdollisesti vaarallisista otuksista. Jos kohtaat hain tai muun petoeläimen, pysy rauhallisena ja ui hitaasti pois.</w:t>
        <w:br/>
        <w:br/>
        <w:t xml:space="preserve"> Noudata valtameren turvallisuussääntöjä: Noudata lopuksi kaikkia voimassa olevia meriturvallisuussääntöjä. Joillakin rannoilla voi esimerkiksi olla erityisiä uimiseen varattuja alueita, kun taas toisilla rannoilla saatetaan vaatia pelastusliivien käyttöä tai välttää uintia tiettyinä vuorokaudenaikoina.</w:t>
        <w:br/>
        <w:br/>
        <w:t xml:space="preserve"> Näitä ohjeita noudattamalla voit nauttia turvallisesta ja nautinnollisesta uintikokemuksesta meressä. Muista olla tietoinen ympäristöstäsi, harjoittaa hyvää uintitekniikkaa ja ryhtyä asianmukaisiin turvatoimiin, jotta pysyt turvassa.</w:t>
      </w:r>
    </w:p>
    <w:p>
      <w:r>
        <w:rPr>
          <w:b/>
          <w:u w:val="single"/>
        </w:rPr>
        <w:t xml:space="preserve">Asiakirja 10218</w:t>
      </w:r>
    </w:p>
    <w:p>
      <w:r>
        <w:rPr>
          <w:b/>
        </w:rPr>
        <w:t xml:space="preserve">Ohjeet</w:t>
      </w:r>
    </w:p>
    <w:p>
      <w:r>
        <w:t xml:space="preserve">Määrittele työttömyys ja miten se ilmenee useimmissa maissa.</w:t>
      </w:r>
    </w:p>
    <w:p>
      <w:r>
        <w:rPr>
          <w:b/>
        </w:rPr>
        <w:t xml:space="preserve">Vastaus</w:t>
      </w:r>
    </w:p>
    <w:p>
      <w:r>
        <w:t xml:space="preserve">Työttömien ja aktiivisesti palkkatyötä etsivien osuus työvoimasta.</w:t>
        <w:br/>
        <w:t xml:space="preserve">Työttömyysaste (työttömien määrä / työvoiman määrä) = %</w:t>
        <w:br/>
        <w:t xml:space="preserve">Työttömyysaste on yksi tarkimmin seurattavista tilastoista, koska sen nousua pidetään merkkinä talouden heikkenemisestä, joka voi edellyttää koronlaskua. Laskeva työttömyysaste on puolestaan merkki kasvavasta taloudesta, johon yleensä liittyy korkeampi inflaatio ja joka voi vaatia korkojen nostamista.</w:t>
      </w:r>
    </w:p>
    <w:p>
      <w:r>
        <w:rPr>
          <w:b/>
          <w:u w:val="single"/>
        </w:rPr>
        <w:t xml:space="preserve">Asiakirja 10219</w:t>
      </w:r>
    </w:p>
    <w:p>
      <w:r>
        <w:rPr>
          <w:b/>
        </w:rPr>
        <w:t xml:space="preserve">Ohjeet</w:t>
      </w:r>
    </w:p>
    <w:p>
      <w:r>
        <w:t xml:space="preserve">Poimi annetusta tekstistä Belgian kahvin kulutus henkeä kohti kilogrammoina.</w:t>
      </w:r>
    </w:p>
    <w:p>
      <w:r>
        <w:rPr>
          <w:b/>
        </w:rPr>
        <w:t xml:space="preserve">Konteksti</w:t>
      </w:r>
    </w:p>
    <w:p>
      <w:r>
        <w:t xml:space="preserve">Pohjoismaat ovat kahvin suurkuluttajamaita asukasta kohden mitattuna, ja Suomessa kulutus on maailman korkein.</w:t>
        <w:br/>
        <w:br/>
        <w:t xml:space="preserve">Suomi - 26,45 lb (12,00 kg)</w:t>
        <w:br/>
        <w:t xml:space="preserve">Norja - 21,82 lb (9,90 kg)</w:t>
        <w:br/>
        <w:t xml:space="preserve">Islanti - 19,84 lb (9,00 kg)</w:t>
        <w:br/>
        <w:t xml:space="preserve">Tanska - 19,18 lb (8,70 kg)</w:t>
        <w:br/>
        <w:t xml:space="preserve">Alankomaat - 18,52 lb (8.40 kg)</w:t>
        <w:br/>
        <w:t xml:space="preserve">Ruotsi - 18.00 lb (8.16 kg)</w:t>
        <w:br/>
        <w:t xml:space="preserve">Sveitsi - 17.42 lb (7.90 kg)</w:t>
        <w:br/>
        <w:t xml:space="preserve">Belgia - 15.00 lb (6.80 kg)</w:t>
        <w:br/>
        <w:t xml:space="preserve">Luxemburg - 14.33 lb (6.50 kg)</w:t>
        <w:br/>
        <w:t xml:space="preserve">Kanada - 14.33 lb (6.50 kg)</w:t>
      </w:r>
    </w:p>
    <w:p>
      <w:r>
        <w:rPr>
          <w:b/>
        </w:rPr>
        <w:t xml:space="preserve">Vastaus</w:t>
      </w:r>
    </w:p>
    <w:p>
      <w:r>
        <w:t xml:space="preserve">Belgiassa kulutetaan 6,80 kiloa kahvia henkeä kohti.</w:t>
      </w:r>
    </w:p>
    <w:p>
      <w:r>
        <w:rPr>
          <w:b/>
          <w:u w:val="single"/>
        </w:rPr>
        <w:t xml:space="preserve">Asiakirja 10220</w:t>
      </w:r>
    </w:p>
    <w:p>
      <w:r>
        <w:rPr>
          <w:b/>
        </w:rPr>
        <w:t xml:space="preserve">Ohjeet</w:t>
      </w:r>
    </w:p>
    <w:p>
      <w:r>
        <w:t xml:space="preserve">Miten saada kalju kaveri näyttämään hyvältä?</w:t>
      </w:r>
    </w:p>
    <w:p>
      <w:r>
        <w:rPr>
          <w:b/>
        </w:rPr>
        <w:t xml:space="preserve">Vastaus</w:t>
      </w:r>
    </w:p>
    <w:p>
      <w:r>
        <w:t xml:space="preserve">Vaihtoehtoja on monia, mutta tärkeintä on, että olet oma itsesi ja näytät hyvältä.</w:t>
      </w:r>
    </w:p>
    <w:p>
      <w:r>
        <w:rPr>
          <w:b/>
          <w:u w:val="single"/>
        </w:rPr>
        <w:t xml:space="preserve">Asiakirja 10221</w:t>
      </w:r>
    </w:p>
    <w:p>
      <w:r>
        <w:rPr>
          <w:b/>
        </w:rPr>
        <w:t xml:space="preserve">Ohjeet</w:t>
      </w:r>
    </w:p>
    <w:p>
      <w:r>
        <w:t xml:space="preserve">Kuka on Simon Bolivar?</w:t>
      </w:r>
    </w:p>
    <w:p>
      <w:r>
        <w:rPr>
          <w:b/>
        </w:rPr>
        <w:t xml:space="preserve">Konteksti</w:t>
      </w:r>
    </w:p>
    <w:p>
      <w:r>
        <w:t xml:space="preserve">Simón José Antonio de la Santísima Trinidad Bolívar y Palacios[c] (24. heinäkuuta 1783 - 17. joulukuuta 1830) oli venezuelalainen sotilas- ja poliittinen johtaja, joka johti nykyiset Kolumbian, Venezuelan, Ecuadorin, Perun, Panaman ja Bolivian maat itsenäisiksi Espanjan imperiumista. Hänet tunnetaan puhekielessä nimellä El Libertador eli Amerikan vapauttaja.</w:t>
      </w:r>
    </w:p>
    <w:p>
      <w:r>
        <w:rPr>
          <w:b/>
        </w:rPr>
        <w:t xml:space="preserve">Vastaus</w:t>
      </w:r>
    </w:p>
    <w:p>
      <w:r>
        <w:t xml:space="preserve">Simón José Antonio de la Santísima Trinidad Bolívar y Palacios[c] (24. heinäkuuta 1783 - 17. joulukuuta 1830) oli venezuelalainen sotilas- ja poliittinen johtaja, joka johti nykyiset Kolumbian, Venezuelan, Ecuadorin, Perun, Panaman ja Bolivian maat itsenäisiksi Espanjan imperiumista. Hänet tunnetaan puhekielessä nimellä El Libertador eli Amerikan vapauttaja.</w:t>
        <w:br/>
        <w:br/>
        <w:t xml:space="preserve"> Simón Bolívar syntyi Caracasissa Venezuelan kenraalikapteeni Caracasissa varakkaaseen amerikkalaissyntyisten espanjalaisten (criollojen) perheeseen, mutta menetti lapsena molemmat vanhempansa. Bolívar sai koulutuksen ulkomailla ja asui Espanjassa, mikä oli hänen aikanaan yleistä yläluokkaisten perheiden miehille. Madridissa vuosina 1800-1802 asuessaan hän tutustui valistusfilosofiaan ja avioitui María Teresa Rodríguez del Toro y Alaysa -nimisen naisen kanssa, joka kuoli Venezuelassa keltakuumeeseen vuonna 1803. Vuosina 1803-1805 Bolívar lähti suurelle kiertomatkalle, joka päättyi Roomaan, jossa hän vannoi lopettavansa Espanjan vallan Amerikassa. Vuonna 1807 Bolívar palasi Venezuelaan ja ehdotti muille varakkaille kreoleille Venezuelan itsenäistymistä. Kun Espanjan valta Amerikassa heikkeni Napoleonin niemimaan sodan vuoksi, Bolívarista tuli innokas taistelija ja poliitikko Espanjan Amerikan itsenäisyyssodissa.</w:t>
        <w:br/>
        <w:br/>
        <w:t xml:space="preserve"> Bolívar aloitti sotilasuransa vuonna 1810 miliisiupseerina Venezuelan itsenäisyyssodassa, jossa hän taisteli rojalistien joukkoja vastaan Venezuelan ensimmäisen ja toisen tasavallan sekä Uuden Granadan yhdistyneiden maakuntien puolesta. Kun espanjalaiset joukot kukistivat Uuden Granadan vuonna 1815, Bolívar joutui maanpakoon Jamaikalle. Haitilla Bolívar tapasi Haitin vallankumousjohtajan Alexandre Pétion ja ystävystyi hänen kanssaan. Bolívar lupasi lakkauttaa orjuuden Espanjan Amerikassa, sai sotilaallista tukea Pétionilta ja palasi Venezuelaan. Hän perusti kolmannen tasavallan vuonna 1817 ja ylitti sitten Andit vapauttaakseen Uuden Granadan vuonna 1819. Bolívar ja hänen liittolaisensa kukistivat espanjalaiset Uudessa Granadassa vuonna 1819, Venezuelassa ja Panamassa vuonna 1821, Ecuadorissa vuonna 1822, Perussa vuonna 1824 ja Boliviassa vuonna 1825. Venezuela, Uusi Granada, Ecuador ja Panama yhdistyivät Kolumbian tasavallaksi (Gran Colombia), jonka presidenttinä Bolívar toimi siellä sekä Perussa ja Boliviassa.</w:t>
        <w:br/>
        <w:br/>
        <w:t xml:space="preserve"> Viimeisinä vuosinaan Bolívar pettyi yhä enemmän Etelä-Amerikan tasavaltoihin ja etääntyi niistä sentralistisen ideologiansa vuoksi. Hänet erotettiin peräkkäin viroistaan, kunnes hän luopui Kolumbian presidentin virasta ja kuoli tuberkuloosiin vuonna 1830. Hänen perintönsä on moninainen ja kauaskantoinen Latinalaisessa Amerikassa ja sen ulkopuolella. Häntä pidetään kansallisena ja kulttuurisena ikonina kaikkialla Latinalaisessa Amerikassa; Bolivian ja Venezuelan valtiot (Venezuelan bolivialaisena tasavaltana) on nimetty hänen mukaansa, ja hänen muistomerkkinsä on otettu käyttöön kaikkialla maailmassa julkisen taiteen tai kadunnimien muodossa ja populaarikulttuurissa.</w:t>
      </w:r>
    </w:p>
    <w:p>
      <w:r>
        <w:rPr>
          <w:b/>
          <w:u w:val="single"/>
        </w:rPr>
        <w:t xml:space="preserve">Asiakirja 10222</w:t>
      </w:r>
    </w:p>
    <w:p>
      <w:r>
        <w:rPr>
          <w:b/>
        </w:rPr>
        <w:t xml:space="preserve">Ohjeet</w:t>
      </w:r>
    </w:p>
    <w:p>
      <w:r>
        <w:t xml:space="preserve">Mitkä ovat Central Otagon neljä suurta osa-aluetta?</w:t>
      </w:r>
    </w:p>
    <w:p>
      <w:r>
        <w:rPr>
          <w:b/>
        </w:rPr>
        <w:t xml:space="preserve">Konteksti</w:t>
      </w:r>
    </w:p>
    <w:p>
      <w:r>
        <w:t xml:space="preserve">"Central Otagon viinialue jakautuu useisiin osa-alueisiin, joilla kullakin on oma ilmastonsa ja ominaispiirteensä.</w:t>
        <w:br/>
        <w:br/>
        <w:t xml:space="preserve"> Bannockburn on pieni maantieteellinen merkintäalue Kawarau-joen etelärannalla lähellä Cromwellia, ja se on hyvin lämmin alue, jonka kullankaivajat tunsivat nimellä "aavikon sydän"."[9] Viinirypäleet kypsyvät aikaisin hiekkaisella, silttisellä savimaalla. Korkeus vaihtelee 220 metristä 370 metriin (720-1 210 jalkaa).</w:t>
        <w:br/>
        <w:t xml:space="preserve"> Bendigo sijaitsee Clutha-joen / Mata-Aun ja Dunstan-järven itäpuolella, ja viinirypäleitä istutetaan sekä keskikorkealle (220 metriä) että korkealle (330-350 metriä). Tämän lämpimän alueen maaperä on vaihtelevan syvyistä, puolikuivaa, vapaasti valuvaa maaperää alemmilla tasoilla ja matalampaa maaperää korkeammilla alueilla. Bendigon osa-alueeseen kuuluvat Tarrasin ja Maori Pointin viinitarhat.</w:t>
        <w:br/>
        <w:t xml:space="preserve"> Gibbston on tiivis laakso, jota ympäröi vuoristoinen maasto. Noin 250 hehtaaria viiniköynnöksiä on istutettu Kawarau-joen etelärannalla sijaitsevalle rinteelle. Gibbston on osa-alueista viilein ja korkeimmalla sijaitseva, ja sen viinitarhat sijaitsevat 320-420 metrin korkeudessa. Sitä kutsutaan joskus Queenstownin osa-alueeksi.</w:t>
        <w:br/>
        <w:t xml:space="preserve"> Wānaka on pienin osa-alueista, ja sen viinitarhat sijaitsevat Wānaka-järven rantojen ja itäpuolella sijaitsevan Luggaten kaupungin välissä. Viinitarhat sijaitsevat 290-320 metrin korkeudella merenpinnasta, ja niiden ilmasto on samanlainen mutta hieman lämpimämpi kuin Gibbstonin alueella.</w:t>
        <w:br/>
        <w:t xml:space="preserve"> Alexandra Basinia ympäröivät Clutha-joki / Mata-Au ja Manuherikia-joki, ja siellä mitataan säännöllisesti Uuden-Seelannin kuumimpia kesälämpötiloja.[9] Kuivaa maisemaa hallitsevat liuskekivikalliot. Laaja vuorokausivaihtelu hillitsee korkeita lämpötiloja.</w:t>
        <w:br/>
        <w:t xml:space="preserve"> Cromwellin altaassa on eniten viiniköynnöksiä Kawarau-joen, Dunstan-järven ja Pisa-vuoriston rajaamalla alueella. Se on lämmin alue, jolle ovat ominaisia puolikuivat, korkeat terassit ja moreenit sekä loivasti kallistuvat viuhkat."</w:t>
      </w:r>
    </w:p>
    <w:p>
      <w:r>
        <w:rPr>
          <w:b/>
        </w:rPr>
        <w:t xml:space="preserve">Vastaus</w:t>
      </w:r>
    </w:p>
    <w:p>
      <w:r>
        <w:t xml:space="preserve">Central Otagon viinialue jakautuu useisiin osa-alueisiin: Bannockburn, Bendigo, Bendigo ja Wānaka.</w:t>
      </w:r>
    </w:p>
    <w:p>
      <w:r>
        <w:rPr>
          <w:b/>
          <w:u w:val="single"/>
        </w:rPr>
        <w:t xml:space="preserve">Asiakirja 10223</w:t>
      </w:r>
    </w:p>
    <w:p>
      <w:r>
        <w:rPr>
          <w:b/>
        </w:rPr>
        <w:t xml:space="preserve">Ohjeet</w:t>
      </w:r>
    </w:p>
    <w:p>
      <w:r>
        <w:t xml:space="preserve">Kuvaile Adani-konsernin arvostusta tekstissä mainitulla tavalla. Käytä esitystavassa muotoa "Kuukausi Vuosi, Arvostus Yhdysvaltain dollareina".</w:t>
      </w:r>
    </w:p>
    <w:p>
      <w:r>
        <w:rPr>
          <w:b/>
        </w:rPr>
        <w:t xml:space="preserve">Konteksti</w:t>
      </w:r>
    </w:p>
    <w:p>
      <w:r>
        <w:t xml:space="preserve">Adani Group on intialainen monikansallinen monialayritys, jonka pääkonttori sijaitsee Ahmedabadissa. Gautam Adani perusti sen vuonna 1988 raaka-ainekauppaa harjoittavaksi yritykseksi, jonka lippulaiva on Adani Enterprises.</w:t>
        <w:t xml:space="preserve">Konsernin monipuolisiin liiketoimintoihin kuuluvat satamanhoito, sähkön tuotanto ja siirto, uusiutuva energia, kaivostoiminta, lentokenttätoiminta, maakaasu, elintarvikkeiden jalostus ja infrastruktuuri.</w:t>
        <w:br/>
        <w:br/>
        <w:t xml:space="preserve">Huhtikuussa 2021 Adani Group ylitti 100 miljardin Yhdysvaltain dollarin ja huhtikuussa 2022 200 miljardin dollarin rajan markkina-arvossaan, molemmissa tapauksissa siitä tuli kolmas intialainen monialayritys Tata Groupin ja Reliance Industries -yhtiön jälkeen.[5] Marraskuussa 2022 se saavutti 280 miljardin Yhdysvaltain dollarin rajan (24 biljoonaa Intian ruplaa) ohittaen Tata Groupin.[7] Adani menetti sittemmin yli 104 miljardia dollaria markkina-arvostaan lyhyeksi myyneen Hindenburg Research -yhtiön esittämien petos- ja markkinamanipulaatiosyytösten jälkeen.[8] Adani Group on herättänyt myös muita kiistoja erilaisten sääntöjenvastaisista käytännöistä tehtyjen raporttien vuoksi.[9][10][11] Yli 60 prosenttia Adani Groupin liikevaihdosta tulee hiileen liittyvistä liiketoiminnoista.[12] Yrityksen yritysvelka oli 30 miljardia dollaria vuonna 2022[13].</w:t>
      </w:r>
    </w:p>
    <w:p>
      <w:r>
        <w:rPr>
          <w:b/>
        </w:rPr>
        <w:t xml:space="preserve">Vastaus</w:t>
      </w:r>
    </w:p>
    <w:p>
      <w:r>
        <w:t xml:space="preserve">Huhtikuu 2021, 100 miljardia Yhdysvaltain dollaria</w:t>
        <w:br/>
        <w:t xml:space="preserve">Huhtikuu 2022, 200 miljardia Yhdysvaltain dollaria</w:t>
        <w:br/>
        <w:t xml:space="preserve">Marraskuu 2022, 280 miljardia dollaria</w:t>
      </w:r>
    </w:p>
    <w:p>
      <w:r>
        <w:rPr>
          <w:b/>
          <w:u w:val="single"/>
        </w:rPr>
        <w:t xml:space="preserve">Asiakirja 10224</w:t>
      </w:r>
    </w:p>
    <w:p>
      <w:r>
        <w:rPr>
          <w:b/>
        </w:rPr>
        <w:t xml:space="preserve">Ohjeet</w:t>
      </w:r>
    </w:p>
    <w:p>
      <w:r>
        <w:t xml:space="preserve">Miten tislaajaa käytetään?</w:t>
      </w:r>
    </w:p>
    <w:p>
      <w:r>
        <w:rPr>
          <w:b/>
        </w:rPr>
        <w:t xml:space="preserve">Vastaus</w:t>
      </w:r>
    </w:p>
    <w:p>
      <w:r>
        <w:t xml:space="preserve">Tislaajaa käytetään alkoholin tai väkevien alkoholijuomien valmistukseen.  Se toimii käyttämällä lämpöä haihtumisen ja tiivistymisen aikaansaamiseksi lähtöaineen kanssa.  Esimerkiksi veden tislaus tapahtuu, kun vettä lämmitetään, jolloin se haihtuu höyryksi ja höyry tiivistyy uudelleen.  Tämä uudelleen tiivistetty höyry on tislattua vettä.  Samaa prosessia voidaan soveltaa muihin raakaruokiin, jotka ovat käyneet käymistilassa ja tuottaneet kirkasta alkoholia.</w:t>
      </w:r>
    </w:p>
    <w:p>
      <w:r>
        <w:rPr>
          <w:b/>
          <w:u w:val="single"/>
        </w:rPr>
        <w:t xml:space="preserve">Asiakirja 10225</w:t>
      </w:r>
    </w:p>
    <w:p>
      <w:r>
        <w:rPr>
          <w:b/>
        </w:rPr>
        <w:t xml:space="preserve">Ohjeet</w:t>
      </w:r>
    </w:p>
    <w:p>
      <w:r>
        <w:t xml:space="preserve">Mitä termi ACID tarkoittaa tietokantojen osalta?</w:t>
      </w:r>
    </w:p>
    <w:p>
      <w:r>
        <w:rPr>
          <w:b/>
        </w:rPr>
        <w:t xml:space="preserve">Vastaus</w:t>
      </w:r>
    </w:p>
    <w:p>
      <w:r>
        <w:t xml:space="preserve">ACID kattaa 4 ominaisuutta, jotka tietokantatransaktioilla tulisi olla. A tarkoittaa Atomicity (Atominen) - joko kaikki transaktion osana tehty työ on saatettava loppuun tai mikään siitä ei ole saatettava loppuun. C tarkoittaa johdonmukaisuutta eli transaktion tekemien muutosten pitäisi läpäistä kaikki validointisäännöt. I tarkoittaa eristämistä, jolla tarkoitetaan ajatusta, että transaktioiden pitäisi pystyä suorittamaan oikein muista samanaikaisista transaktioista riippumatta. D tarkoittaa kestävyyttä. Kaikkien transaktion tekemien töiden, jotka sitoutuvat, pitäisi säilyä virheistä huolimatta. Kukin näistä termeistä vaatii yksityiskohtaisempaa selitystä, mutta tässä on yleiskatsaus ACID-termistä tietokannoissa.</w:t>
      </w:r>
    </w:p>
    <w:p>
      <w:r>
        <w:rPr>
          <w:b/>
          <w:u w:val="single"/>
        </w:rPr>
        <w:t xml:space="preserve">Asiakirja 10226</w:t>
      </w:r>
    </w:p>
    <w:p>
      <w:r>
        <w:rPr>
          <w:b/>
        </w:rPr>
        <w:t xml:space="preserve">Ohjeet</w:t>
      </w:r>
    </w:p>
    <w:p>
      <w:r>
        <w:t xml:space="preserve">Mikä on "Scandoval"?</w:t>
      </w:r>
    </w:p>
    <w:p>
      <w:r>
        <w:rPr>
          <w:b/>
        </w:rPr>
        <w:t xml:space="preserve">Vastaus</w:t>
      </w:r>
    </w:p>
    <w:p>
      <w:r>
        <w:t xml:space="preserve">"Scandoval" on termi, joka on keksitty kuvaamaan Vanderpump Rules (VPR) -tosi-tv-sarjan useiden näyttelijöiden välistä ihmissuhdedraamaa. Siinä yhdistyvät sana "skandaali" ja päätekijän Tom Sandovalin sukunimi. Tom Sandovalilla, joka on joskus baarimikko ja VPR:n pitkäaikainen näyttelijä, oli suhde 8 vuotta kestäneen tyttöystävänsä, toisen baarimikon ja näyttelijän Ariana Maddoxin, Raquel Levissin kanssa. Leviss on VPR:n näyttelijä, entinen kauneuskuningatar ja ennen kaikkea yksi Arianan läheisimmistä ystävistä. Skandaali järkytti sekä näyttelijöitä että VPR:n faneja, mikä johtui ensisijaisesti suhteen odottamattomuudesta sekä Tomin ja Raquelin katumuksen puutteesta käytöksensä vuoksi. Draamasta tuli niin kansallisesti voimistunut, että jopa julkkikset - malli Chrissy Teigenistä SNL:ssä esiintyvään Aidy Bryantiin - ja muotibrändit - muun muassa laukkumerkki Beis - kommentoivat sitä julkisesti.</w:t>
      </w:r>
    </w:p>
    <w:p>
      <w:r>
        <w:rPr>
          <w:b/>
          <w:u w:val="single"/>
        </w:rPr>
        <w:t xml:space="preserve">Asiakirja 10227</w:t>
      </w:r>
    </w:p>
    <w:p>
      <w:r>
        <w:rPr>
          <w:b/>
        </w:rPr>
        <w:t xml:space="preserve">Ohjeet</w:t>
      </w:r>
    </w:p>
    <w:p>
      <w:r>
        <w:t xml:space="preserve">Valmistelen matkaa Barbadokselle. Mitä näistä asioista olisi viisasta tai epäviisasta tai vaarallista ottaa mukaan: uimapuvut, ilotulitusvälineet, hiihtotakki, aurinkovoide, hattu, aurinkolasit ja pyöräilykypärä.</w:t>
      </w:r>
    </w:p>
    <w:p>
      <w:r>
        <w:rPr>
          <w:b/>
        </w:rPr>
        <w:t xml:space="preserve">Vastaus</w:t>
      </w:r>
    </w:p>
    <w:p>
      <w:r>
        <w:t xml:space="preserve">Kannattaa ottaa mukaan: aurinkovoidetta, hattu, uimahousut ja aurinkolasit.</w:t>
        <w:br/>
        <w:t xml:space="preserve">Ei kannata ottaa mukaan: hiihtotakkia, pyöräilykypärää</w:t>
        <w:br/>
        <w:t xml:space="preserve">Vaarallista olisi ottaa mukaan: ilotulitteita</w:t>
      </w:r>
    </w:p>
    <w:p>
      <w:r>
        <w:rPr>
          <w:b/>
          <w:u w:val="single"/>
        </w:rPr>
        <w:t xml:space="preserve">Asiakirja 10228</w:t>
      </w:r>
    </w:p>
    <w:p>
      <w:r>
        <w:rPr>
          <w:b/>
        </w:rPr>
        <w:t xml:space="preserve">Ohjeet</w:t>
      </w:r>
    </w:p>
    <w:p>
      <w:r>
        <w:t xml:space="preserve">mitä on entropia</w:t>
      </w:r>
    </w:p>
    <w:p>
      <w:r>
        <w:rPr>
          <w:b/>
        </w:rPr>
        <w:t xml:space="preserve">Konteksti</w:t>
      </w:r>
    </w:p>
    <w:p>
      <w:r>
        <w:t xml:space="preserve">Entropia on tieteellinen käsite ja mitattavissa oleva fysikaalinen ominaisuus, joka useimmiten liitetään epäjärjestyksen, satunnaisuuden tai epävarmuuden tilaan. Termiä ja käsitettä käytetään monilla eri aloilla, klassisesta termodynamiikasta, jossa se tunnistettiin ensimmäisen kerran, tilastollisen fysiikan mikroskooppiseen luonnon kuvaukseen ja informaatioteorian periaatteisiin. Se on löytänyt laajoja sovelluksia kemiassa ja fysiikassa, biologisissa järjestelmissä ja niiden yhteydessä elämään, kosmologiassa, taloustieteessä, sosiologiassa, säätutkimuksessa, ilmastonmuutoksessa ja tietojärjestelmissä, mukaan lukien tiedonsiirto televiestinnässä[1].</w:t>
      </w:r>
    </w:p>
    <w:p>
      <w:r>
        <w:rPr>
          <w:b/>
        </w:rPr>
        <w:t xml:space="preserve">Vastaus</w:t>
      </w:r>
    </w:p>
    <w:p>
      <w:r>
        <w:t xml:space="preserve">Entropia on tieteellinen käsite ja mitattavissa oleva fysikaalinen ominaisuus, joka useimmiten liitetään epäjärjestyksen, satunnaisuuden tai epävarmuuden tilaan. Termiä ja käsitettä käytetään monilla eri aloilla, klassisesta termodynamiikasta, jossa se tunnistettiin ensimmäisen kerran, tilastollisen fysiikan mikroskooppiseen luonnon kuvaukseen ja informaatioteorian periaatteisiin. Se on löytänyt laajoja sovelluksia kemiassa ja fysiikassa, biologisissa järjestelmissä ja niiden yhteydessä elämään, kosmologiassa, taloustieteessä, sosiologiassa, säätutkimuksessa, ilmastonmuutoksessa ja tietojärjestelmissä, mukaan lukien tiedonsiirto televiestinnässä.</w:t>
        <w:t xml:space="preserve">1]</w:t>
        <w:br/>
        <w:br/>
        <w:t xml:space="preserve">Termodynaamiseen käsitteeseen viittasi skotlantilainen tiedemies ja insinööri William Rankine vuonna 1850 nimillä termodynaaminen funktio ja lämpöpotentiaali.[2] Vuonna 1865 saksalainen fyysikko Rudolf Clausius, yksi termodynamiikan alan johtavista perustajista, määritteli termodynaamisen käsitteen äärettömän pienen lämpömäärän ja sen hetkisen lämpötilan väliseksi suhteeksi. Hän kuvasi sitä aluksi nimellä muuntumissisältö, saksaksi Verwandlungsinhalt, ja myöhemmin hän käytti termiä entropia kreikankielisestä muuntumista tarkoittavasta sanasta.</w:t>
        <w:t xml:space="preserve">Viitaten mikroskooppiseen kokoonpanoon ja rakenteeseen Clausius tulkitsi vuonna 1862 käsitteen tarkoittavan hajoamista.[3]</w:t>
        <w:br/>
        <w:br/>
        <w:t xml:space="preserve">Entropian seurauksena tietyt prosessit ovat peruuttamattomia tai mahdottomia lukuun ottamatta vaatimusta, jonka mukaan energian säilyminen ei saa olla ristiriidassa energian säilymisen kanssa, mikä on ilmaistu termodynamiikan ensimmäisessä laissa. Entropia on keskeisessä asemassa termodynamiikan toisessa laissa, jonka mukaan spontaanille evoluutiolle jätettyjen eristettyjen järjestelmien entropia ei voi pienentyä ajan myötä, koska ne saavuttavat aina termodynaamisen tasapainotilan, jossa entropia on suurin.</w:t>
        <w:br/>
        <w:br/>
        <w:t xml:space="preserve"> Itävaltalainen fyysikko Ludwig Boltzmann selitti entropian olevan järjestelmän yksittäisten atomien ja molekyylien sellaisten mahdollisten mikroskooppisten järjestelyjen tai tilojen lukumäärän mitta, jotka ovat järjestelmän makroskooppisen tilan mukaisia. Näin hän toi tilastollisen epäjärjestyksen ja todennäköisyysjakaumien käsitteen termodynamiikan uudelle alalle, jota kutsutaan tilastolliseksi mekaniikaksi, ja löysi yhteyden mikroskooppisten vuorovaikutusten, jotka vaihtelevat keskimääräisen konfiguraation ympärillä, ja makroskooppisesti havaittavan käyttäytymisen välille yksinkertaisen logaritmisen lain muodossa, johon liittyy suhteellisuusvakio, Boltzmannin vakio, josta on tullut yksi nykyaikaisen kansainvälisen mittayksikköjärjestelmän (SI) määrittelevistä yleisvakioista.</w:t>
        <w:br/>
        <w:br/>
        <w:t xml:space="preserve"> Vuonna 1948 Bell Labsin tutkija Claude Shannon kehitti samanlaiset tilastolliset käsitteet mikroskooppisen epävarmuuden ja moninkertaisuuden mittaamiseksi televiestintäsignaalien satunnaisten informaatiohäviöiden ongelmaan. John von Neumannin ehdotuksesta Shannon nimesi tämän kadonneen informaation kokonaisuuden tilastomekaniikassa käytettyä käsitettä vastaavasti entropiaksi ja synnytti informaatioteorian. Tätä kuvausta on pidetty entropian käsitteen yleispätevänä määritelmänä[4].</w:t>
      </w:r>
    </w:p>
    <w:p>
      <w:r>
        <w:rPr>
          <w:b/>
          <w:u w:val="single"/>
        </w:rPr>
        <w:t xml:space="preserve">Asiakirja 10229</w:t>
      </w:r>
    </w:p>
    <w:p>
      <w:r>
        <w:rPr>
          <w:b/>
        </w:rPr>
        <w:t xml:space="preserve">Ohjeet</w:t>
      </w:r>
    </w:p>
    <w:p>
      <w:r>
        <w:t xml:space="preserve">Kuka on Durrandonin talon perustaja sarjassa A Song of Ice and Fire?</w:t>
      </w:r>
    </w:p>
    <w:p>
      <w:r>
        <w:rPr>
          <w:b/>
        </w:rPr>
        <w:t xml:space="preserve">Vastaus</w:t>
      </w:r>
    </w:p>
    <w:p>
      <w:r>
        <w:t xml:space="preserve">Durran, joka tunnetaan myös nimellä Durran Godsgrief.</w:t>
      </w:r>
    </w:p>
    <w:p>
      <w:r>
        <w:rPr>
          <w:b/>
          <w:u w:val="single"/>
        </w:rPr>
        <w:t xml:space="preserve">Asiakirja 10230</w:t>
      </w:r>
    </w:p>
    <w:p>
      <w:r>
        <w:rPr>
          <w:b/>
        </w:rPr>
        <w:t xml:space="preserve">Ohjeet</w:t>
      </w:r>
    </w:p>
    <w:p>
      <w:r>
        <w:t xml:space="preserve">Tunnista, onko kukin seuraavista ruokatyyppi: nuudeli, ruoho, pizza, puu, riisi, ruusu, pihvi.</w:t>
      </w:r>
    </w:p>
    <w:p>
      <w:r>
        <w:rPr>
          <w:b/>
        </w:rPr>
        <w:t xml:space="preserve">Vastaus</w:t>
      </w:r>
    </w:p>
    <w:p>
      <w:r>
        <w:t xml:space="preserve">nuudeli:</w:t>
        <w:t xml:space="preserve">Kyllä</w:t>
        <w:br/>
        <w:t xml:space="preserve">ruoho</w:t>
        <w:br/>
        <w:t xml:space="preserve"> pizza:</w:t>
        <w:br/>
        <w:t xml:space="preserve"> puu:</w:t>
        <w:t xml:space="preserve">Ei</w:t>
        <w:br/>
        <w:t xml:space="preserve">riisi:</w:t>
        <w:t xml:space="preserve">Kyllä</w:t>
        <w:br/>
        <w:t xml:space="preserve">ruusu:</w:t>
        <w:t xml:space="preserve">Ei</w:t>
        <w:br/>
        <w:t xml:space="preserve">pihvi: Kyllä</w:t>
      </w:r>
    </w:p>
    <w:p>
      <w:r>
        <w:rPr>
          <w:b/>
          <w:u w:val="single"/>
        </w:rPr>
        <w:t xml:space="preserve">Asiakirja 10231</w:t>
      </w:r>
    </w:p>
    <w:p>
      <w:r>
        <w:rPr>
          <w:b/>
        </w:rPr>
        <w:t xml:space="preserve">Ohjeet</w:t>
      </w:r>
    </w:p>
    <w:p>
      <w:r>
        <w:t xml:space="preserve">Miksi kuivattuja hedelmiä arvostetaan?</w:t>
      </w:r>
    </w:p>
    <w:p>
      <w:r>
        <w:rPr>
          <w:b/>
        </w:rPr>
        <w:t xml:space="preserve">Konteksti</w:t>
      </w:r>
    </w:p>
    <w:p>
      <w:r>
        <w:t xml:space="preserve">Kuivatut hedelmät ovat hedelmiä, joista suurin osa alkuperäisestä vesipitoisuudesta on poistettu joko luonnollisesti, auringossa kuivaamalla tai käyttämällä erikoiskuivaimia tai kuivauslaitteita. Kuivatuilla hedelmillä on pitkät käyttöperinteet, jotka juontavat juurensa jo neljänneltä vuosituhannelta eaa. Mesopotamiassa, ja niitä arvostetaan niiden makean maun, ravintoarvon ja pitkän säilyvyysajan vuoksi.</w:t>
        <w:br/>
        <w:t xml:space="preserve"> Nykyään kuivattujen hedelmien kulutus on laajalle levinnyttä. Lähes puolet myydyistä kuivatuista hedelmistä on rusinoita, ja seuraavina tulevat taatelit, luumut, viikunat, aprikoosit, persikat, omenat ja päärynät. Näitä kutsutaan "tavanomaisiksi" tai "perinteisiksi" kuivatuiksi hedelmiksi, jotka on kuivattu auringossa tai lämmitetyissä tuulitunnelikuivausrummuissa. Moniin hedelmiin, kuten karpaloihin, mustikoihin, kirsikoihin, mansikoihin ja mangoon, lisätään makeutusainetta (esim. sakkaroosisiirappia) ennen kuivausta. Jotkin kuivatuina hedelminä myytävät tuotteet, kuten papaija, kiivi ja ananas, ovat useimmiten kandeerattuja hedelmiä.</w:t>
        <w:br/>
        <w:t xml:space="preserve"> Kuivatut hedelmät säilyttävät suurimman osan tuoreiden hedelmien ravintoarvosta. Eri kuivattujen hedelmien ravintoainepitoisuudet heijastavat niiden tuoretta vastinetta ja käsittelymenetelmää.</w:t>
      </w:r>
    </w:p>
    <w:p>
      <w:r>
        <w:rPr>
          <w:b/>
        </w:rPr>
        <w:t xml:space="preserve">Vastaus</w:t>
      </w:r>
    </w:p>
    <w:p>
      <w:r>
        <w:t xml:space="preserve">Kuivatuilla hedelmillä on pitkät käyttöperinteet, jotka juontavat juurensa jo neljänneltä vuosituhannelta eaa. Mesopotamiassa, ja niitä arvostetaan niiden makean maun, ravintoarvon ja pitkän säilyvyyden vuoksi.</w:t>
      </w:r>
    </w:p>
    <w:p>
      <w:r>
        <w:rPr>
          <w:b/>
          <w:u w:val="single"/>
        </w:rPr>
        <w:t xml:space="preserve">Asiakirja 10232</w:t>
      </w:r>
    </w:p>
    <w:p>
      <w:r>
        <w:rPr>
          <w:b/>
        </w:rPr>
        <w:t xml:space="preserve">Ohjeet</w:t>
      </w:r>
    </w:p>
    <w:p>
      <w:r>
        <w:t xml:space="preserve">Mitä maita kutsutaan tiikeritaloudeksi?</w:t>
      </w:r>
    </w:p>
    <w:p>
      <w:r>
        <w:rPr>
          <w:b/>
        </w:rPr>
        <w:t xml:space="preserve">Konteksti</w:t>
      </w:r>
    </w:p>
    <w:p>
      <w:r>
        <w:t xml:space="preserve">Tiikeritaloudella tarkoitetaan sellaisen maan taloutta, jonka talous kasvaa nopeasti ja johon yleensä liittyy elintason nousu.1 Termiä käytettiin alun perin Aasian neljästä tiikeristä (Etelä-Korea, Taiwan, Hongkong ja Singapore), koska tiikerit ovat tärkeitä aasialaisessa symboliikassa, ja se innoitti myös tiikerikuutiotaloudet (Indonesia, Malesia, Thaimaa, Vietnam ja Filippiinit). Aasian tiikerit inspiroivat myöhemmin myös muita talouksia; Anatolian tiikerit (tietyt kaupungit Turkissa) 1980-luvulla, Persianlahden tiikeri (Dubai) 1990-luvulla, Kelttien tiikeri (Irlannin tasavalta) vuosina 1995-2000, Baltian tiikerit (Baltian maat) vuosina 2000-2007 ja Tatran tiikeri (Slovakia) vuosina 2002-2007[2].</w:t>
      </w:r>
    </w:p>
    <w:p>
      <w:r>
        <w:rPr>
          <w:b/>
        </w:rPr>
        <w:t xml:space="preserve">Vastaus</w:t>
      </w:r>
    </w:p>
    <w:p>
      <w:r>
        <w:t xml:space="preserve">Termiä "tiikeritalous" käytettiin alun perin Etelä-Koreasta, Taiwanista, Hongkongista ja Singaporesta. Se innoitti myös "Tiger Cub Economies" - Indonesia, Malesia, Thaimaa, Vietnam ja Filippiinit.</w:t>
      </w:r>
    </w:p>
    <w:p>
      <w:r>
        <w:rPr>
          <w:b/>
          <w:u w:val="single"/>
        </w:rPr>
        <w:t xml:space="preserve">Asiakirja 10233</w:t>
      </w:r>
    </w:p>
    <w:p>
      <w:r>
        <w:rPr>
          <w:b/>
        </w:rPr>
        <w:t xml:space="preserve">Ohjeet</w:t>
      </w:r>
    </w:p>
    <w:p>
      <w:r>
        <w:t xml:space="preserve">Mitkä näistä X-arkistojen jaksoista on ohjannut Kim Manners?</w:t>
        <w:br/>
        <w:t xml:space="preserve"> Redux, Redux II, Epätavalliset epäillyt, Kiertotie, Joululaulu, Emily, Kitsunegari...</w:t>
      </w:r>
    </w:p>
    <w:p>
      <w:r>
        <w:rPr>
          <w:b/>
        </w:rPr>
        <w:t xml:space="preserve">Vastaus</w:t>
      </w:r>
    </w:p>
    <w:p>
      <w:r>
        <w:t xml:space="preserve">Redux II, Epätavalliset epäillyt, Emily</w:t>
      </w:r>
    </w:p>
    <w:p>
      <w:r>
        <w:rPr>
          <w:b/>
          <w:u w:val="single"/>
        </w:rPr>
        <w:t xml:space="preserve">Asiakirja 10234</w:t>
      </w:r>
    </w:p>
    <w:p>
      <w:r>
        <w:rPr>
          <w:b/>
        </w:rPr>
        <w:t xml:space="preserve">Ohjeet</w:t>
      </w:r>
    </w:p>
    <w:p>
      <w:r>
        <w:t xml:space="preserve">Mikä on ainutlaatuista NCAA:n miesten koripalloturnauksessa vuonna 2023?</w:t>
      </w:r>
    </w:p>
    <w:p>
      <w:r>
        <w:rPr>
          <w:b/>
        </w:rPr>
        <w:t xml:space="preserve">Vastaus</w:t>
      </w:r>
    </w:p>
    <w:p>
      <w:r>
        <w:t xml:space="preserve">Turnauksessa ei ollut yhtään huippusijoitettua joukkuetta neljän parhaan joukossa, ja turnauksessa nähtiin erittäin harvinainen 16. siemenen ja 1. siemenen välinen tappio, kun Purdue hävisi.</w:t>
      </w:r>
    </w:p>
    <w:p>
      <w:r>
        <w:rPr>
          <w:b/>
          <w:u w:val="single"/>
        </w:rPr>
        <w:t xml:space="preserve">Asiakirja 10235</w:t>
      </w:r>
    </w:p>
    <w:p>
      <w:r>
        <w:rPr>
          <w:b/>
        </w:rPr>
        <w:t xml:space="preserve">Ohjeet</w:t>
      </w:r>
    </w:p>
    <w:p>
      <w:r>
        <w:t xml:space="preserve">Onko Singapore hyvä paikka kehittää vaurautta?</w:t>
      </w:r>
    </w:p>
    <w:p>
      <w:r>
        <w:rPr>
          <w:b/>
        </w:rPr>
        <w:t xml:space="preserve">Konteksti</w:t>
      </w:r>
    </w:p>
    <w:p>
      <w:r>
        <w:t xml:space="preserve">Talous</w:t>
        <w:br/>
        <w:t xml:space="preserve">Pääartikkeli</w:t>
        <w:t xml:space="preserve">Singaporen talous</w:t>
        <w:br/>
        <w:t xml:space="preserve">Singapore Airlines juhlisti maan kultaista juhlavuotta Airbus A380 -lentokoneensa lipun värityksellä</w:t>
        <w:br/>
        <w:t xml:space="preserve">Singapore Airlines, maan lippuyhtiö, juhlisti maan kultaista juhlavuotta 2015 Airbus A380 -lentokoneensa lipun värityksellä.</w:t>
        <w:br/>
        <w:t xml:space="preserve"> Singaporessa on pitkälle kehittynyt markkinatalous, joka on historiallisesti perustunut laajalle entrepôt-kaupalle. Singapore on Hongkongin, Etelä-Korean ja Taiwanin ohella yksi Aasian neljästä tiikeristä, ja se on ylittänyt vertaismaansa asukaskohtaisen bruttokansantuotteen (BKT) osalta.</w:t>
        <w:t xml:space="preserve">Vuosina 1965-1995 kasvuvauhti oli keskimäärin noin 6 prosenttia vuodessa, mikä muutti väestön elintasoa.[222]</w:t>
        <w:br/>
        <w:br/>
        <w:t xml:space="preserve">Singaporen taloutta pidetään vapaana,[223] innovatiivisena,[224] dynaamisena[225] ja yritysystävällisenä.[226] Singapore on useiden vuosien ajan ollut yksi harvoista[227] maista, joilla on kolmen suuren luottoluokitus AAA, ja ainoa Aasian maa, joka on saavuttanut tämän luokituksen.228] Singapore houkuttelee runsaasti ulkomaisia investointeja sijaintinsa, ammattitaitoisen työvoimansa, alhaisen verokantansa, kehittyneen infrastruktuurinsa ja nollatoleranssinsa korruptiota kohtaan ansiosta.[229] Se on Maailman talousfoorumin 141 maata käsittävän rankingin[230] mukaan maailman kilpailukykyisin talous vuonna 2019,[230] ja sillä on toiseksi korkein BKT asukasta kohden.231][232] Noin 44 prosenttia Singaporen työvoimasta on ei-singaporelaisia[233].[233] Markkinavapaudesta huolimatta Singaporen valtion toiminnoilla on merkittävä osuus Singaporen taloudessa, sillä niiden osuus BKT:stä on 22 prosenttia[234].[234] Kaupunki on suosittu paikka konferensseille ja tapahtumille.</w:t>
        <w:t xml:space="preserve">235]</w:t>
        <w:br/>
        <w:br/>
        <w:t xml:space="preserve">Singaporen valuutta on Singaporen dollari (SGD tai S$), jonka laskee liikkeelle Singaporen rahaviranomainen (Monetary Authority of Singapore, MAS).[236] Se on ollut vaihdettavissa Brunein dollarin kanssa nimellisarvoon vuodesta 1967 lähtien.[237] MAS hoitaa rahapolitiikkaansa sallimalla Singaporen dollarin kurssin nousta tai laskea julkistamattoman kaupankäyntivyöhykkeen sisällä.</w:t>
        <w:t xml:space="preserve">Tämä eroaa useimmista keskuspankeista, jotka käyttävät korkoja politiikan ohjaamiseen.[238] Singaporella on maailman yhdestoista suurin valuuttavaranto[239] ja yksi korkeimmista ulkomaisista nettosijoitusasemista asukasta kohti.[240][241</w:t>
        <w:br/>
        <w:br/>
        <w:t xml:space="preserve">Singaporea on pidetty varakkaiden veroparatiisina[242], koska sen henkilökohtaisten tulojen veroasteet ovat alhaiset ja ulkomaisiin tuloihin ja pääomavoittoihin sovelletaan verovapautuksia. Esimerkkeinä Singaporeen asettuneista varakkaista henkilöistä voidaan mainita esimerkiksi australialainen miljoonakauppias Brett Blundy ja monimiljardööri ja Facebookin perustaja Eduardo Saverin.[243] Vuonna 2009 Singapore poistettiin Taloudellisen yhteistyön ja kehityksen järjestön (OECD) veroparatiisien listalta[244], ja se sijoittui neljänneksi Tax Justice Networkin vuoden 2015 Financial Secrecy Index -indeksissä, jossa luetellaan maailman offshore-rahoituspalvelujen tarjoajat, ja se on pankkitoimintaa, joka kattaa kahdeksasosan maailman offshore-pääomasta, ja tarjoaa samalla "lukuisia veronkierto- ja veronkiertomahdollisuuksia".[245] Elokuussa 2016 The Straits Times -lehti kertoi, että Indonesia oli päättänyt perustaa veroparatiiseja kahdelle Singaporen lähellä sijaitsevalle saarelle tuodakseen indonesialaisen pääoman takaisin veropohjaan.[246] Lokakuussa 2016 Singaporen rahaviranomainen antoi UBS:lle ja DBS:lle varoituksen ja sakot sekä peruutti Falcon Private Bankin pankkitoimiluvan niiden väitetyn roolin vuoksi Malesian valtionrahastoskandaalissa.</w:t>
        <w:t xml:space="preserve">247][248]</w:t>
        <w:br/>
        <w:br/>
        <w:br/>
        <w:t xml:space="preserve">Panoraamanäkymä Central Business Districtistä</w:t>
        <w:br/>
        <w:t xml:space="preserve">Singaporessa on maailman korkein miljonäärien osuus, sillä joka kuudennella kotitaloudella on vähintään miljoona Yhdysvaltain dollaria käytettävissä olevaa varallisuutta. Tähän ei sisällytetä kiinteistöjä, yrityksiä ja ylellisyystavaroita, jotka mukaan laskettuna lisäisivät miljonäärien määrää, varsinkin kun Singaporen kiinteistöt ovat maailman kalleimpia.[249] Vuonna 2016 Economist Intelligence Unit arvioi Singaporen maailman kalleimmaksi kaupungiksi jo kolmantena peräkkäisenä vuonna[250][251], ja tämä piti paikkansa myös vuonna 2018.[252] Hallitus tarjoaa sosiaali- ja perhekehitysministeriön kautta lukuisia avustusohjelmia kodittomille ja vähävaraisille, joten akuutti köyhyys on harvinaista. Joihinkin ohjelmiin kuuluu 400-1 000 Singaporen dollarin taloudellisen tuen antaminen kuukaudessa apua tarvitseville kotitalouksille, ilmaisen sairaanhoidon tarjoaminen valtion sairaaloissa ja lasten lukukausimaksujen maksaminen.[253][254][255] Muita etuja ovat muun muassa kuntosalimaksujen korvaaminen kansalaisten kannustamiseksi liikuntaan,[256] jopa 166 000 Singaporen dollaria vauvabonuksena jokaiselle kansalaiselle,[257] voimakkaasti tuettu terveydenhuolto, taloudellinen tuki vammaisille, edullisempien kannettavien tietokoneiden tarjoaminen köyhille opiskelijoille,[258] alennukset kustannuksista, kuten julkisesta liikenteestä[259] ja sähkölaskuista, ja paljon muuta.[260][261] Vuonna 2018 Singaporen sijoitus inhimillisen kehityksen indeksissä on yhdeksäs maailmassa, ja sen HDI-arvo on 0,935.[262][262]</w:t>
      </w:r>
    </w:p>
    <w:p>
      <w:r>
        <w:rPr>
          <w:b/>
        </w:rPr>
        <w:t xml:space="preserve">Vastaus</w:t>
      </w:r>
    </w:p>
    <w:p>
      <w:r>
        <w:t xml:space="preserve">Singaporen taloutta pidetään vapaana,[223] innovatiivisena,[224] dynaamisena[225] ja yritysystävällisenä. Singaporessa on maailman korkein miljonäärien osuus, sillä joka kuudennella kotitaloudella on vähintään miljoona Yhdysvaltain dollaria käytettävissä olevaa varallisuutta.</w:t>
      </w:r>
    </w:p>
    <w:p>
      <w:r>
        <w:rPr>
          <w:b/>
          <w:u w:val="single"/>
        </w:rPr>
        <w:t xml:space="preserve">Asiakirja 10236</w:t>
      </w:r>
    </w:p>
    <w:p>
      <w:r>
        <w:rPr>
          <w:b/>
        </w:rPr>
        <w:t xml:space="preserve">Ohjeet</w:t>
      </w:r>
    </w:p>
    <w:p>
      <w:r>
        <w:t xml:space="preserve">Kerro, kuka on ohjannut elokuvan, ketkä ovat sen pääosan esittäjät ja minkä Oscar-palkinnon se on voittanut.</w:t>
      </w:r>
    </w:p>
    <w:p>
      <w:r>
        <w:rPr>
          <w:b/>
        </w:rPr>
        <w:t xml:space="preserve">Konteksti</w:t>
      </w:r>
    </w:p>
    <w:p>
      <w:r>
        <w:t xml:space="preserve">Monikansallinen hanke tehtiin 17 miljoonan dollarin budjetilla, ja sen tuottivat Edko Films ja Zoom Hunt Productions yhteistyössä China Film Co-productions Corporationin ja Asian Union Film &amp; Entertainmentin kanssa Columbia Pictures Film Production Asia -yhtiölle yhteistyössä Good Machine Internationalin kanssa. Crouching Tiger, Hidden Dragon -elokuvasta, jonka dialogi on standardikiinaksi ja joka on tekstitetty eri markkinoita varten, tuli yllättävä kansainvälinen menestys, joka tuotti 213,5 miljoonaa dollaria maailmanlaajuisesti. Yhdysvalloissa se tuotti 128 miljoonaa Yhdysvaltain dollaria, ja siitä tuli Yhdysvaltain historian suurin ulkomailla tuotettu vieraskielinen elokuva. Elokuva oli ensimmäinen vieraskielinen elokuva, joka rikkoi 100 miljoonan dollarin rajan Yhdysvalloissa.</w:t>
      </w:r>
    </w:p>
    <w:p>
      <w:r>
        <w:rPr>
          <w:b/>
        </w:rPr>
        <w:t xml:space="preserve">Vastaus</w:t>
      </w:r>
    </w:p>
    <w:p>
      <w:r>
        <w:t xml:space="preserve">Elokuvan on ohjannut Ang Lee, ja sen pääosissa nähdään Chow Yun-fat, Michelle Yeoh, Zhang Ziyi ja Chang Chen. Vuoden 2001 73. Oscar-gaalassa se voitti parhaan vieraskielisen elokuvan, parhaan taideohjauksen, parhaan alkuperäisen musiikin ja parhaan kuvauksen.</w:t>
      </w:r>
    </w:p>
    <w:p>
      <w:r>
        <w:rPr>
          <w:b/>
          <w:u w:val="single"/>
        </w:rPr>
        <w:t xml:space="preserve">Asiakirja 10237</w:t>
      </w:r>
    </w:p>
    <w:p>
      <w:r>
        <w:rPr>
          <w:b/>
        </w:rPr>
        <w:t xml:space="preserve">Ohjeet</w:t>
      </w:r>
    </w:p>
    <w:p>
      <w:r>
        <w:t xml:space="preserve">Luokittele nämä proteiini-, rasva- tai hiilihydraattilähteiksi: pihvi, jogurtti, juusto, banaani, leipä, pasta.</w:t>
      </w:r>
    </w:p>
    <w:p>
      <w:r>
        <w:rPr>
          <w:b/>
        </w:rPr>
        <w:t xml:space="preserve">Vastaus</w:t>
      </w:r>
    </w:p>
    <w:p>
      <w:r>
        <w:t xml:space="preserve">Pihvi: proteiinia, jogurtti: proteiinia, juusto: rasvaa, banaani: hiilareita, leipä: hiilareita, pasta: hiilareita.</w:t>
      </w:r>
    </w:p>
    <w:p>
      <w:r>
        <w:rPr>
          <w:b/>
          <w:u w:val="single"/>
        </w:rPr>
        <w:t xml:space="preserve">Asiakirja 10238</w:t>
      </w:r>
    </w:p>
    <w:p>
      <w:r>
        <w:rPr>
          <w:b/>
        </w:rPr>
        <w:t xml:space="preserve">Ohjeet</w:t>
      </w:r>
    </w:p>
    <w:p>
      <w:r>
        <w:t xml:space="preserve">Millä lentokentällä minun pitäisi lentää, jos menen San Francisco Bay Area?</w:t>
      </w:r>
    </w:p>
    <w:p>
      <w:r>
        <w:rPr>
          <w:b/>
        </w:rPr>
        <w:t xml:space="preserve">Vastaus</w:t>
      </w:r>
    </w:p>
    <w:p>
      <w:r>
        <w:t xml:space="preserve">San Franciscon lahden alueella on kolme suurta lentokenttää: San Franciscon kansainvälinen lentoasema (SFO), Oaklandin kansainvälinen lentoasema (OAK) ja San Josen kansainvälinen lentoasema (SJC). Ne sijaitsevat Bay Arean eri alueilla ja palvelevat eri kaupunginosia.</w:t>
        <w:br/>
        <w:br/>
        <w:t xml:space="preserve"> Jos lennät San Franciscoon tai Peninsulan alueelle, San Franciscon sisäinen lentoasema on kätevin lentoasema.</w:t>
        <w:br/>
        <w:br/>
        <w:t xml:space="preserve"> Jos matkustat East Bayhin, kuten UC Berkeleyhyn tai Oaklandiin, Oaklandin kansainvälinen lentoasema on paras vaihtoehto.</w:t>
        <w:br/>
        <w:br/>
        <w:t xml:space="preserve"> Jos matkustat South Bayn alueelle, kuten Palo Altoon, Mountain View'hun tai San Joseen, määränpääsi on San Josen kansainvälinen lentoasema.</w:t>
      </w:r>
    </w:p>
    <w:p>
      <w:r>
        <w:rPr>
          <w:b/>
          <w:u w:val="single"/>
        </w:rPr>
        <w:t xml:space="preserve">Asiakirja 10239</w:t>
      </w:r>
    </w:p>
    <w:p>
      <w:r>
        <w:rPr>
          <w:b/>
        </w:rPr>
        <w:t xml:space="preserve">Ohjeet</w:t>
      </w:r>
    </w:p>
    <w:p>
      <w:r>
        <w:t xml:space="preserve">Missä Kamlaksha Rama Naik on suorittanut liiketalouden tutkinnon?</w:t>
      </w:r>
    </w:p>
    <w:p>
      <w:r>
        <w:rPr>
          <w:b/>
        </w:rPr>
        <w:t xml:space="preserve">Konteksti</w:t>
      </w:r>
    </w:p>
    <w:p>
      <w:r>
        <w:t xml:space="preserve">Kamlaksha Rama Naik, joka tunnetaan paremmin nimellä K R Naik (hindi: क़ रा नायक़) on intialainen teollisuusinsinööri. Hän perusti D-Link Ltd. (Intia) vuonna 1993. Hän on toiminut IT-teollisuudessa 50 vuotta, ja hänellä on ollut keskeinen rooli IT-verkkomarkkinoiden ja niitä ympäröivän kanavaekosysteemin luomisessa Intiassa. Hän oli useiden uusien liiketoimintojen ja jakelumallien edelläkävijä jo vuonna 1990, jolloin tietotekniikka oli vasta syntymässä ja tietotekniikan jakelukanavan käsite oli vasta kehitteillä.</w:t>
        <w:br/>
        <w:br/>
        <w:t xml:space="preserve"> Naik syntyi Karwarissa, Karnatakassa 19. marraskuuta 1947. Hän kävi koulunsa Karwarissa ja muutti myöhemmin Mumbaihin. Naik on koulutukseltaan koneinsinööri, ja hänellä on teollisuustekniikan P.G.-tutkinto ja muovitekniikan lisensiaatin tutkinto. Hän suoritti liikkeenjohdon tutkinnon Jamnalalal Bajaj Instituutissa Mumbaissa.</w:t>
      </w:r>
    </w:p>
    <w:p>
      <w:r>
        <w:rPr>
          <w:b/>
        </w:rPr>
        <w:t xml:space="preserve">Vastaus</w:t>
      </w:r>
    </w:p>
    <w:p>
      <w:r>
        <w:t xml:space="preserve">Jamnalalal Bajaj Institute Mumbaissa</w:t>
      </w:r>
    </w:p>
    <w:p>
      <w:r>
        <w:rPr>
          <w:b/>
          <w:u w:val="single"/>
        </w:rPr>
        <w:t xml:space="preserve">Asiakirja 10240</w:t>
      </w:r>
    </w:p>
    <w:p>
      <w:r>
        <w:rPr>
          <w:b/>
        </w:rPr>
        <w:t xml:space="preserve">Ohjeet</w:t>
      </w:r>
    </w:p>
    <w:p>
      <w:r>
        <w:t xml:space="preserve">Mitä tarkoittavat termit tasavirta (DC) ja vaihtovirta (AC)?</w:t>
      </w:r>
    </w:p>
    <w:p>
      <w:r>
        <w:rPr>
          <w:b/>
        </w:rPr>
        <w:t xml:space="preserve">Konteksti</w:t>
      </w:r>
    </w:p>
    <w:p>
      <w:r>
        <w:t xml:space="preserve">Sähkövarauksen liikettä kutsutaan sähkövirraksi, jonka voimakkuus mitataan yleensä ampeereina. Virta voi koostua mistä tahansa liikkuvista varatuista hiukkasista; tavallisimmin ne ovat elektroneja, mutta mikä tahansa liikkeessä oleva varaus muodostaa virran. Sähkövirta voi kulkea joidenkin asioiden, sähköjohtimien, läpi, mutta ei sähköeristimen läpi.</w:t>
        <w:br/>
        <w:t xml:space="preserve"> Historiallisen käytännön mukaan positiivinen virta määritellään virtaussuunnaksi, joka on samansuuntainen kuin sen sisältämä positiivinen varaus tai joka virtaa virtapiirin positiivisimmasta osasta negatiivisimpaan osaan. Tällä tavoin määriteltyä virtaa kutsutaan tavanomaiseksi virraksi. Negatiivisesti varattujen elektronien liikettä sähköpiirissä, joka on yksi tunnetuimmista virran muodoista, pidetään siten positiivisena elektronien kulkusuunnan vastakkaiseen suuntaan. Olosuhteista riippuen sähkövirta voi kuitenkin koostua varattujen hiukkasten virtauksesta kumpaankin suuntaan tai jopa molempiin suuntiin samanaikaisesti. Positiivisesta negatiiviseen -käytäntöä käytetään yleisesti tämän tilanteen yksinkertaistamiseksi.</w:t>
        <w:br/>
        <w:t xml:space="preserve"> Prosessia, jossa sähkövirta kulkee materiaalin läpi, kutsutaan sähkönjohtumiseksi, ja sen luonne vaihtelee varattujen hiukkasten ja materiaalin, jonka läpi ne kulkevat, mukaan. Esimerkkejä sähkövirroista ovat metallin johtuminen, jossa elektronit kulkevat johtimen, kuten metallin, läpi, ja elektrolyysi, jossa ionit (varatut atomit) kulkevat nesteiden läpi tai plasmojen, kuten sähkökipinöiden, läpi. Vaikka itse hiukkaset voivat liikkua melko hitaasti, joskus keskimääräisen ajelehtimisnopeuden ollessa vain millimetrin murto-osia sekunnissa, niitä liikkeelle paneva sähkökenttä etenee lähes valon nopeudella, minkä ansiosta sähkösignaalit voivat kulkea nopeasti johtoja pitkin.</w:t>
        <w:br/>
        <w:t xml:space="preserve"> 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 Vaihtovirran aikakeskiarvo on nolla, mutta se tuottaa energiaa ensin yhteen suuntaan ja sitten toiseen suuntaan. Vaihtovirtaan vaikuttavat sellaiset sähköiset ominaisuudet, joita ei havaita tasaisessa tasavirrassa, kuten induktanssi ja kapasitanssi. Näistä ominaisuuksista voi kuitenkin tulla tärkeitä, kun virtapiiriin kohdistuu transientteja, kuten silloin, kun se kytketään ensimmäisen kerran jännitteiseksi.</w:t>
      </w:r>
    </w:p>
    <w:p>
      <w:r>
        <w:rPr>
          <w:b/>
        </w:rPr>
        <w:t xml:space="preserve">Vastaus</w:t>
      </w:r>
    </w:p>
    <w:p>
      <w:r>
        <w:t xml:space="preserve">Tekniikassa ja kotitalouksissa virta kuvataan usein joko tasavirraksi (DC) tai vaihtovirraksi (AC). Nämä termit viittaavat siihen, miten virta vaihtelee ajassa. Tasavirta, jota esimerkiksi akku tuottaa ja jota useimmat elektroniikkalaitteet tarvitsevat, on yksisuuntainen virtaus virtapiirin positiivisesta osasta negatiiviseen.Jos virtaa kuljettavat elektronit, kuten tavallisimmin tapahtuu, ne kulkevat vastakkaiseen suuntaan. Vaihtovirta on virtaa, jonka suunta vaihtuu toistuvasti; lähes aina tämä tapahtuu siniaaltona. Vaihtovirta sykkii siis edestakaisin johtimessa ilman, että varaus siirtyy ajan kuluessa nettomatkan verran.</w:t>
      </w:r>
    </w:p>
    <w:p>
      <w:r>
        <w:rPr>
          <w:b/>
          <w:u w:val="single"/>
        </w:rPr>
        <w:t xml:space="preserve">Asiakirja 10241</w:t>
      </w:r>
    </w:p>
    <w:p>
      <w:r>
        <w:rPr>
          <w:b/>
        </w:rPr>
        <w:t xml:space="preserve">Ohjeet</w:t>
      </w:r>
    </w:p>
    <w:p>
      <w:r>
        <w:t xml:space="preserve">Miksi Bacardi 151 lopetettiin Yhdysvalloissa?</w:t>
      </w:r>
    </w:p>
    <w:p>
      <w:r>
        <w:rPr>
          <w:b/>
        </w:rPr>
        <w:t xml:space="preserve">Konteksti</w:t>
      </w:r>
    </w:p>
    <w:p>
      <w:r>
        <w:t xml:space="preserve">Bacardi 151 on Bermudan Hamiltonissa sijaitsevan Bacardi Limitedin valmistama erittäin alkoholipitoista rommia, jonka valmistus on lopetettu. Se on saanut nimensä sen alkoholipitoisuuden mukaan, joka on 151 U.S. proof eli 75,5 tilavuusprosenttia alkoholia. Tämä on paljon korkeampi kuin tyypillinen rommi, jonka keskimääräinen alkoholipitoisuus on noin 35-40 tilavuusprosenttia.</w:t>
        <w:t xml:space="preserve">Bacardi 151:tä myytiin Yhdysvalloissa ja Kanadassa ainakin vuodesta 1963 vuoteen 2016, jolloin sen valmistus lopetettiin.[1][2]</w:t>
        <w:br/>
        <w:br/>
        <w:t xml:space="preserve">Turvallisuus ja oikeusjutut</w:t>
        <w:br/>
        <w:t xml:space="preserve">Korkean alkoholipitoisuutensa vuoksi Bacardi 151 oli viinoista erityisen tulenarka. Tästä syystä sitä käytettiin usein sytytyslähteenä "liekkivissä shoteissa"[3][4] ja jopa kotitekoisissa pyroteknisissä tempauksissa.[5] Pullossa oli varoitusetiketti, jossa neuvottiin kuluttajia muun muassa: "Älä käytä tätä tuotetta liekkiviin ruokiin tai muihin juomiin". Pullot oli myös varustettu pullon kaulaan puristetulla ruostumattomasta teräksestä valmistetulla liekinsammuttimella, joka esti pullon sisällä olevan rommin syttymisen.</w:t>
        <w:t xml:space="preserve">huolimatta Bacardi joutui kohtaamaan ainakin kaksi oikeusjuttua kuluttajilta, jotka väittivät loukkaantuneensa vakavasti tuotteen liekkien vuoksi.[6][7] Vaikka yhtiö ei koskaan antanut virallista lausuntoa tuotteen lopettamisesta, on arveltu, että "on aika hyvä arvaus, että Bacardi kyllästyi siihen, että häntä haastetaan oikeuteen."[2]</w:t>
        <w:br/>
        <w:br/>
        <w:t xml:space="preserve">Sekoitusjuomat</w:t>
        <w:br/>
        <w:t xml:space="preserve">Bacardi 151:tä käytettiin tyypillisesti makeissa juomissa, kuten Hurricanessa (Hurricane) ja Caribou Loussa (Karibu Lou), joissa yhdistetään rommia ja hedelmämehuja.</w:t>
      </w:r>
    </w:p>
    <w:p>
      <w:r>
        <w:rPr>
          <w:b/>
        </w:rPr>
        <w:t xml:space="preserve">Vastaus</w:t>
      </w:r>
    </w:p>
    <w:p>
      <w:r>
        <w:t xml:space="preserve">Korkean alkoholipitoisuutensa vuoksi Bacardi 151 oli viinoista erityisen tulenarka. Bacardi joutui ainakin kahteen oikeusjuttuun, joissa kuluttajat väittivät saaneensa vakavia vammoja tuotteen liekkien vuoksi. On spekuloitu, että "on melko todennäköistä, että Bacardi kyllästyi siihen, että häntä haastettiin oikeuteen".</w:t>
      </w:r>
    </w:p>
    <w:p>
      <w:r>
        <w:rPr>
          <w:b/>
          <w:u w:val="single"/>
        </w:rPr>
        <w:t xml:space="preserve">Asiakirja 10242</w:t>
      </w:r>
    </w:p>
    <w:p>
      <w:r>
        <w:rPr>
          <w:b/>
        </w:rPr>
        <w:t xml:space="preserve">Ohjeet</w:t>
      </w:r>
    </w:p>
    <w:p>
      <w:r>
        <w:t xml:space="preserve">Luokittele kukin joko sammakkoeläimeksi, linnuksi tai kalaksi: lohi, taimen, salamanteri, kardinaali, pöllö, haukka, sammakko.</w:t>
      </w:r>
    </w:p>
    <w:p>
      <w:r>
        <w:rPr>
          <w:b/>
        </w:rPr>
        <w:t xml:space="preserve">Vastaus</w:t>
      </w:r>
    </w:p>
    <w:p>
      <w:r>
        <w:t xml:space="preserve">Lohi:</w:t>
        <w:t xml:space="preserve">Kala</w:t>
        <w:br/>
        <w:t xml:space="preserve">Taimen:</w:t>
        <w:t xml:space="preserve">Kala</w:t>
        <w:br/>
        <w:t xml:space="preserve">Salamanteri:</w:t>
        <w:t xml:space="preserve">Sammakkoeläin</w:t>
        <w:br/>
        <w:t xml:space="preserve">Cardinal:</w:t>
        <w:t xml:space="preserve">Bird</w:t>
        <w:br/>
        <w:t xml:space="preserve">Owl: Bird</w:t>
        <w:br/>
        <w:t xml:space="preserve">Falcon: Bird</w:t>
        <w:br/>
        <w:t xml:space="preserve">Sammakko: Amphibian</w:t>
      </w:r>
    </w:p>
    <w:p>
      <w:r>
        <w:rPr>
          <w:b/>
          <w:u w:val="single"/>
        </w:rPr>
        <w:t xml:space="preserve">Asiakirja 10243</w:t>
      </w:r>
    </w:p>
    <w:p>
      <w:r>
        <w:rPr>
          <w:b/>
        </w:rPr>
        <w:t xml:space="preserve">Ohjeet</w:t>
      </w:r>
    </w:p>
    <w:p>
      <w:r>
        <w:t xml:space="preserve">Tämän Tardigradeja koskevan kappaleen perusteella milloin lähetimme ne ensimmäisen kerran avaruuteen?</w:t>
      </w:r>
    </w:p>
    <w:p>
      <w:r>
        <w:rPr>
          <w:b/>
        </w:rPr>
        <w:t xml:space="preserve">Konteksti</w:t>
      </w:r>
    </w:p>
    <w:p>
      <w:r>
        <w:t xml:space="preserve">Tardigrades on ensimmäinen tunnettu eläin, joka on selvinnyt hengissä ulkoavaruuden jälkeen.[68] Syyskuussa 2007 dehydratoidut tardigrades-eläimet vietiin matalalle Maan kiertoradalle FOTON-M3-lennolla, joka kuljetti BIOPAN-astrobiologian hyötykuormaa. Kymmenen päivän ajan tardigrades-ryhmät, joista osa oli aiemmin kuivattu ja osa ei, altistettiin ulkoavaruuden kovalle tyhjiölle tai tyhjiölle ja auringon UV-säteilylle.[69][3][70][71] Maassa yli 68 prosenttia auringon UV-säteilyltä suojatuista koehenkilöistä elvytettiin uudelleen 30 minuutin kuluessa nesteytyksestä, vaikka myöhempi kuolleisuus olikin suuri; monet näistä tuottivat elinkelpoisia alkioita.[69][68] Sitä vastoin tyhjiön ja täyden auringon UV-säteilyn yhteisvaikutukselle altistettujen hydratoitujen näytteiden eloonjääminen väheni merkittävästi, ja vain kolme Milnesium tardigradum -yksilöä selvisi hengissä.[69] Lisäksi havaittiin, että avaruuden tyhjiöllä ei ollut merkittävää vaikutusta R. coroniferin tai M. tardigradumin munintaan. UV-säteilylle altistuneella M. tardigradumilla oli kuitenkin alhaisempi munintaprosentti.[72] Toukokuussa 2011 italialaiset tutkijat lähettivät tardigradeja Kansainväliselle avaruusasemalle yhdessä extremofiilien kanssa STS-134:llä, joka oli avaruussukkula Endeavourin viimeinen lento.[73][74][75] Heidän johtopäätöksensä oli, että mikrogravitaatio ja kosminen säteily "eivät vaikuttaneet merkittävästi tardigradejen selviytymiseen lennon aikana, ja totesivat, että tardigradeja voidaan käyttää hyödyllisenä eläimenä avaruustutkimuksessa."[76][77] Marraskuussa 2011 ne kuuluivat niihin eliöihin, jotka lähetettiin Yhdysvaltain -Planetary Society -järjestön venäläisen Fobos-Grunt-lennon Living Interplanetary Flight Experiment -aluksella Phobokselle; laukaisu kuitenkin epäonnistui. Elokuussa 2019 tiedemiehet ilmoittivat, että kapseli, joka sisälsi kryptobiottisessa tilassa olevia tardigradeja, saattoi säilyä jonkin aikaa Kuussa huhtikuussa 2019 epäonnistuneen israelilaisen kuunlaskeutumisaluksen Beresheetin pakkolaskun jälkeen, mutta toukokuussa 2021 ilmoitettiin, että ne eivät todennäköisesti selvinneet törmäyksestä[78][79][60].</w:t>
      </w:r>
    </w:p>
    <w:p>
      <w:r>
        <w:rPr>
          <w:b/>
        </w:rPr>
        <w:t xml:space="preserve">Vastaus</w:t>
      </w:r>
    </w:p>
    <w:p>
      <w:r>
        <w:t xml:space="preserve">Syyskuussa 2007 toteutetulla FOTON-M3-lennolla Tardigrades altistui ensimmäistä kertaa ulkoavaruuden kovalle tyhjiölle.</w:t>
      </w:r>
    </w:p>
    <w:p>
      <w:r>
        <w:rPr>
          <w:b/>
          <w:u w:val="single"/>
        </w:rPr>
        <w:t xml:space="preserve">Asiakirja 10244</w:t>
      </w:r>
    </w:p>
    <w:p>
      <w:r>
        <w:rPr>
          <w:b/>
        </w:rPr>
        <w:t xml:space="preserve">Ohjeet</w:t>
      </w:r>
    </w:p>
    <w:p>
      <w:r>
        <w:t xml:space="preserve">Pura nimi ja julkaisuvuosi kaikista Radiohead-yhtyeen julkaisemista albumeista. Luettelo muodossa {nimi} - {vuosi} puolipistein varustetussa luettelossa.</w:t>
      </w:r>
    </w:p>
    <w:p>
      <w:r>
        <w:rPr>
          <w:b/>
        </w:rPr>
        <w:t xml:space="preserve">Konteksti</w:t>
      </w:r>
    </w:p>
    <w:p>
      <w:r>
        <w:t xml:space="preserve">Radiohead on englantilainen rockyhtye, joka perustettiin Oxfordshiren Abingdonissa vuonna 1985. Yhtyeeseen kuuluvat Thom Yorke (laulu, kitara, piano, kosketinsoittimet), veljekset Jonny Greenwood (soolokitara, kosketinsoittimet, muut soittimet) ja Colin Greenwood (basso), Ed O'Brien (kitara, taustalaulu) ja Philip Selway (rummut, lyömäsoittimet). He ovat työskennelleet tuottaja Nigel Godrichin ja kansitaiteilija Stanley Donwoodin kanssa vuodesta 1994 lähtien. Radioheadin kokeellisen lähestymistavan katsotaan edistäneen vaihtoehtorockin soundia.</w:t>
        <w:br/>
        <w:br/>
        <w:t xml:space="preserve"> Radiohead teki sopimuksen EMI:n kanssa vuonna 1991 ja julkaisi debyyttialbuminsa Pablo Honey vuonna 1993. Heidän debyyttisinglestään "Creep" tuli maailmanlaajuinen hitti. Radioheadin suosio ja kriittinen arvostus nousivat The Bendsin julkaisun myötä vuonna 1995. Radioheadin kolmas albumi OK Computer (1997) toi heille kansainvälistä mainetta; se on tunnettu monimutkaisesta tuotannostaan ja modernin vieraantumisen teemoista, ja sitä pidetään merkkiteoksena ja yhtenä populaarimusiikin parhaista albumeista.</w:t>
        <w:br/>
        <w:br/>
        <w:t xml:space="preserve"> Radioheadin neljäs albumi Kid A (2000) merkitsi dramaattista tyylinmuutosta, ja se sisälsi vaikutteita elektronisesta musiikista, jazzista, klassisesta musiikista ja krautrockista. Vaikka Kid A jakoi kuuntelijoita, useat tahot nimesivät sen myöhemmin vuosikymmenen parhaaksi albumiksi. Sitä seurasi Amnesiac (2001), joka äänitettiin samoissa sessioissa. Hail to the Thief (2003), jonka sanoituksissa käsiteltiin terrorismin vastaista sotaa, sekoitti yhtyeen rock- ja elektroniset puolet, ja se oli Radioheadin viimeinen albumi EMI:lle.</w:t>
        <w:br/>
        <w:br/>
        <w:t xml:space="preserve"> Radiohead julkaisi itse seitsemännen albuminsa In Rainbows (2007) ladattavaksi, jonka hinnan asiakkaat saivat itse määrätä, ja se menestyi kriitikoissa ja listoilla. Heidän kahdeksas albuminsa The King of Limbs (2011), joka on rytmiä tutkiva albumi, kehitettiin käyttäen laajoja looping- ja samplausmenetelmiä. A Moon Shaped Pool (2016) sisälsi näkyvästi Jonny Greenwoodin orkesterisovituksia. Yorke, Jonny Greenwood, Selway ja O'Brien ovat julkaisseet sooloalbumeita; vuonna 2021 Yorke ja Jonny Greenwood debytoivat uuden yhtyeen, Smilen, kanssa.</w:t>
        <w:br/>
        <w:br/>
        <w:t xml:space="preserve"> Vuoteen 2011 mennessä Radiohead oli myynyt maailmanlaajuisesti yli 30 miljoonaa albumia. Heidän palkintoihinsa kuuluu kuusi Grammy-palkintoa ja neljä Ivor Novello -palkintoa, ja heillä on viisi Mercury Prize -ehdokkuutta, eniten kaikista muista yhtyeistä. Seitsemän Radioheadin singleä on päässyt Britannian singlelistalla top 10:een: "Creep" (1992), "Street Spirit (Fade Out)" (1996), "Paranoid Android" (1997), "Karma Police" (1997), "No Surprises" (1998), "Pyramid Song" (2001) ja "There There" (2003). "Creep" ja "Nude" (2008) ylsivät Yhdysvaltain Billboard Hot 100 -listalla 40 parhaan joukkoon. Rolling Stone nimesi Radioheadin yhdeksi kaikkien aikojen sadasta parhaasta artistista, ja Rolling Stonen lukijat äänestivät heidät 2000-luvun toiseksi parhaaksi artistiksi. Viisi Radioheadin albumia on päässyt Rolling Stonen 500 Greatest Albums of All Time -listoille. Radiohead valittiin Rock and Roll Hall of Fameen vuonna 2019.</w:t>
      </w:r>
    </w:p>
    <w:p>
      <w:r>
        <w:rPr>
          <w:b/>
        </w:rPr>
        <w:t xml:space="preserve">Vastaus</w:t>
      </w:r>
    </w:p>
    <w:p>
      <w:r>
        <w:t xml:space="preserve">Pablo Honey - 1993; The Bends - 1995; OK Computer - 1997; Kid A - 2000; Amnesiac - 2001; Hail to the Thief - 2003; In Rainbows - 2007; The King of Limbs - 2011; A Moon Shaped Pool - 2016.</w:t>
      </w:r>
    </w:p>
    <w:p>
      <w:r>
        <w:rPr>
          <w:b/>
          <w:u w:val="single"/>
        </w:rPr>
        <w:t xml:space="preserve">Asiakirja 10245</w:t>
      </w:r>
    </w:p>
    <w:p>
      <w:r>
        <w:rPr>
          <w:b/>
        </w:rPr>
        <w:t xml:space="preserve">Ohjeet</w:t>
      </w:r>
    </w:p>
    <w:p>
      <w:r>
        <w:t xml:space="preserve">Mitä on fyysinen turvallisuus?</w:t>
      </w:r>
    </w:p>
    <w:p>
      <w:r>
        <w:rPr>
          <w:b/>
        </w:rPr>
        <w:t xml:space="preserve">Vastaus</w:t>
      </w:r>
    </w:p>
    <w:p>
      <w:r>
        <w:t xml:space="preserve">Fyysinen turvallisuus kuvaa turvatoimenpiteitä, joiden tarkoituksena on estää luvaton pääsy tiloihin, laitteisiin ja resursseihin sekä suojella henkilöstöä ja omaisuutta vahingoittumiselta tai vahingoittumiselta (kuten vakoilulta, varkauksilta tai terrori-iskuilta).  Fyysiseen turvallisuuteen kuuluu monikerroksisten, toisistaan riippuvaisten järjestelmien käyttö, joihin voi kuulua valvontakameravalvontaa, vartijoita, suoja-aitoja, lukkoja, kulunvalvontaa, tunkeutumisen havaitsemista, varoitusjärjestelmiä, palontorjuntaa ja muita järjestelmiä, jotka on suunniteltu suojaamaan henkilöitä ja omaisuutta.</w:t>
      </w:r>
    </w:p>
    <w:p>
      <w:r>
        <w:rPr>
          <w:b/>
          <w:u w:val="single"/>
        </w:rPr>
        <w:t xml:space="preserve">Asiakirja 10246</w:t>
      </w:r>
    </w:p>
    <w:p>
      <w:r>
        <w:rPr>
          <w:b/>
        </w:rPr>
        <w:t xml:space="preserve">Ohjeet</w:t>
      </w:r>
    </w:p>
    <w:p>
      <w:r>
        <w:t xml:space="preserve">Miksi Facebook muuttaa nimensä Metaksi?</w:t>
      </w:r>
    </w:p>
    <w:p>
      <w:r>
        <w:rPr>
          <w:b/>
        </w:rPr>
        <w:t xml:space="preserve">Vastaus</w:t>
      </w:r>
    </w:p>
    <w:p>
      <w:r>
        <w:t xml:space="preserve">Facebookin perustaja Mark Zuckerberg haluaa osoittaa yhtiön kunnianhimoa metaversaalibisneksessä.</w:t>
      </w:r>
    </w:p>
    <w:p>
      <w:r>
        <w:rPr>
          <w:b/>
          <w:u w:val="single"/>
        </w:rPr>
        <w:t xml:space="preserve">Asiakirja 10247</w:t>
      </w:r>
    </w:p>
    <w:p>
      <w:r>
        <w:rPr>
          <w:b/>
        </w:rPr>
        <w:t xml:space="preserve">Ohjeet</w:t>
      </w:r>
    </w:p>
    <w:p>
      <w:r>
        <w:t xml:space="preserve">Kun suoritat täyden matkan triathlonin henkilökohtaista parasta aikaa, luokittele seuraavat asiat joko "hyödyllisiksi", "ei hyödyllisiksi", "vaarallisiksi" tai "ei kumpaakaan". Veitsi, rinkelit, pyöräilykypärä, käyrätorvi, cowboysaappaat.</w:t>
      </w:r>
    </w:p>
    <w:p>
      <w:r>
        <w:rPr>
          <w:b/>
        </w:rPr>
        <w:t xml:space="preserve">Vastaus</w:t>
      </w:r>
    </w:p>
    <w:p>
      <w:r>
        <w:t xml:space="preserve">Veitsi on terävä, ja sen kanssa on vaarallista juosta, pyöräillä ja uida, joten veitsen katsotaan olevan vaarallinen. Rinkelit ovat hyvä esimerkki nopeasti sulavista hiilihydraateista ja suolasta (kramppien välttämiseksi), joten rinkeleitä pidetään hyödyllisinä. Pyöräilykypärä on hyödyllinen, jotta pyöräilyosuus voidaan suorittaa turvallisesti. Ranskalaiselle torvelle ei ole käyttöä triathlonissa, varsinkaan kun yrität suorittaa sen henkilökohtaisella parhaalla ajalla, joten se ei ole hyödyllinen. Cowboysaappaissa on kannukset, jotka voivat sattua pyöräilyn, juoksun ja uinnin aikana, joten niitä pidetään vaarallisina.</w:t>
      </w:r>
    </w:p>
    <w:p>
      <w:r>
        <w:rPr>
          <w:b/>
          <w:u w:val="single"/>
        </w:rPr>
        <w:t xml:space="preserve">Asiakirja 10248</w:t>
      </w:r>
    </w:p>
    <w:p>
      <w:r>
        <w:rPr>
          <w:b/>
        </w:rPr>
        <w:t xml:space="preserve">Ohjeet</w:t>
      </w:r>
    </w:p>
    <w:p>
      <w:r>
        <w:t xml:space="preserve">Mikä laulaja piti lapsena pisimmän nuotin Star Searchissa?</w:t>
      </w:r>
    </w:p>
    <w:p>
      <w:r>
        <w:rPr>
          <w:b/>
        </w:rPr>
        <w:t xml:space="preserve">Vastaus</w:t>
      </w:r>
    </w:p>
    <w:p>
      <w:r>
        <w:t xml:space="preserve">Usher</w:t>
      </w:r>
    </w:p>
    <w:p>
      <w:r>
        <w:rPr>
          <w:b/>
          <w:u w:val="single"/>
        </w:rPr>
        <w:t xml:space="preserve">Asiakirja 10249</w:t>
      </w:r>
    </w:p>
    <w:p>
      <w:r>
        <w:rPr>
          <w:b/>
        </w:rPr>
        <w:t xml:space="preserve">Ohjeet</w:t>
      </w:r>
    </w:p>
    <w:p>
      <w:r>
        <w:t xml:space="preserve">Miksi koirani kaivaa huonekaluja?</w:t>
      </w:r>
    </w:p>
    <w:p>
      <w:r>
        <w:rPr>
          <w:b/>
        </w:rPr>
        <w:t xml:space="preserve">Vastaus</w:t>
      </w:r>
    </w:p>
    <w:p>
      <w:r>
        <w:t xml:space="preserve">Useimmat koirat on alun perin kasvatettu palvelemaan jotakin tehtävää.  Jotkut koirat kasvatettiin jahtaamaan pieniä eläimiä, kuten kaneja tai kettuja.  Monet näistä roduista oli myös tarkoitettu kaivamaan saaliinsa, joten koirasi saattaa kaivautua, koska se on syntynyt tekemään niin.  Toisin sanottuna jotkut terrierirodut oli tarkoitettu rottien metsästämiseen, esimerkiksi rotaterrierit.  Nämä koirat kaivavat, vaikka mitään kaivettavaa ei olisikaan, yksinkertaisesti siksi, että ne on kasvatettu tekemään niin.  Toiset koirat kaivavat luodakseen pesäpaikkoja, lämmittääkseen aluettaan ennen makuulle menoa tai etsiäkseen ötököitä.</w:t>
      </w:r>
    </w:p>
    <w:p>
      <w:r>
        <w:rPr>
          <w:b/>
          <w:u w:val="single"/>
        </w:rPr>
        <w:t xml:space="preserve">Asiakirja 10250</w:t>
      </w:r>
    </w:p>
    <w:p>
      <w:r>
        <w:rPr>
          <w:b/>
        </w:rPr>
        <w:t xml:space="preserve">Ohjeet</w:t>
      </w:r>
    </w:p>
    <w:p>
      <w:r>
        <w:t xml:space="preserve">Mitä humanismi on?</w:t>
      </w:r>
    </w:p>
    <w:p>
      <w:r>
        <w:rPr>
          <w:b/>
        </w:rPr>
        <w:t xml:space="preserve">Vastaus</w:t>
      </w:r>
    </w:p>
    <w:p>
      <w:r>
        <w:t xml:space="preserve">Humanismi on uskomusjärjestelmä, jossa korostetaan pikemminkin ihmisyksilön voimaa kuin mitään jumalaa tai muuta jumaluutta. Humanistit uskovat ihmisen synnynnäiseen hyvyyteen, ihmisten luontaiseen kykyyn välittää toisistaan ja korostavat rationaalisuutta ympäröivän maailman selittämisessä.  Se on uskomusjärjestelmä niille, jotka eivät voi omaksua yliluonnollista ja haluavat sen sijaan asua todellisessa maailmassa ja yrittää ymmärtää sitä tieteellisten selitysten avulla. Humanistit käyttävät tosiasioita, päättelyä ja empatiaa päätöksiä tehdessään. Jotkut muut kutsuvat humanismia "hyväksi ilman jumalaa". Humanistit eivät ole avoimen vihamielisiä tai vihamielisiä järjestäytyneitä uskontoja kohtaan, vaan he kunnioittavat sitä, että jokaisella on oikeus omiin uskomuksiinsa.</w:t>
      </w:r>
    </w:p>
    <w:p>
      <w:r>
        <w:rPr>
          <w:b/>
          <w:u w:val="single"/>
        </w:rPr>
        <w:t xml:space="preserve">Asiakirja 10251</w:t>
      </w:r>
    </w:p>
    <w:p>
      <w:r>
        <w:rPr>
          <w:b/>
        </w:rPr>
        <w:t xml:space="preserve">Ohjeet</w:t>
      </w:r>
    </w:p>
    <w:p>
      <w:r>
        <w:t xml:space="preserve">Anna minulle luettelo hauskoista kesäaktiviteeteista.</w:t>
      </w:r>
    </w:p>
    <w:p>
      <w:r>
        <w:rPr>
          <w:b/>
        </w:rPr>
        <w:t xml:space="preserve">Vastaus</w:t>
      </w:r>
    </w:p>
    <w:p>
      <w:r>
        <w:t xml:space="preserve">Kesällä voit harrastaa monenlaista toimintaa. Jokaisen mieltymyksen mukaan voitte nauttia aurinkoisesta päivästä rannalla, patikoida vuoristossa, ajaa polkupyörällä, osallistua elävään konserttiin tai yksinkertaisesti nauttia piknikistä. Jos olet enemmän aktiivinen ihminen, voit kokeilla aktiviteetteja, kuten laskuvarjohyppyä, kuumailmapallolla ratsastamista, vesihiihtoa tai canyoningia.</w:t>
      </w:r>
    </w:p>
    <w:p>
      <w:r>
        <w:rPr>
          <w:b/>
          <w:u w:val="single"/>
        </w:rPr>
        <w:t xml:space="preserve">Asiakirja 10252</w:t>
      </w:r>
    </w:p>
    <w:p>
      <w:r>
        <w:rPr>
          <w:b/>
        </w:rPr>
        <w:t xml:space="preserve">Ohjeet</w:t>
      </w:r>
    </w:p>
    <w:p>
      <w:r>
        <w:t xml:space="preserve">Kerro jokaisen Second City Theatre -teatterin, jossa Chris Farley on ollut näyttelijänä, nimi pilkulla erotettuna.</w:t>
      </w:r>
    </w:p>
    <w:p>
      <w:r>
        <w:rPr>
          <w:b/>
        </w:rPr>
        <w:t xml:space="preserve">Konteksti</w:t>
      </w:r>
    </w:p>
    <w:p>
      <w:r>
        <w:t xml:space="preserve">Christopher Crosby Farley syntyi 15. helmikuuta 1964 Madisonissa, Wisconsinissa, ja kasvoi Maple Bluffissa.Hänen isänsä Thomas John Farley Sr. (1936-99) omisti öljy-yhtiön ja hänen äitinsä Mary Anne (o.s. Crosby) oli kotiäiti.Hänellä oli neljä sisarusta.[2] Hänellä oli neljä sisarusta: Tom Jr, Kevin, John ja Barbara.</w:t>
        <w:t xml:space="preserve">Hänen serkkunsa Jim on Ford Motor Companyn toimitusjohtaja.[6][7]</w:t>
        <w:br/>
        <w:br/>
        <w:t xml:space="preserve">Farleyt ovat irlantilaiskatolisia. Chris kävi Madisonin seurakunnallisia kouluja, mukaan lukien Edgewood High School of the Sacred Heart.</w:t>
        <w:t xml:space="preserve">Second Cityn näyttelijäkollegan Joel Murrayn mukaan Chris "ehti aina messuun."[8]</w:t>
        <w:br/>
        <w:br/>
        <w:t xml:space="preserve">Monet hänen kesistään kuluivat leiriläisenä ja ohjaajana Red Arrow Campissa lähellä Minocquaa, Wisconsinissa.</w:t>
        <w:t xml:space="preserve">Hän valmistui Marquetten yliopistosta vuonna 1986 pääaineenaan viestintä ja teatteri.[9] Marquettessa hän pelasi rugby unionia ja löysi rakkautensa komediaan.[10]</w:t>
        <w:br/>
        <w:br/>
        <w:t xml:space="preserve">Yliopiston jälkeen hän työskenteli isänsä kanssa Scotch Oil Companyssa Madisonissa.[11] Hän oppi ensimmäisen kerran improvisaatiokomedian taidon Ark Improv Theatre -teatterissa Madisonissa.</w:t>
        <w:br/>
        <w:br/>
        <w:t xml:space="preserve"> Farley teki tiensä Chicagoon esiintyen ensin Improv Olympicissa. Sen jälkeen hän kävi Chicagon Second City -teatterissa aloittaen samana päivänä kuin Stephen Colbert[12], aluksi osana Second Cityn kiertävää ryhmää. Lopulta hänet ylennettiin niiden päälavalle vuonna 1989, ja hän oli mukana kolmessa revyyssä, The Gods Must Be Lazy, It Was Thirty Years Ago Today ja Flag Smoking Permitted in Lobby Only or Censorama[13].</w:t>
      </w:r>
    </w:p>
    <w:p>
      <w:r>
        <w:rPr>
          <w:b/>
        </w:rPr>
        <w:t xml:space="preserve">Vastaus</w:t>
      </w:r>
    </w:p>
    <w:p>
      <w:r>
        <w:t xml:space="preserve">Jumalat ovat varmaan laiskoja, siitä on tänään kolmekymmentä vuotta, lippu Tupakointi sallittu vain aulassa tai sensuuria</w:t>
      </w:r>
    </w:p>
    <w:p>
      <w:r>
        <w:rPr>
          <w:b/>
          <w:u w:val="single"/>
        </w:rPr>
        <w:t xml:space="preserve">Asiakirja 10253</w:t>
      </w:r>
    </w:p>
    <w:p>
      <w:r>
        <w:rPr>
          <w:b/>
        </w:rPr>
        <w:t xml:space="preserve">Ohjeet</w:t>
      </w:r>
    </w:p>
    <w:p>
      <w:r>
        <w:t xml:space="preserve">Auta suunnittelemaan ensitreffit San Franciscossa</w:t>
      </w:r>
    </w:p>
    <w:p>
      <w:r>
        <w:rPr>
          <w:b/>
        </w:rPr>
        <w:t xml:space="preserve">Vastaus</w:t>
      </w:r>
    </w:p>
    <w:p>
      <w:r>
        <w:t xml:space="preserve">Voit aloittaa ensitreffit menemällä paikalliseen baariin - riippuen siitä, missä päin San Franciscoa asut, saatat valita eri baarin. Jos asut esimerkiksi Russian Hillin alueella, voit mennä baariin nimeltä Bar Iris. Tämän jälkeen voitte mennä myös muihin lähistöllä sijaitseviin ravintoloihin tai baareihin.</w:t>
      </w:r>
    </w:p>
    <w:p>
      <w:r>
        <w:rPr>
          <w:b/>
          <w:u w:val="single"/>
        </w:rPr>
        <w:t xml:space="preserve">Asiakirja 10254</w:t>
      </w:r>
    </w:p>
    <w:p>
      <w:r>
        <w:rPr>
          <w:b/>
        </w:rPr>
        <w:t xml:space="preserve">Ohjeet</w:t>
      </w:r>
    </w:p>
    <w:p>
      <w:r>
        <w:t xml:space="preserve">Tunnista, kumpi soitin on jousi- vai lyömäsoittimet: Rakatak, K'ni</w:t>
      </w:r>
    </w:p>
    <w:p>
      <w:r>
        <w:rPr>
          <w:b/>
        </w:rPr>
        <w:t xml:space="preserve">Vastaus</w:t>
      </w:r>
    </w:p>
    <w:p>
      <w:r>
        <w:t xml:space="preserve">K'ni on jousi, Rakatak on lyömäsoittimet.</w:t>
      </w:r>
    </w:p>
    <w:p>
      <w:r>
        <w:rPr>
          <w:b/>
          <w:u w:val="single"/>
        </w:rPr>
        <w:t xml:space="preserve">Asiakirja 10255</w:t>
      </w:r>
    </w:p>
    <w:p>
      <w:r>
        <w:rPr>
          <w:b/>
        </w:rPr>
        <w:t xml:space="preserve">Ohjeet</w:t>
      </w:r>
    </w:p>
    <w:p>
      <w:r>
        <w:t xml:space="preserve">Mikä on kasvinsyöjä?</w:t>
      </w:r>
    </w:p>
    <w:p>
      <w:r>
        <w:rPr>
          <w:b/>
        </w:rPr>
        <w:t xml:space="preserve">Konteksti</w:t>
      </w:r>
    </w:p>
    <w:p>
      <w:r>
        <w:t xml:space="preserve">Kasvinsyöjä on eläin, joka on anatomisesti ja fysiologisesti sopeutunut syömään ruokavalionsa pääosan kasviaineksista, esimerkiksi lehdistä tai merilevistä. Kasvisruokavalionsa vuoksi kasvinsyöjäeläimillä on tyypillisesti suupielet, jotka ovat sopeutuneet raapimiseen tai jauhamiseen. Hevosilla ja muilla kasvinsyöjillä on leveät litteät hampaat, jotka ovat sopeutuneet ruohon, puun kuoren ja muun sitkeän kasvimateriaalin jauhamiseen.</w:t>
      </w:r>
    </w:p>
    <w:p>
      <w:r>
        <w:rPr>
          <w:b/>
        </w:rPr>
        <w:t xml:space="preserve">Vastaus</w:t>
      </w:r>
    </w:p>
    <w:p>
      <w:r>
        <w:t xml:space="preserve">Kasvinsyöjä on eläin, joka on anatomisesti ja fysiologisesti sopeutunut syömään ruokavalionsa pääosan kasviaineksista, esimerkiksi lehdistä tai merilevistä.</w:t>
      </w:r>
    </w:p>
    <w:p>
      <w:r>
        <w:rPr>
          <w:b/>
          <w:u w:val="single"/>
        </w:rPr>
        <w:t xml:space="preserve">Asiakirja 10256</w:t>
      </w:r>
    </w:p>
    <w:p>
      <w:r>
        <w:rPr>
          <w:b/>
        </w:rPr>
        <w:t xml:space="preserve">Ohjeet</w:t>
      </w:r>
    </w:p>
    <w:p>
      <w:r>
        <w:t xml:space="preserve">Mikä on Viking-ohjelma seuraavan astrobiologiaa käsittelevän kappaleen perusteella?</w:t>
      </w:r>
    </w:p>
    <w:p>
      <w:r>
        <w:rPr>
          <w:b/>
        </w:rPr>
        <w:t xml:space="preserve">Konteksti</w:t>
      </w:r>
    </w:p>
    <w:p>
      <w:r>
        <w:t xml:space="preserve">Nykyaikainen astrobiologian ala voidaan jäljittää 1950- ja 1960-luvuille, jolloin avaruustutkimus alkoi, ja tutkijat alkoivat vakavasti pohtia elämän mahdollisuutta muilla planeetoilla. Vuonna 1957 Neuvostoliitto laukaisi Sputnik 1:n, ensimmäisen keinotekoisen satelliitin, joka merkitsi avaruusajan alkua. Tämä tapahtuma johti siihen, että muiden planeettojen mahdollisen elämän tutkiminen lisääntyi, kun tiedemiehet alkoivat pohtia uuden avaruustutkimusteknologian avaamia mahdollisuuksia. Vuonna 1959 NASA rahoitti ensimmäisen eksobiologian projektinsa, ja vuonna 1960 NASA perusti eksobiologian ohjelman, joka on nykyään yksi neljästä NASAn nykyisen astrobiologian ohjelman pääkohdasta. 1971 NASA rahoitti maan ulkopuolisen älykkyyden etsimiseen kuuluvan Kyklooppi-projektin[14], jonka tarkoituksena oli etsiä sähkömagneettisen spektrin radiotaajuuksia tähtienvälisen viestinnän löytämiseksi, jota lähettää Maan ulkopuolinen elämä Aurinkokunnan ulkopuolella. NASA perusti 1960-1970-luvuilla Viking-ohjelman, joka oli ensimmäinen Yhdysvaltain tehtävä laskeutua Marsiin ja etsiä aineenvaihdunnallisia merkkejä nykyisestä elämästä; tulokset eivät olleet vakuuttavia.</w:t>
      </w:r>
    </w:p>
    <w:p>
      <w:r>
        <w:rPr>
          <w:b/>
        </w:rPr>
        <w:t xml:space="preserve">Vastaus</w:t>
      </w:r>
    </w:p>
    <w:p>
      <w:r>
        <w:t xml:space="preserve">NASA:n 1960-1970-luvuilla perustama Viking-ohjelma oli ensimmäinen Yhdysvaltain operaatio, jonka tavoitteena oli laskeutua Marsiin ja etsiä aineenvaihdunnallisia merkkejä nykyisestä elämästä.</w:t>
      </w:r>
    </w:p>
    <w:p>
      <w:r>
        <w:rPr>
          <w:b/>
          <w:u w:val="single"/>
        </w:rPr>
        <w:t xml:space="preserve">Asiakirja 10257</w:t>
      </w:r>
    </w:p>
    <w:p>
      <w:r>
        <w:rPr>
          <w:b/>
        </w:rPr>
        <w:t xml:space="preserve">Ohjeet</w:t>
      </w:r>
    </w:p>
    <w:p>
      <w:r>
        <w:t xml:space="preserve">Mikä on talo?</w:t>
      </w:r>
    </w:p>
    <w:p>
      <w:r>
        <w:rPr>
          <w:b/>
        </w:rPr>
        <w:t xml:space="preserve">Vastaus</w:t>
      </w:r>
    </w:p>
    <w:p>
      <w:r>
        <w:t xml:space="preserve">Talo on tyypillisesti fyysinen rakenne, joka on tarkoitettu asumiseen. Siinä on ovet sisäänkäyntejä varten ja yleensä eri tarkoituksiin tarkoitettuja ovia. Siinä voi olla myös autotalli ja useita kerroksia.</w:t>
      </w:r>
    </w:p>
    <w:p>
      <w:r>
        <w:rPr>
          <w:b/>
          <w:u w:val="single"/>
        </w:rPr>
        <w:t xml:space="preserve">Asiakirja 10258</w:t>
      </w:r>
    </w:p>
    <w:p>
      <w:r>
        <w:rPr>
          <w:b/>
        </w:rPr>
        <w:t xml:space="preserve">Ohjeet</w:t>
      </w:r>
    </w:p>
    <w:p>
      <w:r>
        <w:t xml:space="preserve">Mikä levy-yhtiö loi Vinyl</w:t>
      </w:r>
    </w:p>
    <w:p>
      <w:r>
        <w:rPr>
          <w:b/>
        </w:rPr>
        <w:t xml:space="preserve">Konteksti</w:t>
      </w:r>
    </w:p>
    <w:p>
      <w:r>
        <w:t xml:space="preserve">LP (sanoista "long playing"[1] tai "long play") on analoginen äänitallennusväline, äänilevymuoto, jolle on ominaista: nopeus 33+1⁄3 rpm, halkaisija 12 tai 10 tuumaa (30 tai 25 cm), mikrourien käyttö ja vinyylikomposiittilevy (vinyylikloridiasetaatin kopolymeeri). Columbia otti sen käyttöön vuonna 1948, ja pian koko levyteollisuus hyväksyi sen uudeksi standardiksi. Lukuun ottamatta muutamia suhteellisen vähäisiä parannuksia ja myöhemmin lisättyä stereofonista ääntä, se pysyi levyjen standardimuotona (populaarimusiikissa albumiaikakaudeksi kutsutun ajanjakson aikana)[2], kunnes se vähitellen korvautui 1980-luvulta 2000-luvun alkupuolelle ensin kaseteilla, sitten CD-levyillä ja lopulta digitaalisella musiikin jakelulla.</w:t>
      </w:r>
    </w:p>
    <w:p>
      <w:r>
        <w:rPr>
          <w:b/>
        </w:rPr>
        <w:t xml:space="preserve">Vastaus</w:t>
      </w:r>
    </w:p>
    <w:p>
      <w:r>
        <w:t xml:space="preserve">Columbia otti vinyylin käyttöön vuonna 1948</w:t>
      </w:r>
    </w:p>
    <w:p>
      <w:r>
        <w:rPr>
          <w:b/>
          <w:u w:val="single"/>
        </w:rPr>
        <w:t xml:space="preserve">Asiakirja 10259</w:t>
      </w:r>
    </w:p>
    <w:p>
      <w:r>
        <w:rPr>
          <w:b/>
        </w:rPr>
        <w:t xml:space="preserve">Ohjeet</w:t>
      </w:r>
    </w:p>
    <w:p>
      <w:r>
        <w:t xml:space="preserve">Ote siitä, mitä Ateenalle tapahtui Peloponnesoksen sodan aikana.</w:t>
      </w:r>
    </w:p>
    <w:p>
      <w:r>
        <w:rPr>
          <w:b/>
        </w:rPr>
        <w:t xml:space="preserve">Konteksti</w:t>
      </w:r>
    </w:p>
    <w:p>
      <w:r>
        <w:t xml:space="preserve">Kreikan sisäisen poliittisen yhtenäisyyden puute johti usein konflikteihin Kreikan valtioiden välillä. Kreikan sisäisistä sodista tuhoisin oli Peloponnesoksen sota (431-404 eaa.), jonka Sparta voitti ja joka merkitsi Ateenan valtakunnan tuhoa antiikin Kreikan johtavana valtana. Sekä Ateena että Sparta jäivät myöhemmin Theban ja lopulta Makedonian varjoon, ja jälkimmäinen yhdisti suurimman osan Kreikan sisämaan kaupunkivaltioista Korintin liittoon (joka tunnetaan myös nimellä Helleenien liitto tai Kreikan liitto) Filippos II:n alaisuudessa[35].[35] Tästä kehityksestä huolimatta kreikkalainen maailma pysyi suurelta osin hajanaisena, eikä se yhdistynyt yhden ainoan vallan alaisuuteen ennen Rooman aikaa[36].</w:t>
      </w:r>
    </w:p>
    <w:p>
      <w:r>
        <w:rPr>
          <w:b/>
        </w:rPr>
        <w:t xml:space="preserve">Vastaus</w:t>
      </w:r>
    </w:p>
    <w:p>
      <w:r>
        <w:t xml:space="preserve">Ateena hävisi Peloponnesoksen sodan, mikä johti Ateenan valtakunnan tuhoon.</w:t>
      </w:r>
    </w:p>
    <w:p>
      <w:r>
        <w:rPr>
          <w:b/>
          <w:u w:val="single"/>
        </w:rPr>
        <w:t xml:space="preserve">Asiakirja 10260</w:t>
      </w:r>
    </w:p>
    <w:p>
      <w:r>
        <w:rPr>
          <w:b/>
        </w:rPr>
        <w:t xml:space="preserve">Ohjeet</w:t>
      </w:r>
    </w:p>
    <w:p>
      <w:r>
        <w:t xml:space="preserve">Kumpi on vahvempi - leijona vai tiikeri?</w:t>
      </w:r>
    </w:p>
    <w:p>
      <w:r>
        <w:rPr>
          <w:b/>
        </w:rPr>
        <w:t xml:space="preserve">Vastaus</w:t>
      </w:r>
    </w:p>
    <w:p>
      <w:r>
        <w:t xml:space="preserve">Se riippuu siitä, mitä ominaisuuksia arvioidaan.  Jos tarkastelemme yhtä näiden kahden eläimen välisistä ominaisuuksista - perhettä - leijona olisi selvä voittaja.  Ne elävät laumoissa ja metsästävät perheyksikkönä.  Ne myös luottavat laumaansa suojellakseen poikasiaan ja reviiriään tunkeutujilta.  Tiikeri on yksinäinen eläin, joten se on itsenäinen eikä sillä ole leijonan kaltaisia sosiaalisia rakenteita.</w:t>
      </w:r>
    </w:p>
    <w:p>
      <w:r>
        <w:rPr>
          <w:b/>
          <w:u w:val="single"/>
        </w:rPr>
        <w:t xml:space="preserve">Asiakirja 10261</w:t>
      </w:r>
    </w:p>
    <w:p>
      <w:r>
        <w:rPr>
          <w:b/>
        </w:rPr>
        <w:t xml:space="preserve">Ohjeet</w:t>
      </w:r>
    </w:p>
    <w:p>
      <w:r>
        <w:t xml:space="preserve">Mikä on ollut atlantiikan ajatus</w:t>
      </w:r>
    </w:p>
    <w:p>
      <w:r>
        <w:rPr>
          <w:b/>
        </w:rPr>
        <w:t xml:space="preserve">Konteksti</w:t>
      </w:r>
    </w:p>
    <w:p>
      <w:r>
        <w:t xml:space="preserve">Atlantismi, joka tunnetaan myös nimellä transatlanttisuus,[1] on ideologinen vakaumus, jonka mukaan Pohjois-Amerikan (Yhdysvallat ja Kanada) ja Euroopan (Euroopan unionin maat, Ukraina, Yhdistynyt kuningaskunta, Sveitsi, Norja, Islanti jne.) Naton liittolaismaiden kansojen ja hallitusten väliset läheiset suhteet poliittisissa, taloudellisissa ja puolustuksellisissa kysymyksissä on tuettava, jotta voidaan ylläpitää Natoon osallistuvien maiden turvallisuutta ja hyvinvointia sekä suojella liberaalia demokratiaa ja avoimen yhteiskunnan edistyksellisiä arvoja, jotka yhdistävät niitä monikulttuurisuuden puitteissa. Termi juontaa juurensa Atlantin valtamerestä, jota Pohjois-Amerikka ja Eurooppa rajaavat.</w:t>
        <w:br/>
        <w:br/>
        <w:t xml:space="preserve"> Termiä voidaan käyttää tarkemmin viitaten tukeen Pohjois-Atlantin sotilasliitolle Neuvostoliittoa vastaan[2] tai laajemmin viitaten laajempaan yhteistyöhön, koettuihin syvästi yhteisiin arvoihin, diplomaattisten kulttuurien sulautumiseen[3] sekä yhteisöllisyyteen ja jonkinasteiseen yhdentymiseen Pohjois-Amerikan ja Euroopan välillä. Käytännössä atlanttisuuden filosofia kannustaa aktiiviseen pohjoisamerikkalaiseen, erityisesti amerikkalaiseen, sitoutumiseen Euroopassa ja tiiviiseen yhteistyöhön valtioiden välillä valtameren molemmin puolin. Atlantismi ilmeni voimakkaimmin toisen maailmansodan ja sen jälkeisen kylmän sodan aikana perustamalla erilaisia euroatlanttisia instituutioita, joista tärkeimpiä olivat Nato ja Marshall-suunnitelma.</w:t>
        <w:br/>
        <w:br/>
        <w:t xml:space="preserve"> Atlantismin voimakkuus vaihtelee alueittain ja maittain monien historiallisten ja kulttuuristen tekijöiden perusteella. Sitä pidetään usein erityisen voimakkaana Itä-Euroopassa, Keski-Euroopassa, Irlannissa ja Yhdistyneessä kuningaskunnassa (joka liittyy erityissuhteisiin). Poliittisesti se on yleensä liitetty vahvimmin ja innokkaimmin mutta ei yksinomaan klassisiin liberaaleihin tai poliittiseen oikeistoon Euroopassa. Atlantismi merkitsee usein kiintymystä Yhdysvaltojen poliittiseen tai yhteiskunnalliseen kulttuuriin tai kiintymystä Eurooppaan Pohjois-Amerikassa sekä näiden kahden maanosan välisiä historiallisia siteitä.</w:t>
        <w:br/>
        <w:br/>
        <w:t xml:space="preserve"> Atlantismin ja mannermaisuuden välillä on jonkin verran jännitteitä Atlantin molemmin puolin, ja jotkut korostavat alueellisen yhteistyön tai integraation lisäämistä transatlanttisen yhteistyön sijaan.[4] Atlantismin ja Pohjois-Amerikan tai Euroopan integraatioiden välinen suhde on monimutkainen, eivätkä monet kommentaattorit näe niitä suoranaisesti vastakkain.[5] Internationalismi on ulkopoliittinen vakaumus, jossa yhdistyvät sekä atlantismi että mannermaisuus.[6] Kansainvälisyys on ulkopoliittinen vakaumus, joka yhdistää sekä atlantismin että mannermaisuuden.</w:t>
      </w:r>
    </w:p>
    <w:p>
      <w:r>
        <w:rPr>
          <w:b/>
        </w:rPr>
        <w:t xml:space="preserve">Vastaus</w:t>
      </w:r>
    </w:p>
    <w:p>
      <w:r>
        <w:t xml:space="preserve">Atlantismi, joka tunnetaan myös nimellä transatlanttisuus, on ideologinen vakaumus, jonka mukaan Pohjois-Amerikan (Yhdysvallat ja Kanada) ja Euroopan (Euroopan unionin maat, Ukraina, Yhdistynyt kuningaskunta, Sveitsi, Sveitsi, Norja, Islanti jne.) Naton liittolaismaiden kansojen ja hallitusten väliset läheiset suhteet poliittisissa, taloudellisissa ja puolustuksellisissa kysymyksissä on tuettava, jotta voidaan ylläpitää osallistujamaiden turvallisuutta ja hyvinvointia sekä suojella liberaalia demokratiaa ja avoimen yhteiskunnan edistyksellisiä arvoja, jotka yhdistävät niitä monikulttuurisuuden puitteissa. Termi juontaa juurensa Atlantin valtamerestä, jota Pohjois-Amerikka ja Eurooppa rajaavat.</w:t>
        <w:br/>
        <w:br/>
        <w:t xml:space="preserve"> Termiä voidaan käyttää tarkemmin ottaen viittaamaan tukeen Pohjois-Atlantin sotilasliitolle Neuvostoliittoa vastaan tai laajemmin tarkoittaen laajempaa yhteistyötä, syvällisesti jaettuja arvoja, diplomaattisten kulttuurien yhdistymistä sekä yhteisöllisyyttä ja jonkinasteista yhdentymistä Pohjois-Amerikan ja Euroopan välillä. Käytännössä atlanttisuuden filosofia kannustaa Pohjois-Amerikan, erityisesti Yhdysvaltojen, aktiivista sitoutumista Eurooppaan ja tiivistä yhteistyötä valtioiden välillä valtameren molemmin puolin. Atlantismi ilmeni voimakkaimmin toisen maailmansodan ja sen jälkeisen kylmän sodan aikana perustamalla erilaisia euroatlanttisia instituutioita, joista tärkeimpiä olivat Nato ja Marshall-suunnitelma.</w:t>
        <w:br/>
        <w:br/>
        <w:t xml:space="preserve"> Atlantismin voimakkuus vaihtelee alueittain ja maittain monien historiallisten ja kulttuuristen tekijöiden perusteella. Sitä pidetään usein erityisen voimakkaana Itä-Euroopassa, Keski-Euroopassa, Irlannissa ja Yhdistyneessä kuningaskunnassa (joka liittyy erityissuhteisiin). Poliittisesti se on yleensä liitetty vahvimmin ja innokkaimmin mutta ei yksinomaan klassisiin liberaaleihin tai poliittiseen oikeistoon Euroopassa. Atlantismi merkitsee usein kiintymystä Yhdysvaltojen poliittiseen tai yhteiskunnalliseen kulttuuriin tai kiintymystä Eurooppaan Pohjois-Amerikassa sekä näiden kahden maanosan välisiä historiallisia siteitä.</w:t>
        <w:br/>
        <w:br/>
        <w:t xml:space="preserve"> Atlantismin ja mannermaisuuden välillä on jonkin verran jännitteitä Atlantin molemmin puolin, ja jotkut korostavat alueellisen yhteistyön tai yhdentymisen lisäämistä transatlanttisen yhteistyön sijaan. Atlantismin ja Pohjois-Amerikan tai Euroopan yhdentymisen välinen suhde on monimutkainen, eivätkä monet kommentaattorit näe niitä suoranaisesti vastakkain. Internationalismi on ulkopoliittinen vakaumus, jossa yhdistyvät sekä atlanttisuus että mannermaisuus.</w:t>
      </w:r>
    </w:p>
    <w:p>
      <w:r>
        <w:rPr>
          <w:b/>
          <w:u w:val="single"/>
        </w:rPr>
        <w:t xml:space="preserve">Asiakirja 10262</w:t>
      </w:r>
    </w:p>
    <w:p>
      <w:r>
        <w:rPr>
          <w:b/>
        </w:rPr>
        <w:t xml:space="preserve">Ohjeet</w:t>
      </w:r>
    </w:p>
    <w:p>
      <w:r>
        <w:t xml:space="preserve">Tunnista, kumpi soitin on jousi- vai lyömäsoittimet: Ksylofoni, Ramkie</w:t>
      </w:r>
    </w:p>
    <w:p>
      <w:r>
        <w:rPr>
          <w:b/>
        </w:rPr>
        <w:t xml:space="preserve">Vastaus</w:t>
      </w:r>
    </w:p>
    <w:p>
      <w:r>
        <w:t xml:space="preserve">Ramkie on jousi, ksylofoni on lyömäsoittimet.</w:t>
      </w:r>
    </w:p>
    <w:p>
      <w:r>
        <w:rPr>
          <w:b/>
          <w:u w:val="single"/>
        </w:rPr>
        <w:t xml:space="preserve">Asiakirja 10263</w:t>
      </w:r>
    </w:p>
    <w:p>
      <w:r>
        <w:rPr>
          <w:b/>
        </w:rPr>
        <w:t xml:space="preserve">Ohjeet</w:t>
      </w:r>
    </w:p>
    <w:p>
      <w:r>
        <w:t xml:space="preserve">Kuka perusti Fordin</w:t>
      </w:r>
    </w:p>
    <w:p>
      <w:r>
        <w:rPr>
          <w:b/>
        </w:rPr>
        <w:t xml:space="preserve">Konteksti</w:t>
      </w:r>
    </w:p>
    <w:p>
      <w:r>
        <w:t xml:space="preserve">Ford Motor Company (yleisesti tunnettu nimellä Ford) on yhdysvaltalainen monikansallinen autonvalmistaja, jonka pääkonttori sijaitsee Dearbornissa, Michiganissa, Yhdysvalloissa. Sen perusti Henry Ford ja se rekisteröitiin 16. kesäkuuta 1903. Yhtiö myy autoja ja hyötyajoneuvoja Ford-brändin alla ja luksusautoja Lincoln-ylellisyysbrändin alla. Ford omistaa myös brasilialaisen katumaasturivalmistajan Troller, 8 prosentin osuuden brittiläisestä Aston Martinista ja 32 prosentin osuuden kiinalaisesta Jiangling Motorsista. Sillä on myös yhteisyrityksiä Kiinassa (Changan Ford), Taiwanissa (Ford Lio Ho), Thaimaassa (AutoAlliance Thailand) ja Turkissa (Ford Otosan). Yhtiö on listattu New Yorkin pörssiin, ja se on Fordin perheen määräysvallassa; heillä on vähemmistöomistus, mutta enemmistö äänivallasta.</w:t>
      </w:r>
    </w:p>
    <w:p>
      <w:r>
        <w:rPr>
          <w:b/>
        </w:rPr>
        <w:t xml:space="preserve">Vastaus</w:t>
      </w:r>
    </w:p>
    <w:p>
      <w:r>
        <w:t xml:space="preserve">Henry Ford perusti Ford Motor Companyn (eli Fordin) 16. kesäkuuta 1903 Dearbornissa Michiganissa.</w:t>
      </w:r>
    </w:p>
    <w:p>
      <w:r>
        <w:rPr>
          <w:b/>
          <w:u w:val="single"/>
        </w:rPr>
        <w:t xml:space="preserve">Asiakirja 10264</w:t>
      </w:r>
    </w:p>
    <w:p>
      <w:r>
        <w:rPr>
          <w:b/>
        </w:rPr>
        <w:t xml:space="preserve">Ohjeet</w:t>
      </w:r>
    </w:p>
    <w:p>
      <w:r>
        <w:t xml:space="preserve">Mitä ainesosia ketsupissa ei enää käytetä?</w:t>
      </w:r>
    </w:p>
    <w:p>
      <w:r>
        <w:rPr>
          <w:b/>
        </w:rPr>
        <w:t xml:space="preserve">Konteksti</w:t>
      </w:r>
    </w:p>
    <w:p>
      <w:r>
        <w:t xml:space="preserve">Ketsuppi tai kissuppi on makean ja happaman makuinen mausteseos. Muokkaamaton termi ("ketsuppi") viittaa nykyään tyypillisesti tomaattiketsuppiin, vaikka varhaisissa resepteissä käytettiin muun muassa kananmunanvalkuaista, sieniä, ostereita, viinirypäleitä, simpukoita tai saksanpähkinöitä.</w:t>
        <w:br/>
        <w:br/>
        <w:t xml:space="preserve"> Tomaattiketsuppi valmistetaan tomaateista, sokerista ja etikasta sekä mausteista ja mausteista. Mausteet ja aromit vaihtelevat, mutta niihin kuuluvat yleensä sipuli, maustepippuri, korianteri, neilikka, kumina, valkosipuli ja sinappi, joskus myös selleri, kaneli tai inkivääri. markkinajohtaja Yhdysvalloissa (60 % markkinaosuus) ja Yhdistyneessä kuningaskunnassa (82 %) on Heinz Tomato Ketchup. Tomaattiketsuppia käytetään useimmiten mausteena ruokiin, jotka tarjoillaan yleensä kuumana ja jotka ovat paistettuja tai rasvaisia: ranskalaisiin perunoihin ja muihin perunaruokiin, hampurilaisiin, hot dogeihin, kananpoikiin, lämpimiin voileipiin, lihapiirakoihin, keitettyihin kananmuniin ja grillattuun tai paistettuun lihaan. Ketsuppia käytetään joskus muiden kastikkeiden ja kastikkeiden pohjana tai yhtenä ainesosana, ja sen makua voidaan jäljitellä välipalojen, kuten perunalastujen, lisämausteena.</w:t>
      </w:r>
    </w:p>
    <w:p>
      <w:r>
        <w:rPr>
          <w:b/>
        </w:rPr>
        <w:t xml:space="preserve">Vastaus</w:t>
      </w:r>
    </w:p>
    <w:p>
      <w:r>
        <w:t xml:space="preserve">Ennen ketsuppi sisälsi monia eri ainesosia, jotka loivat tomaattiketsuppiin perinteisesti liitetyn makean ja happaman maun, kuten kananmunan valkuaisia, sieniä, ostereita, viinirypäleitä, simpukoita tai saksanpähkinöitä.</w:t>
      </w:r>
    </w:p>
    <w:p>
      <w:r>
        <w:rPr>
          <w:b/>
          <w:u w:val="single"/>
        </w:rPr>
        <w:t xml:space="preserve">Asiakirja 10265</w:t>
      </w:r>
    </w:p>
    <w:p>
      <w:r>
        <w:rPr>
          <w:b/>
        </w:rPr>
        <w:t xml:space="preserve">Ohjeet</w:t>
      </w:r>
    </w:p>
    <w:p>
      <w:r>
        <w:t xml:space="preserve">Mikä on tarjouspyyntö (RFQ)?</w:t>
      </w:r>
    </w:p>
    <w:p>
      <w:r>
        <w:rPr>
          <w:b/>
        </w:rPr>
        <w:t xml:space="preserve">Vastaus</w:t>
      </w:r>
    </w:p>
    <w:p>
      <w:r>
        <w:t xml:space="preserve">Tarjouspyyntö (RFQ) on jäsennelty hankintaprosessi, jossa yritys tai valtion virasto pyytää valittuja toimittajia ja urakoitsijoita toimittamaan hintatarjouksia ja tarjouksia tiettyjen tehtävien tai hankkeiden toteuttamiseksi. Tarjouspyyntöprosessi on erityisen tärkeä yrityksille tai valtion virastoille, jotka tarvitsevat jatkuvasti tietyn määrän vakiotuotteita. Yritykset voivat lähettää tarjouspyyntöjä yksin tai ennen tarjouspyyntöä (RFP).</w:t>
      </w:r>
    </w:p>
    <w:p>
      <w:r>
        <w:rPr>
          <w:b/>
          <w:u w:val="single"/>
        </w:rPr>
        <w:t xml:space="preserve">Asiakirja 10266</w:t>
      </w:r>
    </w:p>
    <w:p>
      <w:r>
        <w:rPr>
          <w:b/>
        </w:rPr>
        <w:t xml:space="preserve">Ohjeet</w:t>
      </w:r>
    </w:p>
    <w:p>
      <w:r>
        <w:t xml:space="preserve">Anna minulle idea kylmistä juomista, joita voi juoda kuumana päivänä.</w:t>
      </w:r>
    </w:p>
    <w:p>
      <w:r>
        <w:rPr>
          <w:b/>
        </w:rPr>
        <w:t xml:space="preserve">Vastaus</w:t>
      </w:r>
    </w:p>
    <w:p>
      <w:r>
        <w:t xml:space="preserve">Kylmiä juomia kuumana päivänä ovat esimerkiksi jäätee, limonadi, pirtelö tai vesi. Jos nautit alkoholia, voit juoda kylmäolutta tai kylmänä tarjoiltua viiniä, kuten sangriaa tai roséa.</w:t>
      </w:r>
    </w:p>
    <w:p>
      <w:r>
        <w:rPr>
          <w:b/>
          <w:u w:val="single"/>
        </w:rPr>
        <w:t xml:space="preserve">Asiakirja 10267</w:t>
      </w:r>
    </w:p>
    <w:p>
      <w:r>
        <w:rPr>
          <w:b/>
        </w:rPr>
        <w:t xml:space="preserve">Ohjeet</w:t>
      </w:r>
    </w:p>
    <w:p>
      <w:r>
        <w:t xml:space="preserve">Mitä eroa on huilulla ja piccololla?</w:t>
      </w:r>
    </w:p>
    <w:p>
      <w:r>
        <w:rPr>
          <w:b/>
        </w:rPr>
        <w:t xml:space="preserve">Vastaus</w:t>
      </w:r>
    </w:p>
    <w:p>
      <w:r>
        <w:t xml:space="preserve">Huilun ja piccolon tärkein ero on se, että huilu on puupuhallin ja piccolo on vaskisoitin. Huilu on tyypillisesti valmistettu puusta, ja sitä soitetaan suulla, kun taas piccoloa soitetaan sormilla, ja se on tyypillisesti valmistettu messingistä. Lisäksi huilu on yleensä korkeammalla kuin piccolo, ja huilua käytetään monenlaisissa musiikkityyleissä, kun taas piccoloa käytetään tyypillisesti jazzissa ja klassisessa musiikissa.</w:t>
      </w:r>
    </w:p>
    <w:p>
      <w:r>
        <w:rPr>
          <w:b/>
          <w:u w:val="single"/>
        </w:rPr>
        <w:t xml:space="preserve">Asiakirja 10268</w:t>
      </w:r>
    </w:p>
    <w:p>
      <w:r>
        <w:rPr>
          <w:b/>
        </w:rPr>
        <w:t xml:space="preserve">Ohjeet</w:t>
      </w:r>
    </w:p>
    <w:p>
      <w:r>
        <w:t xml:space="preserve">Miksi ihmiset pitävät vapaa-ajan matkoista?</w:t>
      </w:r>
    </w:p>
    <w:p>
      <w:r>
        <w:rPr>
          <w:b/>
        </w:rPr>
        <w:t xml:space="preserve">Vastaus</w:t>
      </w:r>
    </w:p>
    <w:p>
      <w:r>
        <w:t xml:space="preserve">Maailmalla liikkuminen näyttää olevan osa ihmisen luonnetta. Matkustaminen on suuri mahdollisuus. Se on rentouttava ja opettavainen kokemus samaan aikaan. Matkustaminen on loistava mahdollisuus nojata.</w:t>
      </w:r>
    </w:p>
    <w:p>
      <w:r>
        <w:rPr>
          <w:b/>
          <w:u w:val="single"/>
        </w:rPr>
        <w:t xml:space="preserve">Asiakirja 10269</w:t>
      </w:r>
    </w:p>
    <w:p>
      <w:r>
        <w:rPr>
          <w:b/>
        </w:rPr>
        <w:t xml:space="preserve">Ohjeet</w:t>
      </w:r>
    </w:p>
    <w:p>
      <w:r>
        <w:t xml:space="preserve">Järjestämäsi lento on peruttu. Kirjoita kirje lentoyhtiölle. Sinun pitäisi 1) valittaa tilanteesta, 2) pyytää heiltä, mitä tarvitset matkavakuutushakemuksen tekemiseen, 3) ehdottaa, miten heidän pitäisi toimia tulevissa tilanteissa.</w:t>
      </w:r>
    </w:p>
    <w:p>
      <w:r>
        <w:rPr>
          <w:b/>
        </w:rPr>
        <w:t xml:space="preserve">Vastaus</w:t>
      </w:r>
    </w:p>
    <w:p>
      <w:r>
        <w:t xml:space="preserve">Hei Delta Airline,</w:t>
        <w:br/>
        <w:br/>
        <w:t xml:space="preserve">Olen Ao Ni, lähetän tämän sähköpostin koskien peruuntunutta lentoani ja pyydän asiakirjoja matkavakuutukseni lunastamista varten</w:t>
        <w:br/>
        <w:br/>
        <w:t xml:space="preserve"> Sain juuri teiltä sähköpostiviestin, jonka mukaan lentoni Las Vegasista New Yorkiin tänään klo 22.00 on peruttu mekaanisten ongelmien vuoksi. Vaikka Delta Airline korvaa minulle lentolippuni hinnan, viime hetken lippu huomiselle lennolle on erittäin kallis, lähes kaksinkertainen normaalihintaan verrattuna. Minun on palattava New Yorkiin huomiseksi osallistuakseni erittäin tärkeään kokoukseen, joten minun on maksettava lippu ja yksi yö hotellissa tälle yölle.</w:t>
        <w:br/>
        <w:br/>
        <w:t xml:space="preserve"> Voitteko korvata hotelli- ja lentolippuni? Jos ette, minun on haettava korvausta matkavakuutukseni kautta, ja tarvitsen kaksi asiakirjaa tapaukseni tueksi. Ensinnäkin tilausvahvistus. Toiseksi tarvitsen teiltä kirjeen, jossa mainitaan peruutuksen syy ja se, että Delta Airlines ei voi korvata menetystäni.</w:t>
        <w:br/>
        <w:br/>
        <w:t xml:space="preserve"> Ymmärrän, että huonoja asioita sattuu joskus, mutta olen silti ärsyyntynyt viime hetken ilmoituksesta. Teidän olisi pitänyt ilmoittaa minulle aikaisemmin, jotta minulla olisi ollut enemmän aikaa käsitellä asiaa.</w:t>
        <w:br/>
        <w:br/>
        <w:t xml:space="preserve"> Ilmoittakaa minulle, jos tarvitsette minulta jotain. Tavoitatte minut numerosta 123-456-7890 tai sähköpostistani 123@gmail.com.</w:t>
      </w:r>
    </w:p>
    <w:p>
      <w:r>
        <w:rPr>
          <w:b/>
          <w:u w:val="single"/>
        </w:rPr>
        <w:t xml:space="preserve">Asiakirja 10270</w:t>
      </w:r>
    </w:p>
    <w:p>
      <w:r>
        <w:rPr>
          <w:b/>
        </w:rPr>
        <w:t xml:space="preserve">Ohjeet</w:t>
      </w:r>
    </w:p>
    <w:p>
      <w:r>
        <w:t xml:space="preserve">Jos Yhdysvaltain presidentiksi pyrkivä ehdokas joutuu syytteeseen kampanjansa aikana, voiko hän jatkaa ehdokkaana?</w:t>
      </w:r>
    </w:p>
    <w:p>
      <w:r>
        <w:rPr>
          <w:b/>
        </w:rPr>
        <w:t xml:space="preserve">Vastaus</w:t>
      </w:r>
    </w:p>
    <w:p>
      <w:r>
        <w:t xml:space="preserve">Jos Yhdysvaltain presidentiksi pyrkivä henkilö saa syytteen, hän voi silti asettua ehdolle vaaleissa riippumatta siitä, milloin häntä syytettiin.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docId:38462972C928625080B31C7E8393CC2E</keywords>
  <dc:description>generated by python-docx</dc:description>
  <lastModifiedBy/>
  <revision>1</revision>
  <dcterms:created xsi:type="dcterms:W3CDTF">2013-12-23T23:15:00.0000000Z</dcterms:created>
  <dcterms:modified xsi:type="dcterms:W3CDTF">2013-12-23T23:15:00.0000000Z</dcterms:modified>
  <category/>
</coreProperties>
</file>