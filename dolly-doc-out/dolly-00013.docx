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14645</w:t>
      </w:r>
    </w:p>
    <w:p>
      <w:r>
        <w:rPr>
          <w:b/>
        </w:rPr>
        <w:t xml:space="preserve">Ohjeet</w:t>
      </w:r>
    </w:p>
    <w:p>
      <w:r>
        <w:t xml:space="preserve">Sinä, kaupallisen kuntosalin valvoja, valvot vastusharjoittelualuetta, kun kuulet istuvan sääripuristimen luona kovaa kolinaa. Huomaat, että osallistuja ei hallitse painojen laskeutumista. Ehdotat, että hän palauttaa painot hitaasti sen sijaan, että antaisi niiden laskea nopeasti. Päivää tai kahta myöhemmin hän ilmoittaa, että hän tunsi olonsa tavallista kipeämmäksi kyseisen harjoituksen jälkeen. Mistä tämä johtuu? Onko hänen turvallista harjoitella tänään?</w:t>
      </w:r>
    </w:p>
    <w:p>
      <w:r>
        <w:rPr>
          <w:b/>
        </w:rPr>
        <w:t xml:space="preserve">Vastaus</w:t>
      </w:r>
    </w:p>
    <w:p>
      <w:r>
        <w:t xml:space="preserve">Hän tuntee olonsa tavallista kipeämmäksi, koska paino oli todennäköisesti liian raskas hänelle, eikä hän pystynyt hallitsemaan painojen laskeutumista kunnolla, mikä johti siihen, että hän rasitti itseään liikaa harjoituksessa. Hän saattaa haluta levätä hieman pidempään ennen kuin palaa normaaliin harjoitteluun, koska hän ei halua vahingoittaa itseään pitkällä aikavälillä. Kun hän ei suorita istuen suoritettavaa jalkojen puristusta niin kuin pitäisi (turvallisella tavalla), hän on vaarassa ylikuormittaa lihaksiaan ja ehkä jopa repiä lihaksen tai nivelsiteen pitkällä aikavälillä.</w:t>
      </w:r>
    </w:p>
    <w:p>
      <w:r>
        <w:rPr>
          <w:b/>
          <w:u w:val="single"/>
        </w:rPr>
        <w:t xml:space="preserve">Asiakirja 14646</w:t>
      </w:r>
    </w:p>
    <w:p>
      <w:r>
        <w:rPr>
          <w:b/>
        </w:rPr>
        <w:t xml:space="preserve">Ohjeet</w:t>
      </w:r>
    </w:p>
    <w:p>
      <w:r>
        <w:t xml:space="preserve">Nimeä joitakin suosittuja amerikkalaisia viinimerkkejä.</w:t>
      </w:r>
    </w:p>
    <w:p>
      <w:r>
        <w:rPr>
          <w:b/>
        </w:rPr>
        <w:t xml:space="preserve">Vastaus</w:t>
      </w:r>
    </w:p>
    <w:p>
      <w:r>
        <w:t xml:space="preserve">Josh, E&amp;J Gallo, Justin, Chateau Ste. Michelle, Pikku Pingviini, Franzia, Sutter Home</w:t>
      </w:r>
    </w:p>
    <w:p>
      <w:r>
        <w:rPr>
          <w:b/>
          <w:u w:val="single"/>
        </w:rPr>
        <w:t xml:space="preserve">Asiakirja 14647</w:t>
      </w:r>
    </w:p>
    <w:p>
      <w:r>
        <w:rPr>
          <w:b/>
        </w:rPr>
        <w:t xml:space="preserve">Ohjeet</w:t>
      </w:r>
    </w:p>
    <w:p>
      <w:r>
        <w:t xml:space="preserve">Mitkä ovat parhaat vinkit ammattimaiseen safarikuvaukseen ?</w:t>
      </w:r>
    </w:p>
    <w:p>
      <w:r>
        <w:rPr>
          <w:b/>
        </w:rPr>
        <w:t xml:space="preserve">Vastaus</w:t>
      </w:r>
    </w:p>
    <w:p>
      <w:r>
        <w:t xml:space="preserve">-Kärsivällisyys on avainasemassa, sillä vaikka useimmilla eläimillä on ennakoitavissa olevat vaelluskuviot, monet tekijät voivat häiritä niitä. Jos olet ajoneuvossa, yritä ajaa ympäriinsä ja etsiä muita paikkoja.</w:t>
        <w:br/>
        <w:t xml:space="preserve"> -Kanna mukanasi vähintään 2 kameraa, joista toisessa on laajakulmaobjektiivi ja toisessa teleobjektiivi. Koska sinulla ei ole aikaa vaihtaa objektiiveja, kun eri eläimet liikkuvat ympärilläsi.</w:t>
        <w:br/>
        <w:t xml:space="preserve"> -Varusteet voivat olla hyvin painavia, joten älä ota mukaan liian suurta teleobjektiivia, sillä ajoneuvosta kuvaaminen voi olla haastavaa.</w:t>
        <w:br/>
        <w:t xml:space="preserve"> -Ole tietoinen ympäristöstäsi, älä ole liian hajamielinen, sillä olet edelleen aktiivisessa ympäristössä ja eläimet voivat reagoida sinuun.</w:t>
      </w:r>
    </w:p>
    <w:p>
      <w:r>
        <w:rPr>
          <w:b/>
          <w:u w:val="single"/>
        </w:rPr>
        <w:t xml:space="preserve">Asiakirja 14648</w:t>
      </w:r>
    </w:p>
    <w:p>
      <w:r>
        <w:rPr>
          <w:b/>
        </w:rPr>
        <w:t xml:space="preserve">Ohjeet</w:t>
      </w:r>
    </w:p>
    <w:p>
      <w:r>
        <w:t xml:space="preserve">Kerro minulle Mogulien valtakunnasta?</w:t>
      </w:r>
    </w:p>
    <w:p>
      <w:r>
        <w:rPr>
          <w:b/>
        </w:rPr>
        <w:t xml:space="preserve">Konteksti</w:t>
      </w:r>
    </w:p>
    <w:p>
      <w:r>
        <w:t xml:space="preserve">Mogulien valtakunta oli varhaismoderni valtakunta, joka hallitsi suurta osaa Intian niemimaasta 1500-1900-luvuilla.Noin kahdensadan vuoden ajan valtakunta ulottui lännessä Indusjoen altaan ulkoreunoilta, luoteessa Pohjois-Afganistanista ja pohjoisessa Kashmirista nykyisten Assamin ja Bangladeshin ylänköihin idässä ja Etelä-Intiassa Dekkaanien ylängön ylänköihin.[11] Se käsitti nykyiset Intian, Pakistanin, Afganistanin ja Bangladeshin alueet.</w:t>
      </w:r>
    </w:p>
    <w:p>
      <w:r>
        <w:rPr>
          <w:b/>
        </w:rPr>
        <w:t xml:space="preserve">Vastaus</w:t>
      </w:r>
    </w:p>
    <w:p>
      <w:r>
        <w:t xml:space="preserve">Mogulien imperiumin perustajana pidetään perinteisesti Baburia, nykyisestä Uzbekistanista kotoisin olevaa soturipäällikköä, joka käytti naapurimaiden Safavidin ja Ottomaanien imperiumien apua[12] kukistaakseen Delhin sulttaanin Ibrahim Lodin ensimmäisessä Panipatin taistelussa ja valloittaakseen Pohjois-Intian tasangot vuonna 1526. Mogulien keisarillinen rakenne ajoitetaan kuitenkin toisinaan vuoteen 1600, Baburin pojanpojan Akbarin valtakauteen[13], ja tämä keisarillinen rakenne kesti vuoteen 1720, pian viimeisen suuren keisarin Aurangzebin kuoleman jälkeen[14][15], jonka aikana valtakunta saavutti myös suurimman maantieteellisen laajuutensa. Sittemmin keisarikunta supistui vuoteen 1760 mennessä Vanhan Delhin alueelle ja sen ympärille, ja brittiläinen Raj hajotti sen virallisesti Intian vuoden 1857 kapinan jälkeen.</w:t>
      </w:r>
    </w:p>
    <w:p>
      <w:r>
        <w:rPr>
          <w:b/>
          <w:u w:val="single"/>
        </w:rPr>
        <w:t xml:space="preserve">Asiakirja 14649</w:t>
      </w:r>
    </w:p>
    <w:p>
      <w:r>
        <w:rPr>
          <w:b/>
        </w:rPr>
        <w:t xml:space="preserve">Ohjeet</w:t>
      </w:r>
    </w:p>
    <w:p>
      <w:r>
        <w:t xml:space="preserve">Mitä sinun pitäisi tehdä zombie-apokalypsissä?</w:t>
      </w:r>
    </w:p>
    <w:p>
      <w:r>
        <w:rPr>
          <w:b/>
        </w:rPr>
        <w:t xml:space="preserve">Vastaus</w:t>
      </w:r>
    </w:p>
    <w:p>
      <w:r>
        <w:t xml:space="preserve">on muutamia asioita, joita voit tehdä pysyäksesi turvassa zombie-apokalypsin aikana:</w:t>
        <w:br/>
        <w:t xml:space="preserve">1.</w:t>
        <w:t xml:space="preserve">Hanki ase</w:t>
        <w:br/>
        <w:t xml:space="preserve">2</w:t>
        <w:t xml:space="preserve">Ota mukaan kasa ruokaa</w:t>
        <w:br/>
        <w:t xml:space="preserve">3</w:t>
        <w:t xml:space="preserve">Pysy kaukana muista ihmisistä</w:t>
        <w:br/>
        <w:t xml:space="preserve">4. Etsi turvallinen suoja.</w:t>
      </w:r>
    </w:p>
    <w:p>
      <w:r>
        <w:rPr>
          <w:b/>
          <w:u w:val="single"/>
        </w:rPr>
        <w:t xml:space="preserve">Asiakirja 14650</w:t>
      </w:r>
    </w:p>
    <w:p>
      <w:r>
        <w:rPr>
          <w:b/>
        </w:rPr>
        <w:t xml:space="preserve">Ohjeet</w:t>
      </w:r>
    </w:p>
    <w:p>
      <w:r>
        <w:t xml:space="preserve">Tunnista, mikä eläinlaji on elossa tai sukupuuttoon kuollut: Meiolania, tiikeri.</w:t>
      </w:r>
    </w:p>
    <w:p>
      <w:r>
        <w:rPr>
          <w:b/>
        </w:rPr>
        <w:t xml:space="preserve">Vastaus</w:t>
      </w:r>
    </w:p>
    <w:p>
      <w:r>
        <w:t xml:space="preserve">Tiikeri on elossa, Meiolania on sukupuuttoon kuollut.</w:t>
      </w:r>
    </w:p>
    <w:p>
      <w:r>
        <w:rPr>
          <w:b/>
          <w:u w:val="single"/>
        </w:rPr>
        <w:t xml:space="preserve">Asiakirja 14651</w:t>
      </w:r>
    </w:p>
    <w:p>
      <w:r>
        <w:rPr>
          <w:b/>
        </w:rPr>
        <w:t xml:space="preserve">Ohjeet</w:t>
      </w:r>
    </w:p>
    <w:p>
      <w:r>
        <w:t xml:space="preserve">Luokittele kukin seuraavista vaaka- tai pystysuoraan liikkuvaksi: hissi, taivaalle sukeltaja, giljotiini, auto, raketin laukaisu, vene.</w:t>
      </w:r>
    </w:p>
    <w:p>
      <w:r>
        <w:rPr>
          <w:b/>
        </w:rPr>
        <w:t xml:space="preserve">Vastaus</w:t>
      </w:r>
    </w:p>
    <w:p>
      <w:r>
        <w:t xml:space="preserve">Hissi:</w:t>
        <w:br/>
        <w:t xml:space="preserve"> Sky Diver:</w:t>
        <w:t xml:space="preserve">Pystysuoraan</w:t>
        <w:br/>
        <w:t xml:space="preserve">Giljotiini:</w:t>
        <w:t xml:space="preserve">Pystysuoraan</w:t>
        <w:br/>
        <w:t xml:space="preserve">Auto:</w:t>
        <w:t xml:space="preserve">Horisontaalisesti</w:t>
        <w:br/>
        <w:t xml:space="preserve">Raketin laukaisu:</w:t>
        <w:t xml:space="preserve">Pystysuoraan</w:t>
        <w:br/>
        <w:t xml:space="preserve">Vene: Vaakasuoraan</w:t>
      </w:r>
    </w:p>
    <w:p>
      <w:r>
        <w:rPr>
          <w:b/>
          <w:u w:val="single"/>
        </w:rPr>
        <w:t xml:space="preserve">Asiakirja 14652</w:t>
      </w:r>
    </w:p>
    <w:p>
      <w:r>
        <w:rPr>
          <w:b/>
        </w:rPr>
        <w:t xml:space="preserve">Ohjeet</w:t>
      </w:r>
    </w:p>
    <w:p>
      <w:r>
        <w:t xml:space="preserve">Poimi annetusta tekstistä Waterloo Roadin seitsemännen sarjan jaksojen lukumäärä.</w:t>
      </w:r>
    </w:p>
    <w:p>
      <w:r>
        <w:rPr>
          <w:b/>
        </w:rPr>
        <w:t xml:space="preserve">Konteksti</w:t>
      </w:r>
    </w:p>
    <w:p>
      <w:r>
        <w:t xml:space="preserve">Brittiläisen televisiodraamasarjan Waterloo Roadin seitsemäs sarja alkoi 4. toukokuuta 2011 ja päättyi 25. huhtikuuta 2012 BBC One -kanavalla. Sarjassa seurataan samannimisen koulun opettajakunnan ja oppilaiden elämää, joka on huonosti menestyvä kaupungin sisäinen peruskoulu. Se koostuu kolmestakymmenestä jaksosta, jotka esitetään kolmessa kymmenen jakson jaksossa. Seitsemäs sarja saavutti katsojakeskiarvon 5,30 miljoonaa katsojaa. Se on viimeinen sarja, joka sijoittuu Rochdaleen, Englantiin.</w:t>
      </w:r>
    </w:p>
    <w:p>
      <w:r>
        <w:rPr>
          <w:b/>
        </w:rPr>
        <w:t xml:space="preserve">Vastaus</w:t>
      </w:r>
    </w:p>
    <w:p>
      <w:r>
        <w:t xml:space="preserve">Waterloo Roadin seitsemännessä sarjassa oli kolmekymmentä jaksoa.</w:t>
      </w:r>
    </w:p>
    <w:p>
      <w:r>
        <w:rPr>
          <w:b/>
          <w:u w:val="single"/>
        </w:rPr>
        <w:t xml:space="preserve">Asiakirja 14653</w:t>
      </w:r>
    </w:p>
    <w:p>
      <w:r>
        <w:rPr>
          <w:b/>
        </w:rPr>
        <w:t xml:space="preserve">Ohjeet</w:t>
      </w:r>
    </w:p>
    <w:p>
      <w:r>
        <w:t xml:space="preserve">Kuinka moni Lone Pinen asukkaista jäi henkiin maanjäristyksen seurauksena? Kerro, miten päädyit tähän tulokseen.</w:t>
      </w:r>
    </w:p>
    <w:p>
      <w:r>
        <w:rPr>
          <w:b/>
        </w:rPr>
        <w:t xml:space="preserve">Konteksti</w:t>
      </w:r>
    </w:p>
    <w:p>
      <w:r>
        <w:t xml:space="preserve">Maanjäristys tapahtui tiistaiaamuna, ja se tuhosi lähes kaikki rakennukset Lone Pinessa ja läheisissä asutuskeskuksissa. 250-300 Lone Pinen arviolta 250-300 asukkaasta 27:n tiedetään menehtyneen ja 52 taloa 59:stä tuhoutui. Eräässä raportissa todetaan, että päärakennukset kaatuivat lähes jokaisessa Inyon piirikunnan kaupungissa. Noin 130 kilometriä Lone Pinen eteläpuolella Indian Wellsissä adobe-talot kärsivät halkeamia. Omaisuusvahinkojen on arvioitu olevan 250 000 dollaria (vastaa 5 654 861 dollaria vuonna 2021). Kuten monissa maanjäristyksissä, adobe-, kivi- ja muurirakenteet kohtasivat huonommin kuin puurakenteet, minkä vuoksi läheinen Camp Independence, joka oli järistyksessä tuhoutunut adobe-rakennus, suljettiin.</w:t>
      </w:r>
    </w:p>
    <w:p>
      <w:r>
        <w:rPr>
          <w:b/>
        </w:rPr>
        <w:t xml:space="preserve">Vastaus</w:t>
      </w:r>
    </w:p>
    <w:p>
      <w:r>
        <w:t xml:space="preserve">Arviolta 223-273 Lone Pinen asukasta selvisi maanjäristyksestä hengissä.</w:t>
        <w:br/>
        <w:br/>
        <w:t xml:space="preserve"> Kohdasta käy ilmi, että "Lone Pinessa oli arviolta 250-300 asukasta" ja että "27 tiedetään menehtyneen". Jos 250:stä vähennetään 27, saadaan 223, ja jos 300:sta vähennetään 27, saadaan 273. Näin ollen voidaan arvioida, että maanjäristyksestä selvinneiden asukkaiden määrä on 223 ja 273 välillä.</w:t>
      </w:r>
    </w:p>
    <w:p>
      <w:r>
        <w:rPr>
          <w:b/>
          <w:u w:val="single"/>
        </w:rPr>
        <w:t xml:space="preserve">Asiakirja 14654</w:t>
      </w:r>
    </w:p>
    <w:p>
      <w:r>
        <w:rPr>
          <w:b/>
        </w:rPr>
        <w:t xml:space="preserve">Ohjeet</w:t>
      </w:r>
    </w:p>
    <w:p>
      <w:r>
        <w:t xml:space="preserve">Mikä on armeijan jääkäreiden tehtävä?</w:t>
      </w:r>
    </w:p>
    <w:p>
      <w:r>
        <w:rPr>
          <w:b/>
        </w:rPr>
        <w:t xml:space="preserve">Vastaus</w:t>
      </w:r>
    </w:p>
    <w:p>
      <w:r>
        <w:t xml:space="preserve">75. Ranger-rykmentti, joka tunnetaan myös nimellä Army Rangers, on Yhdysvaltain armeijan kevyen jalkaväen ykkösyksikkö ja Yhdysvaltain armeijan erikoisoperaatioiden komentokeskuksen erikoisjoukko. Rykmentin päämaja on Fort Benningissä, Georgiassa, ja se koostuu rykmentin esikuntakomppaniasta, sotilastiedustelupataljoonasta, erikoisjoukkopataljoonasta ja kolmesta Ranger-pataljoonasta.</w:t>
      </w:r>
    </w:p>
    <w:p>
      <w:r>
        <w:rPr>
          <w:b/>
          <w:u w:val="single"/>
        </w:rPr>
        <w:t xml:space="preserve">Asiakirja 14655</w:t>
      </w:r>
    </w:p>
    <w:p>
      <w:r>
        <w:rPr>
          <w:b/>
        </w:rPr>
        <w:t xml:space="preserve">Ohjeet</w:t>
      </w:r>
    </w:p>
    <w:p>
      <w:r>
        <w:t xml:space="preserve">Milloin Intian kansallislippu otettiin käyttöön</w:t>
      </w:r>
    </w:p>
    <w:p>
      <w:r>
        <w:rPr>
          <w:b/>
        </w:rPr>
        <w:t xml:space="preserve">Vastaus</w:t>
      </w:r>
    </w:p>
    <w:p>
      <w:r>
        <w:t xml:space="preserve">22. heinäkuuta 1947</w:t>
      </w:r>
    </w:p>
    <w:p>
      <w:r>
        <w:rPr>
          <w:b/>
          <w:u w:val="single"/>
        </w:rPr>
        <w:t xml:space="preserve">Asiakirja 14656</w:t>
      </w:r>
    </w:p>
    <w:p>
      <w:r>
        <w:rPr>
          <w:b/>
        </w:rPr>
        <w:t xml:space="preserve">Ohjeet</w:t>
      </w:r>
    </w:p>
    <w:p>
      <w:r>
        <w:t xml:space="preserve">Kun otetaan huomioon tämä mekanismi, jota Tesla Model Y -auto käyttää matkustamon lämmittämiseen, mitä hyviä ja huonoja puolia tämä rakenne tarjoaa?</w:t>
      </w:r>
    </w:p>
    <w:p>
      <w:r>
        <w:rPr>
          <w:b/>
        </w:rPr>
        <w:t xml:space="preserve">Konteksti</w:t>
      </w:r>
    </w:p>
    <w:p>
      <w:r>
        <w:t xml:space="preserve">Model Y on Teslan ensimmäinen auto, jossa käytetään lämpöpumppua sähkövastuksen sijasta matkustamon lämmittämiseen. Joissakin muiden valmistajien sähköautoissa, kuten Nissan Leafissa, Renault Zoessa, BMW i3 EV:ssä, Jaguar I-Pacessa, Audi e-tronissa ja Kia Nirossa, oli jo otettu käyttöön lämpöpumput. Kylmällä säällä Model Y:n lämpöpumppu voi olla jopa 300 prosenttia tehokkaampi kuin muiden Tesla-autojen käyttämä sähkövastuksen lämmitys. Tämän vuoksi Model Y:n pitäisi olla kylmällä säällä energiatehokkaampi kuin muut Tesla-autot. Sähköautot voivat kylmällä säällä (ympäristön lämpötilan ollessa alle -7 °C) menettää 40 % tai enemmän toimintasäteestään lämmittäessään matkustamon sisätiloja.</w:t>
      </w:r>
    </w:p>
    <w:p>
      <w:r>
        <w:rPr>
          <w:b/>
        </w:rPr>
        <w:t xml:space="preserve">Vastaus</w:t>
      </w:r>
    </w:p>
    <w:p>
      <w:r>
        <w:t xml:space="preserve">Tesla Model Y:n lämpöpumppu hoitaa samat lämmitystoiminnot kuin muutkin autot, mutta paljon tehokkaammin, mikä kasvattaa merkittävästi toimintasädettä samalla akun koolla. Useimmissa muissa autoissa käytetään sähköistä vastuslämmitystä, joka kuluttaa paljon enemmän energiaa samaan tehtävään.</w:t>
      </w:r>
    </w:p>
    <w:p>
      <w:r>
        <w:rPr>
          <w:b/>
          <w:u w:val="single"/>
        </w:rPr>
        <w:t xml:space="preserve">Asiakirja 14657</w:t>
      </w:r>
    </w:p>
    <w:p>
      <w:r>
        <w:rPr>
          <w:b/>
        </w:rPr>
        <w:t xml:space="preserve">Ohjeet</w:t>
      </w:r>
    </w:p>
    <w:p>
      <w:r>
        <w:t xml:space="preserve">Poimi tekstistä menetelmä, jota kehotetaan käyttämään Apache Sparkissa.</w:t>
      </w:r>
    </w:p>
    <w:p>
      <w:r>
        <w:rPr>
          <w:b/>
        </w:rPr>
        <w:t xml:space="preserve">Konteksti</w:t>
      </w:r>
    </w:p>
    <w:p>
      <w:r>
        <w:t xml:space="preserve">Apache Sparkin arkkitehtuurin perustana on resilientti hajautettu tietokokonaisuus (RDD), joka on vain lukukäyttöön tarkoitettu, koneklusteriin hajautettu ja vikasietoisesti ylläpidetty monikokonaisuus. Dataframe API julkaistiin RDD:n päällä olevana abstraktiona, jota seurasi Dataset API. Spark 1.x:ssä RDD oli ensisijainen sovellusohjelmointirajapinta (API), mutta Spark 2.x:stä lähtien Dataset API:n käyttöä kannustetaan, vaikka RDD API ei olekaan poistunut käytöstä. RDD-teknologia on edelleen Dataset API:n taustalla.</w:t>
      </w:r>
    </w:p>
    <w:p>
      <w:r>
        <w:rPr>
          <w:b/>
        </w:rPr>
        <w:t xml:space="preserve">Vastaus</w:t>
      </w:r>
    </w:p>
    <w:p>
      <w:r>
        <w:t xml:space="preserve">Dataset API</w:t>
      </w:r>
    </w:p>
    <w:p>
      <w:r>
        <w:rPr>
          <w:b/>
          <w:u w:val="single"/>
        </w:rPr>
        <w:t xml:space="preserve">Asiakirja 14658</w:t>
      </w:r>
    </w:p>
    <w:p>
      <w:r>
        <w:rPr>
          <w:b/>
        </w:rPr>
        <w:t xml:space="preserve">Ohjeet</w:t>
      </w:r>
    </w:p>
    <w:p>
      <w:r>
        <w:t xml:space="preserve">Onko seuraava väite totta vai väärin: Maa on kolmas planeetta auringosta?</w:t>
      </w:r>
    </w:p>
    <w:p>
      <w:r>
        <w:rPr>
          <w:b/>
        </w:rPr>
        <w:t xml:space="preserve">Vastaus</w:t>
      </w:r>
    </w:p>
    <w:p>
      <w:r>
        <w:t xml:space="preserve">Maa on aurinkokuntamme kolmas planeetta auringosta, joten väite on totta.</w:t>
      </w:r>
    </w:p>
    <w:p>
      <w:r>
        <w:rPr>
          <w:b/>
          <w:u w:val="single"/>
        </w:rPr>
        <w:t xml:space="preserve">Asiakirja 14659</w:t>
      </w:r>
    </w:p>
    <w:p>
      <w:r>
        <w:rPr>
          <w:b/>
        </w:rPr>
        <w:t xml:space="preserve">Ohjeet</w:t>
      </w:r>
    </w:p>
    <w:p>
      <w:r>
        <w:t xml:space="preserve">Miksi hinnoittelu on tärkeä osa tuotteen kokonaisstrategiaa?</w:t>
      </w:r>
    </w:p>
    <w:p>
      <w:r>
        <w:rPr>
          <w:b/>
        </w:rPr>
        <w:t xml:space="preserve">Vastaus</w:t>
      </w:r>
    </w:p>
    <w:p>
      <w:r>
        <w:t xml:space="preserve">Kun verrataan eri voittovipuja, kuten hintaa, muuttuvia kustannuksia, kiinteitä kustannuksia ja myytyjen tuotteiden määrää, tutkimukset osoittavat, että yhden prosentin parannus hinnassa voi parantaa liikevoittoa enintään 11,5 prosenttia, kun taas kiinteiden kustannusten avulla saadaan aikaan vain 2,3 prosentin parannus. Tämä osoittaa, että hinnoittelulla voi olla valtava vaikutus tulokseen.</w:t>
        <w:br/>
        <w:br/>
        <w:t xml:space="preserve"> Tämä voidaan saavuttaa ymmärtämällä erilaisia hinnoittelustrategioita ja sitä, miten ne voidaan toteuttaa hinnoittelutaktiikoiden avulla. Erilaisiin hinnoittelustrategioihin kuuluu seuraavien tekijöiden käyttö: 1. Kustannuspuolen tekijät (kuten kiinteät ja muuttuvat kustannukset, inkrementaalinen kannattavuusanalyysi). 2. Asiakaspuolen tekijät (kuten taloudellinen arvoanalyysi (EVA), kysynnän hintajousto, maksuhalukkuuden mittaaminen). 3. Kilpailuympäristön tekijät.</w:t>
        <w:br/>
        <w:br/>
        <w:t xml:space="preserve"> Liiketoimintaympäristön perusteella näitä strategioita voidaan toteuttaa esimerkiksi hintadiskriminoinnilla (esim. niputtaminen), epälineaarisella hinnoittelulla, hintakampanjoilla (esim. hi-lo-hinnoittelu) ja ennen kaikkea ymmärtämällä kuluttajan psykologiaa hinnoittelun suhteen (ankkurointivaikutus, houkutushinnoittelu, kompromissivaikutus, viehätyshinnoittelu jne.).</w:t>
      </w:r>
    </w:p>
    <w:p>
      <w:r>
        <w:rPr>
          <w:b/>
          <w:u w:val="single"/>
        </w:rPr>
        <w:t xml:space="preserve">Asiakirja 14660</w:t>
      </w:r>
    </w:p>
    <w:p>
      <w:r>
        <w:rPr>
          <w:b/>
        </w:rPr>
        <w:t xml:space="preserve">Ohjeet</w:t>
      </w:r>
    </w:p>
    <w:p>
      <w:r>
        <w:t xml:space="preserve">Mitä eroa on kitaran ja ukulelen välillä?</w:t>
      </w:r>
    </w:p>
    <w:p>
      <w:r>
        <w:rPr>
          <w:b/>
        </w:rPr>
        <w:t xml:space="preserve">Vastaus</w:t>
      </w:r>
    </w:p>
    <w:p>
      <w:r>
        <w:t xml:space="preserve">Vaikka ukulelea saatetaankin pitää pienenä kitarana, näiden kahden soittimen välillä on itse asiassa lukuisia eroja:</w:t>
        <w:br/>
        <w:t xml:space="preserve"> 1.</w:t>
        <w:t xml:space="preserve">Ukulelessa on 4 jousitusta, kun taas kitarassa on 6 tai joskus 12 jousitusta</w:t>
        <w:br/>
        <w:t xml:space="preserve">2. Ukulelen 4 jousen viritys on erilainen kuin kitaran 4 jousen peräkkäisten sarjojen viritys.</w:t>
      </w:r>
    </w:p>
    <w:p>
      <w:r>
        <w:rPr>
          <w:b/>
          <w:u w:val="single"/>
        </w:rPr>
        <w:t xml:space="preserve">Asiakirja 14661</w:t>
      </w:r>
    </w:p>
    <w:p>
      <w:r>
        <w:rPr>
          <w:b/>
        </w:rPr>
        <w:t xml:space="preserve">Ohjeet</w:t>
      </w:r>
    </w:p>
    <w:p>
      <w:r>
        <w:t xml:space="preserve">Mikä on osinko?</w:t>
      </w:r>
    </w:p>
    <w:p>
      <w:r>
        <w:rPr>
          <w:b/>
        </w:rPr>
        <w:t xml:space="preserve">Vastaus</w:t>
      </w:r>
    </w:p>
    <w:p>
      <w:r>
        <w:t xml:space="preserve">Jos yhtiöllä on jaettavaa voittoa, se voi maksaa osinkoa.</w:t>
        <w:t xml:space="preserve">Osakkeenomistajat saavat näin paljon</w:t>
        <w:br/>
        <w:t xml:space="preserve">osinkoa jokaisesta omistamastaan osakkeesta</w:t>
      </w:r>
    </w:p>
    <w:p>
      <w:r>
        <w:rPr>
          <w:b/>
          <w:u w:val="single"/>
        </w:rPr>
        <w:t xml:space="preserve">Asiakirja 14662</w:t>
      </w:r>
    </w:p>
    <w:p>
      <w:r>
        <w:rPr>
          <w:b/>
        </w:rPr>
        <w:t xml:space="preserve">Ohjeet</w:t>
      </w:r>
    </w:p>
    <w:p>
      <w:r>
        <w:t xml:space="preserve">Miksi Laosin joukkue hylättiin?</w:t>
      </w:r>
    </w:p>
    <w:p>
      <w:r>
        <w:rPr>
          <w:b/>
        </w:rPr>
        <w:t xml:space="preserve">Konteksti</w:t>
      </w:r>
    </w:p>
    <w:p>
      <w:r>
        <w:t xml:space="preserve">Myös 22. syyskuuta Sepak Takrawin miesten kaksinpelijoukkue voitti pronssia. Laosin joukkue hylättiin, koska se ei ollut pelannut välieräotteluaan. Singaporella oli paras saldo joukkueista, jotka karsiutuivat välieriin, mikä oli viidenneksi paras saldo kaikista joukkueista lohkovaiheen jälkeen. Joukkueeseen kuuluivat Mohamad Farhan Amran, Muhammad Hafiz Nor Izam Ja'afar ja Eddy Nor Shafiq Sahari[5][6].</w:t>
      </w:r>
    </w:p>
    <w:p>
      <w:r>
        <w:rPr>
          <w:b/>
        </w:rPr>
        <w:t xml:space="preserve">Vastaus</w:t>
      </w:r>
    </w:p>
    <w:p>
      <w:r>
        <w:t xml:space="preserve">Laosin joukkue hylättiin, koska se ei ollut pelannut välieräotteluaan.</w:t>
      </w:r>
    </w:p>
    <w:p>
      <w:r>
        <w:rPr>
          <w:b/>
          <w:u w:val="single"/>
        </w:rPr>
        <w:t xml:space="preserve">Asiakirja 14663</w:t>
      </w:r>
    </w:p>
    <w:p>
      <w:r>
        <w:rPr>
          <w:b/>
        </w:rPr>
        <w:t xml:space="preserve">Ohjeet</w:t>
      </w:r>
    </w:p>
    <w:p>
      <w:r>
        <w:t xml:space="preserve">Mikä on lyhyt tiivistelmä Susan Wise Bauerin kirjoittamasta kirjasta "The Well-Educated Mind, A Guide to the Classical Education You Never Had"?</w:t>
      </w:r>
    </w:p>
    <w:p>
      <w:r>
        <w:rPr>
          <w:b/>
        </w:rPr>
        <w:t xml:space="preserve">Vastaus</w:t>
      </w:r>
    </w:p>
    <w:p>
      <w:r>
        <w:t xml:space="preserve">Susan Wise Bauer sai inspiraatiota Mortimer Adlerin kirjasta "How to Read A Book" kirjoittaessaan kirjaansa "The Well-Educated Mind, A Guide to the Classical Education You Never Had".  Yksi kirjan kohokohdista on kuuden kirjallisuuden lajin klassikoiden lukulistaus.  Nämä kuusi genreä, joihin Bauer keskittyy, ovat romaanit, omaelämäkerta, historia ja politiikka, draama, runous ja luonnontieteet. Hän kuvailee, miten kutakin genreä kannattaa lähestyä lukijana, miten esittää hyviä kysymyksiä kirjoittajalle ja miten muodostaa oma näkökulma aiheeseen. Kunkin genren kohdalla hän antaa kirjaluetteloa esitellessään tiivistelmän kustakin kirjasta, parhaan tarkistuksen luettavaksi ja ensivaikutelman kirjailijan näkökulmasta.  Bauerin kirjaa ei ole tarkoitettu luettavaksi kannesta kanteen vaan oppaaksi, kun työstät kunkin genren lukulistaa.  Bauerin kirjaa lukiessa on kuin oma yliopistotason professori opastaisi sinua klassikoiden parissa.  Jos olet tämän oppaan lopussa lukenut jokaisen Bauerin suosituslistalla olevan kirjan, voit pitää itseäsi hyvin luettuna.</w:t>
      </w:r>
    </w:p>
    <w:p>
      <w:r>
        <w:rPr>
          <w:b/>
          <w:u w:val="single"/>
        </w:rPr>
        <w:t xml:space="preserve">Asiakirja 14664</w:t>
      </w:r>
    </w:p>
    <w:p>
      <w:r>
        <w:rPr>
          <w:b/>
        </w:rPr>
        <w:t xml:space="preserve">Ohjeet</w:t>
      </w:r>
    </w:p>
    <w:p>
      <w:r>
        <w:t xml:space="preserve">Miksi on tärkeää olla intohimoinen uravalintaa kohtaan?</w:t>
      </w:r>
    </w:p>
    <w:p>
      <w:r>
        <w:rPr>
          <w:b/>
        </w:rPr>
        <w:t xml:space="preserve">Vastaus</w:t>
      </w:r>
    </w:p>
    <w:p>
      <w:r>
        <w:t xml:space="preserve">Intohimo on tarttuvaa. Kun suhtaudut intohimoisesti siihen, mitä teet, se tarttuu muihin ympärilläsi oleviin ja tuo heidän parhaat puolensa esiin. Jos pidät työstäsi, on helppo nousta joka aamu ylös ja mennä töihin. Jos taas valitset urasi tarkoituksella lähinnä rahan takia, se vanhenee melko pian. Jos et rakasta sitä, mitä teet, on epätodennäköistä, että pysyt siinä pitkään. Palamisluvut ovat korkeat stressiä aiheuttavilla urilla.</w:t>
      </w:r>
    </w:p>
    <w:p>
      <w:r>
        <w:rPr>
          <w:b/>
          <w:u w:val="single"/>
        </w:rPr>
        <w:t xml:space="preserve">Asiakirja 14665</w:t>
      </w:r>
    </w:p>
    <w:p>
      <w:r>
        <w:rPr>
          <w:b/>
        </w:rPr>
        <w:t xml:space="preserve">Ohjeet</w:t>
      </w:r>
    </w:p>
    <w:p>
      <w:r>
        <w:t xml:space="preserve">Pura kaikki henkilöiden nimet tästä Robert Ball -artikkelista.</w:t>
      </w:r>
    </w:p>
    <w:p>
      <w:r>
        <w:rPr>
          <w:b/>
        </w:rPr>
        <w:t xml:space="preserve">Konteksti</w:t>
      </w:r>
    </w:p>
    <w:p>
      <w:r>
        <w:t xml:space="preserve">Hän syntyi Queenstownissa, Corkin kreivikunnassa. Hän oli tullivirkailija Bob Stawell Ballin ja Mary Ballin (o.s. Green) kolmas lapsi. Ballin perhe asui Youghalissa, Corkin kreivikunnassa. Robertilla oli kaksi sisarta, jotka jakoivat hänen kiinnostuksensa luontoa kohtaan: Anne, tunnettu kasvitieteilijä, ja Mary, entomologi. Hänellä oli myös veli Bent (7. maaliskuuta 1806 - 19. toukokuuta 1860), joka ei näyttänyt olevan kiinnostunut näistä aloista.[2] Hän kävi aluksi koulua Clonakiltyyn, ennen kuin hän kävi kveekarikoulua Ballitoressa, Kildaren kreivikunnassa, jossa hänen kiinnostuksensa luonnonhistoriaa kohtaan kehittyi koulumestarinsa James Whiten kannustamana. Hän palasi Youghaliin vuonna 1824 aloittaakseen tuomarin viran, johon liittyi matkustamista ja joka oli toisinaan vaarallista, jopa salamurhayritystä välttäen, mutta joka auttoi hänen luonnontieteellisten näytteiden keräilyään. Hän lähti Youghalista Dubliniin vuonna 1827, ja koska hänellä ei ollut varaa lääketieteen opintoihin, hän työskenteli 20 vuotta julkishallinnossa, ensin konstaapelina Dublinin konstaapeli- ja sotilaskonttorissa ja myöhemmin apulaiskirjastonhoitajana ja arkistonhoitajana samassa toimistossa. Hän piti työtä "sielua alistavana orjuutuksena" ja jatkoi luonnonhistoriaan liittyviä kiinnostuksenkohteitaan ja osallistui aktiivisesti paikallisiin tiedepiireihin. Ball jätti virkamiespalveluksen vuonna 1852 pienen eläkkeen turvin, koska hänen katsottiin käyttäneen liikaa aikaansa tieteellisiin harrastuksiin kuin virkamiehelle sopi.[1] Hän teki luonnontieteellisiä retkiä William Todhunterin, William Thompsonin, Robert Pattersonin, George Hyndmanin ja Edward Forbesin kanssa lukuun ottamatta matkoja Pariisin museoihin ja kokouksia Isossa-Britanniassa[3].</w:t>
      </w:r>
    </w:p>
    <w:p>
      <w:r>
        <w:rPr>
          <w:b/>
        </w:rPr>
        <w:t xml:space="preserve">Vastaus</w:t>
      </w:r>
    </w:p>
    <w:p>
      <w:r>
        <w:t xml:space="preserve">Bob Stawell Ball, Mary Ball, Robert Ball, Anne Ball, Mary Ball, Bent Ball, James White, William Todhunter, William Thompson, Robert Patterson, George Hyndman, Edward Forbes.</w:t>
      </w:r>
    </w:p>
    <w:p>
      <w:r>
        <w:rPr>
          <w:b/>
          <w:u w:val="single"/>
        </w:rPr>
        <w:t xml:space="preserve">Asiakirja 14666</w:t>
      </w:r>
    </w:p>
    <w:p>
      <w:r>
        <w:rPr>
          <w:b/>
        </w:rPr>
        <w:t xml:space="preserve">Ohjeet</w:t>
      </w:r>
    </w:p>
    <w:p>
      <w:r>
        <w:t xml:space="preserve">Mitkä hahmot kuuluvat DC- vai Marvel-universumiin? Wasp, Bumblebee</w:t>
      </w:r>
    </w:p>
    <w:p>
      <w:r>
        <w:rPr>
          <w:b/>
        </w:rPr>
        <w:t xml:space="preserve">Vastaus</w:t>
      </w:r>
    </w:p>
    <w:p>
      <w:r>
        <w:t xml:space="preserve">Wasp on Marvel, Bumblebee on DC.</w:t>
      </w:r>
    </w:p>
    <w:p>
      <w:r>
        <w:rPr>
          <w:b/>
          <w:u w:val="single"/>
        </w:rPr>
        <w:t xml:space="preserve">Asiakirja 14667</w:t>
      </w:r>
    </w:p>
    <w:p>
      <w:r>
        <w:rPr>
          <w:b/>
        </w:rPr>
        <w:t xml:space="preserve">Ohjeet</w:t>
      </w:r>
    </w:p>
    <w:p>
      <w:r>
        <w:t xml:space="preserve">Millä kolmella miesten tennispelaajalla on eniten grand slam -mestaruuksia kaksinpelissä?</w:t>
      </w:r>
    </w:p>
    <w:p>
      <w:r>
        <w:rPr>
          <w:b/>
        </w:rPr>
        <w:t xml:space="preserve">Vastaus</w:t>
      </w:r>
    </w:p>
    <w:p>
      <w:r>
        <w:t xml:space="preserve">Novak Djokovicilla, Rafael Nadalilla ja Roger Federerillä on eniten grand slam -mestaruuksia kaksinpelissä.</w:t>
      </w:r>
    </w:p>
    <w:p>
      <w:r>
        <w:rPr>
          <w:b/>
          <w:u w:val="single"/>
        </w:rPr>
        <w:t xml:space="preserve">Asiakirja 14668</w:t>
      </w:r>
    </w:p>
    <w:p>
      <w:r>
        <w:rPr>
          <w:b/>
        </w:rPr>
        <w:t xml:space="preserve">Ohjeet</w:t>
      </w:r>
    </w:p>
    <w:p>
      <w:r>
        <w:t xml:space="preserve">Mikä on Brasilian pääkaupunki?</w:t>
      </w:r>
    </w:p>
    <w:p>
      <w:r>
        <w:rPr>
          <w:b/>
        </w:rPr>
        <w:t xml:space="preserve">Vastaus</w:t>
      </w:r>
    </w:p>
    <w:p>
      <w:r>
        <w:t xml:space="preserve">Brasília on Brasilian pääkaupunki</w:t>
      </w:r>
    </w:p>
    <w:p>
      <w:r>
        <w:rPr>
          <w:b/>
          <w:u w:val="single"/>
        </w:rPr>
        <w:t xml:space="preserve">Asiakirja 14669</w:t>
      </w:r>
    </w:p>
    <w:p>
      <w:r>
        <w:rPr>
          <w:b/>
        </w:rPr>
        <w:t xml:space="preserve">Ohjeet</w:t>
      </w:r>
    </w:p>
    <w:p>
      <w:r>
        <w:t xml:space="preserve">Mikä on komediasarja?</w:t>
      </w:r>
    </w:p>
    <w:p>
      <w:r>
        <w:rPr>
          <w:b/>
        </w:rPr>
        <w:t xml:space="preserve">Vastaus</w:t>
      </w:r>
    </w:p>
    <w:p>
      <w:r>
        <w:t xml:space="preserve">Sitcom on komedia, joka esitetään televisiokanavalla yleensä kerran viikossa 30 minuutin ajan.</w:t>
      </w:r>
    </w:p>
    <w:p>
      <w:r>
        <w:rPr>
          <w:b/>
          <w:u w:val="single"/>
        </w:rPr>
        <w:t xml:space="preserve">Asiakirja 14670</w:t>
      </w:r>
    </w:p>
    <w:p>
      <w:r>
        <w:rPr>
          <w:b/>
        </w:rPr>
        <w:t xml:space="preserve">Ohjeet</w:t>
      </w:r>
    </w:p>
    <w:p>
      <w:r>
        <w:t xml:space="preserve">Laadi viitetekstin perusteella luettelo, jossa esitetään yhteenveto Newtonin kolmesta liikkeen laista.</w:t>
      </w:r>
    </w:p>
    <w:p>
      <w:r>
        <w:rPr>
          <w:b/>
        </w:rPr>
        <w:t xml:space="preserve">Konteksti</w:t>
      </w:r>
    </w:p>
    <w:p>
      <w:r>
        <w:t xml:space="preserve">Ensimmäinen</w:t>
        <w:br/>
        <w:t xml:space="preserve">Latinasta käännettynä Newtonin ensimmäinen laki kuuluu seuraavasti:</w:t>
        <w:br/>
        <w:br/>
        <w:t xml:space="preserve">Jokainen kappale pysyy lepotilassaan tai tasaisessa liikkeessä suorassa linjassa, ellei siihen kohdistuvat voimat pakota sitä muuttamaan tätä tilaa[13]:114</w:t>
        <w:br/>
        <w:t xml:space="preserve">Newtonin ensimmäinen laki ilmaisee inertiaperiaatteen: kappaleen luonnollinen käyttäytyminen on liikkua suorassa linjassa vakionopeudella</w:t>
        <w:t xml:space="preserve"> Ulkopuolisten vaikutusten puuttuessa kappaleen liike säilyttää vallitsevan tilan.</w:t>
        <w:br/>
        <w:br/>
        <w:t xml:space="preserve"> Newtonin ensimmäisen lain nykyaikainen käsitys on, että mikään inertiahavainnoitsija ei ole etuoikeutettu muihin nähden. Inertiahavainnoitsijan käsite tekee kvantitatiiviseksi arkipäiväisen ajatuksen siitä, ettei liikkeellä ole vaikutuksia. Esimerkiksi maassa seisova henkilö, joka katsoo junan kulkevan ohi, on inertiahavainnoitsija. Jos maassa seisova havaitsija näkee junan liikkuvan tasaisesti suorassa linjassa vakionopeudella, myös junassa istuva matkustaja on inertiahavainnoitsija: junan matkustaja ei tunne liikettä. Newtonin ensimmäisessä laissa ilmaistu periaate on, että ei ole mitään keinoa sanoa, kumpi inertiaalihavainnoitsija "todella" liikkuu ja kumpi "todella" seisoo paikallaan. Yhden tarkkailijan lepotila on toisen tarkkailijan tasainen liiketila suoralla linjalla, eikä mikään koe voi osoittaa kumpaakaan näkökulmaa oikeaksi tai vääräksi.</w:t>
        <w:t xml:space="preserve">Ei ole olemassa absoluuttista lepotilan standardia.[huom. 4]</w:t>
        <w:br/>
        <w:br/>
        <w:t xml:space="preserve">Toinen</w:t>
        <w:br/>
        <w:t xml:space="preserve">Kappaleen liikemuutos on verrannollinen kohdistuvaan voimaan, ja se tapahtuu sen suoran suunnassa, johon voima kohdistuu.[13]:114</w:t>
        <w:br/>
        <w:t xml:space="preserve">Newton tarkoitti "liikkeellä" nykyisin momentiksi kutsuttua suureen, joka riippuu kappaleen sisältämän aineen määrästä, nopeudesta, jolla kappale liikkuu, ja suunnasta, johon se liikkuu. Nykyaikaisessa merkintätavassa kappaleen impulssi on sen massan ja nopeuden tulo:</w:t>
        <w:br/>
        <w:br/>
        <w:t xml:space="preserve"> Newtonin toinen laki sanoo nykyaikaisessa muodossaan, että impulssin aikajohdannainen on voima:</w:t>
        <w:br/>
        <w:t xml:space="preserve"> Jos massa m ei muutu ajan myötä, derivaatta vaikuttaa vain nopeuteen, joten voima on yhtä suuri kuin massan ja nopeuden aikaderivaatan tulo, joka on kiihtyvyys:</w:t>
        <w:br/>
        <w:t xml:space="preserve"> Koska kiihtyvyys on sijainnin toinen derivaatta ajan suhteen, tämä voidaan myös kirjoittaa.</w:t>
        <w:br/>
        <w:br/>
        <w:t xml:space="preserve"> Kappaleeseen vaikuttavat voimat summautuvat vektoreina, joten kappaleeseen kohdistuva kokonaisvoima riippuu sekä yksittäisten voimien suuruuksista että suunnista. Kun kappaleeseen kohdistuva nettovoima on nolla, Newtonin toisen lain mukaan kappale ei kiihdy, ja sen sanotaan olevan mekaanisessa tasapainossa. Mekaaninen tasapainotila on vakaa, jos kappaleen asentoa hieman muutettaessa kappale pysyy lähellä tasapainotilaa. Muussa tapauksessa tasapainotila on epävakaa.</w:t>
        <w:br/>
        <w:br/>
        <w:t xml:space="preserve">Yleinen visuaalinen esitys yhdessä vaikuttavista voimista on vapaakappalediagrammi, joka kuvaa kaavamaisesti kiinnostavaa kehoa ja siihen kohdistuvia ulkoisten vaikutusten aiheuttamia voimia.[17] Esimerkiksi kaltevalla tasolla istuvan palikan vapaakappalediagrammi voi havainnollistaa gravitaatiovoiman, "normaalivoiman", kitkan ja jousijännityksen yhdistelmää.[Huom. 5]</w:t>
        <w:br/>
        <w:br/>
        <w:t xml:space="preserve">Newtonin toista lakia esitetään joskus voiman määritelmänä, eli voima on se, joka on olemassa, kun intiatilahavainnoitsijan mielestä keho kiihtyy. Jotta tämä olisi muutakin kuin tautologia - kiihtyvyys merkitsee voimaa, voima merkitsee kiihtyvyyttä - on tehtävä myös jokin muu väite voimasta. Voidaan esimerkiksi määrittää voimaa kuvaava yhtälö, kuten Newtonin yleinen gravitaatiolaki.</w:t>
        <w:t xml:space="preserve">Lisäämällä tällainen lauseke</w:t>
        <w:br/>
        <w:t xml:space="preserve"> Newtonin toiseen lakiin voidaan kirjoittaa yhtälö, jolla on ennustusvoimaa.[huom. 6] Newtonin toisen lain on myös katsottu määrittelevän fysiikan tutkimusohjelman, sillä siinä todetaan, että aiheen tärkeitä tavoitteita ovat luonnossa esiintyvien voimien tunnistaminen ja aineen rakenneosien luettelointi.[huom. 7]</w:t>
        <w:br/>
        <w:br/>
        <w:t xml:space="preserve">Kolmas</w:t>
        <w:br/>
        <w:t xml:space="preserve">Jokaista vaikutusta vastustaa aina yhtä suuri vastareaktio tai kahden kappaleen keskinäiset vaikutukset toisiinsa ovat aina yhtä suuret ja suuntautuvat vastakkaisiin osiin[13]:116</w:t>
        <w:br/>
        <w:br/>
        <w:t xml:space="preserve">Kolmannen lain liian lyhyet parafraasit, kuten "vaikutus on yhtä suuri kuin reaktio", ovat saattaneet aiheuttaa sekaannusta opiskelijasukupolvien keskuudessa: "vaikutus" ja "reaktio" kohdistuvat eri kappaleisiin. Tarkastellaan esimerkiksi pöydällä levossa olevaa kirjaa. Maan vetovoima vetää kirjaa alaspäin.</w:t>
        <w:t xml:space="preserve">Tämän "toiminnan" "reaktio" ei ole pöydän tukivoima, joka pitää kirjaa pystyssä, vaan kirjan painovoima, joka vaikuttaa Maahan.</w:t>
        <w:br/>
        <w:br/>
        <w:t xml:space="preserve">Newtonin kolmas laki liittyy perustavanlaatuisempaan periaatteeseen, impulssin säilymiseen.</w:t>
        <w:t xml:space="preserve">Jälkimmäinen pysyy voimassa myös tapauksissa, joissa Newtonin väite ei pidä paikkaansa, esimerkiksi silloin, kun sekä voimakentät että aineelliset kappaleet kantavat impulssia, ja kun impulssi määritellään oikein, myös kvanttimekaniikassa.[huom. 9]</w:t>
        <w:br/>
        <w:t xml:space="preserve">Newtonin toisen lain mukaan ensimmäinen termi on ensimmäiseen kappaleeseen kohdistuva kokonaisvoima ja toinen termi on toiseen kappaleeseen kohdistuva kokonaisvoima. Jos molemmat kappaleet ovat eristettyjä ulkopuolisista vaikutuksista, ensimmäiseen kappaleeseen voi kohdistua vain toisen kappaleen voima ja päinvastoin.</w:t>
        <w:t xml:space="preserve">Newtonin kolmannen lain mukaan nämä voimat ovat yhtä suuria mutta vastakkaissuuntaisia, joten ne kumoutuvat, kun ne lasketaan yhteen, ja</w:t>
        <w:br/>
        <w:t xml:space="preserve">→{\vec {p}} on vakio.</w:t>
        <w:t xml:space="preserve">Vaihtoehtoisesti, jos</w:t>
        <w:br/>
        <w:t xml:space="preserve">→{\vec {p}} tiedetään olevan vakio, seuraa, että voimat ovat yhtä suuria ja vastakkaissuuntaisia.</w:t>
      </w:r>
    </w:p>
    <w:p>
      <w:r>
        <w:rPr>
          <w:b/>
        </w:rPr>
        <w:t xml:space="preserve">Vastaus</w:t>
      </w:r>
    </w:p>
    <w:p>
      <w:r>
        <w:t xml:space="preserve">Seuraavassa on yhteenveto Newtonin kolmesta liikelaista:</w:t>
        <w:br/>
        <w:t xml:space="preserve"> 1. Ensimmäinen laki: Kappale pysyy levossa tai liikkuu vakionopeudella, ellei siihen kohdistu voimaa.</w:t>
        <w:br/>
        <w:t xml:space="preserve"> 2. Toinen laki: Kappaleen liikemuutos on verrannollinen kappaleeseen kohdistuvaan voimaan.</w:t>
        <w:br/>
        <w:t xml:space="preserve"> 3. Kolmas laki: Jokaiseen vaikutukseen liittyy yhtä suuri ja vastakkainen reaktio.</w:t>
      </w:r>
    </w:p>
    <w:p>
      <w:r>
        <w:rPr>
          <w:b/>
          <w:u w:val="single"/>
        </w:rPr>
        <w:t xml:space="preserve">Asiakirja 14671</w:t>
      </w:r>
    </w:p>
    <w:p>
      <w:r>
        <w:rPr>
          <w:b/>
        </w:rPr>
        <w:t xml:space="preserve">Ohjeet</w:t>
      </w:r>
    </w:p>
    <w:p>
      <w:r>
        <w:t xml:space="preserve">Luokittele kukin seuraavista laitteista joko kodin äänentoistolaitteeksi, huonekaluksi tai kummaksi tahansa.</w:t>
        <w:br/>
        <w:br/>
        <w:t xml:space="preserve"> Levysoitin, subwoofer, sohvapöytä, tietokonemonitori, vaahtomuovirulla, kaiutin.</w:t>
      </w:r>
    </w:p>
    <w:p>
      <w:r>
        <w:rPr>
          <w:b/>
        </w:rPr>
        <w:t xml:space="preserve">Vastaus</w:t>
      </w:r>
    </w:p>
    <w:p>
      <w:r>
        <w:t xml:space="preserve">Levysoitin, subwoofer ja kaiutin ovat kaikki kodin äänentoistolaitteita. Sohvapöytä on huonekalu. Tietokonemonitori ja vaahtomuovirulla eivät ole kodin äänentoistolaitteita eivätkä huonekaluja.</w:t>
      </w:r>
    </w:p>
    <w:p>
      <w:r>
        <w:rPr>
          <w:b/>
          <w:u w:val="single"/>
        </w:rPr>
        <w:t xml:space="preserve">Asiakirja 14672</w:t>
      </w:r>
    </w:p>
    <w:p>
      <w:r>
        <w:rPr>
          <w:b/>
        </w:rPr>
        <w:t xml:space="preserve">Ohjeet</w:t>
      </w:r>
    </w:p>
    <w:p>
      <w:r>
        <w:t xml:space="preserve">Mikä on Lohikäärmeen talo?</w:t>
      </w:r>
    </w:p>
    <w:p>
      <w:r>
        <w:rPr>
          <w:b/>
        </w:rPr>
        <w:t xml:space="preserve">Konteksti</w:t>
      </w:r>
    </w:p>
    <w:p>
      <w:r>
        <w:t xml:space="preserve">Lohikäärmeen talo on yhdysvaltalainen fantasiadraama-televisiosarja, jonka George R. R. Martin ja Ryan Condal ovat luoneet HBO:lle. Se on Game of Thronesin (2011-2019) esiosa, ja se on toinen A Song of Ice and Fire -sarjan televisiosarja. Condal ja Miguel Sapochnik toimivat ensimmäisen kauden showrunnereina. Sarja perustuu Martinin vuonna 2018 ilmestyneeseen Tuli ja veri -romaaniin, ja se sijoittuu noin 100 vuotta sen jälkeen, kun Targaryenien valloitus yhdistää Seitsemän kuningaskuntaa, lähes 200 vuotta ennen Game of Thronesin tapahtumia ja 172 vuotta ennen Daenerys Targaryenin syntymää. Sarjassa on mukana ensemble-roolit, ja se kuvaa tapahtumia, jotka johtavat Targaryenin suvun rappion alkuun, tuhoisaan perimyssotaan, joka tunnetaan nimellä "Lohikäärmetanssi".</w:t>
      </w:r>
    </w:p>
    <w:p>
      <w:r>
        <w:rPr>
          <w:b/>
        </w:rPr>
        <w:t xml:space="preserve">Vastaus</w:t>
      </w:r>
    </w:p>
    <w:p>
      <w:r>
        <w:t xml:space="preserve">Lohikäärmeen talo on yhdysvaltalainen fantasiadraama-televisiosarja, jonka George R. R. Martin ja Ryan Condal ovat luoneet HBO:lle. Se on Game of Thronesin (2011-2019) esiosa, ja se on toinen A Song of Ice and Fire -sarjan televisiosarja. Condal ja Miguel Sapochnik toimivat ensimmäisen kauden showrunnereina. Sarja perustuu Martinin vuonna 2018 ilmestyneeseen Tuli ja veri -romaaniin, ja se sijoittuu noin 100 vuotta sen jälkeen, kun Targaryenien valloitus yhdistää Seitsemän kuningaskuntaa, lähes 200 vuotta ennen Game of Thronesin tapahtumia ja 172 vuotta ennen Daenerys Targaryenin syntymää. Sarjassa on mukana näyttelijäkaarti, ja se kuvaa tapahtumia, jotka johtavat Targaryenin suvun rappion alkuun, tuhoisaan perimyssotaan, joka tunnetaan nimellä "Lohikäärmetanssi".</w:t>
        <w:br/>
        <w:br/>
        <w:t xml:space="preserve"> House of the Dragon sai suoran sarjatilauksen lokakuussa 2019, casting alkoi heinäkuussa 2020 ja pääkuvaukset huhtikuussa 2021 Yhdistyneessä kuningaskunnassa. Sarjan ensi-ilta oli 21. elokuuta 2022, ja ensimmäinen kausi koostui kymmenestä jaksosta. Viisi päivää ensi-illan jälkeen sarja uusittiin toiselle kaudelle. Sapochnik lähti showrunnerina ensimmäisen kauden jälkeen, jolloin Condal toimi toisen kauden ainoana showrunnerina.</w:t>
        <w:br/>
        <w:br/>
        <w:t xml:space="preserve"> Ensimmäinen kausi sai erittäin myönteisiä arvosteluja, joissa kehuttiin sarjan hahmokehitystä, visuaalisia tehosteita, käsikirjoitusta, Ramin Djawadin sävellystä ja näyttelijäsuorituksia (erityisesti Considine, Smith, D'Arcy, Alcock ja Cooke). Sarjan tempoa, erityisesti aikahyppyjä, ja joidenkin kohtausten tummaa valaistusta kritisoitiin kuitenkin. Sarjan ensi-iltaa seurasi ensimmäisenä päivänä yli 10 miljoonaa katsojaa lineaarisilla kanavilla ja HBO Maxilla, mikä oli HBO:n historian suurin katsojamäärä. Tammikuussa 2023 sarja voitti Golden Globe -palkinnon parhaasta televisiosarjasta - draama.</w:t>
      </w:r>
    </w:p>
    <w:p>
      <w:r>
        <w:rPr>
          <w:b/>
          <w:u w:val="single"/>
        </w:rPr>
        <w:t xml:space="preserve">Asiakirja 14673</w:t>
      </w:r>
    </w:p>
    <w:p>
      <w:r>
        <w:rPr>
          <w:b/>
        </w:rPr>
        <w:t xml:space="preserve">Ohjeet</w:t>
      </w:r>
    </w:p>
    <w:p>
      <w:r>
        <w:t xml:space="preserve">Nimeä raamatunkohdasta Haadeksen vanhemmat. Näytä tulokset pilkulla erotetussa muodossa.</w:t>
      </w:r>
    </w:p>
    <w:p>
      <w:r>
        <w:rPr>
          <w:b/>
        </w:rPr>
        <w:t xml:space="preserve">Konteksti</w:t>
      </w:r>
    </w:p>
    <w:p>
      <w:r>
        <w:t xml:space="preserve">Hades (ᾍδης, Háidēs)/Pluto (Πλούτων, Ploutōn)</w:t>
        <w:br/>
        <w:br/>
        <w:t xml:space="preserve">Tuonelan ja kuolleiden kuningas. Hän on myös rikkauden jumala. Hänen puolisonsa on Persefone. Hänen attribuuttejaan ovat juomasarvi tai ruiskaunokki, avain, valtikka ja kolmipäinen koira Cerberus. Hänen pyhiin eläimiinsä kuuluu muun muassa pöllö. Hän oli yksi Kronoksen ja Rhean kolmesta pojasta, ja siksi hän hallitsi yhtä maailmankaikkeuden kolmesta valtakunnasta, alamaailmaa. Ktonisena jumalana hänen paikkansa olympialaisten joukossa on kuitenkin epäselvä. Mysteeriuskonnoissa ja ateenalaisessa kirjallisuudessa Plouton ("Rikas") oli hänen suosikkinimensä, koska kaikki rikkaudet olivat peräisin maasta. Termiä Haades käytettiin tässä kirjallisuudessa viittaamaan itse manalaan. Roomalaiset käänsivät Ploutonin nimellä Dis Pater ("rikas isä") tai Pluto[8].</w:t>
      </w:r>
    </w:p>
    <w:p>
      <w:r>
        <w:rPr>
          <w:b/>
        </w:rPr>
        <w:t xml:space="preserve">Vastaus</w:t>
      </w:r>
    </w:p>
    <w:p>
      <w:r>
        <w:t xml:space="preserve">Cronus, Rhea</w:t>
      </w:r>
    </w:p>
    <w:p>
      <w:r>
        <w:rPr>
          <w:b/>
          <w:u w:val="single"/>
        </w:rPr>
        <w:t xml:space="preserve">Asiakirja 14674</w:t>
      </w:r>
    </w:p>
    <w:p>
      <w:r>
        <w:rPr>
          <w:b/>
        </w:rPr>
        <w:t xml:space="preserve">Ohjeet</w:t>
      </w:r>
    </w:p>
    <w:p>
      <w:r>
        <w:t xml:space="preserve">Poimi annetusta tekstistä Taj Mahalin rakennuskustannukset.</w:t>
      </w:r>
    </w:p>
    <w:p>
      <w:r>
        <w:rPr>
          <w:b/>
        </w:rPr>
        <w:t xml:space="preserve">Konteksti</w:t>
      </w:r>
    </w:p>
    <w:p>
      <w:r>
        <w:t xml:space="preserve">Taj Mahal (/ˌtɑːdʒ məˈhɑːl, ˌtɑːʒ-/; lit. 'Palatsin kruunu')[4][5][6] on norsunluunvalkoinen marmorinen mausoleumi Yamuna-joen oikealla rannalla Agrassa, Uttar Pradeshissa, Intiassa. Viides mogulikeisari Shah Jahan (hall. 1628-1658) tilasi sen vuonna 1631 suosikkivaimonsa Mumtaz Mahalin haudaksi; siinä on myös Shah Jahanin itsensä hauta. Hauta on 17 hehtaarin (42 hehtaarin) suuruisen kompleksin keskipiste, johon kuuluu moskeija ja vierastalo, ja se on sijoitettu muodollisiin puutarhoihin, joita kolmelta puolelta rajoittaa korsumuuri.</w:t>
        <w:br/>
        <w:br/>
        <w:t xml:space="preserve"> Mausoleumin rakennustyöt saatiin pääosin päätökseen vuonna 1643, mutta työ jatkui hankkeen muissa vaiheissa vielä 10 vuoden ajan. Taj Mahal -kompleksin uskotaan valmistuneen kokonaisuudessaan vuonna 1653, ja sen kustannuksiksi arvioitiin tuolloin noin 32 miljoonaa ₹32 miljoonaa, mikä vuonna 2020 olisi noin 70 miljardia ₹70 miljardia (noin miljardi Yhdysvaltain dollaria). Rakennushanke työllisti noin 20 000 käsityöläistä keisarin hoviarkkitehdin Ustad Ahmad Lahaurin johtaman arkkitehtilautakunnan johdolla. Tadžissa on käytetty erilaisia symboleja, jotka kuvastavat luonnon kauneutta ja jumaluutta.</w:t>
        <w:br/>
        <w:br/>
        <w:t xml:space="preserve"> Taj Mahal nimettiin Unescon maailmanperintökohteeksi vuonna 1983, koska se on "Intian muslimitaiteen jalokivi ja yksi maailmanperinnön yleisesti ihailtuja mestariteoksia". Monet pitävät sitä parhaana esimerkkinä moguliarkkitehtuurista ja Intian rikkaan historian symbolina. Taj Mahalissa vierailee vuosittain yli 6 miljoonaa kävijää[3], ja vuonna 2007 se julistettiin Maailman 7 uutta ihmettä (2000-2007) -aloitteen voittajaksi.</w:t>
      </w:r>
    </w:p>
    <w:p>
      <w:r>
        <w:rPr>
          <w:b/>
        </w:rPr>
        <w:t xml:space="preserve">Vastaus</w:t>
      </w:r>
    </w:p>
    <w:p>
      <w:r>
        <w:t xml:space="preserve">Taj Mahal -kompleksin uskotaan valmistuneen kokonaisuudessaan vuonna 1653, ja sen kustannuksiksi arvioitiin tuolloin noin 32 miljoonaa euroa, mikä vuonna 2020 olisi noin 70 miljardia euroa (noin miljardi Yhdysvaltain dollaria).</w:t>
      </w:r>
    </w:p>
    <w:p>
      <w:r>
        <w:rPr>
          <w:b/>
          <w:u w:val="single"/>
        </w:rPr>
        <w:t xml:space="preserve">Asiakirja 14675</w:t>
      </w:r>
    </w:p>
    <w:p>
      <w:r>
        <w:rPr>
          <w:b/>
        </w:rPr>
        <w:t xml:space="preserve">Ohjeet</w:t>
      </w:r>
    </w:p>
    <w:p>
      <w:r>
        <w:t xml:space="preserve">Mitkä ovat hyviä slogan-ideoita uudelle venevuokraamolleni?</w:t>
      </w:r>
    </w:p>
    <w:p>
      <w:r>
        <w:rPr>
          <w:b/>
        </w:rPr>
        <w:t xml:space="preserve">Vastaus</w:t>
      </w:r>
    </w:p>
    <w:p>
      <w:r>
        <w:t xml:space="preserve">Tässä on muutamia mahdollisia iskulauseita veneenvuokrausyrityksellesi:</w:t>
        <w:br/>
        <w:br/>
        <w:br/>
        <w:t xml:space="preserve">- Mikään ei ole pahempaa kuin olla veneen omistaja</w:t>
        <w:t xml:space="preserve"> Ei ole mitään parempaa kuin olla veneen vuokraaja.</w:t>
        <w:br/>
        <w:t xml:space="preserve">Jätä se sinne mistä löysitkin</w:t>
        <w:br/>
        <w:t xml:space="preserve">- Me hoidamme vaikeat asiat. Pidä sinä vain hauskaa siellä.</w:t>
        <w:br/>
        <w:t xml:space="preserve"> - Sinä olet järven kuningas tänään</w:t>
      </w:r>
    </w:p>
    <w:p>
      <w:r>
        <w:rPr>
          <w:b/>
          <w:u w:val="single"/>
        </w:rPr>
        <w:t xml:space="preserve">Asiakirja 14676</w:t>
      </w:r>
    </w:p>
    <w:p>
      <w:r>
        <w:rPr>
          <w:b/>
        </w:rPr>
        <w:t xml:space="preserve">Ohjeet</w:t>
      </w:r>
    </w:p>
    <w:p>
      <w:r>
        <w:t xml:space="preserve">Kerro minulle joitakin paikkoja, joissa voin vierailla 8-vuotiaan lapsen kanssa...</w:t>
      </w:r>
    </w:p>
    <w:p>
      <w:r>
        <w:rPr>
          <w:b/>
        </w:rPr>
        <w:t xml:space="preserve">Vastaus</w:t>
      </w:r>
    </w:p>
    <w:p>
      <w:r>
        <w:t xml:space="preserve">Tässä muutamia paikkoja, joihin voit viedä 8-vuotiaan lapsen</w:t>
        <w:br/>
        <w:t xml:space="preserve">Eläintarhat</w:t>
        <w:br/>
        <w:t xml:space="preserve">Puistot</w:t>
        <w:br/>
        <w:t xml:space="preserve">Rannat</w:t>
        <w:br/>
        <w:t xml:space="preserve">Akvaario</w:t>
        <w:br/>
        <w:t xml:space="preserve">Museot</w:t>
        <w:br/>
        <w:t xml:space="preserve">Lyhyet vaellusreitit</w:t>
        <w:br/>
        <w:t xml:space="preserve">Huvipuistot</w:t>
        <w:br/>
        <w:t xml:space="preserve">Trampoliinipuistot</w:t>
        <w:br/>
        <w:t xml:space="preserve">Ravintolat, joissa on sisäleikkitila</w:t>
        <w:br/>
        <w:t xml:space="preserve">Pelihalli</w:t>
        <w:br/>
        <w:t xml:space="preserve">Lazer tag</w:t>
        <w:br/>
        <w:t xml:space="preserve">Kirjasto</w:t>
        <w:br/>
        <w:t xml:space="preserve">Keilailu</w:t>
        <w:br/>
        <w:t xml:space="preserve">Paint ball</w:t>
      </w:r>
    </w:p>
    <w:p>
      <w:r>
        <w:rPr>
          <w:b/>
          <w:u w:val="single"/>
        </w:rPr>
        <w:t xml:space="preserve">Asiakirja 14677</w:t>
      </w:r>
    </w:p>
    <w:p>
      <w:r>
        <w:rPr>
          <w:b/>
        </w:rPr>
        <w:t xml:space="preserve">Ohjeet</w:t>
      </w:r>
    </w:p>
    <w:p>
      <w:r>
        <w:t xml:space="preserve">Miksi nykyaikaiset sanomalehdet ovat vähentyneet 2000-luvulla?</w:t>
      </w:r>
    </w:p>
    <w:p>
      <w:r>
        <w:rPr>
          <w:b/>
        </w:rPr>
        <w:t xml:space="preserve">Vastaus</w:t>
      </w:r>
    </w:p>
    <w:p>
      <w:r>
        <w:t xml:space="preserve">Nykyaikaiset sanomalehdet ovat taantuneet mainostulojen menetyksen vuoksi 2000-luvulla, kun digitaalinen media on noussut vakavaksi kilpailun lähteeksi.</w:t>
      </w:r>
    </w:p>
    <w:p>
      <w:r>
        <w:rPr>
          <w:b/>
          <w:u w:val="single"/>
        </w:rPr>
        <w:t xml:space="preserve">Asiakirja 14678</w:t>
      </w:r>
    </w:p>
    <w:p>
      <w:r>
        <w:rPr>
          <w:b/>
        </w:rPr>
        <w:t xml:space="preserve">Ohjeet</w:t>
      </w:r>
    </w:p>
    <w:p>
      <w:r>
        <w:t xml:space="preserve">Tunnista, kumpi soitin on jousi- vai lyömäsoittimet: Tzouras</w:t>
      </w:r>
    </w:p>
    <w:p>
      <w:r>
        <w:rPr>
          <w:b/>
        </w:rPr>
        <w:t xml:space="preserve">Vastaus</w:t>
      </w:r>
    </w:p>
    <w:p>
      <w:r>
        <w:t xml:space="preserve">Monkey stick on lyömäsoittimia, Tzouras on jousisoittimia.</w:t>
      </w:r>
    </w:p>
    <w:p>
      <w:r>
        <w:rPr>
          <w:b/>
          <w:u w:val="single"/>
        </w:rPr>
        <w:t xml:space="preserve">Asiakirja 14679</w:t>
      </w:r>
    </w:p>
    <w:p>
      <w:r>
        <w:rPr>
          <w:b/>
        </w:rPr>
        <w:t xml:space="preserve">Ohjeet</w:t>
      </w:r>
    </w:p>
    <w:p>
      <w:r>
        <w:t xml:space="preserve">Poimi tämän kappaleen perusteella Phishistä kertovien kirjojen nimet ja listaa ne luettelemalla.</w:t>
      </w:r>
    </w:p>
    <w:p>
      <w:r>
        <w:rPr>
          <w:b/>
        </w:rPr>
        <w:t xml:space="preserve">Konteksti</w:t>
      </w:r>
    </w:p>
    <w:p>
      <w:r>
        <w:t xml:space="preserve">Phishistä on julkaistu useita kirjoja, mukaan lukien kaksi virallista julkaisua: The Phish Book, vuonna 1998 ilmestynyt kahvipöytäkirja, joka on yhtyeen jäsenten ja toimittaja Richard Gehrin ansiota ja joka keskittyi yhtyeen toimintaan vuosina 1996 ja 1997,[277] ja Phish: The Biography, musiikkitoimittaja ja Phish-fani Parke Puterbaughin kirjoittama puolivirallinen elämäkerrallinen kirja, joka julkaistiin vuonna 2009 ja joka perustui yhtyeen neljän jäsenen, heidän ystäviensä ja miehistönsä haastatteluihin[278]. 33⅓-kirjasarjan osa A Live One, jonka on kirjoittanut Walter Holland, julkaistiin vuonna 2015.[279] Musiikkikriitikko Nathan Rabinin vuonna 2013 kirjoittama kirja You Don't Know Me but You Don't Like Me: Phish, Insane Clown Posse, and My Misadventures with Two of Music's Most Maligned Tribes (Et tunne minua, mutta et pidä minusta: Phish, Insane Clown Posse, and My Misadventures with Two of Music's Most Maligned Tribes) vertaa ja vastakkaistaa Phishin ja Insane Clown Possen fanikuntia[239][280].</w:t>
      </w:r>
    </w:p>
    <w:p>
      <w:r>
        <w:rPr>
          <w:b/>
        </w:rPr>
        <w:t xml:space="preserve">Vastaus</w:t>
      </w:r>
    </w:p>
    <w:p>
      <w:r>
        <w:t xml:space="preserve">-The Phish Book</w:t>
        <w:br/>
        <w:t xml:space="preserve">-Phish:</w:t>
        <w:t xml:space="preserve">The Biography</w:t>
        <w:br/>
        <w:t xml:space="preserve">-A Live One</w:t>
        <w:br/>
        <w:t xml:space="preserve">-You Don't Know Me But You Don't Like Me: Phish, Insane Clown Posse, and My Misadventures with Two of Music's Most Maligned Tribes (Phish, Insane Clown Posse ja seikkailuni kahden musiikin parjatuimman heimon kanssa</w:t>
      </w:r>
    </w:p>
    <w:p>
      <w:r>
        <w:rPr>
          <w:b/>
          <w:u w:val="single"/>
        </w:rPr>
        <w:t xml:space="preserve">Asiakirja 14680</w:t>
      </w:r>
    </w:p>
    <w:p>
      <w:r>
        <w:rPr>
          <w:b/>
        </w:rPr>
        <w:t xml:space="preserve">Ohjeet</w:t>
      </w:r>
    </w:p>
    <w:p>
      <w:r>
        <w:t xml:space="preserve">Valitse sana, joka eroaa muista: kalium, pii, zirkonium, gallium, germanium.</w:t>
      </w:r>
    </w:p>
    <w:p>
      <w:r>
        <w:rPr>
          <w:b/>
        </w:rPr>
        <w:t xml:space="preserve">Vastaus</w:t>
      </w:r>
    </w:p>
    <w:p>
      <w:r>
        <w:t xml:space="preserve">Kaikki paitsi kalium ovat puolijohdekomponenteissa käytettäviä metalleja.</w:t>
      </w:r>
    </w:p>
    <w:p>
      <w:r>
        <w:rPr>
          <w:b/>
          <w:u w:val="single"/>
        </w:rPr>
        <w:t xml:space="preserve">Asiakirja 14681</w:t>
      </w:r>
    </w:p>
    <w:p>
      <w:r>
        <w:rPr>
          <w:b/>
        </w:rPr>
        <w:t xml:space="preserve">Ohjeet</w:t>
      </w:r>
    </w:p>
    <w:p>
      <w:r>
        <w:t xml:space="preserve">Painin maailmanmestaruuskilpailuissa 2022 vapaapainissa Intia voitti 2 pronssimitalia yhteensä kuinka monesta mitalista?</w:t>
      </w:r>
    </w:p>
    <w:p>
      <w:r>
        <w:rPr>
          <w:b/>
        </w:rPr>
        <w:t xml:space="preserve">Vastaus</w:t>
      </w:r>
    </w:p>
    <w:p>
      <w:r>
        <w:t xml:space="preserve">120 mitalia (24. sija koko mitalipörssissä).</w:t>
      </w:r>
    </w:p>
    <w:p>
      <w:r>
        <w:rPr>
          <w:b/>
          <w:u w:val="single"/>
        </w:rPr>
        <w:t xml:space="preserve">Asiakirja 14682</w:t>
      </w:r>
    </w:p>
    <w:p>
      <w:r>
        <w:rPr>
          <w:b/>
        </w:rPr>
        <w:t xml:space="preserve">Ohjeet</w:t>
      </w:r>
    </w:p>
    <w:p>
      <w:r>
        <w:t xml:space="preserve">Mitä nähtävyyksiä minun pitäisi käydä Lontoossa?</w:t>
      </w:r>
    </w:p>
    <w:p>
      <w:r>
        <w:rPr>
          <w:b/>
        </w:rPr>
        <w:t xml:space="preserve">Vastaus</w:t>
      </w:r>
    </w:p>
    <w:p>
      <w:r>
        <w:t xml:space="preserve">Lontoossa on paljon tekemistä ja nähtävää.  Useat suuret museot ovat ilmaisia ja vierailun arvoisia. Voit käydä luonnonhistoriallisessa museossa, British Museumissa, tiedemuseossa sekä Victoria- ja Albert-museossa. Lisäksi voit vierailla ilmaiseksi useissa taidegallerioissa, kuten National Gallery, Tate Modern ja Tate Britain. Lontooseen on hyvä tutustua myös kävellen, ja voit kävellä Thames-joen etelärantaa pitkin. Jokea pitkin voi lähteä veneellä ja nähdä Tower of Londonin ja Westminster Abbeyn sekä joelta käsin että kävellen.  Kannattaa myös kävellä St James' Parkin läpi katsomaan Buckinghamin palatsia ulkopuolelta. Voit vierailla myös erilaisissa maksullisissa nähtävyyksissä, kuten London Eye, Madame Tussauds, Westminster Abbey, Lontoon Tower ja Buckinghamin palatsi.</w:t>
      </w:r>
    </w:p>
    <w:p>
      <w:r>
        <w:rPr>
          <w:b/>
          <w:u w:val="single"/>
        </w:rPr>
        <w:t xml:space="preserve">Asiakirja 14683</w:t>
      </w:r>
    </w:p>
    <w:p>
      <w:r>
        <w:rPr>
          <w:b/>
        </w:rPr>
        <w:t xml:space="preserve">Ohjeet</w:t>
      </w:r>
    </w:p>
    <w:p>
      <w:r>
        <w:t xml:space="preserve">Miksi jotkut ihmiset ovat stressaantuneempia kuin toiset ja miten hallita stressiä?</w:t>
      </w:r>
    </w:p>
    <w:p>
      <w:r>
        <w:rPr>
          <w:b/>
        </w:rPr>
        <w:t xml:space="preserve">Vastaus</w:t>
      </w:r>
    </w:p>
    <w:p>
      <w:r>
        <w:t xml:space="preserve">Stressin käsittely on joillekin ihmisille luontainen ominaisuus, eli se on perimässä. Jotkut ovat syntyneet tämän ominaisuuden kanssa hallita vaikeita ja hankalia tilanteita viileällä käytöksellä, mutta toisille se on hankalaa, ja heidän on todella harjoitettava itseään tiettyihin tilanteisiin.Kun henkilö on stressaantunut, on aina parasta, että he jakavat tunteensa jonkun luotettavan henkilön kanssa.Stressitilanteessa kehomme luonnollinen reaktio on kortisolin vapautuminen, joka on ensisijainen hormonihormoni, joka vapautuu, ja hyvä liikuntarutiini voi auttaa hallitsemaan sitä.Pitkään jatkunut stressi johtaa monimutkaisiin ongelmiin, kuten ahdistuneisuuteen ja masennukseen, joita voidaan hallita harjoittelemalla rentoutumistekniikoita, kuten joogaa ja syvään hengittämistä.</w:t>
      </w:r>
    </w:p>
    <w:p>
      <w:r>
        <w:rPr>
          <w:b/>
          <w:u w:val="single"/>
        </w:rPr>
        <w:t xml:space="preserve">Asiakirja 14684</w:t>
      </w:r>
    </w:p>
    <w:p>
      <w:r>
        <w:rPr>
          <w:b/>
        </w:rPr>
        <w:t xml:space="preserve">Ohjeet</w:t>
      </w:r>
    </w:p>
    <w:p>
      <w:r>
        <w:t xml:space="preserve">Kuka on sarjassa Jään ja tulen laulu Freyn talon perustaja?</w:t>
      </w:r>
    </w:p>
    <w:p>
      <w:r>
        <w:rPr>
          <w:b/>
        </w:rPr>
        <w:t xml:space="preserve">Vastaus</w:t>
      </w:r>
    </w:p>
    <w:p>
      <w:r>
        <w:t xml:space="preserve">Emmon Frey</w:t>
      </w:r>
    </w:p>
    <w:p>
      <w:r>
        <w:rPr>
          <w:b/>
          <w:u w:val="single"/>
        </w:rPr>
        <w:t xml:space="preserve">Asiakirja 14685</w:t>
      </w:r>
    </w:p>
    <w:p>
      <w:r>
        <w:rPr>
          <w:b/>
        </w:rPr>
        <w:t xml:space="preserve">Ohjeet</w:t>
      </w:r>
    </w:p>
    <w:p>
      <w:r>
        <w:t xml:space="preserve">Mikä on Cassandra-tietokanta?</w:t>
      </w:r>
    </w:p>
    <w:p>
      <w:r>
        <w:rPr>
          <w:b/>
        </w:rPr>
        <w:t xml:space="preserve">Vastaus</w:t>
      </w:r>
    </w:p>
    <w:p>
      <w:r>
        <w:t xml:space="preserve">Cassandra on ilmainen ja avoimen lähdekoodin hajautettu NoSQL-tietokannan hallintajärjestelmä, joka on suunniteltu käsittelemään suuria tietomääriä useilla palvelimilla ja tarjoamaan korkean käytettävyyden ilman yksittäistä vikapistettä.</w:t>
      </w:r>
    </w:p>
    <w:p>
      <w:r>
        <w:rPr>
          <w:b/>
          <w:u w:val="single"/>
        </w:rPr>
        <w:t xml:space="preserve">Asiakirja 14686</w:t>
      </w:r>
    </w:p>
    <w:p>
      <w:r>
        <w:rPr>
          <w:b/>
        </w:rPr>
        <w:t xml:space="preserve">Ohjeet</w:t>
      </w:r>
    </w:p>
    <w:p>
      <w:r>
        <w:t xml:space="preserve">mitä on kalaöljy?</w:t>
      </w:r>
    </w:p>
    <w:p>
      <w:r>
        <w:rPr>
          <w:b/>
        </w:rPr>
        <w:t xml:space="preserve">Vastaus</w:t>
      </w:r>
    </w:p>
    <w:p>
      <w:r>
        <w:t xml:space="preserve">Kalaöljyä valmistetaan kalan kudoksista.  Kalaöljylisien valmistukseen käytetään kaloja, jotka sisältävät omega-3-rasvahappoja.  Näiden rasvahappojen on osoitettu vähentävän tulehdusta elimistössä, ja ne voivat vähentää sydänsairauksien, korkean verenpaineen ja nivelreuman riskiä.  Kalaöljyä voi nauttia päivittäin aamu- tai ilta-aikaan lisäravinteena tukemaan tai parantamaan immuunijärjestelmän terveyttä.</w:t>
      </w:r>
    </w:p>
    <w:p>
      <w:r>
        <w:rPr>
          <w:b/>
          <w:u w:val="single"/>
        </w:rPr>
        <w:t xml:space="preserve">Asiakirja 14687</w:t>
      </w:r>
    </w:p>
    <w:p>
      <w:r>
        <w:rPr>
          <w:b/>
        </w:rPr>
        <w:t xml:space="preserve">Ohjeet</w:t>
      </w:r>
    </w:p>
    <w:p>
      <w:r>
        <w:t xml:space="preserve">Luettele tekstistä kaikki mainitut vuodet ja urheilutapahtumat.</w:t>
      </w:r>
    </w:p>
    <w:p>
      <w:r>
        <w:rPr>
          <w:b/>
        </w:rPr>
        <w:t xml:space="preserve">Konteksti</w:t>
      </w:r>
    </w:p>
    <w:p>
      <w:r>
        <w:t xml:space="preserve">Ensimmäiset kevyet lajit lisättiin MM-kilpailuihin vuonna 1974 miesten osalta ja 1985 naisten osalta. Kevytsoutu lisättiin olympialaisiin vuonna 1996, mutta se oli uhattuna vuonna 2002, kun KOK:n ohjelmakomissio suositteli, että kamppailu-urheilua ja painonnostoa lukuun ottamatta painoluokkakilpailuja ei pitäisi olla. Johtokunta kumosi tämän suosituksen, ja kevytsoutu jatkuu olympialaisissa, tosin vain miesten ja naisten kaksoissoutuina.</w:t>
      </w:r>
    </w:p>
    <w:p>
      <w:r>
        <w:rPr>
          <w:b/>
        </w:rPr>
        <w:t xml:space="preserve">Vastaus</w:t>
      </w:r>
    </w:p>
    <w:p>
      <w:r>
        <w:t xml:space="preserve">Mainitut vuodet ovat 1974, 1985, 1996 ja 2002. Urheilutapahtumat ovat maailmanmestaruuskilpailut ja olympialaiset.</w:t>
      </w:r>
    </w:p>
    <w:p>
      <w:r>
        <w:rPr>
          <w:b/>
          <w:u w:val="single"/>
        </w:rPr>
        <w:t xml:space="preserve">Asiakirja 14688</w:t>
      </w:r>
    </w:p>
    <w:p>
      <w:r>
        <w:rPr>
          <w:b/>
        </w:rPr>
        <w:t xml:space="preserve">Ohjeet</w:t>
      </w:r>
    </w:p>
    <w:p>
      <w:r>
        <w:t xml:space="preserve">tässä on pätkä Meaghan Benfeitosta, Minkä vuosien välillä Benfeito kilpaili aktiivisesti olympialaisissa?</w:t>
      </w:r>
    </w:p>
    <w:p>
      <w:r>
        <w:rPr>
          <w:b/>
        </w:rPr>
        <w:t xml:space="preserve">Konteksti</w:t>
      </w:r>
    </w:p>
    <w:p>
      <w:r>
        <w:t xml:space="preserve">Meaghan Benfeito (s. 2. maaliskuuta 1989) on kanadalainen sukeltaja. Hän kilpaili aiemmin 10 metrin synkronoidussa lajissa Roseline Filionin kanssa, ennen kuin jälkimmäinen lopetti tammikuussa 2017. Benfeito ja Filion voittivat pronssia 10 m:n alustan synkroniottelussa vuosien 2012 ja 2016 kesäolympialaisissa, ja jälkimmäisissä Benfeito voitti pronssia myös 10 m:n alustan yksilölajissa.</w:t>
        <w:br/>
        <w:br/>
        <w:t xml:space="preserve">Varhaiselämä</w:t>
        <w:br/>
        <w:t xml:space="preserve">Benfeito syntyi 2. maaliskuuta 1989 Montrealissa, Quebecissä portugalilaisille vanhemmille Arthur Benfeitolle ja Margarida Correialle[1].[2] Hänellä on nuoremmat kaksoissisaret Alicia ja Chelsea.</w:t>
        <w:t xml:space="preserve">1]</w:t>
        <w:br/>
        <w:br/>
        <w:t xml:space="preserve">Ura</w:t>
        <w:br/>
        <w:t xml:space="preserve">Hän aloitti sukeltamisen Kanadan joukkueessa vuonna 2005 ja kiittää Emilie Heymansia ja Alexandre Despatieta innostajina lajin pariin.[2] Hän voitti pronssia vuoden 2005 MM-kilpailuissa kotikaupungissaan Montrealissa, mutta sen jälkeen hän ja Filion eivät ole pystyneet palaamaan MM-kilpailuissa mitalikantaan. Vuonna 2006 he voittivat pronssia Kansainyhteisön kisoissa. Benfeito voitti vuoden 2007 Pan-Amerikan kisoissa pronssia 3 metrin synkroniuinnissa Kelly MacDonaldin kanssa.</w:t>
        <w:br/>
        <w:br/>
        <w:t xml:space="preserve"> Benfeito ja Filion pääsivät Pekingin olympialaisiin voitettuaan joukkuetoverit Heymansin ja Marie-Eve Marleaun, mitä pidettiin dramaattisena yllätyksenä, erityisesti kanadalaisen sukelluslegenda Heymansin kukistamisessa. 2008 kesäolympialaisissa sukeltajaparit sijoittuivat seitsemänneksi.</w:t>
        <w:t xml:space="preserve">Hän ei kilpaillut vuoden 2010 Kansainyhteisön kisoissa pitkään jatkuneen olkapäävamman vuoksi, joka ei ollut parantunut ajoissa.[2]</w:t>
        <w:br/>
        <w:br/>
        <w:t xml:space="preserve">Molemmat naiset eivät saavuttaneet mitalia missään Lontoon kesäolympialaisiin 2012 johtavissa kilpailuissa. Vuoden 2012 kisoissa kanadalaiskaksikko onnistui pitämään kolmannen sijan lähes koko kilpailun ajan 10 metrin alustan synkroniottelussa. Mitalin ratkaisevan sukelluksen jälkeen hän sanoi: "Annoimme kaikkemme ja saimme pronssimitalin. Olemme aika tyytyväisiä siihen."[4] Quebeciläinen poliitikko, joka edustaa provinssin suvereenistista puoluetta Parti Québécois, kommentoi Benfeiton ja muiden voittamia mitaleja, sillä neljä ensimmäistä mitalia olivat quebeciläisten urheilijoiden voittamia. Pauline Marois sanoi, että ""Tämä tarkoittaa muun muassa sitä, että tämä on jälleen yksi esimerkki siitä, miten Quebec voisi loistaa kirkkaimpien joukossa ... itsenäisenä maana. Voisimme jatkaa mitaliemme voittamista, siitä olen varma."[5] Benfeito vastasi kanadalaisen median vastaavaan kysymykseen, kun häneltä kysyttiin, oliko hän yhtä ylpeä päivästä, koska kaikki päivän mitalistit olivat quebeciläisiä urheilijoita, sanomalla, että "Ei, olemme yksi suuri onnellinen jengi.</w:t>
        <w:t xml:space="preserve">Olemme yhtä ylpeitä kotoamme Quebecistä kuin kotoamme Kanadasta."[6]</w:t>
        <w:br/>
        <w:br/>
        <w:t xml:space="preserve">Vuoden 2014 Kansainyhteisön kisoissa hän voitti kultaa 10 metrin tasohyppyyn synkronoidussa hyppylajeissa yhdessä Fillionin kanssa ja kultaa 10 metrin tasohyppyyn henkilökohtaisessa hyppylajeissa.[7]</w:t>
        <w:br/>
        <w:br/>
        <w:t xml:space="preserve">Vuoden 2016 kesäolympialaisissa Rio de Janeirossa Benfeito ja Filion toistivat pronssiottelunsa tasohyppyyn synkronoidussa hyppylajeissa 10 metrin tasohyppylajeissa ja Benfeito voitti lisäksi henkilökohtaisen mitalin tasohyppylajeissa. Fillion sijoittui jälkimmäisessä lajissa kuudenneksi.</w:t>
        <w:br/>
        <w:br/>
        <w:t xml:space="preserve">Benfeito nimettiin Kanadan lipunkantajaksi vuoden 2018 Kansainyhteisön kisoihin Gold Coastissa, Australiassa.[8][9]</w:t>
        <w:br/>
        <w:br/>
        <w:t xml:space="preserve">Hän on päässyt edustamaan Kanadaa kesäolympialaisissa 2020.[</w:t>
        <w:t xml:space="preserve">10</w:t>
        <w:t xml:space="preserve">Suoritettuaan menestyksekkäästi 10 metrin tornin alkuerät hän sijoittui välierissä 13:nneksi eikä edennyt finaaliin. Hän ilmoitti, että hänen viimeiset olympialaisensa olivat Tokiossa ja hän aikoo jäädä eläkkeelle sukeltamisesta.</w:t>
        <w:br/>
        <w:br/>
        <w:t xml:space="preserve"> Huhtikuussa 2022 hän ilmoitti lopettavansa sukeltamisen[11].</w:t>
      </w:r>
    </w:p>
    <w:p>
      <w:r>
        <w:rPr>
          <w:b/>
        </w:rPr>
        <w:t xml:space="preserve">Vastaus</w:t>
      </w:r>
    </w:p>
    <w:p>
      <w:r>
        <w:t xml:space="preserve">Vuosien 2008 ja 2020 olympialaisten välillä, vuonna 2022 hän lopetti sukeltamisen.</w:t>
      </w:r>
    </w:p>
    <w:p>
      <w:r>
        <w:rPr>
          <w:b/>
          <w:u w:val="single"/>
        </w:rPr>
        <w:t xml:space="preserve">Asiakirja 14689</w:t>
      </w:r>
    </w:p>
    <w:p>
      <w:r>
        <w:rPr>
          <w:b/>
        </w:rPr>
        <w:t xml:space="preserve">Ohjeet</w:t>
      </w:r>
    </w:p>
    <w:p>
      <w:r>
        <w:t xml:space="preserve">Mikä ero on snap shotin ja slap shotin välillä jääkiekossa?</w:t>
      </w:r>
    </w:p>
    <w:p>
      <w:r>
        <w:rPr>
          <w:b/>
        </w:rPr>
        <w:t xml:space="preserve">Vastaus</w:t>
      </w:r>
    </w:p>
    <w:p>
      <w:r>
        <w:t xml:space="preserve">Snap shot on lyhennetty rannelaukaus jääkiekossa. Snap shotin tarkoituksena on yhdistää ranneheiton (laukauksen tarkkuus ja nopeus) ja slap shotin (kiekon nopeus) tärkeimmät edut.</w:t>
        <w:br/>
        <w:br/>
        <w:t xml:space="preserve"> Snap shot suoritetaan nopealla ranteiden napsahduksella kiekon ollessa paikallaan.  Lyöntilaukaus taas tehdään kelaamalla, jolloin maila nostetaan olkapään korkeudelle tai korkeammalle ja sitten lyödään jäätä hieman kiekon taakse, jolloin paino taivuttaa mailaa ja varastoi siihen energiaa jousen tavoin. Tämän jälkeen pelaaja pyörittää ranteitaan ja siirtää painoaan niin, että mailaan varastoitunut energia vapautuu kiekon kautta.</w:t>
      </w:r>
    </w:p>
    <w:p>
      <w:r>
        <w:rPr>
          <w:b/>
          <w:u w:val="single"/>
        </w:rPr>
        <w:t xml:space="preserve">Asiakirja 14690</w:t>
      </w:r>
    </w:p>
    <w:p>
      <w:r>
        <w:rPr>
          <w:b/>
        </w:rPr>
        <w:t xml:space="preserve">Ohjeet</w:t>
      </w:r>
    </w:p>
    <w:p>
      <w:r>
        <w:t xml:space="preserve">Kuka löysi ja nimesi Devil's Gardenin?</w:t>
      </w:r>
    </w:p>
    <w:p>
      <w:r>
        <w:rPr>
          <w:b/>
        </w:rPr>
        <w:t xml:space="preserve">Konteksti</w:t>
      </w:r>
    </w:p>
    <w:p>
      <w:r>
        <w:t xml:space="preserve">1920-luvun alussa Unkarista kotoisin oleva Alexander Ringhoffer -niminen siirtolaisetsivä törmäsi Salt Valleyn länsipuolella sijaitsevaan Klondike Bluffsiin, samanlaiseen alueeseen, jossa oli eviä ja kaaria ja jonka hän nimesi Devil's Gardeniksi. Ringhoffer otti yhteyttä Denver and Rio Grande Western Railroadin virkamiehiin selvittääkseen, voisiko alueesta tulla matkailunähtävyys. Rautatieyhtiö tajusi alueen tuottoisan potentiaalin ja otti yhteyttä National Park Serviceen harkitakseen sen tekemistä kansalliseksi monumentiksi. Presidentti Herbert Hoover allekirjoitti 12. huhtikuuta 1929 toimeenpanomääräyksen, jolla Archesin kansallinen muistomerkki perustettiin. Muistomerkki koostui alun perin kahdesta osasta: Windowsista ja Devils Gardenista, joista jälkimmäinen nimi oli peräisin Ringhofferin nimestä Klondike Bluffs, alueesta, joka ei alun perin kuulunut puistoon. Arches pysyi kansallisena muistomerkkinä vuoteen 1971 asti, jolloin kongressi hyväksyi lakiehdotuksen, jolla se nimettiin uudelleen kansallispuistoksi.</w:t>
      </w:r>
    </w:p>
    <w:p>
      <w:r>
        <w:rPr>
          <w:b/>
        </w:rPr>
        <w:t xml:space="preserve">Vastaus</w:t>
      </w:r>
    </w:p>
    <w:p>
      <w:r>
        <w:t xml:space="preserve">Alexander Ringhoffer törmäsi alueeseen, jonka hän nimesi Devil's Gardeniksi.</w:t>
      </w:r>
    </w:p>
    <w:p>
      <w:r>
        <w:rPr>
          <w:b/>
          <w:u w:val="single"/>
        </w:rPr>
        <w:t xml:space="preserve">Asiakirja 14691</w:t>
      </w:r>
    </w:p>
    <w:p>
      <w:r>
        <w:rPr>
          <w:b/>
        </w:rPr>
        <w:t xml:space="preserve">Ohjeet</w:t>
      </w:r>
    </w:p>
    <w:p>
      <w:r>
        <w:t xml:space="preserve">Mitä Georgije Hranislav harrasti?</w:t>
      </w:r>
    </w:p>
    <w:p>
      <w:r>
        <w:rPr>
          <w:b/>
        </w:rPr>
        <w:t xml:space="preserve">Konteksti</w:t>
      </w:r>
    </w:p>
    <w:p>
      <w:r>
        <w:t xml:space="preserve">Tammikuun 24. päivänä 1829 arkimandriitta Georgije vihittiin Pakracin piispaksi, koska entinen piispa Josef (Putnik) oli siirtynyt Temesjoen katedraaliin[6], jossa piispa Georgije pysyi vuosikymmenen ajan.</w:t>
        <w:br/>
        <w:br/>
        <w:t xml:space="preserve"> Vuonna 1839 piispa Georgije siirrettiin 26. toukokuuta Bačkan hiippakuntaan. Metropoliitta Stefan Stankovićin kuoltua hän hoiti Karlovcin metropoliittia 31. heinäkuuta 1841 alkaen uuden metropoliitan valintaan vuonna 1842 asti.</w:t>
        <w:br/>
        <w:br/>
        <w:t xml:space="preserve"> Piispa Georgije oli aikansa hyvin sivistynyt mies, jolla oli mieltymys kirjallisuuteen, hän käänsi, kirjoitti ja keräsi kirjoja.</w:t>
        <w:t xml:space="preserve">Hänen aikalaisensa olivat sellaisia kirjallisuuden miehiä kuin Sava Mrkalj, Jovan Muškatirović, Sava Tekelija, Lukijan Mušicki, Pavle Solarić ja Jovan Savić.[7][8]</w:t>
        <w:br/>
        <w:br/>
        <w:t xml:space="preserve">Lisäksi hän auttoi köyhiä ja koulutettuja nuoria.</w:t>
        <w:t xml:space="preserve">Hän käänsi saksalaisen keittokirjan serbiksi vuonna 1804.[9][10]</w:t>
        <w:br/>
        <w:br/>
        <w:t xml:space="preserve">Georgije Hranislav kuoli 22. kesäkuuta 1843. Hänet haudattiin Novi Sadin Serbian ortodoksisen kirkon katedraaliin.</w:t>
      </w:r>
    </w:p>
    <w:p>
      <w:r>
        <w:rPr>
          <w:b/>
        </w:rPr>
        <w:t xml:space="preserve">Vastaus</w:t>
      </w:r>
    </w:p>
    <w:p>
      <w:r>
        <w:t xml:space="preserve">Georgije Hranislavilla oli useita mielenkiintoisia harrastuksia, kuten kirjallisuus, kääntäminen, kirjoittaminen ja kirjojen keräily.</w:t>
      </w:r>
    </w:p>
    <w:p>
      <w:r>
        <w:rPr>
          <w:b/>
          <w:u w:val="single"/>
        </w:rPr>
        <w:t xml:space="preserve">Asiakirja 14692</w:t>
      </w:r>
    </w:p>
    <w:p>
      <w:r>
        <w:rPr>
          <w:b/>
        </w:rPr>
        <w:t xml:space="preserve">Ohjeet</w:t>
      </w:r>
    </w:p>
    <w:p>
      <w:r>
        <w:t xml:space="preserve">Mitkä ovat House Waxleyn sanat?</w:t>
      </w:r>
    </w:p>
    <w:p>
      <w:r>
        <w:rPr>
          <w:b/>
        </w:rPr>
        <w:t xml:space="preserve">Vastaus</w:t>
      </w:r>
    </w:p>
    <w:p>
      <w:r>
        <w:t xml:space="preserve">"Valoa pimeydessä"</w:t>
      </w:r>
    </w:p>
    <w:p>
      <w:r>
        <w:rPr>
          <w:b/>
          <w:u w:val="single"/>
        </w:rPr>
        <w:t xml:space="preserve">Asiakirja 14693</w:t>
      </w:r>
    </w:p>
    <w:p>
      <w:r>
        <w:rPr>
          <w:b/>
        </w:rPr>
        <w:t xml:space="preserve">Ohjeet</w:t>
      </w:r>
    </w:p>
    <w:p>
      <w:r>
        <w:t xml:space="preserve">Mitkä ovat suurimmat maratonit?</w:t>
      </w:r>
    </w:p>
    <w:p>
      <w:r>
        <w:rPr>
          <w:b/>
        </w:rPr>
        <w:t xml:space="preserve">Vastaus</w:t>
      </w:r>
    </w:p>
    <w:p>
      <w:r>
        <w:t xml:space="preserve">Maailmalla järjestetään vuosittain satoja maratoneja.  Vain 6 maratonia on nimetty suurimmiksi maratoniksi.  Näitä ovat Tokion maraton, Bostonin maraton, Lontoon maraton, Berliinin maraton, Chicagon maraton ja New Yorkin maraton.</w:t>
      </w:r>
    </w:p>
    <w:p>
      <w:r>
        <w:rPr>
          <w:b/>
          <w:u w:val="single"/>
        </w:rPr>
        <w:t xml:space="preserve">Asiakirja 14694</w:t>
      </w:r>
    </w:p>
    <w:p>
      <w:r>
        <w:rPr>
          <w:b/>
        </w:rPr>
        <w:t xml:space="preserve">Ohjeet</w:t>
      </w:r>
    </w:p>
    <w:p>
      <w:r>
        <w:t xml:space="preserve">Kumpi on parempi, optio- vai rajoitettu osakeyksikkö (RSU)?</w:t>
      </w:r>
    </w:p>
    <w:p>
      <w:r>
        <w:rPr>
          <w:b/>
        </w:rPr>
        <w:t xml:space="preserve">Vastaus</w:t>
      </w:r>
    </w:p>
    <w:p>
      <w:r>
        <w:t xml:space="preserve">Ei ole mahdollista sanoa, että jompikumpi olisi toista parempi. Osakeoptio antaa oikeuden ostaa osakkeen tiettyyn hintaan ("toteutushinta") jossain vaiheessa tulevaisuudessa. RSU-optio on osakkeen myöntäminen; sen saaja ei maksa siitä rahaa. Osakeoptioiden etuna RSU:iin verrattuna on se, että toteutushinnan ja myyntihinnan välinen voitto käsitellään yleensä pitkäaikaisena pääomavoittona, kun taas RSU:n myöntämishinta käsitellään tulona, jota verotetaan yleensä korkeammalla verokannalla. Toisaalta RSU:iden etuna on, että niiden arvo on aina nollasta poikkeava, kun taas optio-oikeus voi menettää arvonsa, jos osakkeen hinta laskee alle toteutushinnan.</w:t>
      </w:r>
    </w:p>
    <w:p>
      <w:r>
        <w:rPr>
          <w:b/>
          <w:u w:val="single"/>
        </w:rPr>
        <w:t xml:space="preserve">Asiakirja 14695</w:t>
      </w:r>
    </w:p>
    <w:p>
      <w:r>
        <w:rPr>
          <w:b/>
        </w:rPr>
        <w:t xml:space="preserve">Ohjeet</w:t>
      </w:r>
    </w:p>
    <w:p>
      <w:r>
        <w:t xml:space="preserve">Mikä on verkkoselain?</w:t>
      </w:r>
    </w:p>
    <w:p>
      <w:r>
        <w:rPr>
          <w:b/>
        </w:rPr>
        <w:t xml:space="preserve">Vastaus</w:t>
      </w:r>
    </w:p>
    <w:p>
      <w:r>
        <w:t xml:space="preserve">Verkkoselain on graafisen käyttöliittymän sovellusikkuna, jonka avulla voit käsitellä internetin sisältöä.  Sitä käytetään verkkosivujen käyttämiseen, ja nykyään on saatavilla monia verkkoselaimia, kuten mozilla firefox, google chrome, microsoft edge ja safari.  Kun verkkoselain pyytää verkkosivua, tiedostot ja tiedot haetaan verkkopalvelimelta, ja ne esitetään verkkoselaimessa verkkosivuna.</w:t>
      </w:r>
    </w:p>
    <w:p>
      <w:r>
        <w:rPr>
          <w:b/>
          <w:u w:val="single"/>
        </w:rPr>
        <w:t xml:space="preserve">Asiakirja 14696</w:t>
      </w:r>
    </w:p>
    <w:p>
      <w:r>
        <w:rPr>
          <w:b/>
        </w:rPr>
        <w:t xml:space="preserve">Ohjeet</w:t>
      </w:r>
    </w:p>
    <w:p>
      <w:r>
        <w:t xml:space="preserve">Mitkä ovat Yhdysvaltojen 7 tärkeintä kansallispuistoa?</w:t>
      </w:r>
    </w:p>
    <w:p>
      <w:r>
        <w:rPr>
          <w:b/>
        </w:rPr>
        <w:t xml:space="preserve">Vastaus</w:t>
      </w:r>
    </w:p>
    <w:p>
      <w:r>
        <w:t xml:space="preserve">Yhdysvaltain tärkeimmät kansallispuistot ovat seuraavat:</w:t>
        <w:br/>
        <w:t xml:space="preserve">Yosemiten kansallispuisto</w:t>
        <w:br/>
        <w:t xml:space="preserve">- Grand Canyonin kansallispuisto</w:t>
        <w:br/>
        <w:t xml:space="preserve">- Yellowstonen kansallispuisto</w:t>
        <w:br/>
        <w:t xml:space="preserve">- Glacierin kansallispuisto</w:t>
        <w:br/>
        <w:t xml:space="preserve">- Zionin kansallispuisto</w:t>
        <w:br/>
        <w:t xml:space="preserve">- Grand Teton National Park</w:t>
        <w:br/>
        <w:t xml:space="preserve">- Bryce Canyonin kansallispuisto</w:t>
      </w:r>
    </w:p>
    <w:p>
      <w:r>
        <w:rPr>
          <w:b/>
          <w:u w:val="single"/>
        </w:rPr>
        <w:t xml:space="preserve">Asiakirja 14697</w:t>
      </w:r>
    </w:p>
    <w:p>
      <w:r>
        <w:rPr>
          <w:b/>
        </w:rPr>
        <w:t xml:space="preserve">Ohjeet</w:t>
      </w:r>
    </w:p>
    <w:p>
      <w:r>
        <w:t xml:space="preserve">Onko Sicher ohjelmistoyritys?</w:t>
      </w:r>
    </w:p>
    <w:p>
      <w:r>
        <w:rPr>
          <w:b/>
        </w:rPr>
        <w:t xml:space="preserve">Konteksti</w:t>
      </w:r>
    </w:p>
    <w:p>
      <w:r>
        <w:t xml:space="preserve">Sicher (saksankielinen sana, joka tarkoittaa "turvallista", "varmaa" tai "varmaa") on ilmainen pikaviestisovellus iOS:lle, Androidille ja Windows Phonelle. Sicherin avulla käyttäjät voivat vaihtaa päästä päähän salattuja tekstiviestejä, mediatiedostoja ja asiakirjoja sekä yksityis- että ryhmäkeskusteluissa. Sicherin on kehittänyt SHAPE GmbH, saksalainen yritys, joka on ollut mobiiliviestien edelläkävijä IM+-monimessager-sovelluksella, jota se on tarjonnut vuodesta 2002[1].</w:t>
      </w:r>
    </w:p>
    <w:p>
      <w:r>
        <w:rPr>
          <w:b/>
        </w:rPr>
        <w:t xml:space="preserve">Vastaus</w:t>
      </w:r>
    </w:p>
    <w:p>
      <w:r>
        <w:t xml:space="preserve">Sicher (saksankielinen sana, joka tarkoittaa "turvallista", "varmaa" tai "varmaa") on ilmainen pikaviestisovellus iOS:lle, Androidille ja Windows Phonelle. Sicherin avulla käyttäjät voivat vaihtaa päästä päähän salattuja tekstiviestejä, mediatiedostoja ja asiakirjoja sekä yksityis- että ryhmäkeskusteluissa. Sicherin on kehittänyt SHAPE GmbH, saksalainen yritys, joka on ollut edelläkävijä mobiiliviestinnässä IM+-moniviestisovelluksella, jota se on tarjonnut vuodesta 2002 lähtien.</w:t>
      </w:r>
    </w:p>
    <w:p>
      <w:r>
        <w:rPr>
          <w:b/>
          <w:u w:val="single"/>
        </w:rPr>
        <w:t xml:space="preserve">Asiakirja 14698</w:t>
      </w:r>
    </w:p>
    <w:p>
      <w:r>
        <w:rPr>
          <w:b/>
        </w:rPr>
        <w:t xml:space="preserve">Ohjeet</w:t>
      </w:r>
    </w:p>
    <w:p>
      <w:r>
        <w:t xml:space="preserve">Kuinka monta tuntia kestää ajaa 12 mailia tällä tiellä?</w:t>
      </w:r>
    </w:p>
    <w:p>
      <w:r>
        <w:rPr>
          <w:b/>
        </w:rPr>
        <w:t xml:space="preserve">Konteksti</w:t>
      </w:r>
    </w:p>
    <w:p>
      <w:r>
        <w:t xml:space="preserve">TELLURIDE --&gt;</w:t>
        <w:br/>
        <w:t xml:space="preserve">CITY OF GOLD</w:t>
        <w:br/>
        <w:t xml:space="preserve">12 MAILIA - 2 TUNTIA</w:t>
        <w:br/>
        <w:t xml:space="preserve">SINUN EI TARVITSE OLLA</w:t>
        <w:br/>
        <w:t xml:space="preserve">HULLU AJAAKSESI TÄTÄ</w:t>
        <w:br/>
        <w:t xml:space="preserve">TIETÄ - MUTTA SE AUTTAA</w:t>
        <w:br/>
        <w:br/>
        <w:t xml:space="preserve">VAIN JEEPPEJÄ</w:t>
      </w:r>
    </w:p>
    <w:p>
      <w:r>
        <w:rPr>
          <w:b/>
        </w:rPr>
        <w:t xml:space="preserve">Vastaus</w:t>
      </w:r>
    </w:p>
    <w:p>
      <w:r>
        <w:t xml:space="preserve">2 tuntia</w:t>
      </w:r>
    </w:p>
    <w:p>
      <w:r>
        <w:rPr>
          <w:b/>
          <w:u w:val="single"/>
        </w:rPr>
        <w:t xml:space="preserve">Asiakirja 14699</w:t>
      </w:r>
    </w:p>
    <w:p>
      <w:r>
        <w:rPr>
          <w:b/>
        </w:rPr>
        <w:t xml:space="preserve">Ohjeet</w:t>
      </w:r>
    </w:p>
    <w:p>
      <w:r>
        <w:t xml:space="preserve">Miten Tesla on organisoitu yrityksenä?</w:t>
      </w:r>
    </w:p>
    <w:p>
      <w:r>
        <w:rPr>
          <w:b/>
        </w:rPr>
        <w:t xml:space="preserve">Vastaus</w:t>
      </w:r>
    </w:p>
    <w:p>
      <w:r>
        <w:t xml:space="preserve">Teslan toiminnallinen organisaatiorakenne on myös litteä. Teslan organisaatiorakenne on suunniteltu niin, että sitä on helppo hallita ja että se on rakennettu mahdollisimman tehokkaaksi. Teslaa voidaan edelleen pitää autoteollisuuden startup-yrityksenä, sillä sen kilpailijat ovat tyypillisesti yli 75 vuotta vanhoja. Startup-yrityksenä Tesla on aluksi suunniteltu tehokkuuden vuoksi, sillä samankaltaisten tehtävien ryhmittelyn ja hallinnan on oltava helpompaa.</w:t>
        <w:br/>
        <w:br/>
        <w:br/>
        <w:br/>
        <w:t xml:space="preserve"> Seuraavassa on lueteltu joitakin Teslan keskeisiä toiminnallisia ryhmiä:</w:t>
        <w:br/>
        <w:br/>
        <w:br/>
        <w:br/>
        <w:t xml:space="preserve">Materiaalitekniikka</w:t>
        <w:br/>
        <w:br/>
        <w:t xml:space="preserve">Artificial Intelligence for Auto Pilot</w:t>
        <w:br/>
        <w:br/>
        <w:t xml:space="preserve">Laitteiston suunnittelutekniikka</w:t>
        <w:br/>
        <w:br/>
        <w:t xml:space="preserve">Energiatoiminnot</w:t>
        <w:br/>
        <w:br/>
        <w:t xml:space="preserve">Globaali viestintä</w:t>
        <w:br/>
        <w:br/>
        <w:t xml:space="preserve">Globaali ympäristöterveys ja -turvallisuus</w:t>
        <w:br/>
        <w:br/>
        <w:t xml:space="preserve">Globaali turvallisuus</w:t>
        <w:br/>
        <w:br/>
        <w:t xml:space="preserve">Henkilöstöpäällikkö</w:t>
        <w:br/>
        <w:br/>
        <w:t xml:space="preserve">Tietotoiminnot</w:t>
        <w:br/>
        <w:br/>
        <w:br/>
        <w:br/>
        <w:t xml:space="preserve"> Kaikki toiminnalliset ryhmät raportoivat toimitusjohtajalle, ja Teslan organisaatiorakenne on hyvin tasainen. Materiaalitekniikka vastaa materiaalien tutkimuksesta ja kehittämisestä sekä Teslan ja SpaceX:n suunnittelusta. Tesla erotti autopilottiyksikön teknologia- ja tietotekniikkatoiminnoista, koska Teslan on keskityttävä siihen, jotta se voi säilyttää kilpailuetunsa tällä alalla.</w:t>
        <w:br/>
        <w:br/>
        <w:br/>
        <w:br/>
        <w:t xml:space="preserve"> Tietyt toiminnalliset yksiköt, kuten globaali turvallisuus ja globaali ympäristöterveys ja -turvallisuus, kattavat kaikki Teslan markkinat. Teslan on jälleen pyrittävä lisäämään tehokkuutta ilman monimutkaisia osastorakenteita ja päällekkäisiä toimia.</w:t>
      </w:r>
    </w:p>
    <w:p>
      <w:r>
        <w:rPr>
          <w:b/>
          <w:u w:val="single"/>
        </w:rPr>
        <w:t xml:space="preserve">Asiakirja 14700</w:t>
      </w:r>
    </w:p>
    <w:p>
      <w:r>
        <w:rPr>
          <w:b/>
        </w:rPr>
        <w:t xml:space="preserve">Ohjeet</w:t>
      </w:r>
    </w:p>
    <w:p>
      <w:r>
        <w:t xml:space="preserve">Mitkä ovat parhaita espanjankielisiä romaaneja?</w:t>
      </w:r>
    </w:p>
    <w:p>
      <w:r>
        <w:rPr>
          <w:b/>
        </w:rPr>
        <w:t xml:space="preserve">Vastaus</w:t>
      </w:r>
    </w:p>
    <w:p>
      <w:r>
        <w:t xml:space="preserve">Sata vuotta yksinäisyyttä</w:t>
        <w:br/>
        <w:t xml:space="preserve">Niin valkoinen sydän</w:t>
        <w:br/>
        <w:t xml:space="preserve">Henkien talo</w:t>
        <w:br/>
        <w:t xml:space="preserve">Don Quijote</w:t>
      </w:r>
    </w:p>
    <w:p>
      <w:r>
        <w:rPr>
          <w:b/>
          <w:u w:val="single"/>
        </w:rPr>
        <w:t xml:space="preserve">Asiakirja 14701</w:t>
      </w:r>
    </w:p>
    <w:p>
      <w:r>
        <w:rPr>
          <w:b/>
        </w:rPr>
        <w:t xml:space="preserve">Ohjeet</w:t>
      </w:r>
    </w:p>
    <w:p>
      <w:r>
        <w:t xml:space="preserve">miten jogurttia valmistetaan?</w:t>
      </w:r>
    </w:p>
    <w:p>
      <w:r>
        <w:rPr>
          <w:b/>
        </w:rPr>
        <w:t xml:space="preserve">Vastaus</w:t>
      </w:r>
    </w:p>
    <w:p>
      <w:r>
        <w:t xml:space="preserve">Jogurtti valmistetaan kuumentamalla maitoa, ja ennen kuin maidosta voidaan tehdä jogurttia, siitä on poistettava hera.  Siihen lisätään tiettyjä bakteereja, minkä jälkeen se alkaa hyytyä jogurtiksi.  Bakteerit, jotka lisätään maitoon sen muuttamiseksi jogurtiksi, ovat Lactobacillus bulgaricus ja Streptococcus thermophilus.  Kun jogurtti on valmistettu, siihen voidaan lisätä sokeria, jotta se saa tietyn maun, kuten suklaan tai vaniljan.</w:t>
      </w:r>
    </w:p>
    <w:p>
      <w:r>
        <w:rPr>
          <w:b/>
          <w:u w:val="single"/>
        </w:rPr>
        <w:t xml:space="preserve">Asiakirja 14702</w:t>
      </w:r>
    </w:p>
    <w:p>
      <w:r>
        <w:rPr>
          <w:b/>
        </w:rPr>
        <w:t xml:space="preserve">Ohjeet</w:t>
      </w:r>
    </w:p>
    <w:p>
      <w:r>
        <w:t xml:space="preserve">Missä Susan Eaton toimi tämän tekstin perusteella professorina?</w:t>
      </w:r>
    </w:p>
    <w:p>
      <w:r>
        <w:rPr>
          <w:b/>
        </w:rPr>
        <w:t xml:space="preserve">Konteksti</w:t>
      </w:r>
    </w:p>
    <w:p>
      <w:r>
        <w:t xml:space="preserve">Susan Catharine Eaton (9. heinäkuuta 1957 - 30. joulukuuta 2003) oli yhdysvaltalainen valtiotieteilijä ja työntekijöiden oikeuksien aktivisti. Eaton oli Harvardin Kennedy Schoolin politiikan apulaisprofessori, josta tuli Harvardin hoitokotien tutkija ja työntekijäaktivisti.[1] Hän kirjoitti terveydenhuollon johtamisesta, naisten roolista ammattiyhdistysjohdossa sekä työ- ja perhe-elämän kysymyksistä ja sukupuolten tasa-arvosta työpaikoilla.</w:t>
      </w:r>
    </w:p>
    <w:p>
      <w:r>
        <w:rPr>
          <w:b/>
        </w:rPr>
        <w:t xml:space="preserve">Vastaus</w:t>
      </w:r>
    </w:p>
    <w:p>
      <w:r>
        <w:t xml:space="preserve">Tämän tekstin perusteella Susan Eaton toimi professorina Harvardin Kennedy Schoolissa.</w:t>
      </w:r>
    </w:p>
    <w:p>
      <w:r>
        <w:rPr>
          <w:b/>
          <w:u w:val="single"/>
        </w:rPr>
        <w:t xml:space="preserve">Asiakirja 14703</w:t>
      </w:r>
    </w:p>
    <w:p>
      <w:r>
        <w:rPr>
          <w:b/>
        </w:rPr>
        <w:t xml:space="preserve">Ohjeet</w:t>
      </w:r>
    </w:p>
    <w:p>
      <w:r>
        <w:t xml:space="preserve">Tarjoa useita erilaisia tapoja, joilla joku voi koristella juhlat.</w:t>
      </w:r>
    </w:p>
    <w:p>
      <w:r>
        <w:rPr>
          <w:b/>
        </w:rPr>
        <w:t xml:space="preserve">Vastaus</w:t>
      </w:r>
    </w:p>
    <w:p>
      <w:r>
        <w:t xml:space="preserve">Juhlissa voidaan käyttää monia erilaisia koristeita. Eriväriset ilmapallot ovat erittäin suosittuja juhlissa, ja ne voidaan joko puhaltaa käsin tai vaihtoehtoisesti täyttää heliumilla, jolloin ne leijuvat huoneen kattoon. Myös värilliset streamerit ovat juhlallisia, ja ne voidaan ripustaa huonekalujen väliin tai sitoa ilmapalloihin tupsuina. Myös kukat ovat suosittuja koristeita, erityisesti juhlallisemmissa juhlissa. Ne voivat olla joko tuoreita kukkia tai viime aikoina on tullut yhä suositummaksi käyttää koristeluun kuivattuja kukkia.</w:t>
      </w:r>
    </w:p>
    <w:p>
      <w:r>
        <w:rPr>
          <w:b/>
          <w:u w:val="single"/>
        </w:rPr>
        <w:t xml:space="preserve">Asiakirja 14704</w:t>
      </w:r>
    </w:p>
    <w:p>
      <w:r>
        <w:rPr>
          <w:b/>
        </w:rPr>
        <w:t xml:space="preserve">Ohjeet</w:t>
      </w:r>
    </w:p>
    <w:p>
      <w:r>
        <w:t xml:space="preserve">Mitä kursseja sinun on opiskeltava yliopistossa tullaksesi ilmailuinsinööriksi?</w:t>
      </w:r>
    </w:p>
    <w:p>
      <w:r>
        <w:rPr>
          <w:b/>
        </w:rPr>
        <w:t xml:space="preserve">Vastaus</w:t>
      </w:r>
    </w:p>
    <w:p>
      <w:r>
        <w:t xml:space="preserve">Ilmailu- ja avaruustekniikan insinööriksi opiskellessasi sinun on opiskeltava muun muassa termodynamiikkaa, aerodynamiikkaa, nestedynamiikkaa ja materiaalimekaniikkaa.</w:t>
      </w:r>
    </w:p>
    <w:p>
      <w:r>
        <w:rPr>
          <w:b/>
          <w:u w:val="single"/>
        </w:rPr>
        <w:t xml:space="preserve">Asiakirja 14705</w:t>
      </w:r>
    </w:p>
    <w:p>
      <w:r>
        <w:rPr>
          <w:b/>
        </w:rPr>
        <w:t xml:space="preserve">Ohjeet</w:t>
      </w:r>
    </w:p>
    <w:p>
      <w:r>
        <w:t xml:space="preserve">Miten voin suunnitella ja järjestää tehokkaan kokouksen?</w:t>
      </w:r>
    </w:p>
    <w:p>
      <w:r>
        <w:rPr>
          <w:b/>
        </w:rPr>
        <w:t xml:space="preserve">Vastaus</w:t>
      </w:r>
    </w:p>
    <w:p>
      <w:r>
        <w:t xml:space="preserve">Varmista ensin, että sinulla on selkeä tavoite, jonka haluat saavuttaa, ja että osaat ilmaista sen selkeästi. Päätä, keitä tarvitaan kokouksen onnistumiseen ja mikä on kunkin osallistujan rooli. Harkitse kokoukseen valmistautumista varten etukäteen luettavan materiaalin lähettämistä, jotta kokouksen aikana ei kulu liikaa aikaa ihmisten perehdyttämiseen. Tee kokouksen aikana parhaasi, jotta keskustelu pysyy oikealla tiellä, äläkä pelkää siirtää keskusteluja myöhempään ajankohtaan. Pidä silmällä aikaa ja varmista, että lopussa on muutama minuutti aikaa tehdä yhteenveto toimintakohteista ja varmistaa, että jokaisella on selkeä omistaja ja eräpäivä. Viimeisenä mutta ei vähäisimpänä, tee hyviä muistiinpanoja, jotka voit jakaa tiimille ja muistuttaa kaikkia keskustelusta.</w:t>
      </w:r>
    </w:p>
    <w:p>
      <w:r>
        <w:rPr>
          <w:b/>
          <w:u w:val="single"/>
        </w:rPr>
        <w:t xml:space="preserve">Asiakirja 14706</w:t>
      </w:r>
    </w:p>
    <w:p>
      <w:r>
        <w:rPr>
          <w:b/>
        </w:rPr>
        <w:t xml:space="preserve">Ohjeet</w:t>
      </w:r>
    </w:p>
    <w:p>
      <w:r>
        <w:t xml:space="preserve">Kun otetaan huomioon tämä kappale rauhan vertauskuvasta, mitä se edustaa?</w:t>
      </w:r>
    </w:p>
    <w:p>
      <w:r>
        <w:rPr>
          <w:b/>
        </w:rPr>
        <w:t xml:space="preserve">Konteksti</w:t>
      </w:r>
    </w:p>
    <w:p>
      <w:r>
        <w:t xml:space="preserve">Allegory of Peace tai Triumph of Peace on hollantilaisen taiteilijan Jan Lievensin vuonna 1652 maalaama öljyvärimaalaus kankaalle. Maalaus kuvaa Münsterin sopimusta vuodelta 1648, ja siinä viisauden jumalatar Minerva kruunaa rauhan jumalatar Paxin.</w:t>
      </w:r>
    </w:p>
    <w:p>
      <w:r>
        <w:rPr>
          <w:b/>
        </w:rPr>
        <w:t xml:space="preserve">Vastaus</w:t>
      </w:r>
    </w:p>
    <w:p>
      <w:r>
        <w:t xml:space="preserve">Maalaus kuvaa Münsterin sopimusta vuodelta 1648, ja siinä viisauden jumalatar Minerva kruunaa rauhan jumalatar Paxin.</w:t>
      </w:r>
    </w:p>
    <w:p>
      <w:r>
        <w:rPr>
          <w:b/>
          <w:u w:val="single"/>
        </w:rPr>
        <w:t xml:space="preserve">Asiakirja 14707</w:t>
      </w:r>
    </w:p>
    <w:p>
      <w:r>
        <w:rPr>
          <w:b/>
        </w:rPr>
        <w:t xml:space="preserve">Ohjeet</w:t>
      </w:r>
    </w:p>
    <w:p>
      <w:r>
        <w:t xml:space="preserve">Poimi tekstistä Ebikewenimo Welsonin voittamat kultamitalit ja vuosi. Luettele ne luettelemalla ne luodein muodossa {Champioship} - {Vuosi} pilkulla erotettuna luettelona.</w:t>
      </w:r>
    </w:p>
    <w:p>
      <w:r>
        <w:rPr>
          <w:b/>
        </w:rPr>
        <w:t xml:space="preserve">Konteksti</w:t>
      </w:r>
    </w:p>
    <w:p>
      <w:r>
        <w:t xml:space="preserve">Ebikewenimo Welson on nigerialainen vapaapainija. Hän on nelinkertainen mitalisti Kansainyhteisön kisoissa ja kaksinkertainen mitalisti Afrikan kisoissa.</w:t>
        <w:br/>
        <w:br/>
        <w:t xml:space="preserve"> Hän voitti neljä mitalia Kansainyhteisön kisoissa: vuonna 2010 hän voitti hopeaa miesten 55 kilon sarjassa ja toisti tämän vuonna 2014 voittamalla hopeaa miesten 57 kilon sarjassa. Vuonna 2018 hän voitti yhden pronssimitalin miesten 57 kilon sarjassa. Hän voitti hopeamitalin miesten 57 kg:n sarjassa vuoden 2022 Kansainyhteisön kisoissa.</w:t>
        <w:br/>
        <w:br/>
        <w:t xml:space="preserve"> Hän edusti Nigeriaa Marokon Rabatissa pidetyissä Afrikan kisoissa 2019 ja voitti hopeaa miesten 57 kg:n sarjassa.</w:t>
        <w:br/>
        <w:br/>
        <w:t xml:space="preserve"> Hän voitti kultamitalin miesten 57 kg:n sarjassa vuoden 2014 Afrikan painimestaruuskilpailuissa ja hopeamitalin samassa sarjassa vuoden 2016 Afrikan painimestaruuskilpailuissa. Port Harcourtissa, Nigeriassa pidetyissä Afrikan painimestaruuskilpailuissa 2018 hän voitti myös hopeaa miesten 57 kg:n sarjassa. Hän ei pystynyt kilpailemaan vuoden 2019 Afrikan painimestaruuskilpailuissa loukkaantumisen vuoksi.</w:t>
        <w:br/>
        <w:br/>
        <w:t xml:space="preserve"> Vuonna 2021 hän voitti kultamitalin Baraza Champion of Champions -painiturnauksessa, joka järjestettiin Yenagoassa, Bayelsan osavaltiossa, Nigeriassa. Muutamaa kuukautta myöhemmin hän kilpaili vuoden 2021 Afrikan ja Oseanian painin olympiakarsintaturnauksessa toivoen pääsevänsä vuoden 2020 kesäolympialaisiin Tokiossa, Japanissa.</w:t>
        <w:br/>
        <w:br/>
        <w:t xml:space="preserve"> Hän voitti lajissaan hopeaa El Jadidassa, Marokossa järjestetyissä painin Afrikan mestaruuskilpailuissa 2022. Hän voitti hopeaa miesten 57 kg:n sarjassa Birminghamissa, Englannissa vuonna 2022 järjestetyissä Kansainyhteisön kisoissa.</w:t>
      </w:r>
    </w:p>
    <w:p>
      <w:r>
        <w:rPr>
          <w:b/>
        </w:rPr>
        <w:t xml:space="preserve">Vastaus</w:t>
      </w:r>
    </w:p>
    <w:p>
      <w:r>
        <w:t xml:space="preserve">Afrikan painin mestaruuskilpailut - 2014, Baraza Champion of Champions - 2021</w:t>
      </w:r>
    </w:p>
    <w:p>
      <w:r>
        <w:rPr>
          <w:b/>
          <w:u w:val="single"/>
        </w:rPr>
        <w:t xml:space="preserve">Asiakirja 14708</w:t>
      </w:r>
    </w:p>
    <w:p>
      <w:r>
        <w:rPr>
          <w:b/>
        </w:rPr>
        <w:t xml:space="preserve">Ohjeet</w:t>
      </w:r>
    </w:p>
    <w:p>
      <w:r>
        <w:t xml:space="preserve">Mikä on elämän tarkoitus?</w:t>
      </w:r>
    </w:p>
    <w:p>
      <w:r>
        <w:rPr>
          <w:b/>
        </w:rPr>
        <w:t xml:space="preserve">Konteksti</w:t>
      </w:r>
    </w:p>
    <w:p>
      <w:r>
        <w:t xml:space="preserve">Matkoillaan Arthur saa tietää, että Maa oli itse asiassa jättimäinen supertietokone, jonka toinen supertietokone, Deep Thought, oli luonut. Syvä Ajatus oli rakentanut luojiensa toimesta vastauksen "Elämän, maailmankaikkeuden ja kaiken perimmäiseen kysymykseen", joka eonien laskutoimitusten jälkeen oli yksinkertaisesti "42". Syvä Ajatus sai sitten tehtäväkseen suunnitella Maan supertietokoneen määrittämään, mikä Kysymys oikeastaan on. Vogonit tuhosivat maapallon hetkeä ennen kuin laskelmat saatiin valmiiksi, ja Arthurista tulee Deep Thoughtin luojien jälkeläisten kohde, koska he uskovat, että kysymys on hänen mielessään. Ystäviensä avulla Arthur pääsee pakoon, ja he päättävät lounastaa Maailmankaikkeuden lopun ravintolassa ennen kuin lähtevät jatkoseikkailuihin.</w:t>
      </w:r>
    </w:p>
    <w:p>
      <w:r>
        <w:rPr>
          <w:b/>
        </w:rPr>
        <w:t xml:space="preserve">Vastaus</w:t>
      </w:r>
    </w:p>
    <w:p>
      <w:r>
        <w:t xml:space="preserve">42</w:t>
      </w:r>
    </w:p>
    <w:p>
      <w:r>
        <w:rPr>
          <w:b/>
          <w:u w:val="single"/>
        </w:rPr>
        <w:t xml:space="preserve">Asiakirja 14709</w:t>
      </w:r>
    </w:p>
    <w:p>
      <w:r>
        <w:rPr>
          <w:b/>
        </w:rPr>
        <w:t xml:space="preserve">Ohjeet</w:t>
      </w:r>
    </w:p>
    <w:p>
      <w:r>
        <w:t xml:space="preserve">Miksi In-N-Outin juustohampurilaiset ovat niin hyviä?</w:t>
      </w:r>
    </w:p>
    <w:p>
      <w:r>
        <w:rPr>
          <w:b/>
        </w:rPr>
        <w:t xml:space="preserve">Vastaus</w:t>
      </w:r>
    </w:p>
    <w:p>
      <w:r>
        <w:t xml:space="preserve">In-N-Out-juustohampurilaisia pidetään hyvinä muutamasta syystä.  Lihaa ei koskaan pakasteta, ja niiden jalostuslaitosten tiukka laadunvalvonta takaa tasaisen ja korkealaatuisen lihapihvin.  In-N-Outin työntekijän kannustinrakenne johtaa siihen, että työntekijät pysyvät pikaruokaketjussa pidempään, ja johtaja vastaa usein työntekijöistä ja hampurilaispihvien varsinaisesta valmistuksesta.  Tämä menetelmä on päinvastainen kuin kilpailevilla pikaruokaravintoloilla, jotka antavat hampurilaisten valmistuksen aloittelevien työntekijöiden tehtäväksi ja asiakashallinnan ylemmille tasoille.  In-n-out ylläpitää pienempää ruokalistaa, jossa keskitytään muutamaan keskeiseen tuotteeseen eikä laajaan tai kausittaiseen ruokalistaan, mikä helpottaa korkeiden laatuvaatimusten ylläpitämistä.  Hidas kasvu ja innokkaat fanit luovat myönteisen ilmapiirin, joka saa ihmiset suhtautumaan In-n-outiin myönteisemmin, vaikka ilman tätä vaikutusta he suhtautuisivat brändiin neutraalisti.</w:t>
      </w:r>
    </w:p>
    <w:p>
      <w:r>
        <w:rPr>
          <w:b/>
          <w:u w:val="single"/>
        </w:rPr>
        <w:t xml:space="preserve">Asiakirja 14710</w:t>
      </w:r>
    </w:p>
    <w:p>
      <w:r>
        <w:rPr>
          <w:b/>
        </w:rPr>
        <w:t xml:space="preserve">Ohjeet</w:t>
      </w:r>
    </w:p>
    <w:p>
      <w:r>
        <w:t xml:space="preserve">Voitteko kertoa minulle Porsche 993 targasta?</w:t>
      </w:r>
    </w:p>
    <w:p>
      <w:r>
        <w:rPr>
          <w:b/>
        </w:rPr>
        <w:t xml:space="preserve">Konteksti</w:t>
      </w:r>
    </w:p>
    <w:p>
      <w:r>
        <w:t xml:space="preserve">993:n Targa-versio esiteltiin mallivuonna 1996, ja se oli niin sanotun "kasvihuoneen" järjestelmän - sisäänvedettävän lasikaton - debyytti, jota jatkettiin 996- ja 997 Targa -malleissa. Lasikatto vetäytyy sisään takaikkunan alta, jolloin esiin avautuu suuri aukko.[14] Tämä järjestelmä oli täydellinen uudelleensuunnittelu, sillä aiemmissa Targa-malleissa oli irrotettava katto-osa ja leveä B-pylväs, joka toimi suojakaiteena. Uusi lasikattorakenne mahdollisti sen, että 993 Targa säilytti saman sivuprofiilin kuin muut 911 Carrera -mallit ja viimeistelyn ilman vanhan järjestelmän irrotetun yläosan säilytyksestä aiheutuvia hankaluuksia. Targa perustuu 993 Carrera -cabrioletiin, jossa Targa-lasikatto korvaa kangaskaton.</w:t>
      </w:r>
    </w:p>
    <w:p>
      <w:r>
        <w:rPr>
          <w:b/>
        </w:rPr>
        <w:t xml:space="preserve">Vastaus</w:t>
      </w:r>
    </w:p>
    <w:p>
      <w:r>
        <w:t xml:space="preserve">Vuonna 1996 Porsche esitteli 993:n targaversion. Vaikka Porsche oli tarjonnut targoja jo vuosikymmeniä, 993-mallissa oli uusi lähestymistapa. He ottivat käyttöön niin sanotun "kasvihuone"-järjestelmän, jossa lasikatto vetäytyy takaikkunan alle ja paljastaa suuren aukon. Näin 993:n sivuprofiili oli sama kuin coupe-malleissa, mutta ilman vanhan järjestelmän irrotetun katon hankalaa säilytystä.</w:t>
      </w:r>
    </w:p>
    <w:p>
      <w:r>
        <w:rPr>
          <w:b/>
          <w:u w:val="single"/>
        </w:rPr>
        <w:t xml:space="preserve">Asiakirja 14711</w:t>
      </w:r>
    </w:p>
    <w:p>
      <w:r>
        <w:rPr>
          <w:b/>
        </w:rPr>
        <w:t xml:space="preserve">Ohjeet</w:t>
      </w:r>
    </w:p>
    <w:p>
      <w:r>
        <w:t xml:space="preserve">Miksi bengalin kieli on kuuluisa</w:t>
      </w:r>
    </w:p>
    <w:p>
      <w:r>
        <w:rPr>
          <w:b/>
        </w:rPr>
        <w:t xml:space="preserve">Vastaus</w:t>
      </w:r>
    </w:p>
    <w:p>
      <w:r>
        <w:t xml:space="preserve">Koska se on maailman suloisin kieli.</w:t>
      </w:r>
    </w:p>
    <w:p>
      <w:r>
        <w:rPr>
          <w:b/>
          <w:u w:val="single"/>
        </w:rPr>
        <w:t xml:space="preserve">Asiakirja 14712</w:t>
      </w:r>
    </w:p>
    <w:p>
      <w:r>
        <w:rPr>
          <w:b/>
        </w:rPr>
        <w:t xml:space="preserve">Ohjeet</w:t>
      </w:r>
    </w:p>
    <w:p>
      <w:r>
        <w:t xml:space="preserve">Mitä ruokia syödään yleisesti ketsupin kanssa?</w:t>
      </w:r>
    </w:p>
    <w:p>
      <w:r>
        <w:rPr>
          <w:b/>
        </w:rPr>
        <w:t xml:space="preserve">Konteksti</w:t>
      </w:r>
    </w:p>
    <w:p>
      <w:r>
        <w:t xml:space="preserve">Ketsuppi tai kissuppi on makean ja happaman makuinen mausteseos. Muokkaamaton termi ("ketsuppi") viittaa nykyään tyypillisesti tomaattiketsuppiin, vaikka varhaisissa resepteissä käytettiin muun muassa kananmunanvalkuaista, sieniä, ostereita, viinirypäleitä, simpukoita tai saksanpähkinöitä.</w:t>
        <w:br/>
        <w:br/>
        <w:t xml:space="preserve"> Tomaattiketsuppi valmistetaan tomaateista, sokerista ja etikasta sekä mausteista ja mausteista. Mausteet ja aromit vaihtelevat, mutta niihin kuuluvat yleensä sipuli, maustepippuri, korianteri, neilikka, kumina, valkosipuli ja sinappi, joskus myös selleri, kaneli tai inkivääri. markkinajohtaja Yhdysvalloissa (60 % markkinaosuus) ja Yhdistyneessä kuningaskunnassa (82 %) on Heinz Tomato Ketchup. Tomaattiketsuppia käytetään useimmiten mausteena ruokiin, jotka tarjoillaan yleensä kuumana ja jotka ovat paistettuja tai rasvaisia: ranskalaisiin perunoihin ja muihin perunaruokiin, hampurilaisiin, hot dogeihin, kananpoikiin, lämpimiin voileipiin, lihapiirakoihin, keitettyihin kananmuniin ja grillattuun tai paistettuun lihaan. Ketsuppia käytetään joskus muiden kastikkeiden ja kastikkeiden pohjana tai yhtenä ainesosana, ja sen makua voidaan jäljitellä välipalojen, kuten perunalastujen, lisämausteena.</w:t>
      </w:r>
    </w:p>
    <w:p>
      <w:r>
        <w:rPr>
          <w:b/>
        </w:rPr>
        <w:t xml:space="preserve">Vastaus</w:t>
      </w:r>
    </w:p>
    <w:p>
      <w:r>
        <w:t xml:space="preserve">Ketsuppia käytetään usein ranskalaisten perunoiden ja muiden perunaruokien, hampurilaisten, hot dogien, kananpoikien, lämpimien voileipien, lihapiirakoiden, keitettyjen kananmunien, grillatun tai paistetun lihan kanssa sekä salaatinkastikkeiden ja kastikkeiden ainesosana.</w:t>
      </w:r>
    </w:p>
    <w:p>
      <w:r>
        <w:rPr>
          <w:b/>
          <w:u w:val="single"/>
        </w:rPr>
        <w:t xml:space="preserve">Asiakirja 14713</w:t>
      </w:r>
    </w:p>
    <w:p>
      <w:r>
        <w:rPr>
          <w:b/>
        </w:rPr>
        <w:t xml:space="preserve">Ohjeet</w:t>
      </w:r>
    </w:p>
    <w:p>
      <w:r>
        <w:t xml:space="preserve">Kerro minulle Mussa Azzan Zungusta kertovan tekstin perusteella hänen nykyinen asemansa.</w:t>
      </w:r>
    </w:p>
    <w:p>
      <w:r>
        <w:rPr>
          <w:b/>
        </w:rPr>
        <w:t xml:space="preserve">Konteksti</w:t>
      </w:r>
    </w:p>
    <w:p>
      <w:r>
        <w:t xml:space="preserve">Mussa Azzan Zungu (s. 25. toukokuuta 1952) on tansanialainen CCM-poliitikko ja Tansanian kansalliskokouksen varapuhemies.</w:t>
        <w:t xml:space="preserve">Hän on myös Ilalan vaalipiirin nykyinen kansanedustaja vuodesta 2005.[1]</w:t>
        <w:br/>
        <w:br/>
        <w:t xml:space="preserve">Hän on säilyttänyt parlamenttipaikkansa edelleen vuosina 2010 &amp; 2015.[2] Hänet nimitettiin varapresidentin kanslian valtiovarainministeriksi 24. tammikuuta 2020 ja palveli 6 kuukautta ennen kuin parlamentti hajotettiin 16. kesäkuuta 2020.[3] Hän on nyt varapuhemies sen jälkeen, kun entinen puhemies Job Ndugai oli eronnut ja silloinen varapuhemies tohtori Tulia Ackson valittiin nykyiseksi parlamentin puhemieheksi</w:t>
      </w:r>
    </w:p>
    <w:p>
      <w:r>
        <w:rPr>
          <w:b/>
        </w:rPr>
        <w:t xml:space="preserve">Vastaus</w:t>
      </w:r>
    </w:p>
    <w:p>
      <w:r>
        <w:t xml:space="preserve">Mussa Azzan Zungun nykyinen asema on Tansanian kansalliskokouksen varapuhemies.</w:t>
      </w:r>
    </w:p>
    <w:p>
      <w:r>
        <w:rPr>
          <w:b/>
          <w:u w:val="single"/>
        </w:rPr>
        <w:t xml:space="preserve">Asiakirja 14714</w:t>
      </w:r>
    </w:p>
    <w:p>
      <w:r>
        <w:rPr>
          <w:b/>
        </w:rPr>
        <w:t xml:space="preserve">Ohjeet</w:t>
      </w:r>
    </w:p>
    <w:p>
      <w:r>
        <w:t xml:space="preserve">Minkä pitäisi olla päivittäinen luojalaitteesi ?</w:t>
      </w:r>
    </w:p>
    <w:p>
      <w:r>
        <w:rPr>
          <w:b/>
        </w:rPr>
        <w:t xml:space="preserve">Vastaus</w:t>
      </w:r>
    </w:p>
    <w:p>
      <w:r>
        <w:t xml:space="preserve">1.</w:t>
        <w:t xml:space="preserve">Iphone pro max</w:t>
        <w:br/>
        <w:t xml:space="preserve">2.</w:t>
        <w:t xml:space="preserve">DJI OSMO pocket 2</w:t>
        <w:br/>
        <w:br/>
        <w:t xml:space="preserve">DJI on niin mahtava laite kuvaamiseen, koska siinä on se gimble ja helppo käyttää. Videon laatu on oikeastaan kiva</w:t>
      </w:r>
    </w:p>
    <w:p>
      <w:r>
        <w:rPr>
          <w:b/>
          <w:u w:val="single"/>
        </w:rPr>
        <w:t xml:space="preserve">Asiakirja 14715</w:t>
      </w:r>
    </w:p>
    <w:p>
      <w:r>
        <w:rPr>
          <w:b/>
        </w:rPr>
        <w:t xml:space="preserve">Ohjeet</w:t>
      </w:r>
    </w:p>
    <w:p>
      <w:r>
        <w:t xml:space="preserve">Luokittele elokuvat niiden genren perusteella.</w:t>
        <w:br/>
        <w:t xml:space="preserve"> Vaaleanpunainen pantteri, Die Hard, Ei ole aikaa kuolla, Annabelle...</w:t>
      </w:r>
    </w:p>
    <w:p>
      <w:r>
        <w:rPr>
          <w:b/>
        </w:rPr>
        <w:t xml:space="preserve">Vastaus</w:t>
      </w:r>
    </w:p>
    <w:p>
      <w:r>
        <w:t xml:space="preserve">Toiminta - Die Hard, Ei aikaa kuolla</w:t>
        <w:br/>
        <w:t xml:space="preserve">Kauhu - Annabelle</w:t>
        <w:br/>
        <w:t xml:space="preserve">Komedia - Vaaleanpunainen pantteri</w:t>
      </w:r>
    </w:p>
    <w:p>
      <w:r>
        <w:rPr>
          <w:b/>
          <w:u w:val="single"/>
        </w:rPr>
        <w:t xml:space="preserve">Asiakirja 14716</w:t>
      </w:r>
    </w:p>
    <w:p>
      <w:r>
        <w:rPr>
          <w:b/>
        </w:rPr>
        <w:t xml:space="preserve">Ohjeet</w:t>
      </w:r>
    </w:p>
    <w:p>
      <w:r>
        <w:t xml:space="preserve">Luettelo Yhdistyneen kuningaskunnan pääministereistä toisen maailmansodan jälkeen</w:t>
      </w:r>
    </w:p>
    <w:p>
      <w:r>
        <w:rPr>
          <w:b/>
        </w:rPr>
        <w:t xml:space="preserve">Vastaus</w:t>
      </w:r>
    </w:p>
    <w:p>
      <w:r>
        <w:t xml:space="preserve">Winston Churchill (1940-1945), Clement Attlee (1945-1951), Winston Churchill (1951-1955), Anthony Eden (1955-1957), Harold Macmillan (1957-1963), Alec Douglas-Home (1963-1964), Harold Wilson (1964-1970), Edward Heath (1970-1974), Harold Wilson (1974-1976), James Callaghan (1976-1979), Margaret Thatcher (1979-1990), John Major (1990-1997), Tony Blair (1997-2007), Gordon Brown (2007-2010), David Cameron (2010-2016), Theresa May (2016-2019), Boris Johnson (2019-2022), Liz Truss (2022), Rishi Sunak (2022-nykyinen).</w:t>
      </w:r>
    </w:p>
    <w:p>
      <w:r>
        <w:rPr>
          <w:b/>
          <w:u w:val="single"/>
        </w:rPr>
        <w:t xml:space="preserve">Asiakirja 14717</w:t>
      </w:r>
    </w:p>
    <w:p>
      <w:r>
        <w:rPr>
          <w:b/>
        </w:rPr>
        <w:t xml:space="preserve">Ohjeet</w:t>
      </w:r>
    </w:p>
    <w:p>
      <w:r>
        <w:t xml:space="preserve">Kerro minulle, mitkä näistä australialaisista kaupungeista sijaitsevat rannikolla ja mitkä sisämaassa. Brisbane, Melbourne, Canberra, Adelaide, Hobart, Darwin ja Perth.</w:t>
      </w:r>
    </w:p>
    <w:p>
      <w:r>
        <w:rPr>
          <w:b/>
        </w:rPr>
        <w:t xml:space="preserve">Vastaus</w:t>
      </w:r>
    </w:p>
    <w:p>
      <w:r>
        <w:t xml:space="preserve">Brisbane, Melbourne, Adelaide, Hobart, Darwin ja Perth ovat kaikki Australian rannikkokaupunkeja. Canberra on Australian sisämaan kaupunki.</w:t>
      </w:r>
    </w:p>
    <w:p>
      <w:r>
        <w:rPr>
          <w:b/>
          <w:u w:val="single"/>
        </w:rPr>
        <w:t xml:space="preserve">Asiakirja 14718</w:t>
      </w:r>
    </w:p>
    <w:p>
      <w:r>
        <w:rPr>
          <w:b/>
        </w:rPr>
        <w:t xml:space="preserve">Ohjeet</w:t>
      </w:r>
    </w:p>
    <w:p>
      <w:r>
        <w:t xml:space="preserve">Mitä tehdä, jos pudotat iPhonen vessanpönttöön?</w:t>
      </w:r>
    </w:p>
    <w:p>
      <w:r>
        <w:rPr>
          <w:b/>
        </w:rPr>
        <w:t xml:space="preserve">Vastaus</w:t>
      </w:r>
    </w:p>
    <w:p>
      <w:r>
        <w:t xml:space="preserve">On hieman noloa myöntää tämä, mutta pudotin kerran uuden iPhonen vahingossa vessanpönttöön. Se on nöyryyttävä kokemus, joka voi tapahtua kenelle tahansa. Onneksi vesi oli puhdasta ja sain puhelimen nopeasti takaisin. Näyttö oli kuitenkin tumma, joten käytin pyyhettä veden poistamiseen ja kuivausrumpua sen kuivaamiseen. Sitten laitoin puhelimen riisiastiaan ja jätin sen yöksi. Seuraavana päivänä, kun yritin käynnistää sitä, se toimi! Olin helpottunut, ettei minun tarvinnut ostaa uutta. Opin, että minun on oltava varovaisempi ja olla laittamatta iPhonea vessan lähelle.</w:t>
      </w:r>
    </w:p>
    <w:p>
      <w:r>
        <w:rPr>
          <w:b/>
          <w:u w:val="single"/>
        </w:rPr>
        <w:t xml:space="preserve">Asiakirja 14719</w:t>
      </w:r>
    </w:p>
    <w:p>
      <w:r>
        <w:rPr>
          <w:b/>
        </w:rPr>
        <w:t xml:space="preserve">Ohjeet</w:t>
      </w:r>
    </w:p>
    <w:p>
      <w:r>
        <w:t xml:space="preserve">Poimi tästä tekstistä ne paikat, joissa Patriots on pitänyt harjoitusleiriä, ja erottele vastaukset pilkuilla.</w:t>
      </w:r>
    </w:p>
    <w:p>
      <w:r>
        <w:rPr>
          <w:b/>
        </w:rPr>
        <w:t xml:space="preserve">Konteksti</w:t>
      </w:r>
    </w:p>
    <w:p>
      <w:r>
        <w:t xml:space="preserve">Patriots pitää harjoitusleiriä ja harjoituksia Foxborough'ssa sijaitsevan Gillette Stadiumin ulkopuolella, ja joukkueen käytössä on kaksi harjoituskenttää.</w:t>
        <w:br/>
        <w:br/>
        <w:t xml:space="preserve"> Ennen vuotta 2003 Patriots piti harjoitusleiriä ja harjoituksia useissa eri paikoissa. Vuosina 1976-2002 joukkue piti harjoitusleirin Bryant Collegessa Smithfieldissä, Rhode Islandissa. Vuosina 1960-1961 ja 1969-1975 Patriots piti harjoitusleirin Massachusettsin Amherstin yliopistossa.</w:t>
        <w:t xml:space="preserve">Vuosina 1962-1968 Patriots piti harjoitusleirin Phillips Academyssa Andoverissa, Massachusettsissa.[69]</w:t>
        <w:br/>
        <w:br/>
        <w:t xml:space="preserve">Vuodesta 1971 vuoteen 2001 Patriots yksinkertaisesti harjoitteli Foxboro Stadiumilla aina, kun kenttä oli käytettävissä, muutoin se käytti Foxborough'ssa käytettävissä olevia julkisia jalkapallokenttiä.</w:t>
      </w:r>
    </w:p>
    <w:p>
      <w:r>
        <w:rPr>
          <w:b/>
        </w:rPr>
        <w:t xml:space="preserve">Vastaus</w:t>
      </w:r>
    </w:p>
    <w:p>
      <w:r>
        <w:t xml:space="preserve">Gillette Stadiumin ulkopuolella, Bryant College, University of Massachusetts Amherst, Philips Academy, Foxboro Stadium, Foxboroughin julkiset jalkapallokentät.</w:t>
      </w:r>
    </w:p>
    <w:p>
      <w:r>
        <w:rPr>
          <w:b/>
          <w:u w:val="single"/>
        </w:rPr>
        <w:t xml:space="preserve">Asiakirja 14720</w:t>
      </w:r>
    </w:p>
    <w:p>
      <w:r>
        <w:rPr>
          <w:b/>
        </w:rPr>
        <w:t xml:space="preserve">Ohjeet</w:t>
      </w:r>
    </w:p>
    <w:p>
      <w:r>
        <w:t xml:space="preserve">Ovatko aivosi aktiiviset unen aikana?</w:t>
      </w:r>
    </w:p>
    <w:p>
      <w:r>
        <w:rPr>
          <w:b/>
        </w:rPr>
        <w:t xml:space="preserve">Konteksti</w:t>
      </w:r>
    </w:p>
    <w:p>
      <w:r>
        <w:t xml:space="preserve">Uni on vähentyneen henkisen ja fyysisen toiminnan tila, jossa tietoisuus on muuttunut ja aistitoiminta on jossain määrin estynyt. Unen aikana lihasten toiminta vähenee ja vuorovaikutus ympäristön kanssa vähenee merkittävästi. Vaikka uni eroaa valveillaolosta ärsykkeisiin reagoimisen kannalta, siihen liittyy kuitenkin aktiivisia aivomalleja, joten se on reaktiivisempi kuin kooma tai tajunnan häiriöt.</w:t>
        <w:br/>
        <w:br/>
        <w:t xml:space="preserve"> Uni tapahtuu toistuvina jaksoina, jolloin keho vuorottelee kahden eri tilan välillä: REM-uni ja ei-REM-uni. Vaikka REM tarkoittaa "rapid eye movement" eli silmien nopeaa liikettä, tähän unen tilaan liittyy monia muita piirteitä, kuten kehon virtuaalinen halvaantuminen. Unet ovat mielikuvien, ajatusten, tunteiden ja tuntemusten peräkkäisyyttä, joka yleensä esiintyy mielessä tahtomattaan unen tiettyjen vaiheiden aikana. Unen aikana suurin osa kehon järjestelmistä on anabolisessa tilassa, mikä auttaa immuunijärjestelmän, hermoston, luuston ja lihaksiston palauttamisessa; nämä ovat elintärkeitä prosesseja, jotka ylläpitävät mielialaa, muistia ja kognitiivisia toimintoja ja joilla on suuri merkitys hormonitoiminnan ja immuunijärjestelmän toiminnassa. Sisäinen vuorokausikello edistää unta päivittäin yöllä. Unen moninaiset tarkoitukset ja mekanismit ovat jatkuvan tutkimuksen kohteena. Uni on eläinten evoluutiossa erittäin pitkälle säilynyt käyttäytymistapa, joka on todennäköisesti peräisin satoja miljoonia vuosia sitten.</w:t>
      </w:r>
    </w:p>
    <w:p>
      <w:r>
        <w:rPr>
          <w:b/>
        </w:rPr>
        <w:t xml:space="preserve">Vastaus</w:t>
      </w:r>
    </w:p>
    <w:p>
      <w:r>
        <w:t xml:space="preserve">Unen aikana aivotoiminta on aktiivista, vaikkakin vähäisempää kuin tietoisuuden aikana. Koomassa olevilla ihmisillä ei ole huomattavaa aivotoimintaa.</w:t>
      </w:r>
    </w:p>
    <w:p>
      <w:r>
        <w:rPr>
          <w:b/>
          <w:u w:val="single"/>
        </w:rPr>
        <w:t xml:space="preserve">Asiakirja 14721</w:t>
      </w:r>
    </w:p>
    <w:p>
      <w:r>
        <w:rPr>
          <w:b/>
        </w:rPr>
        <w:t xml:space="preserve">Ohjeet</w:t>
      </w:r>
    </w:p>
    <w:p>
      <w:r>
        <w:t xml:space="preserve">Kerro minulle hämmästyttävimmästä matkasta, jonka amerikkalainen voi tehdä.</w:t>
      </w:r>
    </w:p>
    <w:p>
      <w:r>
        <w:rPr>
          <w:b/>
        </w:rPr>
        <w:t xml:space="preserve">Vastaus</w:t>
      </w:r>
    </w:p>
    <w:p>
      <w:r>
        <w:t xml:space="preserve">Monet amerikkalaiset voisivat kokea upeita matkoja pelkästään matkustamalla Yhdysvaltojen sisällä. Hämmästyttävin matka saattaa kuitenkin olla matka Yhdysvaltojen ulkopuolelle ja matka maahan, jossa he eivät ole koskaan käyneet. Esimerkiksi matka Aasian Thaimaahan tai Euroopan Espanjaan voisi olla uskomaton kokemus, koska siellä voi kokea uusia kulttuureja, nähdä täysin uusia nähtävyyksiä ja maistaa uskomattomia paikallisia ruokia.</w:t>
      </w:r>
    </w:p>
    <w:p>
      <w:r>
        <w:rPr>
          <w:b/>
          <w:u w:val="single"/>
        </w:rPr>
        <w:t xml:space="preserve">Asiakirja 14722</w:t>
      </w:r>
    </w:p>
    <w:p>
      <w:r>
        <w:rPr>
          <w:b/>
        </w:rPr>
        <w:t xml:space="preserve">Ohjeet</w:t>
      </w:r>
    </w:p>
    <w:p>
      <w:r>
        <w:t xml:space="preserve">Mitä connectomics on?</w:t>
      </w:r>
    </w:p>
    <w:p>
      <w:r>
        <w:rPr>
          <w:b/>
        </w:rPr>
        <w:t xml:space="preserve">Vastaus</w:t>
      </w:r>
    </w:p>
    <w:p>
      <w:r>
        <w:t xml:space="preserve">Konnektomiikka on konnektomien eli kattavien karttojen tuottamista ja tutkimista organismin hermoston yhteyksistä. Yleisemmin sitä voidaan pitää hermosolujen kytkentäkaavioiden tutkimuksena, jossa keskitytään siihen, miten rakenteellinen kytkeytyneisyys, yksittäiset synapsit, solumorfologia ja solujen ultrastruktuuri vaikuttavat verkon muodostumiseen. Hermosto on miljardeista yhteyksistä koostuva verkosto, ja nämä yhteydet ovat vastuussa ajatuksistamme, tunteistamme, toiminnoistamme, muististamme, toiminnoista ja toimintahäiriöistä. Siksi connectomics-tutkimuksen tavoitteena on edistää ymmärrystämme mielenterveydestä ja kognitiosta ymmärtämällä, miten hermoston solut ovat yhteydessä toisiinsa ja kommunikoivat keskenään. Koska nämä rakenteet ovat erittäin monimutkaisia, tämän alan menetelmissä käytetään toiminnallisen ja rakenteellisen hermokuvantamisen, yleisimmin magneettikuvauksen (MRI), elektronimikroskopian ja histologisten tekniikoiden suuritehoisia sovelluksia, jotta voidaan lisätä näiden hermostokarttojen nopeutta, tehokkuutta ja tarkkuutta.</w:t>
        <w:t xml:space="preserve">on kerätty kymmeniä laajamittaisia tietokokonaisuuksia, jotka kattavat hermoston, mukaan lukien aivokuoren eri alueet, pikkuaivot,[1][2] verkkokalvo,[3] ääreishermosto[4] ja hermo-lihasliitokset.[5</w:t>
        <w:br/>
        <w:br/>
        <w:t xml:space="preserve">Yleisesti ottaen konnektomeja on kahdenlaisia; makro- ja mikroskaalaisia. Makroskaalan konnektomiikka viittaa toiminnallisten ja rakenteellisten MRI-tietojen käyttämiseen aivojen suurten kuitureittien ja toiminnallisten harmaan aineen alueiden kartoittamiseksi verenkierron (toiminnallinen) ja veden diffuusiokyvyn (rakenteellinen) kannalta. Mikroskaalan konnektomiikka tarkoittaa pienten organismien koko konnektomin kartoittamista mikroskoopin ja histologian avulla. Toisin sanoen kaikki niiden keskushermostossa olevat yhteydet.</w:t>
      </w:r>
    </w:p>
    <w:p>
      <w:r>
        <w:rPr>
          <w:b/>
          <w:u w:val="single"/>
        </w:rPr>
        <w:t xml:space="preserve">Asiakirja 14723</w:t>
      </w:r>
    </w:p>
    <w:p>
      <w:r>
        <w:rPr>
          <w:b/>
        </w:rPr>
        <w:t xml:space="preserve">Ohjeet</w:t>
      </w:r>
    </w:p>
    <w:p>
      <w:r>
        <w:t xml:space="preserve">Kun otetaan huomioon tämä skorpionilajia koskeva kohta, mistä rannikkoskorpionia voi löytää?</w:t>
      </w:r>
    </w:p>
    <w:p>
      <w:r>
        <w:rPr>
          <w:b/>
        </w:rPr>
        <w:t xml:space="preserve">Konteksti</w:t>
      </w:r>
    </w:p>
    <w:p>
      <w:r>
        <w:t xml:space="preserve">Urodacus novaehollandiae, joka tunnetaan myös nimellä rannikkoskorpioni tai musta hiekkaskorpioni, on skorpionilaji Urodacidae-heimossa. Se on endeeminen Australiassa, ja sen kuvasi ensimmäisen kerran saksalainen luonnontieteilijä Wilhelm Peters vuonna 1861[1].</w:t>
      </w:r>
    </w:p>
    <w:p>
      <w:r>
        <w:rPr>
          <w:b/>
        </w:rPr>
        <w:t xml:space="preserve">Vastaus</w:t>
      </w:r>
    </w:p>
    <w:p>
      <w:r>
        <w:t xml:space="preserve">Rannikkoskorpionia, jonka tieteellinen nimi on Urodacus novaehollandiae, tavataan vain Australiassa.</w:t>
      </w:r>
    </w:p>
    <w:p>
      <w:r>
        <w:rPr>
          <w:b/>
          <w:u w:val="single"/>
        </w:rPr>
        <w:t xml:space="preserve">Asiakirja 14724</w:t>
      </w:r>
    </w:p>
    <w:p>
      <w:r>
        <w:rPr>
          <w:b/>
        </w:rPr>
        <w:t xml:space="preserve">Ohjeet</w:t>
      </w:r>
    </w:p>
    <w:p>
      <w:r>
        <w:t xml:space="preserve">Mitkä ovat 10 parasta hiihtolomakohdetta Yhdysvalloissa?</w:t>
      </w:r>
    </w:p>
    <w:p>
      <w:r>
        <w:rPr>
          <w:b/>
        </w:rPr>
        <w:t xml:space="preserve">Vastaus</w:t>
      </w:r>
    </w:p>
    <w:p>
      <w:r>
        <w:t xml:space="preserve">Yhdysvaltojen länsiosia pidetään parhaina hiihtokohteina vuortensa koon ja lumiolosuhteidensa laadun vuoksi. Koska Yhdysvaltojen koillisosan hiihtokeskukset ovat kuitenkin lähellä suuria kaupunkiväestöjä, myös siellä käy joka talvi suuri määrä kävijöitä. Alla olevaan luetteloon on koottu molempien alueiden parhaat hiihtokohteet.</w:t>
        <w:br/>
        <w:br/>
        <w:t xml:space="preserve">Vail, Colorado</w:t>
        <w:br/>
        <w:t xml:space="preserve">Tahoe, California (this area includes a number of large resorts like Palisades, Heavenly, Sugar Bowl, and Northstar)</w:t>
        <w:br/>
        <w:t xml:space="preserve">Taos, New Mexico</w:t>
        <w:br/>
        <w:t xml:space="preserve">Park City, Utah</w:t>
        <w:br/>
        <w:t xml:space="preserve">Stowe, Vermont</w:t>
        <w:br/>
        <w:t xml:space="preserve">Jackson Hole, Wyoming</w:t>
        <w:br/>
        <w:t xml:space="preserve">Killington, Vermont</w:t>
        <w:br/>
        <w:t xml:space="preserve">Sugarloaf, Maine</w:t>
        <w:br/>
        <w:t xml:space="preserve">Aspen, Colorado</w:t>
        <w:br/>
        <w:t xml:space="preserve">Sun Valley, Idaho</w:t>
      </w:r>
    </w:p>
    <w:p>
      <w:r>
        <w:rPr>
          <w:b/>
          <w:u w:val="single"/>
        </w:rPr>
        <w:t xml:space="preserve">Asiakirja 14725</w:t>
      </w:r>
    </w:p>
    <w:p>
      <w:r>
        <w:rPr>
          <w:b/>
        </w:rPr>
        <w:t xml:space="preserve">Ohjeet</w:t>
      </w:r>
    </w:p>
    <w:p>
      <w:r>
        <w:t xml:space="preserve">Miksi UBS ja Credit Suisse sulautuvat?</w:t>
      </w:r>
    </w:p>
    <w:p>
      <w:r>
        <w:rPr>
          <w:b/>
        </w:rPr>
        <w:t xml:space="preserve">Konteksti</w:t>
      </w:r>
    </w:p>
    <w:p>
      <w:r>
        <w:t xml:space="preserve">Sveitsiläinen investointipankki UBS Group AG sopi 19. maaliskuuta 2023 ostavansa Credit Suissen 3 miljardilla Sveitsin frangilla (3,2 miljardilla Yhdysvaltain dollarilla) Sveitsin hallituksen ja Sveitsin rahoitusmarkkinoiden valvontaviranomaisen välittämällä osakekaupalla.Sveitsin keskuspankki tuki kauppaa tarjoamalla UBS:lle yli 100 miljardin Sveitsin frangin (104 miljardin Yhdysvaltain dollarin) likviditeetin sen jälkeen, kun UBS oli ostanut Credit Suissen liiketoiminnot,[4] kun taas Sveitsin valtio myönsi UBS:lle takauksen, joka kattaa enintään 9 miljardin Sveitsin frangin (9 miljardin Yhdysvaltain dollarin) tappiot.Lisäksi 16 miljardin Sveitsin frangin (17,2 miljardin Yhdysvaltain dollarin) ylimääräiset Tier 1 -velkakirjat alennettiin nollaan.[5</w:t>
        <w:br/>
        <w:br/>
        <w:t xml:space="preserve">Credit Suisse on maailmanlaajuisesti systeemisesti merkittävä pankki, jonka investointipankkiyksikköä First Bostonia oli hiljattain varjostanut joukko korkean profiilin skandaaleja. Yhdysvaltojen pankkikriisi oli aiheuttanut pelkoa maailmanlaajuisten sijoittajien keskuudessa ja saanut aikaan paniikkia muiden mahdollisesti vaikeuksissa olevien pankkien suhteen. Credit Suissen osakekurssi romahti sen jälkeen, kun johtava osakkeenomistaja sulki pois lisäsijoitukset pankkiin sääntelyyn liittyvien ongelmien vuoksi[6].[7] Kaupasta sovittiin nopeasti ja se julkistettiin juuri ennen Aasian rahoitusmarkkinoiden avautumista maanantaiaamuna, jotta vältettäisiin "markkinoita ravisteleva" myllerrys maailmanlaajuisilla rahoitusmarkkinoilla[8].[9] Pian sen jälkeen keskuspankit eri puolilla maailmaa ilmoittivat Yhdysvaltain dollarin likviditeettitoimenpiteistä yrittäessään lievittää laajempaa markkinapaniikkia ja välttää laajemman pankkikriisin[10].[11].</w:t>
      </w:r>
    </w:p>
    <w:p>
      <w:r>
        <w:rPr>
          <w:b/>
        </w:rPr>
        <w:t xml:space="preserve">Vastaus</w:t>
      </w:r>
    </w:p>
    <w:p>
      <w:r>
        <w:t xml:space="preserve">Sveitsiläinen varallisuudenhoito- ja investointipankki UBS Group AG sopi 19. maaliskuuta 2023 ostavansa Credit Suissen 3 miljardilla Sveitsin frangilla (3,2 miljardilla Yhdysvaltain dollarilla) Sveitsin hallituksen ja Sveitsin rahoitusmarkkinoiden valvontaviranomaisen välittämällä osakekaupalla. Sveitsin keskuspankki tuki kauppaa tarjoamalla UBS:lle yli 100 miljardia Sveitsin frangia (104 miljardia Yhdysvaltain dollaria) likviditeettiä sen jälkeen, kun UBS oli ostanut Credit Suissen toiminnot, ja Sveitsin hallitus antoi UBS:lle takuun, joka kattaa lyhyellä aikavälillä enintään 9 miljardin Sveitsin frangin (9,6 miljardin Yhdysvaltain dollarin) tappiot. Lisäksi 16 miljardin Sveitsin frangin (17,2 miljardin Yhdysvaltain dollarin) ylimääräiset Tier 1 -velkakirjat alennettiin nollaan.</w:t>
        <w:br/>
        <w:br/>
        <w:t xml:space="preserve"> Credit Suisse on maailmanlaajuisesti systeemisesti merkittävä pankki, jonka investointipankkiyksikköä First Bostonia ovat viime aikoina varjostaneet useat korkean profiilin skandaalit. Yhdysvaltojen pankkikriisi oli aiheuttanut pelkoa maailmanlaajuisissa sijoittajissa ja saanut aikaan paniikkia muiden mahdollisesti vaikeuksissa olevien pankkien suhteen. Credit Suissen osakekurssi romahti sen jälkeen, kun johtava osakkeenomistaja sulki pois lisäsijoitukset pankkiin sääntelyyn liittyvien ongelmien vuoksi. Kaupasta sovittiin nopeasti ja se julkistettiin juuri ennen Aasian rahoitusmarkkinoiden avautumista maanantaiaamuna, jotta vältettäisiin "markkinoita ravisteleva" myllerrys maailmanlaajuisilla rahoitusmarkkinoilla. Pian sen jälkeen keskuspankit ympäri maailmaa ilmoittivat Yhdysvaltain dollarin likviditeettitoimenpiteistä, joilla pyrittiin lievittämään laajempaa markkinapaniikkia ja välttämään laajempi pankkikriisi.</w:t>
      </w:r>
    </w:p>
    <w:p>
      <w:r>
        <w:rPr>
          <w:b/>
          <w:u w:val="single"/>
        </w:rPr>
        <w:t xml:space="preserve">Asiakirja 14726</w:t>
      </w:r>
    </w:p>
    <w:p>
      <w:r>
        <w:rPr>
          <w:b/>
        </w:rPr>
        <w:t xml:space="preserve">Ohjeet</w:t>
      </w:r>
    </w:p>
    <w:p>
      <w:r>
        <w:t xml:space="preserve">Kirjoita kappale sanasta "nainen".</w:t>
      </w:r>
    </w:p>
    <w:p>
      <w:r>
        <w:rPr>
          <w:b/>
        </w:rPr>
        <w:t xml:space="preserve">Vastaus</w:t>
      </w:r>
    </w:p>
    <w:p>
      <w:r>
        <w:t xml:space="preserve">Sana "nainen" on sukupuolikonstruktio, joka on erotettava sanasta "mies". Tämä sana on joutunut viime aikoina tarkastelun kohteeksi, koska LGBTQIA+-yhteisön merkitys on kasvanut ja heidän tavoitteensa tulla nähdyksi, ilmaistuksi tai tunnustetuksi yhteisöissään. Perinteisesti sana viittasi "aikuiseen ihmisnaiseen". Tämä määritelmä on joutunut tarkastelun kohteeksi, koska se on kohtuuttoman rajoittava. Toinen yleinen määritelmä on "nainen on henkilö, joka tuntee itsensä naiseksi". Tämä määritelmä on joutunut tarkastelun kohteeksi, koska se on ympäripyöreä.</w:t>
      </w:r>
    </w:p>
    <w:p>
      <w:r>
        <w:rPr>
          <w:b/>
          <w:u w:val="single"/>
        </w:rPr>
        <w:t xml:space="preserve">Asiakirja 14727</w:t>
      </w:r>
    </w:p>
    <w:p>
      <w:r>
        <w:rPr>
          <w:b/>
        </w:rPr>
        <w:t xml:space="preserve">Ohjeet</w:t>
      </w:r>
    </w:p>
    <w:p>
      <w:r>
        <w:t xml:space="preserve">Nimeä joitakin DC Comicsin hahmoja.</w:t>
      </w:r>
    </w:p>
    <w:p>
      <w:r>
        <w:rPr>
          <w:b/>
        </w:rPr>
        <w:t xml:space="preserve">Konteksti</w:t>
      </w:r>
    </w:p>
    <w:p>
      <w:r>
        <w:t xml:space="preserve">The Flash (Bartholomew Henry "Barry" Allen) on DC Comicsin julkaisemissa amerikkalaisissa sarjakuvissa esiintyvä supersankari. Hän on Jay Garrickin jälkeen toinen Flash-hahmo.</w:t>
        <w:t xml:space="preserve">Hahmo ilmestyi ensimmäisen kerran Showcase #4:ssä (lokakuu 1956), jonka luovat käsikirjoittaja Robert Kanigher ja piirtäjä Carmine Infantino.[1]</w:t>
        <w:br/>
        <w:br/>
        <w:t xml:space="preserve">Muiden The Flash -nimellä kulkevien sankareiden tavoin Barry on "speedster", jonka voimat johtuvat pääasiassa hänen yli-inhimillisestä nopeudestaan. Hänellä on päällään selkeä punakultainen puku, joka on käsitelty vastustamaan kitkaa ja tuulenvastusta, ja hän säilyttää pukua perinteisesti sormuksen sisään puristettuna. Alun perin luotu uudelleenversio 1940-luvun suositusta supersankarista The Flashista (Jay Garrick), Barry Allenin Flash-sarjakuvan menestys auttoi luomaan sarjakuvien hopeakauden ja edisti osaltaan DC Comicsin tieteissarjakuvien ja -hahmojen suurta kasvua. Suosittujen alkuvuosien aikana Flashina Barry perusti oman konnagalleriansa värikkäistä roistoista ja scifi-konsepteista, kuten nopeusvoimasta. Crossoverien kautta suosittujen hahmojen, kuten Teräsmiehen, Ihmenaisen ja Batmanin, kanssa Barry Allenin Flash auttoi myös perustamaan DC:n lippulaivan Justice League -nimikkeen, jonka menestys määritteli DC:n julkaisustrategian tuleviksi vuosikymmeniksi.</w:t>
      </w:r>
    </w:p>
    <w:p>
      <w:r>
        <w:rPr>
          <w:b/>
        </w:rPr>
        <w:t xml:space="preserve">Vastaus</w:t>
      </w:r>
    </w:p>
    <w:p>
      <w:r>
        <w:t xml:space="preserve">Teräsmies, Ihmenainen, Batman ja Flash.</w:t>
      </w:r>
    </w:p>
    <w:p>
      <w:r>
        <w:rPr>
          <w:b/>
          <w:u w:val="single"/>
        </w:rPr>
        <w:t xml:space="preserve">Asiakirja 14728</w:t>
      </w:r>
    </w:p>
    <w:p>
      <w:r>
        <w:rPr>
          <w:b/>
        </w:rPr>
        <w:t xml:space="preserve">Ohjeet</w:t>
      </w:r>
    </w:p>
    <w:p>
      <w:r>
        <w:t xml:space="preserve">Tunnista, kumpi soitin on jousi- vai puupuhallin: Folk harppu, Rothphone</w:t>
      </w:r>
    </w:p>
    <w:p>
      <w:r>
        <w:rPr>
          <w:b/>
        </w:rPr>
        <w:t xml:space="preserve">Vastaus</w:t>
      </w:r>
    </w:p>
    <w:p>
      <w:r>
        <w:t xml:space="preserve">Rothphone on puupuhallin, Folk harppu on jousi.</w:t>
      </w:r>
    </w:p>
    <w:p>
      <w:r>
        <w:rPr>
          <w:b/>
          <w:u w:val="single"/>
        </w:rPr>
        <w:t xml:space="preserve">Asiakirja 14729</w:t>
      </w:r>
    </w:p>
    <w:p>
      <w:r>
        <w:rPr>
          <w:b/>
        </w:rPr>
        <w:t xml:space="preserve">Ohjeet</w:t>
      </w:r>
    </w:p>
    <w:p>
      <w:r>
        <w:t xml:space="preserve">Tunnista, mikä eläinlaji on elossa tai sukupuuttoon kuollut: Leedsichthys, monarkkiperhonen.</w:t>
      </w:r>
    </w:p>
    <w:p>
      <w:r>
        <w:rPr>
          <w:b/>
        </w:rPr>
        <w:t xml:space="preserve">Vastaus</w:t>
      </w:r>
    </w:p>
    <w:p>
      <w:r>
        <w:t xml:space="preserve">Monarkkiperhonen on elossa, Leedsichthys on kuollut sukupuuttoon.</w:t>
      </w:r>
    </w:p>
    <w:p>
      <w:r>
        <w:rPr>
          <w:b/>
          <w:u w:val="single"/>
        </w:rPr>
        <w:t xml:space="preserve">Asiakirja 14730</w:t>
      </w:r>
    </w:p>
    <w:p>
      <w:r>
        <w:rPr>
          <w:b/>
        </w:rPr>
        <w:t xml:space="preserve">Ohjeet</w:t>
      </w:r>
    </w:p>
    <w:p>
      <w:r>
        <w:t xml:space="preserve">Mitkä ovat yleisiä ohjelmistojen hinnoittelumalleja?</w:t>
      </w:r>
    </w:p>
    <w:p>
      <w:r>
        <w:rPr>
          <w:b/>
        </w:rPr>
        <w:t xml:space="preserve">Vastaus</w:t>
      </w:r>
    </w:p>
    <w:p>
      <w:r>
        <w:t xml:space="preserve">Ohjelmistojen hinnoittelumalleja on monenlaisia, mutta karkeasti ottaen ne voidaan jakaa kolmeen luokkaan: ikuinen, tilaus ja kulutus.</w:t>
        <w:br/>
        <w:br/>
        <w:t xml:space="preserve"> Ikuisten ohjelmistojen hinnoittelumallit, jotka tunnetaan myös nimellä ikuinen lisensointimalli, mahdollistavat sen, että ohjelmisto voidaan ostaa kertamaksulla.  Tyypillisesti ostajalla on lähes rajoittamaton käyttöoikeus ohjelmistoon ikuisesti.  Jos ohjelmistoon tarvitaan päivityksiä, voidaan ostaa erillinen ohjelmiston ylläpitopaketti.</w:t>
        <w:br/>
        <w:br/>
        <w:t xml:space="preserve"> Tilausohjelmistot mahdollistavat ohjelmiston rajoittamattoman käytön ennalta määritellyn ajanjakson ajan, usein 1 tai 3 vuoden ajan, maksua vastaan.  Ohjelmiston päivitykset sisältyvät usein tilauksen hintaan.  Tilauksen päättyessä ostajalla on yleensä mahdollisuus uusia tilaus.</w:t>
        <w:br/>
        <w:br/>
        <w:t xml:space="preserve"> Kulutukseen perustuvissa ohjelmistoissa ostaja maksaa ohjelmiston todellisesta käytöstä tietyn ajanjakson aikana, esimerkiksi kuukausittain.  Tämäntyyppisessä järjestelyssä todellinen käyttö voi vaihdella jaksoittain, jolloin myös asiakasmaksut vaihtelevat.  Jotkut asiakkaat haluavat tietää, että he maksavat vain siitä, mitä he käyttävät, kun taas toiset asiakkaat eivät pidä laskujensa ennakoimattomuudesta.</w:t>
      </w:r>
    </w:p>
    <w:p>
      <w:r>
        <w:rPr>
          <w:b/>
          <w:u w:val="single"/>
        </w:rPr>
        <w:t xml:space="preserve">Asiakirja 14731</w:t>
      </w:r>
    </w:p>
    <w:p>
      <w:r>
        <w:rPr>
          <w:b/>
        </w:rPr>
        <w:t xml:space="preserve">Ohjeet</w:t>
      </w:r>
    </w:p>
    <w:p>
      <w:r>
        <w:t xml:space="preserve">Kuka on suurin venäläinen kirjailija?</w:t>
      </w:r>
    </w:p>
    <w:p>
      <w:r>
        <w:rPr>
          <w:b/>
        </w:rPr>
        <w:t xml:space="preserve">Vastaus</w:t>
      </w:r>
    </w:p>
    <w:p>
      <w:r>
        <w:t xml:space="preserve">Aleksandr Sergejevitš Puškin oli venäläinen romantiikan aikakauden kirjailija, jota monet pitävät suurimpana venäläisenä runoilijana ja modernin venäläisen kirjallisuuden perustajana.</w:t>
      </w:r>
    </w:p>
    <w:p>
      <w:r>
        <w:rPr>
          <w:b/>
          <w:u w:val="single"/>
        </w:rPr>
        <w:t xml:space="preserve">Asiakirja 14732</w:t>
      </w:r>
    </w:p>
    <w:p>
      <w:r>
        <w:rPr>
          <w:b/>
        </w:rPr>
        <w:t xml:space="preserve">Ohjeet</w:t>
      </w:r>
    </w:p>
    <w:p>
      <w:r>
        <w:t xml:space="preserve">Kuka voitti Euro laulukilpailun Save All Your Kisses For Me</w:t>
      </w:r>
    </w:p>
    <w:p>
      <w:r>
        <w:rPr>
          <w:b/>
        </w:rPr>
        <w:t xml:space="preserve">Vastaus</w:t>
      </w:r>
    </w:p>
    <w:p>
      <w:r>
        <w:t xml:space="preserve">Ihmisen veljeskunta</w:t>
      </w:r>
    </w:p>
    <w:p>
      <w:r>
        <w:rPr>
          <w:b/>
          <w:u w:val="single"/>
        </w:rPr>
        <w:t xml:space="preserve">Asiakirja 14733</w:t>
      </w:r>
    </w:p>
    <w:p>
      <w:r>
        <w:rPr>
          <w:b/>
        </w:rPr>
        <w:t xml:space="preserve">Ohjeet</w:t>
      </w:r>
    </w:p>
    <w:p>
      <w:r>
        <w:t xml:space="preserve">Kuningatar Elisabet II syntyi 21. huhtikuuta 1926.</w:t>
      </w:r>
    </w:p>
    <w:p>
      <w:r>
        <w:rPr>
          <w:b/>
        </w:rPr>
        <w:t xml:space="preserve">Vastaus</w:t>
      </w:r>
    </w:p>
    <w:p>
      <w:r>
        <w:t xml:space="preserve">Mayfair, Lontoo</w:t>
      </w:r>
    </w:p>
    <w:p>
      <w:r>
        <w:rPr>
          <w:b/>
          <w:u w:val="single"/>
        </w:rPr>
        <w:t xml:space="preserve">Asiakirja 14734</w:t>
      </w:r>
    </w:p>
    <w:p>
      <w:r>
        <w:rPr>
          <w:b/>
        </w:rPr>
        <w:t xml:space="preserve">Ohjeet</w:t>
      </w:r>
    </w:p>
    <w:p>
      <w:r>
        <w:t xml:space="preserve">Luokittele seuraavat elintarvikkeet meksikolaisiksi tai italialaisiksi: Burrito, Pizza, Pasta, Quesadilla, Taco, Gelato.</w:t>
      </w:r>
    </w:p>
    <w:p>
      <w:r>
        <w:rPr>
          <w:b/>
        </w:rPr>
        <w:t xml:space="preserve">Vastaus</w:t>
      </w:r>
    </w:p>
    <w:p>
      <w:r>
        <w:t xml:space="preserve">Burrito:</w:t>
        <w:t xml:space="preserve">Meksikolainen</w:t>
        <w:br/>
        <w:t xml:space="preserve">Pizza</w:t>
        <w:br/>
        <w:br/>
        <w:t xml:space="preserve"> Quesadilla: Meksikolainen</w:t>
        <w:br/>
        <w:t xml:space="preserve">Taco: Meksikolainen</w:t>
        <w:br/>
        <w:t xml:space="preserve">Gelato: Italialainen</w:t>
      </w:r>
    </w:p>
    <w:p>
      <w:r>
        <w:rPr>
          <w:b/>
          <w:u w:val="single"/>
        </w:rPr>
        <w:t xml:space="preserve">Asiakirja 14735</w:t>
      </w:r>
    </w:p>
    <w:p>
      <w:r>
        <w:rPr>
          <w:b/>
        </w:rPr>
        <w:t xml:space="preserve">Ohjeet</w:t>
      </w:r>
    </w:p>
    <w:p>
      <w:r>
        <w:t xml:space="preserve">Mistä maista tuli Naton jäseniä vuosien 1999 ja 2009 välisenä aikana?</w:t>
      </w:r>
    </w:p>
    <w:p>
      <w:r>
        <w:rPr>
          <w:b/>
        </w:rPr>
        <w:t xml:space="preserve">Konteksti</w:t>
      </w:r>
    </w:p>
    <w:p>
      <w:r>
        <w:t xml:space="preserve">Poliittisesti järjestö pyrki parantamaan suhteitaan uusiin itsenäisiin Keski- ja Itä-Euroopan valtioihin, ja kylmän sodan jälkeisenä aikana perustettiin diplomaattisia foorumeita Naton ja sen naapureiden välistä alueellista yhteistyötä varten, kuten rauhankumppanuus ja Välimeren alueen vuoropuhelua koskeva aloite vuonna 1994, euroatlanttinen kumppanuusneuvosto vuonna 1997 ja Naton ja Venäjän pysyvä yhteisneuvosto vuonna 1998. Washingtonin huippukokouksessa vuonna 1999 Unkari, Puola ja Tšekin tasavalta liittyivät virallisesti Natoon, ja järjestö antoi myös uusia jäsenyyssuuntaviivoja ja yksilöllisiä "jäsenyyden toimintasuunnitelmia". Näillä suunnitelmilla ohjattiin uusien liittolaisjäsenten liittymistä: Bulgaria, Viro, Latvia, Liettua, Romania, Slovakia ja Slovenia vuonna 2004, Albania ja Kroatia vuonna 2009, Montenegro vuonna 2017 ja Pohjois-Makedonia vuonna 2020.[33] Ranskan presidentin Nicolas Sarkozyn valinta vuonna 2007 johti Ranskan sotilaallisen aseman perusteelliseen uudistamiseen, joka huipentui 4. huhtikuuta 2009 tapahtuneeseen täysjäsenyyden palauttamiseen, johon sisältyi myös Ranskan liittyminen takaisin Naton sotilaalliseen johtamisrakenteeseen säilyttäen samalla itsenäisen ydinpelotteen.[22][34][35].</w:t>
      </w:r>
    </w:p>
    <w:p>
      <w:r>
        <w:rPr>
          <w:b/>
        </w:rPr>
        <w:t xml:space="preserve">Vastaus</w:t>
      </w:r>
    </w:p>
    <w:p>
      <w:r>
        <w:t xml:space="preserve">Unkari, Puola, Tšekki, Bulgaria, Viro, Latvia, Liettua, Romania, Slovakia, Slovenia, Albania, Ranska (liittyi uudelleen).</w:t>
      </w:r>
    </w:p>
    <w:p>
      <w:r>
        <w:rPr>
          <w:b/>
          <w:u w:val="single"/>
        </w:rPr>
        <w:t xml:space="preserve">Asiakirja 14736</w:t>
      </w:r>
    </w:p>
    <w:p>
      <w:r>
        <w:rPr>
          <w:b/>
        </w:rPr>
        <w:t xml:space="preserve">Ohjeet</w:t>
      </w:r>
    </w:p>
    <w:p>
      <w:r>
        <w:t xml:space="preserve">Mistä Rio de Janeiro on kuuluisa?</w:t>
      </w:r>
    </w:p>
    <w:p>
      <w:r>
        <w:rPr>
          <w:b/>
        </w:rPr>
        <w:t xml:space="preserve">Konteksti</w:t>
      </w:r>
    </w:p>
    <w:p>
      <w:r>
        <w:t xml:space="preserve">Rio de Janeiro on yksi eteläisen pallonpuoliskon suosituimmista kaupungeista, ja se tunnetaan luonnonkauniista ympäristöistään, karnevaaleistaan, sambastaan, bossa novastaan ja balneario-rantapaikoistaan[12], kuten Barra da Tijucasta, Copacabanasta, Ipanemasta ja Leblonista. Rantojen lisäksi joitakin tunnetuimpia maamerkkejä ovat Corcovado-vuoren huipulla sijaitseva jättimäinen Kristus Lunastajan patsas, joka on nimetty yhdeksi maailman seitsemästä uudesta ihmeestä; sokerivuori köysiratoineen; Sambódromo (Sambadrome), pysyvä, karnevaalien aikaan käytössä oleva suurkatsomon reunustama paraatikatu; ja Maracanã-stadion, yksi maailman suurimmista jalkapallostadioneista. Rio de Janeiro isännöi vuoden 2016 kesäolympialaisia ja vuoden 2016 kesäparalympialaisia, mikä teki kaupungista ensimmäisen Etelä-Amerikan ja portugalinkielisen kaupungin, joka on koskaan isännöinyt näitä tapahtumia, ja kolmannen kerran, kun olympialaiset järjestettiin eteläisen pallonpuoliskon kaupungissa.[13] Maracanã-stadionilla järjestettiin vuosien 1950 ja 2014 jalkapallon maailmanmestaruuskilpailujen loppuottelut, vuoden 2013 FIFA Confederations Cup ja vuoden XV Panamerikkalaiset pelit.</w:t>
      </w:r>
    </w:p>
    <w:p>
      <w:r>
        <w:rPr>
          <w:b/>
        </w:rPr>
        <w:t xml:space="preserve">Vastaus</w:t>
      </w:r>
    </w:p>
    <w:p>
      <w:r>
        <w:t xml:space="preserve">Rio de Janeiro on kuuluisa rannoistaan, sademetsistään, sambastaan, jalkapallostadionistaan (Maracana), karnevaaleistaan ja bossa nova -musiikistaan.</w:t>
      </w:r>
    </w:p>
    <w:p>
      <w:r>
        <w:rPr>
          <w:b/>
          <w:u w:val="single"/>
        </w:rPr>
        <w:t xml:space="preserve">Asiakirja 14737</w:t>
      </w:r>
    </w:p>
    <w:p>
      <w:r>
        <w:rPr>
          <w:b/>
        </w:rPr>
        <w:t xml:space="preserve">Ohjeet</w:t>
      </w:r>
    </w:p>
    <w:p>
      <w:r>
        <w:t xml:space="preserve">Mitä hoitomuotoja aistienkäsittelyhäiriöön on saatavilla?</w:t>
      </w:r>
    </w:p>
    <w:p>
      <w:r>
        <w:rPr>
          <w:b/>
        </w:rPr>
        <w:t xml:space="preserve">Konteksti</w:t>
      </w:r>
    </w:p>
    <w:p>
      <w:r>
        <w:t xml:space="preserve">Tyypillisesti osana toimintaterapiaa tarjottava ASI, jossa lapsi sijoitetaan huoneeseen, joka on suunniteltu erityisesti stimuloimaan ja haastamaan kaikkia aisteja toiminnallisten sopeutumisreaktioiden aikaansaamiseksi. American Occupational Therapy Association (AOTA) määrittelee toimintaterapian seuraavasti: "Toimintaterapian ammattilaiset työskentelevät lasten ja heidän perheidensä, huoltajien ja opettajien kanssa edistääkseen osallistumista mielekkäisiin toimintoihin ja ammatteihin". Lapsuudessa näitä toimintoja voivat olla esimerkiksi leikki, koulunkäynti ja itsehoitotehtävien oppiminen. Aloitteleva toimintaterapeutti voi tarjota hoitoa aistienkäsittelyhäiriöihin, mutta on olemassa pidemmälle menevää kliinistä koulutusta, jonka avulla voidaan puuttua taustalla oleviin neurobiologisiin prosesseihin.</w:t>
        <w:br/>
        <w:t xml:space="preserve"> Sensorisen integraation terapia perustuu neljään pääperiaatteeseen:</w:t>
        <w:br/>
        <w:t xml:space="preserve">Juuri oikea haaste (lapsen on pystyttävä vastaamaan menestyksekkäästi haasteisiin, jotka esitetään leikkimielisissä toiminnoissa)</w:t>
        <w:br/>
        <w:t xml:space="preserve">Sopeutuva reagointi (lapsi mukauttaa käyttäytymistään uusilla ja hyödyllisillä strategioilla vastauksena esitettyihin haasteisiin)</w:t>
        <w:br/>
        <w:t xml:space="preserve">Aktiivinen osallistuminen (lapsi haluaa osallistua, koska toiminta on hauskaa)</w:t>
        <w:br/>
        <w:t xml:space="preserve">Lapsen ohjaama (</w:t>
      </w:r>
      <w:r>
        <w:t xml:space="preserve">mieltymyksiä käytetään terapeuttisten kokemusten käynnistämiseen istunnon aikana)</w:t>
        <w:br/>
        <w:t xml:space="preserve">Tämän terapian tehokkuudesta on esitetty vakavia kysymyksiä erityisesti lääketieteellisissä lehdissä, joissa vaatimukset hoidon tehokkuudelle ovat paljon korkeammat ja kehittyneemmät kuin toimintaterapian vastaavissa lehdissä, joissa usein puolustetaan hoidon tehokkuutta.</w:t>
        <w:br/>
        <w:br/>
        <w:br/>
        <w:t xml:space="preserve">Sensorinen prosessointiterapia</w:t>
        <w:br/>
        <w:t xml:space="preserve">Tässä terapiassa säilytetään kaikki edellä mainitut neljä periaatetta ja lisätään:</w:t>
        <w:br/>
        <w:t xml:space="preserve">Intensiivisyys (henkilö osallistuu terapiaan päivittäin pidemmän aikaa)</w:t>
        <w:br/>
        <w:t xml:space="preserve">Kehityskeskeinen lähestymistapa (terapeutti mukautuu henkilön kehitysikään todellisen iän sijasta)</w:t>
        <w:br/>
        <w:t xml:space="preserve">Systemaattinen testi-testaus-arviointi (kaikki asiakkaat arvioidaan ennen ja jälkeen)</w:t>
        <w:br/>
        <w:t xml:space="preserve">Prosessilähtöinen vs. prosessilähtöinen.</w:t>
        <w:t xml:space="preserve">activity driven (terapeutti keskittyy "juuri oikeaan" emotionaaliseen yhteyteen ja prosessiin, joka vahvistaa suhdetta)</w:t>
        <w:br/>
        <w:t xml:space="preserve">Vanhempien koulutus (vanhempien koulutustilaisuudet ajoitetaan osaksi terapiaprosessia)</w:t>
        <w:br/>
        <w:t xml:space="preserve">"Joie de vivre" (elämänilo on terapian päätavoite, joka saavutetaan sosiaalisella osallistumisella, itsesäätelyllä ja itsetunnolla)</w:t>
        <w:br/>
        <w:t xml:space="preserve">Parhaiden käytänteiden interventioiden yhdistelmä (usein liitetään integroituun kuuntelujärjestelmäterapiaan,</w:t>
        <w:t xml:space="preserve">lattialla vietetty aika ja elektroniset välineet, kuten Xbox Kinect, Nintendo Wii, Makoto II -koneharjoittelu ja muut)</w:t>
        <w:br/>
        <w:t xml:space="preserve">. Vaikka aistiintegraation viitekehystä käyttävät toimintaterapeutit pyrkivät parantamaan lapsen kykyä käsitellä riittävästi aistimuksia, muut toimintaterapeutit voivat keskittyä ympäristön mukautuksiin, joita vanhemmat ja koulun henkilökunta voivat käyttää lapsen toimintakyvyn parantamiseksi kotona, koulussa ja yhteisössä.Tällaisia voivat olla pehmeiden, tarraamattomien vaatteiden valitseminen, loistevalaistuksen välttäminen ja korvatulppien tarjoaminen "hätätapauksia" varten (kuten paloharjoituksia varten)</w:t>
        <w:br/>
        <w:t xml:space="preserve">Hoidon vaikuttavuuden arviointi</w:t>
        <w:br/>
        <w:t xml:space="preserve">Vuoden 2019 katsauksessa todettiin sensorisen integraation terapian olevan tehokasta autismin kirjon häiriön hoidossa. toinen tutkimus vuodelta 2018 tukee interventiota lapsille, joilla on erityistarpeita,Lisäksi American Occupational Therapy Association tukee interventiota.</w:t>
        <w:br/>
        <w:t xml:space="preserve"> Aetna totesi hoidon vaikuttavuutta käsittelevässä yleisessä kirjallisuuskatsauksessaan, että "näiden terapioiden vaikuttavuutta ei ole todistettu",kun taas American Academy of Pediatrics totesi, että "vanhemmille tulisi kertoa, että sensorisen integraatiohoidon vaikuttavuutta koskevan tutkimuksen määrä on rajallinen ja epäselvä." Vuonna 2015 tehdyssä katsauksessa päädyttiin siihen, että SIT-tekniikoita on olemassa "vakiintuneiden näyttöön perustuvien käytäntöjen ulkopuolella" ja että SIT on "melko todennäköisesti rajallisten resurssien väärinkäyttöä".</w:t>
      </w:r>
    </w:p>
    <w:p>
      <w:r>
        <w:rPr>
          <w:b/>
        </w:rPr>
        <w:t xml:space="preserve">Vastaus</w:t>
      </w:r>
    </w:p>
    <w:p>
      <w:r>
        <w:t xml:space="preserve">Aistienkäsittelyhäiriön kaksi tärkeintä hoitomuotoa ovat aistien integrointiterapia ja aistienkäsittelyterapia.</w:t>
      </w:r>
    </w:p>
    <w:p>
      <w:r>
        <w:rPr>
          <w:b/>
          <w:u w:val="single"/>
        </w:rPr>
        <w:t xml:space="preserve">Asiakirja 14738</w:t>
      </w:r>
    </w:p>
    <w:p>
      <w:r>
        <w:rPr>
          <w:b/>
        </w:rPr>
        <w:t xml:space="preserve">Ohjeet</w:t>
      </w:r>
    </w:p>
    <w:p>
      <w:r>
        <w:t xml:space="preserve">Nimeä 5 Quentin Tarantinon ohjaamaa elokuvaa.</w:t>
      </w:r>
    </w:p>
    <w:p>
      <w:r>
        <w:rPr>
          <w:b/>
        </w:rPr>
        <w:t xml:space="preserve">Vastaus</w:t>
      </w:r>
    </w:p>
    <w:p>
      <w:r>
        <w:t xml:space="preserve">Reservoir Dogs</w:t>
        <w:br/>
        <w:t xml:space="preserve">Pulp Fiction</w:t>
        <w:br/>
        <w:t xml:space="preserve">Kill Bill</w:t>
        <w:br/>
        <w:t xml:space="preserve">Inglourious Basterds</w:t>
        <w:br/>
        <w:t xml:space="preserve">Django Unchained</w:t>
      </w:r>
    </w:p>
    <w:p>
      <w:r>
        <w:rPr>
          <w:b/>
          <w:u w:val="single"/>
        </w:rPr>
        <w:t xml:space="preserve">Asiakirja 14739</w:t>
      </w:r>
    </w:p>
    <w:p>
      <w:r>
        <w:rPr>
          <w:b/>
        </w:rPr>
        <w:t xml:space="preserve">Ohjeet</w:t>
      </w:r>
    </w:p>
    <w:p>
      <w:r>
        <w:t xml:space="preserve">Tunnista, kumpi soitin on jousi- vai lyömäsoittimet: Geofoni, Penorcon</w:t>
      </w:r>
    </w:p>
    <w:p>
      <w:r>
        <w:rPr>
          <w:b/>
        </w:rPr>
        <w:t xml:space="preserve">Vastaus</w:t>
      </w:r>
    </w:p>
    <w:p>
      <w:r>
        <w:t xml:space="preserve">Penorcon on jousi, Geophone on lyömäsoittimet.</w:t>
      </w:r>
    </w:p>
    <w:p>
      <w:r>
        <w:rPr>
          <w:b/>
          <w:u w:val="single"/>
        </w:rPr>
        <w:t xml:space="preserve">Asiakirja 14740</w:t>
      </w:r>
    </w:p>
    <w:p>
      <w:r>
        <w:rPr>
          <w:b/>
        </w:rPr>
        <w:t xml:space="preserve">Ohjeet</w:t>
      </w:r>
    </w:p>
    <w:p>
      <w:r>
        <w:t xml:space="preserve">Anna minulle luettelo eri tavoista vähentää rasvaa ja pitää sinut hyvässä kunnossa.</w:t>
      </w:r>
    </w:p>
    <w:p>
      <w:r>
        <w:rPr>
          <w:b/>
        </w:rPr>
        <w:t xml:space="preserve">Vastaus</w:t>
      </w:r>
    </w:p>
    <w:p>
      <w:r>
        <w:t xml:space="preserve">On olemassa useita eri tapoja laihduttaa ja pitää itsesi kunnossa. Seuraavassa on muutamia yleisesti käytettyjä tehokkaita tapoja, jotka tulevat mieleeni:</w:t>
        <w:br/>
        <w:t xml:space="preserve"> 1. Valitse terveellisempi ruokavalio, joka sisältää vähemmän rasvaa ja sokeria.</w:t>
        <w:br/>
        <w:t xml:space="preserve"> 2. Harrasta säännöllisesti liikuntaa, kuten juoksua, venyttelyä, painonnostoa jne.</w:t>
        <w:br/>
        <w:t xml:space="preserve"> 3. Syö ruoka aikaisin päivällä, kun sinulla on paljon tekemistä, ja vältä syömistä yöllä.</w:t>
        <w:br/>
        <w:t xml:space="preserve"> 4. Pidä säännöllisempi rutiini ruokavalion ja nukkumisen suhteen.</w:t>
        <w:br/>
        <w:t xml:space="preserve"> 5. Vältä alkoholia ja savukkeita.</w:t>
      </w:r>
    </w:p>
    <w:p>
      <w:r>
        <w:rPr>
          <w:b/>
          <w:u w:val="single"/>
        </w:rPr>
        <w:t xml:space="preserve">Asiakirja 14741</w:t>
      </w:r>
    </w:p>
    <w:p>
      <w:r>
        <w:rPr>
          <w:b/>
        </w:rPr>
        <w:t xml:space="preserve">Ohjeet</w:t>
      </w:r>
    </w:p>
    <w:p>
      <w:r>
        <w:t xml:space="preserve">Onko koirilla kolmas silmä?</w:t>
      </w:r>
    </w:p>
    <w:p>
      <w:r>
        <w:rPr>
          <w:b/>
        </w:rPr>
        <w:t xml:space="preserve">Vastaus</w:t>
      </w:r>
    </w:p>
    <w:p>
      <w:r>
        <w:t xml:space="preserve">Ei, koirilla on vain kaksi silmää. Joidenkin mukaan ne kuitenkin havaitsevat maailmasta enemmän kuin ihmiset, mikä antaa niille ylimääräisen aistimuksen.</w:t>
      </w:r>
    </w:p>
    <w:p>
      <w:r>
        <w:rPr>
          <w:b/>
          <w:u w:val="single"/>
        </w:rPr>
        <w:t xml:space="preserve">Asiakirja 14742</w:t>
      </w:r>
    </w:p>
    <w:p>
      <w:r>
        <w:rPr>
          <w:b/>
        </w:rPr>
        <w:t xml:space="preserve">Ohjeet</w:t>
      </w:r>
    </w:p>
    <w:p>
      <w:r>
        <w:t xml:space="preserve">Onko toastmasters hyvä järjestö liittyä?</w:t>
      </w:r>
    </w:p>
    <w:p>
      <w:r>
        <w:rPr>
          <w:b/>
        </w:rPr>
        <w:t xml:space="preserve">Vastaus</w:t>
      </w:r>
    </w:p>
    <w:p>
      <w:r>
        <w:t xml:space="preserve">Toastmasters on järjestö, joka on toiminut lähes 100 vuotta.  Se on järjestö, joka auttaa jäseniään tulemaan päteviksi viestijöiksi ja päteviksi johtajiksi.  He saavuttavat tämän pitämällä valmisteltuja puheita, jotka arvioidaan Toastmasters-kokouksissa.  Sinut arvioidaan käytettyjen täytesanojen, puheesi kieliopillisen rakenteen, puheen sävyn ja puheesi yleisen arvioinnin perusteella.  Tämä toimii niin hyvin, koska saat käytännön tietoa siitä, missä voit parantaa viestintätaitojasi pitämällä valmisteltuja puheita.  Voit myös toimia erilaisissa rooleissa, kuten rahastonhoitajan ja puheenjohtajan rooleissa, mikä auttaa sinua kehittämään johtamistaitojasi.</w:t>
      </w:r>
    </w:p>
    <w:p>
      <w:r>
        <w:rPr>
          <w:b/>
          <w:u w:val="single"/>
        </w:rPr>
        <w:t xml:space="preserve">Asiakirja 14743</w:t>
      </w:r>
    </w:p>
    <w:p>
      <w:r>
        <w:rPr>
          <w:b/>
        </w:rPr>
        <w:t xml:space="preserve">Ohjeet</w:t>
      </w:r>
    </w:p>
    <w:p>
      <w:r>
        <w:t xml:space="preserve">Olisitko mieluummin jumissa rikkinäisessä hiihtohississä vai rikkinäisessä hississä?</w:t>
      </w:r>
    </w:p>
    <w:p>
      <w:r>
        <w:rPr>
          <w:b/>
        </w:rPr>
        <w:t xml:space="preserve">Vastaus</w:t>
      </w:r>
    </w:p>
    <w:p>
      <w:r>
        <w:t xml:space="preserve">Vaikka kumpikaan ei ole ihanteellinen tilanne, ainakin hiihtohissillä pääset nauttimaan näköalasta ja raittiista ilmasta. Se on tärkeää myös viestinnän kannalta, sillä jos jäät hississä jumiin sähkökatkon aikana, voi olla haastavaa kommunikoida ennen kuin apu ehtii paikalle. Tämä on tärkeää, jos olet klaustrofobinen.</w:t>
      </w:r>
    </w:p>
    <w:p>
      <w:r>
        <w:rPr>
          <w:b/>
          <w:u w:val="single"/>
        </w:rPr>
        <w:t xml:space="preserve">Asiakirja 14744</w:t>
      </w:r>
    </w:p>
    <w:p>
      <w:r>
        <w:rPr>
          <w:b/>
        </w:rPr>
        <w:t xml:space="preserve">Ohjeet</w:t>
      </w:r>
    </w:p>
    <w:p>
      <w:r>
        <w:t xml:space="preserve">Tunnista, mikä eläinlaji on elossa tai sukupuuttoon kuollut: Plesiosaurus, Loggerhead-kilpikonna.</w:t>
      </w:r>
    </w:p>
    <w:p>
      <w:r>
        <w:rPr>
          <w:b/>
        </w:rPr>
        <w:t xml:space="preserve">Vastaus</w:t>
      </w:r>
    </w:p>
    <w:p>
      <w:r>
        <w:t xml:space="preserve">Plesiosaurus on kuollut sukupuuttoon, tukkikilpikonna on elossa.</w:t>
      </w:r>
    </w:p>
    <w:p>
      <w:r>
        <w:rPr>
          <w:b/>
          <w:u w:val="single"/>
        </w:rPr>
        <w:t xml:space="preserve">Asiakirja 14745</w:t>
      </w:r>
    </w:p>
    <w:p>
      <w:r>
        <w:rPr>
          <w:b/>
        </w:rPr>
        <w:t xml:space="preserve">Ohjeet</w:t>
      </w:r>
    </w:p>
    <w:p>
      <w:r>
        <w:t xml:space="preserve">Mitä terveyshyötyjä kävelystä on liikunnan harrastamiseen?</w:t>
      </w:r>
    </w:p>
    <w:p>
      <w:r>
        <w:rPr>
          <w:b/>
        </w:rPr>
        <w:t xml:space="preserve">Konteksti</w:t>
      </w:r>
    </w:p>
    <w:p>
      <w:r>
        <w:t xml:space="preserve">Säännöllinen, reipas liikunta voi parantaa itseluottamusta, kestävyyttä, energiaa, painonhallintaa ja elinajanodotetta sekä vähentää stressiä.Se voi myös vähentää sepelvaltimotaudin, aivohalvauksen, diabeteksen, korkean verenpaineen, suolistosyövän ja osteoporoosin riskiä.Tieteelliset tutkimukset ovat myös osoittaneet, että fyysisten hyötyjen lisäksi kävely on hyödyllistä myös mielelle, sillä se parantaa muistia, oppimisvalmiuksia, keskittymiskykyä, mielialaa, luovuutta ja abstraktia ajattelua.[7] Vähintään kolmekymmentä-kuusikymmentä minuuttia päivässä viitenä päivänä viikossa kestävät, oikeassa kävelyasennossa tapahtuvat kävelyharjoitukset[8] vähentävät terveysriskejä, ja niillä on erilaisia yleisiä terveyshyötyjä, kuten syövän, tyypin 2 diabeteksen, sydänsairauksien, ahdistuneisuushäiriöiden ja masennuksen todennäköisyyden vähentäminen.[9] Eliniänodote pitenee myös henkilöillä, jotka kärsivät liikalihavuudesta tai korkeasta verenpaineesta. Kävely parantaa myös luuston terveyttä, erityisesti lonkkaluun vahvistumista, ja alentaa haitallista matalan tiheyden lipoproteiinikolesterolia (LDL) ja nostaa hyödyllistä korkean tiheyden lipoproteiinikolesterolia (HDL).[7] Tutkimuksissa on havaittu, että kävely voi myös ehkäistä dementiaa ja Alzheimerin tautia.</w:t>
      </w:r>
    </w:p>
    <w:p>
      <w:r>
        <w:rPr>
          <w:b/>
        </w:rPr>
        <w:t xml:space="preserve">Vastaus</w:t>
      </w:r>
    </w:p>
    <w:p>
      <w:r>
        <w:t xml:space="preserve">Päivittäinen kävely, jopa 30 minuuttia päivässä, tarjoaa useita fyysisiä ja henkisiä etuja.  Se voi vähentää stressiä, on hyödyllistä mielelle ja vähentää useita terveysriskejä.</w:t>
      </w:r>
    </w:p>
    <w:p>
      <w:r>
        <w:rPr>
          <w:b/>
          <w:u w:val="single"/>
        </w:rPr>
        <w:t xml:space="preserve">Asiakirja 14746</w:t>
      </w:r>
    </w:p>
    <w:p>
      <w:r>
        <w:rPr>
          <w:b/>
        </w:rPr>
        <w:t xml:space="preserve">Ohjeet</w:t>
      </w:r>
    </w:p>
    <w:p>
      <w:r>
        <w:t xml:space="preserve">Millaista on elää valaan vatsassa?</w:t>
      </w:r>
    </w:p>
    <w:p>
      <w:r>
        <w:rPr>
          <w:b/>
        </w:rPr>
        <w:t xml:space="preserve">Vastaus</w:t>
      </w:r>
    </w:p>
    <w:p>
      <w:r>
        <w:t xml:space="preserve">Jättiläisvalaalla, joka voi niellä ihmisen (sinivalas), ei ole hampaita, joten kokemus oli "kivuton". Et kuitenkaan koskaan ymmärrä, kuinka pimeä pimeys voi olla, ennen kuin olet ollut valaan vatsassa. Puhutaan myös merisairaudesta. Kaikki valaan sisällä roiskuu ja haisee kamalalta, kun sitä sulatetaan hitaasti. Tämä vain lisää pahoinvointia pahoinvoinnin tunteeseen.</w:t>
      </w:r>
    </w:p>
    <w:p>
      <w:r>
        <w:rPr>
          <w:b/>
          <w:u w:val="single"/>
        </w:rPr>
        <w:t xml:space="preserve">Asiakirja 14747</w:t>
      </w:r>
    </w:p>
    <w:p>
      <w:r>
        <w:rPr>
          <w:b/>
        </w:rPr>
        <w:t xml:space="preserve">Ohjeet</w:t>
      </w:r>
    </w:p>
    <w:p>
      <w:r>
        <w:t xml:space="preserve">Mikä pelistudio loi Arcanen?</w:t>
      </w:r>
    </w:p>
    <w:p>
      <w:r>
        <w:rPr>
          <w:b/>
        </w:rPr>
        <w:t xml:space="preserve">Konteksti</w:t>
      </w:r>
    </w:p>
    <w:p>
      <w:r>
        <w:t xml:space="preserve">Arcane (näytöllä nimellä Arcane: League of Legends) on Christian Linken ja Alex Yeen Netflixille luoma aikuisten animaatioelokuvasarja, joka on steampunk-toimintaseikkailu. Sen tuotti ranskalainen animaatiostudio Fortiche Riot Gamesin valvonnassa. Se sijoittuu Riotin League of Legends -fiktiiviseen universumiin ja keskittyy pääasiassa sisaruksiin Vi ja Jinx. Sarja julkistettiin League of Legendsin 10-vuotisjuhlissa vuonna 2019, ja se julkaistaan ensi kerran marraskuussa 2021. Ensimmäisen kauden päätyttyä Riot Games ja Netflix ilmoittivat, että toinen kausi on tuotannossa.</w:t>
      </w:r>
    </w:p>
    <w:p>
      <w:r>
        <w:rPr>
          <w:b/>
        </w:rPr>
        <w:t xml:space="preserve">Vastaus</w:t>
      </w:r>
    </w:p>
    <w:p>
      <w:r>
        <w:t xml:space="preserve">Arcane on Riot Gamesin luoma aikuisten animaatio-toimintaseikkailu-televisiosarja.</w:t>
      </w:r>
    </w:p>
    <w:p>
      <w:r>
        <w:rPr>
          <w:b/>
          <w:u w:val="single"/>
        </w:rPr>
        <w:t xml:space="preserve">Asiakirja 14748</w:t>
      </w:r>
    </w:p>
    <w:p>
      <w:r>
        <w:rPr>
          <w:b/>
        </w:rPr>
        <w:t xml:space="preserve">Ohjeet</w:t>
      </w:r>
    </w:p>
    <w:p>
      <w:r>
        <w:t xml:space="preserve">Mikä näistä on musiikkibändi ja mikä jalkapallojoukkue : Manchester United, Linkin Park ?</w:t>
      </w:r>
    </w:p>
    <w:p>
      <w:r>
        <w:rPr>
          <w:b/>
        </w:rPr>
        <w:t xml:space="preserve">Vastaus</w:t>
      </w:r>
    </w:p>
    <w:p>
      <w:r>
        <w:t xml:space="preserve">Linkin Park on musiikkibändi. Manchester United on jalkapallojoukkue.</w:t>
      </w:r>
    </w:p>
    <w:p>
      <w:r>
        <w:rPr>
          <w:b/>
          <w:u w:val="single"/>
        </w:rPr>
        <w:t xml:space="preserve">Asiakirja 14749</w:t>
      </w:r>
    </w:p>
    <w:p>
      <w:r>
        <w:rPr>
          <w:b/>
        </w:rPr>
        <w:t xml:space="preserve">Ohjeet</w:t>
      </w:r>
    </w:p>
    <w:p>
      <w:r>
        <w:t xml:space="preserve">Mitkä ovat aurinkokunnan 7 ihmettä:</w:t>
      </w:r>
    </w:p>
    <w:p>
      <w:r>
        <w:rPr>
          <w:b/>
        </w:rPr>
        <w:t xml:space="preserve">Vastaus</w:t>
      </w:r>
    </w:p>
    <w:p>
      <w:r>
        <w:t xml:space="preserve">Nämä ovat 7 ihmettä, jotka löytyvät aurinkokunnasta:</w:t>
        <w:br/>
        <w:br/>
        <w:t xml:space="preserve">Enceladus, Saturnuksen kuu</w:t>
        <w:br/>
        <w:t xml:space="preserve">- Jupiterin suuri punainen pilkku, massiivinen ja jatkuva antisykloninen myrsky planeetan eteläisellä pallonpuoliskolla</w:t>
        <w:br/>
        <w:t xml:space="preserve">- Asteroidivyöhyke, lukemattomien pienten kiinteiden kappaleiden muodostama alue, joka sijaitsee Marsin ja Jupiterin kiertoratojen välissä</w:t>
        <w:br/>
        <w:t xml:space="preserve">- Auringon pinta</w:t>
        <w:br/>
        <w:t xml:space="preserve">- Maapallon valtameret</w:t>
        <w:br/>
        <w:t xml:space="preserve">- Saturnuksen renkaat</w:t>
        <w:br/>
        <w:t xml:space="preserve">- Olympus Mons, valtava suojatulivuori Marsissa ja aurinkokunnan korkein planeettavuori</w:t>
      </w:r>
    </w:p>
    <w:p>
      <w:r>
        <w:rPr>
          <w:b/>
          <w:u w:val="single"/>
        </w:rPr>
        <w:t xml:space="preserve">Asiakirja 14750</w:t>
      </w:r>
    </w:p>
    <w:p>
      <w:r>
        <w:rPr>
          <w:b/>
        </w:rPr>
        <w:t xml:space="preserve">Ohjeet</w:t>
      </w:r>
    </w:p>
    <w:p>
      <w:r>
        <w:t xml:space="preserve">Kuka oli kallein pelaaja Intian Valioliigan (IPL) vuoden 2020 huutokaupassa?</w:t>
      </w:r>
    </w:p>
    <w:p>
      <w:r>
        <w:rPr>
          <w:b/>
        </w:rPr>
        <w:t xml:space="preserve">Vastaus</w:t>
      </w:r>
    </w:p>
    <w:p>
      <w:r>
        <w:t xml:space="preserve">Pat Cummins (australialainen kriketinpelaaja)</w:t>
      </w:r>
    </w:p>
    <w:p>
      <w:r>
        <w:rPr>
          <w:b/>
          <w:u w:val="single"/>
        </w:rPr>
        <w:t xml:space="preserve">Asiakirja 14751</w:t>
      </w:r>
    </w:p>
    <w:p>
      <w:r>
        <w:rPr>
          <w:b/>
        </w:rPr>
        <w:t xml:space="preserve">Ohjeet</w:t>
      </w:r>
    </w:p>
    <w:p>
      <w:r>
        <w:t xml:space="preserve">Jos matkustat kuuhun, keksitkö mitään syytä ottaa ase mukaan?</w:t>
      </w:r>
    </w:p>
    <w:p>
      <w:r>
        <w:rPr>
          <w:b/>
        </w:rPr>
        <w:t xml:space="preserve">Vastaus</w:t>
      </w:r>
    </w:p>
    <w:p>
      <w:r>
        <w:t xml:space="preserve">-Emergency propulsion</w:t>
        <w:br/>
        <w:t xml:space="preserve">-Suojaa vihamielisiltä ihmisiltä tai eläimiltä, kun laskeudutaan takaisin Maahan</w:t>
        <w:br/>
        <w:t xml:space="preserve">-Luodeissa on omat hapettimet, joten ase ja käytetään hätätilanteissa räjähdysaineena</w:t>
      </w:r>
    </w:p>
    <w:p>
      <w:r>
        <w:rPr>
          <w:b/>
          <w:u w:val="single"/>
        </w:rPr>
        <w:t xml:space="preserve">Asiakirja 14752</w:t>
      </w:r>
    </w:p>
    <w:p>
      <w:r>
        <w:rPr>
          <w:b/>
        </w:rPr>
        <w:t xml:space="preserve">Ohjeet</w:t>
      </w:r>
    </w:p>
    <w:p>
      <w:r>
        <w:t xml:space="preserve">Mikä on SCSS?</w:t>
      </w:r>
    </w:p>
    <w:p>
      <w:r>
        <w:rPr>
          <w:b/>
        </w:rPr>
        <w:t xml:space="preserve">Vastaus</w:t>
      </w:r>
    </w:p>
    <w:p>
      <w:r>
        <w:t xml:space="preserve">Sassy Cascading Style Sheets (SCSS) on periaatteessa CSS-kielen kehittyneempi ja kehittyneempi versio. Natalie Weizenbaum ja Chris Eppstein loivat sen, ja Hampton Catlin suunnitteli sen. Siinä on kehittyneempiä ominaisuuksia - siksi sitä kutsutaan usein Sassy CSS:ksi.</w:t>
      </w:r>
    </w:p>
    <w:p>
      <w:r>
        <w:rPr>
          <w:b/>
          <w:u w:val="single"/>
        </w:rPr>
        <w:t xml:space="preserve">Asiakirja 14753</w:t>
      </w:r>
    </w:p>
    <w:p>
      <w:r>
        <w:rPr>
          <w:b/>
        </w:rPr>
        <w:t xml:space="preserve">Ohjeet</w:t>
      </w:r>
    </w:p>
    <w:p>
      <w:r>
        <w:t xml:space="preserve">Millainen maahanmuuttojärjestelmä on paras</w:t>
      </w:r>
    </w:p>
    <w:p>
      <w:r>
        <w:rPr>
          <w:b/>
        </w:rPr>
        <w:t xml:space="preserve">Vastaus</w:t>
      </w:r>
    </w:p>
    <w:p>
      <w:r>
        <w:t xml:space="preserve">Paras maahanmuuttojärjestelmä on ammattitaitoon perustuva järjestelmä. Järjestelmä, jossa ei ole kiinteää kiintiötä maahanmuuttajille vuodessa. Kiintiön tulisi vaihdella niiden taitojen työmarkkinoiden mukaan, joista maassa on pulaa. Opiskelijoille, jotka tulevat maahan opiskelemaan, voidaan antaa etusija, mutta tämäkin riippuu työmarkkinoiden vaatimuksista. Välittömien perheenjäsenten maahanmuutto olisi sallittava. Kaikki käsittelytoimet olisi toteutettava ajoissa. Kun työmarkkinat ovat kyllästyneet, on erittäin vaikeaa työskennellä paperittomana. Annetaan paperittomille maahanmuuttajille mahdollisuus laillistaa oleskelunsa, jos heillä on siteet maahan ja he käyttäytyvät hyvin. Kun ihmiset tietävät, että heillä on vaihtoehtoja lailliseen maahanmuuttoon sekä korkeasti että matalasti koulutetuissa tehtävissä, uudet laittomat maahantulot vähenevät.</w:t>
      </w:r>
    </w:p>
    <w:p>
      <w:r>
        <w:rPr>
          <w:b/>
          <w:u w:val="single"/>
        </w:rPr>
        <w:t xml:space="preserve">Asiakirja 14754</w:t>
      </w:r>
    </w:p>
    <w:p>
      <w:r>
        <w:rPr>
          <w:b/>
        </w:rPr>
        <w:t xml:space="preserve">Ohjeet</w:t>
      </w:r>
    </w:p>
    <w:p>
      <w:r>
        <w:t xml:space="preserve">Kuka on voittanut eniten grand slam -turnauksia miesten kaksinpelissä avoimen aikakauden aikana?</w:t>
      </w:r>
    </w:p>
    <w:p>
      <w:r>
        <w:rPr>
          <w:b/>
        </w:rPr>
        <w:t xml:space="preserve">Konteksti</w:t>
      </w:r>
    </w:p>
    <w:p>
      <w:r>
        <w:t xml:space="preserve">Open Era on ammattilaistenniksen nykyinen aikakausi. Se alkoi vuonna 1968, kun Grand Slam -turnaukset sallivat ammattilaispelaajien kilpailla amatöörien kanssa, mikä lopetti jakamisen, joka oli jatkunut lajin alusta asti 1800-luvulla. Ensimmäinen avoin turnaus oli huhtikuussa 1968 järjestetty British Hard Court Championships, jota seurasi avoin Grand Slam -turnaus, Ranskan avoimet 1968, kuukautta myöhemmin. Ellei toisin mainita, kaikki ennätykset perustuvat ATP:n (Association of Tennis Professionals), ITF:n (International Tennis Federation) ja neljän Grand Slam -turnauksen virallisten verkkosivustojen tietoihin. Kaikki sijoituksiin liittyvät ennätykset perustuvat ATP:n sijoituksiin, jotka alkoivat vuonna 1973.</w:t>
      </w:r>
    </w:p>
    <w:p>
      <w:r>
        <w:rPr>
          <w:b/>
        </w:rPr>
        <w:t xml:space="preserve">Vastaus</w:t>
      </w:r>
    </w:p>
    <w:p>
      <w:r>
        <w:t xml:space="preserve">Rafael Nadal ja Novak Djokovic voittivat 22 kertaa.</w:t>
      </w:r>
    </w:p>
    <w:p>
      <w:r>
        <w:rPr>
          <w:b/>
          <w:u w:val="single"/>
        </w:rPr>
        <w:t xml:space="preserve">Asiakirja 14755</w:t>
      </w:r>
    </w:p>
    <w:p>
      <w:r>
        <w:rPr>
          <w:b/>
        </w:rPr>
        <w:t xml:space="preserve">Ohjeet</w:t>
      </w:r>
    </w:p>
    <w:p>
      <w:r>
        <w:t xml:space="preserve">Mikä on paras vuodenaika vierailla Japanissa?</w:t>
      </w:r>
    </w:p>
    <w:p>
      <w:r>
        <w:rPr>
          <w:b/>
        </w:rPr>
        <w:t xml:space="preserve">Vastaus</w:t>
      </w:r>
    </w:p>
    <w:p>
      <w:r>
        <w:t xml:space="preserve">Paras vuodenaika vierailla Japanissa on tunnetusti kevät, erityisesti maalis-huhtikuussa, jolloin voit nauttia kirsikankukkien kukinnasta. Koska se on niin suosittu, varsinkin kuuluisilla kirsikankukkapaikoilla on paljon väkeä. Hotelleja ja lentoja on vaikea varata, ja ne ovat ehkä kalleimpia.</w:t>
        <w:br/>
        <w:br/>
        <w:t xml:space="preserve"> Toinen suosittu vuodenaika on syksy. Sää on miellyttävä, ja monet ulkomaalaiset tulevat käymään erityisesti marraskuussa syyslehtien takia. Ja hyvä puoli on se, että kauneudestaan huolimatta sen odotetaan olevan vähemmän tungosta kuin kevään kirsikankukka-aikana.</w:t>
      </w:r>
    </w:p>
    <w:p>
      <w:r>
        <w:rPr>
          <w:b/>
          <w:u w:val="single"/>
        </w:rPr>
        <w:t xml:space="preserve">Asiakirja 14756</w:t>
      </w:r>
    </w:p>
    <w:p>
      <w:r>
        <w:rPr>
          <w:b/>
        </w:rPr>
        <w:t xml:space="preserve">Ohjeet</w:t>
      </w:r>
    </w:p>
    <w:p>
      <w:r>
        <w:t xml:space="preserve">Kirjoita blogikirjoituksen ensimmäinen kappale, jossa kuvataan Cape Codin vetovoimaa lomakohteena.</w:t>
      </w:r>
    </w:p>
    <w:p>
      <w:r>
        <w:rPr>
          <w:b/>
        </w:rPr>
        <w:t xml:space="preserve">Vastaus</w:t>
      </w:r>
    </w:p>
    <w:p>
      <w:r>
        <w:t xml:space="preserve">Tervetuloa Cape Codiin! Lyhyen 1 tunnin ajomatkan päässä Bostonin Loganin lentokentältä.  Heti kun ylität yhden Cape Codiin johtavista kahdesta sillasta, kehosi huuhtoutuu välittömästi rauhalliseksi ja rentoutuneeksi.  Ympärilläsi on täydellinen yhdistelmä rannikon charmia ja modernia ruokaa, juomaa ja majoitusta.  Viikon suurin päätös on majoittua lähelle golfia, rantaa tai yhtä Cape Codin edustalla sijaitsevista hienoista saarista. Voit saada kaiken - molempien maailmojen parhaat puolet!  Ruokailu on helppoa ja runsasta, ja tarjolla on kausaalivaihtoehtoja hampurilaisista, pizzasta ja salaateista tai hienostuneempia vaihtoehtoja, kuten ostereita ja tuoreita mereneläviä. Matka Capelle ei ole täydellinen ilman yhden Uuden Englannin kruununjalokiven, Mainen hummerin, maistamista keitettynä tai klassisessa hummerirullassa.  Nosta siis jalat ylös, rentoudu ja nauti kaikesta siitä, mitä Cape tarjoaa!</w:t>
      </w:r>
    </w:p>
    <w:p>
      <w:r>
        <w:rPr>
          <w:b/>
          <w:u w:val="single"/>
        </w:rPr>
        <w:t xml:space="preserve">Asiakirja 14757</w:t>
      </w:r>
    </w:p>
    <w:p>
      <w:r>
        <w:rPr>
          <w:b/>
        </w:rPr>
        <w:t xml:space="preserve">Ohjeet</w:t>
      </w:r>
    </w:p>
    <w:p>
      <w:r>
        <w:t xml:space="preserve">Suosittele minulle SCI FI-kirjaa</w:t>
      </w:r>
    </w:p>
    <w:p>
      <w:r>
        <w:rPr>
          <w:b/>
        </w:rPr>
        <w:t xml:space="preserve">Vastaus</w:t>
      </w:r>
    </w:p>
    <w:p>
      <w:r>
        <w:t xml:space="preserve">Kolme kehoa voisi olla hyvä alku</w:t>
      </w:r>
    </w:p>
    <w:p>
      <w:r>
        <w:rPr>
          <w:b/>
          <w:u w:val="single"/>
        </w:rPr>
        <w:t xml:space="preserve">Asiakirja 14758</w:t>
      </w:r>
    </w:p>
    <w:p>
      <w:r>
        <w:rPr>
          <w:b/>
        </w:rPr>
        <w:t xml:space="preserve">Ohjeet</w:t>
      </w:r>
    </w:p>
    <w:p>
      <w:r>
        <w:t xml:space="preserve">Mitä käänteisosmoosisuodatin tekee?</w:t>
      </w:r>
    </w:p>
    <w:p>
      <w:r>
        <w:rPr>
          <w:b/>
        </w:rPr>
        <w:t xml:space="preserve">Vastaus</w:t>
      </w:r>
    </w:p>
    <w:p>
      <w:r>
        <w:t xml:space="preserve">Käänteisosmoosisuodatin on hienorakeinen pienihuokoinen suodatin, jota käytetään veden suodatuksessa.  RO-suodatinkalvo vähentää 99,9 % yli 1000 epäpuhtaudesta 0,0001 mikroniin asti.  Se poistaa muun muassa klooria, lyijyä, raskasmetalleja, fluoridia, haihtuvia orgaanisia yhdisteitä (VOC-yhdisteitä), kloramiinia, liuenneiden kiintoaineiden kokonaismäärää (TDS), kalkkia ja arseenia.  Käänteisosmoosikalvo on erinomainen tapa valmistaa puhdasta vettä kotona, jos yrität päästä eroon pulloveden kulutuksesta.</w:t>
      </w:r>
    </w:p>
    <w:p>
      <w:r>
        <w:rPr>
          <w:b/>
          <w:u w:val="single"/>
        </w:rPr>
        <w:t xml:space="preserve">Asiakirja 14759</w:t>
      </w:r>
    </w:p>
    <w:p>
      <w:r>
        <w:rPr>
          <w:b/>
        </w:rPr>
        <w:t xml:space="preserve">Ohjeet</w:t>
      </w:r>
    </w:p>
    <w:p>
      <w:r>
        <w:t xml:space="preserve">Kuinka monta hehtaaria Hiram viljeli?</w:t>
      </w:r>
    </w:p>
    <w:p>
      <w:r>
        <w:rPr>
          <w:b/>
        </w:rPr>
        <w:t xml:space="preserve">Konteksti</w:t>
      </w:r>
    </w:p>
    <w:p>
      <w:r>
        <w:t xml:space="preserve">King Field (vaihtoehtoisesti Kingfield) on kaupunginosa Minneapolisin, Minnesotan, lounaisosassa. Se rajoittuu pohjoisessa 36th Streetiin, idässä Interstate 35W:hen, etelässä 46th Streetiin ja lännessä Lyndale Avenueyn.</w:t>
        <w:t xml:space="preserve">King Field, King Fieldin kaupunginosassa on Martin Luther King Jr:n mukaan nimetty puisto.</w:t>
        <w:br/>
        <w:br/>
        <w:t xml:space="preserve">Tämä oli maatilamaata 1800-luvun 2. puoliskolla. Kuljetus tapahtui hevosilla ja rattailla. Vuoteen 1874 mennessä oli perustettu alle 20 maatilaa. C.C. Garvey omisti maitotilan lähellä 44th Streetin ja Grand Avenuen kulmaa. George Bichnell viljeli 18 hehtaaria (73 000 m2) maata Lyndale- ja Pleasant Streetin sekä 42nd Streetin ja 43rd Streetin välillä. Hiram Van Nest viljeli 28 eekkeriä (110 000 m2) maata 40th:n ja 42nd Streetin, Pleasantin ja Lyndalen välillä. Farmsworthin tila oli 57 eekkeriä (230 000 m2) 47th Streetin eteläpuolella ja Nicolletin itäpuolella.</w:t>
      </w:r>
    </w:p>
    <w:p>
      <w:r>
        <w:rPr>
          <w:b/>
        </w:rPr>
        <w:t xml:space="preserve">Vastaus</w:t>
      </w:r>
    </w:p>
    <w:p>
      <w:r>
        <w:t xml:space="preserve">28 hehtaaria</w:t>
      </w:r>
    </w:p>
    <w:p>
      <w:r>
        <w:rPr>
          <w:b/>
          <w:u w:val="single"/>
        </w:rPr>
        <w:t xml:space="preserve">Asiakirja 14760</w:t>
      </w:r>
    </w:p>
    <w:p>
      <w:r>
        <w:rPr>
          <w:b/>
        </w:rPr>
        <w:t xml:space="preserve">Ohjeet</w:t>
      </w:r>
    </w:p>
    <w:p>
      <w:r>
        <w:t xml:space="preserve">Etsi neljä silmän muotoa Maitumin antropomorfisesta keramiikasta ja erota ne toisistaan pilkulla.</w:t>
      </w:r>
    </w:p>
    <w:p>
      <w:r>
        <w:rPr>
          <w:b/>
        </w:rPr>
        <w:t xml:space="preserve">Konteksti</w:t>
      </w:r>
    </w:p>
    <w:p>
      <w:r>
        <w:t xml:space="preserve">Koska silmien uskotaan olevan ilmeikkäät, Maitum-purkeissa kuvatuille silmille annetaan suuri merkitys kuolleiden kuvauksissa. Silmät luokitellaan neljään päämuotoon: (1) mantelinmuotoiset, (2) soikeat, (3) pyöreät ja (4) suorakulmaiset.</w:t>
      </w:r>
    </w:p>
    <w:p>
      <w:r>
        <w:rPr>
          <w:b/>
        </w:rPr>
        <w:t xml:space="preserve">Vastaus</w:t>
      </w:r>
    </w:p>
    <w:p>
      <w:r>
        <w:t xml:space="preserve">mantelinmuotoinen, soikea, pyöreä, suorakaiteen muotoinen.</w:t>
      </w:r>
    </w:p>
    <w:p>
      <w:r>
        <w:rPr>
          <w:b/>
          <w:u w:val="single"/>
        </w:rPr>
        <w:t xml:space="preserve">Asiakirja 14761</w:t>
      </w:r>
    </w:p>
    <w:p>
      <w:r>
        <w:rPr>
          <w:b/>
        </w:rPr>
        <w:t xml:space="preserve">Ohjeet</w:t>
      </w:r>
    </w:p>
    <w:p>
      <w:r>
        <w:t xml:space="preserve">Mikä oli tärkein syy vuonna 1857 Brittiläisessä Intiassa tapahtuneeseen kapinaan?</w:t>
      </w:r>
    </w:p>
    <w:p>
      <w:r>
        <w:rPr>
          <w:b/>
        </w:rPr>
        <w:t xml:space="preserve">Vastaus</w:t>
      </w:r>
    </w:p>
    <w:p>
      <w:r>
        <w:t xml:space="preserve">Vuonna 1857 tapahtuneeseen kapinaan oli useita syitä, mutta yksi tärkeimmistä syistä liittyi hindujen uskonnolliseen vakaumukseen. Suurin osa brittiarmeijasta koostui hinduista, jotka olivat äärimmäisen uskonnollisia. Brittiläiset eivät ottaneet huomioon heidän uskonnollista vakaumustaan, ja heitä esimerkiksi pyydettiin pureskelemaan eläinrasvasta valmistettua luotia ennen kuin he käyttivät sitä kiväärissään. Useimmat armeijan hindut olivat uskonnollisesti kasvissyöjiä ja loukkaantuivat, kun heitä pyydettiin puremaan lihaa. Tämä tapahtuma alkoi koota armeijan hinduja yhteen suunnittelemaan kapinaa brittiläisiä vastaan. Mangal Pandayn, yhden hindusotilaan, on katsottu olleen tämän kapinan johtaja, ja tätä kapinaa kutsutaan usein Intian ensimmäiseksi itsenäisyyssodaksi.</w:t>
      </w:r>
    </w:p>
    <w:p>
      <w:r>
        <w:rPr>
          <w:b/>
          <w:u w:val="single"/>
        </w:rPr>
        <w:t xml:space="preserve">Asiakirja 14762</w:t>
      </w:r>
    </w:p>
    <w:p>
      <w:r>
        <w:rPr>
          <w:b/>
        </w:rPr>
        <w:t xml:space="preserve">Ohjeet</w:t>
      </w:r>
    </w:p>
    <w:p>
      <w:r>
        <w:t xml:space="preserve">Miksi autoni pitää outoa ääntä?</w:t>
      </w:r>
    </w:p>
    <w:p>
      <w:r>
        <w:rPr>
          <w:b/>
        </w:rPr>
        <w:t xml:space="preserve">Vastaus</w:t>
      </w:r>
    </w:p>
    <w:p>
      <w:r>
        <w:t xml:space="preserve">Ajoneuvojen epänormaalien äänien syntymiseen on monia syitä. On suositeltavaa, että auto tarkastetaan mekaanikon toimesta. Mahdollisia ongelmia voivat olla: rikki mennyt vaihteisto, vanhat jarrut, akku on vaihdettava, vanha tai tyhjä rengas.</w:t>
      </w:r>
    </w:p>
    <w:p>
      <w:r>
        <w:rPr>
          <w:b/>
          <w:u w:val="single"/>
        </w:rPr>
        <w:t xml:space="preserve">Asiakirja 14763</w:t>
      </w:r>
    </w:p>
    <w:p>
      <w:r>
        <w:rPr>
          <w:b/>
        </w:rPr>
        <w:t xml:space="preserve">Ohjeet</w:t>
      </w:r>
    </w:p>
    <w:p>
      <w:r>
        <w:t xml:space="preserve">Onko Julie Andrewsilla EGOT?</w:t>
      </w:r>
    </w:p>
    <w:p>
      <w:r>
        <w:rPr>
          <w:b/>
        </w:rPr>
        <w:t xml:space="preserve">Vastaus</w:t>
      </w:r>
    </w:p>
    <w:p>
      <w:r>
        <w:t xml:space="preserve">Ei, täyttääkseen EGOT-arvon saavuttaneen näyttelijän tai näyttelijättären vaatimukset on voitettava Emmy-, Grammy-, Oscar- ja Tony-palkinto. Julie Andrews on voittanut Emmyn, Grammyn ja Oscarin, mutta hän ei ole koskaan voittanut Tony-palkintoa, vaikka on ollut ehdolla kolmesti.</w:t>
      </w:r>
    </w:p>
    <w:p>
      <w:r>
        <w:rPr>
          <w:b/>
          <w:u w:val="single"/>
        </w:rPr>
        <w:t xml:space="preserve">Asiakirja 14764</w:t>
      </w:r>
    </w:p>
    <w:p>
      <w:r>
        <w:rPr>
          <w:b/>
        </w:rPr>
        <w:t xml:space="preserve">Ohjeet</w:t>
      </w:r>
    </w:p>
    <w:p>
      <w:r>
        <w:t xml:space="preserve">Jääkaappini hajosi kuudeksi päiväksi, kun olin lomalla. Mitä seuraavista elintarvikkeista olisi vielä turvallista syödä jäähdyttämättömänä niin kauan: raakaa kanaa, purkki oliiveja, kovaa juustoa, maitoa ja hedelmähyytelöä.</w:t>
      </w:r>
    </w:p>
    <w:p>
      <w:r>
        <w:rPr>
          <w:b/>
        </w:rPr>
        <w:t xml:space="preserve">Vastaus</w:t>
      </w:r>
    </w:p>
    <w:p>
      <w:r>
        <w:t xml:space="preserve">Oliivit, kovat juustot ja hedelmähyytelöt eivät todennäköisesti pilaannu jäähdyttämättöminä parin päivän aikana. Raakaa kanaa ja maitoa ei kuitenkaan ole turvallista syödä.</w:t>
      </w:r>
    </w:p>
    <w:p>
      <w:r>
        <w:rPr>
          <w:b/>
          <w:u w:val="single"/>
        </w:rPr>
        <w:t xml:space="preserve">Asiakirja 14765</w:t>
      </w:r>
    </w:p>
    <w:p>
      <w:r>
        <w:rPr>
          <w:b/>
        </w:rPr>
        <w:t xml:space="preserve">Ohjeet</w:t>
      </w:r>
    </w:p>
    <w:p>
      <w:r>
        <w:t xml:space="preserve">Selitä, mikä vaikutus saatavuudella on tulojen kirjaamiseen ASC 606 -ohjeistuksen mukaisesti.</w:t>
      </w:r>
    </w:p>
    <w:p>
      <w:r>
        <w:rPr>
          <w:b/>
        </w:rPr>
        <w:t xml:space="preserve">Vastaus</w:t>
      </w:r>
    </w:p>
    <w:p>
      <w:r>
        <w:t xml:space="preserve">Arvioimme kerättävyyskriteerin sopimuksen alussa. Jos kriteeri täyttyy, kirjaamme tulot. Jos se ei täyty, sopimusta ei ole olemassa, joten tuloja ei synny. Sopimuksen voimassaoloaikana ei ole tarpeen arvioida uudelleen tuloutettavuutta, ellei tosiseikkojen ja olosuhteiden merkittävä muutos johda asiakkaan luottokelpoisuuden merkittävään heikkenemiseen. Emme kuitenkaan peruuta aiemmin kirjattuja tuloja. Myyntisaamisten tiimi voi kirjata luottotappiovarauksen ja tehdä poistoja maksamatta jättämisen vuoksi. Jos uudelleenarvioinnissa todetaan, että perintäkelpoisuuskriteeri ei täyty, meidän on keskeytettävä tulevat tulot. Jos perittävyyskriteeri täyttyy edelleen, jatkamme tulojen kirjaamista, ja myyntisaamisten ryhmä voi kirjata luottotappiovarauksen. Jos päädymme siihen, että sopimusta ei ole olemassa, koska perittävyyskriteeri ei täyty, emme kirjaa saamista vastikkeesta, jota emme ole vielä saaneet niistä palveluista, jotka olemme jo siirtäneet asiakkaalle. Saatujen käteisvarojen osalta kirjaamme talletusvelan emmekä kirjaa niihin liittyviä tuottoja. Jos sopimuksen olemassaolon kriteerit täyttyvät uudelleenarvioinnin yhteydessä, kirjaamme jo suoritetuista palveluista kertyneen kertyneen jälkikertymän liikevaihtoon.</w:t>
      </w:r>
    </w:p>
    <w:p>
      <w:r>
        <w:rPr>
          <w:b/>
          <w:u w:val="single"/>
        </w:rPr>
        <w:t xml:space="preserve">Asiakirja 14766</w:t>
      </w:r>
    </w:p>
    <w:p>
      <w:r>
        <w:rPr>
          <w:b/>
        </w:rPr>
        <w:t xml:space="preserve">Ohjeet</w:t>
      </w:r>
    </w:p>
    <w:p>
      <w:r>
        <w:t xml:space="preserve">Miksi maastohiihto on hauskaa?</w:t>
      </w:r>
    </w:p>
    <w:p>
      <w:r>
        <w:rPr>
          <w:b/>
        </w:rPr>
        <w:t xml:space="preserve">Vastaus</w:t>
      </w:r>
    </w:p>
    <w:p>
      <w:r>
        <w:t xml:space="preserve">Maastohiihtäjät pääsevät nauttimaan maltillisesta ylämäkivaelluksesta kauniissa talviympäristössä. Sitten he pääsevät hiihtämään ladutonta puuteria.</w:t>
        <w:br/>
        <w:t xml:space="preserve"> Ainoa syy siihen, miksi maastohiihto ei ole maailmanluokkaa, on lumivyöryjen mahdollisesti tappava vaara.</w:t>
      </w:r>
    </w:p>
    <w:p>
      <w:r>
        <w:rPr>
          <w:b/>
          <w:u w:val="single"/>
        </w:rPr>
        <w:t xml:space="preserve">Asiakirja 14767</w:t>
      </w:r>
    </w:p>
    <w:p>
      <w:r>
        <w:rPr>
          <w:b/>
        </w:rPr>
        <w:t xml:space="preserve">Ohjeet</w:t>
      </w:r>
    </w:p>
    <w:p>
      <w:r>
        <w:t xml:space="preserve">Poimi annetusta kohdasta ensimmäisen avoimen lähdekoodin CRM-järjestelmän julkaisuvuosi ja toimittaja muodossa {Vuosi} - {Toimittaja}.</w:t>
      </w:r>
    </w:p>
    <w:p>
      <w:r>
        <w:rPr>
          <w:b/>
        </w:rPr>
        <w:t xml:space="preserve">Konteksti</w:t>
      </w:r>
    </w:p>
    <w:p>
      <w:r>
        <w:t xml:space="preserve">Asiakassuhteiden hallinnan käsite sai alkunsa 1970-luvun alussa, jolloin asiakastyytyväisyyttä arvioitiin vuosittaisten kyselytutkimusten avulla tai etulinjan kyselemällä.[7] Tuohon aikaan yritykset joutuivat luottamaan erillisiin keskusyksikköjärjestelmiin myynnin automatisoimiseksi, mutta tekniikan laajuus mahdollisti asiakkaiden luokittelun taulukoihin ja luetteloihin. Yksi nykyaikaisen CRM:n tunnetuimmista edeltäjistä on Farley File. Franklin Rooseveltin kampanjapäällikkö James Farleyn kehittämä Farley File oli kattava tietue, johon oli koottu yksityiskohtaisesti poliittisia ja henkilökohtaisia tietoja ihmisistä, jotka Roosevelt ja Farley tapasivat tai joiden piti tavata. Sen avulla FDR:n tapaamat ihmiset olivat vaikuttuneita siitä, että hän "muisteli" heidän perhettään koskevia tosiasioita ja sitä, mitä he tekivät ammatillisesti ja poliittisesti. 1982 Kate ja Robert D. Kestenbaum esittelivät tietokantamarkkinoinnin käsitteen eli tilastollisten menetelmien soveltamisen asiakastietojen analysointiin ja keräämiseen. 1986 Pat Sullivan ja Mike Muhney julkaisivat digitaalisen Rolodexin periaatteeseen perustuvan asiakasarviointijärjestelmän nimeltä ACT! joka tarjosi ensimmäistä kertaa kontaktien hallintapalvelun.</w:t>
        <w:br/>
        <w:br/>
        <w:t xml:space="preserve"> Suuntausta seurasivat lukuisat yritykset ja riippumattomat kehittäjät, jotka yrittivät maksimoida lyijypotentiaalin, mukaan lukien Tom Siebel Siebel Systemsistä, joka suunnitteli ensimmäisen CRM-tuotteen, Siebel Customer Relationship Managementin, vuonna 1993.[9] Kilpaillakseen näiden uusien ja nopeasti kasvavien itsenäisten CRM-ratkaisujen kanssa vakiintuneet ERP-ohjelmistoyritykset, kuten Oracle, SAP,[10] Peoplesoft (Oraclen tytäryritys vuodesta 2005 alkaen)[11] ja Navision[12], alkoivat laajentaa myynti-, jakelu- ja asiakaspalveluvalmiuksiaan sulautetuilla CRMmoduuleilla. Tähän sisältyi myyntityövoiman automatisointi tai laajennettu asiakaspalvelu (esim. kyselyt, toiminnanhallinta) CRM-ominaisuuksina ERP-järjestelmiin.</w:t>
        <w:br/>
        <w:br/>
        <w:t xml:space="preserve"> Asiakassuhteiden hallinta yleistyi vuonna 1997 Siebelin, Gartnerin ja IBM:n työn ansiosta. Vuosien 1997 ja 2000 välillä johtavia CRM-tuotteita rikastettiin toimitus- ja markkinointiominaisuuksilla. 1999 Siebel esitteli ensimmäisen mobiilin CRM-sovelluksen nimeltä Siebel Sales Handheld.</w:t>
        <w:t xml:space="preserve">Ajatus erillisestä, pilvipalveluna toimivasta asiakaskannasta omaksuttiin pian myös muissa tuon ajan johtavissa palveluntarjoajissa, kuten PeopleSoftissa (jonka Oracle osti),[11] Oracle, SAP ja Salesforce.com.[14</w:t>
        <w:br/>
        <w:br/>
        <w:t xml:space="preserve">Ensimmäisen avoimen lähdekoodin CRM-järjestelmän kehitti SugarCRM vuonna 2004. Tänä aikana CRM siirtyi nopeasti pilvipalveluihin, minkä seurauksena se tuli yksinyrittäjien ja pienten tiimien ulottuville. Tämä saavutettavuuden lisääntyminen synnytti valtavan hinnanalennusaallon.[13] Vuoden 2009 tienoilla kehittäjät alkoivat pohtia mahdollisuuksia hyötyä sosiaalisen median vauhdista ja suunnittelivat työkaluja, joiden avulla yritykset pääsivät kaikkien käyttäjien suosikkiverkostoihin. Monet tuon ajan startup-yritykset hyödynsivät tätä suuntausta ja tarjosivat yksinomaan sosiaalisia CRM-ratkaisuja, kuten Base ja Nutshell.[13] Samana vuonna Gartner järjesti ja piti ensimmäisen Customer Relationship Management Summit -huippukokouksen, jossa se teki yhteenvedon niistä ominaisuuksista, joita järjestelmien tulisi tarjota, jotta ne voitaisiin luokitella CRM-ratkaisuiksi.[14] Vuosina 2013 ja 2014 useimmat suosituimmista CRM-tuotteista yhdistettiin liiketoimintatietojärjestelmiin ja viestintäohjelmistoihin, jotta yritysviestintää voitaisiin parantaa ja jotta voitaisiin parantaa loppukäyttäjien kokemusta. Johtava suuntaus on korvata standardoidut CRM-ratkaisut toimialakohtaisilla ratkaisuilla tai tehdä niistä tarpeeksi räätälöitävissä olevia, jotta ne vastaisivat jokaisen yrityksen tarpeita.[16] Marraskuussa 2016 Forrester julkaisi raportin, jossa se "yksilöi yhdeksän merkittävintä CRM-suiteettia kahdeksalta tunnetulta toimittajalta".</w:t>
      </w:r>
    </w:p>
    <w:p>
      <w:r>
        <w:rPr>
          <w:b/>
        </w:rPr>
        <w:t xml:space="preserve">Vastaus</w:t>
      </w:r>
    </w:p>
    <w:p>
      <w:r>
        <w:t xml:space="preserve">2004 - SugarCRM</w:t>
      </w:r>
    </w:p>
    <w:p>
      <w:r>
        <w:rPr>
          <w:b/>
          <w:u w:val="single"/>
        </w:rPr>
        <w:t xml:space="preserve">Asiakirja 14768</w:t>
      </w:r>
    </w:p>
    <w:p>
      <w:r>
        <w:rPr>
          <w:b/>
        </w:rPr>
        <w:t xml:space="preserve">Ohjeet</w:t>
      </w:r>
    </w:p>
    <w:p>
      <w:r>
        <w:t xml:space="preserve">Milloin HMS St David laskettiin vesille</w:t>
      </w:r>
    </w:p>
    <w:p>
      <w:r>
        <w:rPr>
          <w:b/>
        </w:rPr>
        <w:t xml:space="preserve">Konteksti</w:t>
      </w:r>
    </w:p>
    <w:p>
      <w:r>
        <w:t xml:space="preserve">HMS St David oli Englannin kuninkaallisen laivaston 54-tykkinen neljännen luokan laiva, joka laskettiin vesille vuonna 1667 Lydneyssä.[1]</w:t>
        <w:br/>
        <w:br/>
        <w:t xml:space="preserve">Se haaksirikkoutui Portsmouthin satamassa vuonna 1689[2] ja nostettiin vuonna 1691 laivaston kartoittajan Edmund Dummerin valvonnassa.</w:t>
        <w:br/>
        <w:br/>
        <w:t xml:space="preserve"> Myöhemmin alus romutettiin ja myytiin lopulta vuonna 1713.</w:t>
      </w:r>
    </w:p>
    <w:p>
      <w:r>
        <w:rPr>
          <w:b/>
        </w:rPr>
        <w:t xml:space="preserve">Vastaus</w:t>
      </w:r>
    </w:p>
    <w:p>
      <w:r>
        <w:t xml:space="preserve">HMS St David oli Englannin kuninkaallisen laivaston 54-tykkinen neljännen luokan laiva, joka laskettiin vesille vuonna 1667 Lydneyssä.</w:t>
        <w:br/>
        <w:br/>
        <w:t xml:space="preserve"> Se haaksirikkoutui Portsmouthin satamassa vuonna 1689, ja se nostettiin vuonna 1691 laivaston katsastajan Edmund Dummerin valvonnassa.</w:t>
        <w:br/>
        <w:br/>
        <w:t xml:space="preserve"> Alus romutettiin myöhemmin ja myytiin lopulta vuonna 1713.</w:t>
      </w:r>
    </w:p>
    <w:p>
      <w:r>
        <w:rPr>
          <w:b/>
          <w:u w:val="single"/>
        </w:rPr>
        <w:t xml:space="preserve">Asiakirja 14769</w:t>
      </w:r>
    </w:p>
    <w:p>
      <w:r>
        <w:rPr>
          <w:b/>
        </w:rPr>
        <w:t xml:space="preserve">Ohjeet</w:t>
      </w:r>
    </w:p>
    <w:p>
      <w:r>
        <w:t xml:space="preserve">Mikä on todennäköisyysjakauma?</w:t>
      </w:r>
    </w:p>
    <w:p>
      <w:r>
        <w:rPr>
          <w:b/>
        </w:rPr>
        <w:t xml:space="preserve">Konteksti</w:t>
      </w:r>
    </w:p>
    <w:p>
      <w:r>
        <w:t xml:space="preserve">Todennäköisyysteoriassa ja tilastotieteessä todennäköisyysjakauma on matemaattinen funktio, joka antaa eri mahdollisten lopputulosten esiintymistodennäköisyydet kokeessa.[1][2] Se on satunnaisilmiön matemaattinen kuvaus sen otosavaruuden ja tapahtumien (otosavaruuden osajoukkojen) todennäköisyyksien avulla.[3]</w:t>
        <w:br/>
        <w:br/>
        <w:t xml:space="preserve">Jos esimerkiksi X:ää käytetään kuvaamaan kolikonheiton ("kokeen") lopputulosta, X:n todennäköisyysjakauma on 0,5 (1:2 tai 1/2), jos X = kruuna, ja 0,5, jos X = klaava (olettaen, että kolikko on reilu). Esimerkkejä satunnaisilmiöistä ovat esimerkiksi sääolosuhteet jonain tulevana ajankohtana, satunnaisesti valitun henkilön pituus, miesoppilaiden osuus koulussa, suoritettavan tutkimuksen tulokset jne.[4].</w:t>
      </w:r>
    </w:p>
    <w:p>
      <w:r>
        <w:rPr>
          <w:b/>
        </w:rPr>
        <w:t xml:space="preserve">Vastaus</w:t>
      </w:r>
    </w:p>
    <w:p>
      <w:r>
        <w:t xml:space="preserve">Todennäköisyysjakauma on eri tulosten jakauma, joka perustuu siihen, kuinka monta kertaa kukin tulos todennäköisesti toteutuu.</w:t>
      </w:r>
    </w:p>
    <w:p>
      <w:r>
        <w:rPr>
          <w:b/>
          <w:u w:val="single"/>
        </w:rPr>
        <w:t xml:space="preserve">Asiakirja 14770</w:t>
      </w:r>
    </w:p>
    <w:p>
      <w:r>
        <w:rPr>
          <w:b/>
        </w:rPr>
        <w:t xml:space="preserve">Ohjeet</w:t>
      </w:r>
    </w:p>
    <w:p>
      <w:r>
        <w:t xml:space="preserve">Miten minun pitäisi miettiä tapoja järjestää työpöytä kotitoimistossa?</w:t>
      </w:r>
    </w:p>
    <w:p>
      <w:r>
        <w:rPr>
          <w:b/>
        </w:rPr>
        <w:t xml:space="preserve">Vastaus</w:t>
      </w:r>
    </w:p>
    <w:p>
      <w:r>
        <w:t xml:space="preserve">Työpöytä voidaan järjestää kotitoimistossa monella eri tavalla. Muutamat periaatteet (jotka perustuvat tilaan ja siihen, miten käytät työpöytääsi) voivat auttaa sinua matkan varrella.</w:t>
        <w:br/>
        <w:br/>
        <w:t xml:space="preserve"> * Jos olet usein kameran edessä videopuheluissa, sinun kannattaa miettiä, mitä ihmiset näkevät taustallasi. Vältä epäjärjestystä ja liikaa häiriötekijöitä, mutta voit myös vapaasti käyttää tätä toimiston osaa ilmaistaksesi itseäsi ammatillisesti. Mielenkiintoinen maalaus tai muutama ammatillinen tunnustus voi olla hyvä keskustelunaloittaja.</w:t>
        <w:br/>
        <w:br/>
        <w:t xml:space="preserve"> * Valoisat ikkunat voivat edistää luovuutta, mutta jos ne ovat suoraan takanasi videopuheluissa, ne voivat antaa valkoisen ilmeen, joka ei ole ihanteellinen. Ihannetapauksessa ikkuna olisi edessäsi, jotta kasvosi eivät ainoastaan valaisisi sinua hyvin, vaan myös antaisivat sinulle mukavan näkymän työskennellessäsi. Jos et voi sijoittaa ikkunaa työpöytäsi eteen, voit aina investoida hyvään keinovalaistukseen (esim. rengasvalo), joka auttaa videopuheluissa.</w:t>
        <w:br/>
        <w:br/>
        <w:t xml:space="preserve"> * Vältä sijoittamasta työpöytääsi niin, että selkäsi on suoraan toimiston sisäänkäynnin edessä. Jos sinulla on näköyhteys kaikkiin sisäänkäynteihin/uloskäynteihin, tunnet todennäköisesti hallitsevasi paremmin työskentelyäsi, mikä voi tehdä sinusta tuottavamman.</w:t>
        <w:br/>
        <w:br/>
        <w:t xml:space="preserve"> * Sijoita työpöytäsi niin, että sinulla on helppo pääsy kaikkeen, mitä tarvitset työssäsi. Usein käytettävien viiteaineistojen, papereiden, kirjoitustarvikkeiden jne. tulisi olla käden ulottuvilla, jotta ne eivät häiritse "virtaustasi" työskentelyn aikana.</w:t>
      </w:r>
    </w:p>
    <w:p>
      <w:r>
        <w:rPr>
          <w:b/>
          <w:u w:val="single"/>
        </w:rPr>
        <w:t xml:space="preserve">Asiakirja 14771</w:t>
      </w:r>
    </w:p>
    <w:p>
      <w:r>
        <w:rPr>
          <w:b/>
        </w:rPr>
        <w:t xml:space="preserve">Ohjeet</w:t>
      </w:r>
    </w:p>
    <w:p>
      <w:r>
        <w:t xml:space="preserve">Tunnista, mikä autonvalmistaja on ranskalainen vai amerikkalainen: Citroen, Chrysler</w:t>
      </w:r>
    </w:p>
    <w:p>
      <w:r>
        <w:rPr>
          <w:b/>
        </w:rPr>
        <w:t xml:space="preserve">Vastaus</w:t>
      </w:r>
    </w:p>
    <w:p>
      <w:r>
        <w:t xml:space="preserve">Citroen on ranskalainen, Chrysler on amerikkalainen.</w:t>
      </w:r>
    </w:p>
    <w:p>
      <w:r>
        <w:rPr>
          <w:b/>
          <w:u w:val="single"/>
        </w:rPr>
        <w:t xml:space="preserve">Asiakirja 14772</w:t>
      </w:r>
    </w:p>
    <w:p>
      <w:r>
        <w:rPr>
          <w:b/>
        </w:rPr>
        <w:t xml:space="preserve">Ohjeet</w:t>
      </w:r>
    </w:p>
    <w:p>
      <w:r>
        <w:t xml:space="preserve">Poimi C++:n kaksi pääkomponenttia tämän tekstin perusteella laaditusta luettelosta.</w:t>
      </w:r>
    </w:p>
    <w:p>
      <w:r>
        <w:rPr>
          <w:b/>
        </w:rPr>
        <w:t xml:space="preserve">Konteksti</w:t>
      </w:r>
    </w:p>
    <w:p>
      <w:r>
        <w:t xml:space="preserve">C++-kielessä on kaksi pääkomponenttia: laitteiston ominaisuuksien suora kartoitus, jonka tarjoaa ensisijaisesti C:n osajoukko, ja näihin kartoituksiin perustuvat nollakustannusabstraktiot. Stroustrup kuvailee C++:ta "kevyeksi abstraktio-ohjelmointikieleksi, joka on suunniteltu tehokkaiden ja tyylikkäiden abstraktioiden rakentamiseen ja käyttämiseen"[14] ja "C++:n perustana on sekä laitteistokäytön että abstraktion tarjoaminen. Sen tekeminen tehokkaasti erottaa sen muista kielistä."[61] C++ perii suurimman osan C:n syntaksista.</w:t>
      </w:r>
    </w:p>
    <w:p>
      <w:r>
        <w:rPr>
          <w:b/>
        </w:rPr>
        <w:t xml:space="preserve">Vastaus</w:t>
      </w:r>
    </w:p>
    <w:p>
      <w:r>
        <w:t xml:space="preserve">-suora kartoitus laitteiston ominaisuuksista, jotka tarjoaa ensisijaisesti C-alakokonaisuus</w:t>
        <w:br/>
        <w:t xml:space="preserve">-nolla yleiskustannusta aiheuttavat abstraktiot, jotka perustuvat näihin kartoituksiin</w:t>
      </w:r>
    </w:p>
    <w:p>
      <w:r>
        <w:rPr>
          <w:b/>
          <w:u w:val="single"/>
        </w:rPr>
        <w:t xml:space="preserve">Asiakirja 14773</w:t>
      </w:r>
    </w:p>
    <w:p>
      <w:r>
        <w:rPr>
          <w:b/>
        </w:rPr>
        <w:t xml:space="preserve">Ohjeet</w:t>
      </w:r>
    </w:p>
    <w:p>
      <w:r>
        <w:t xml:space="preserve">Mitä Boschin äidille tapahtui?</w:t>
      </w:r>
    </w:p>
    <w:p>
      <w:r>
        <w:rPr>
          <w:b/>
        </w:rPr>
        <w:t xml:space="preserve">Konteksti</w:t>
      </w:r>
    </w:p>
    <w:p>
      <w:r>
        <w:t xml:space="preserve">Boschin äiti oli prostituoitu Hollywoodissa, ja hänet murhattiin 28. lokakuuta 1961, kun Bosch oli 11-vuotias. Hänen isänsä, jonka hän tapasi myöhemmin elämässään, oli Mickey Haller vanhempi, tunnettu puolustusasianajaja, joka edusti muun muassa mafioso Mickey Cohenia.</w:t>
      </w:r>
    </w:p>
    <w:p>
      <w:r>
        <w:rPr>
          <w:b/>
        </w:rPr>
        <w:t xml:space="preserve">Vastaus</w:t>
      </w:r>
    </w:p>
    <w:p>
      <w:r>
        <w:t xml:space="preserve">Boschin äiti murhattiin vuonna 1961.</w:t>
      </w:r>
    </w:p>
    <w:p>
      <w:r>
        <w:rPr>
          <w:b/>
          <w:u w:val="single"/>
        </w:rPr>
        <w:t xml:space="preserve">Asiakirja 14774</w:t>
      </w:r>
    </w:p>
    <w:p>
      <w:r>
        <w:rPr>
          <w:b/>
        </w:rPr>
        <w:t xml:space="preserve">Ohjeet</w:t>
      </w:r>
    </w:p>
    <w:p>
      <w:r>
        <w:t xml:space="preserve">mitä voimme tehdä, kun kahvia vuotaa kannettavaan tietokoneeseen, jotta se toimisi?</w:t>
      </w:r>
    </w:p>
    <w:p>
      <w:r>
        <w:rPr>
          <w:b/>
        </w:rPr>
        <w:t xml:space="preserve">Vastaus</w:t>
      </w:r>
    </w:p>
    <w:p>
      <w:r>
        <w:t xml:space="preserve">Ensinnäkin kannettava tietokone on sammutettava välittömästi. toiseksi ota liina ja puhdista se mahdollisimman hyvin. Jos mahdollista, irrota myös akku ja käytä hiustenkuivaajaa mahdollisimman paljon kuivaamiseen.</w:t>
      </w:r>
    </w:p>
    <w:p>
      <w:r>
        <w:rPr>
          <w:b/>
          <w:u w:val="single"/>
        </w:rPr>
        <w:t xml:space="preserve">Asiakirja 14775</w:t>
      </w:r>
    </w:p>
    <w:p>
      <w:r>
        <w:rPr>
          <w:b/>
        </w:rPr>
        <w:t xml:space="preserve">Ohjeet</w:t>
      </w:r>
    </w:p>
    <w:p>
      <w:r>
        <w:t xml:space="preserve">Mitä kaupallisia lentokenttiä on lähellä kohdetta Philmont Training Center (PTC)?</w:t>
      </w:r>
    </w:p>
    <w:p>
      <w:r>
        <w:rPr>
          <w:b/>
        </w:rPr>
        <w:t xml:space="preserve">Konteksti</w:t>
      </w:r>
    </w:p>
    <w:p>
      <w:r>
        <w:t xml:space="preserve">Philmont Training Center (PTC), joka sijaitsee Philmont Scout Ranchilla lähellä Cimarronia, New Mexicossa, on ollut Amerikan partiolaisten kansallinen koulutuskeskus vuodesta 1950. PTC tarjoaa kesäkuusta syyskuuhun viikon mittaisia koulutuskonferensseja neuvoston, piirin ja yksikön vapaaehtoisille, BSA:n ammattilaisille ja nuoriso-ohjaajille, ja joka viikko järjestetään useita konferensseja. PTC tarjoaa myös toimintaa perheenjäsenille, muun muassa vaelluksia koko viikon ajan ja viikon mittaisen reppuretkiohjelman, Mountain Trekin, 14-20-vuotiaille nuorille. Lähistöllä sijaitsevat kaupalliset lentokentät ovat Albuquerquen kansainvälinen aurinkokenttälentokenttä, Denverin kansainvälinen lentokenttä, Colorado Springsin lentokenttä, Pueblo Memorialin lentokenttä, josta on yhteys Denveriin, ja Rick Husband Amarillon kansainvälinen lentokenttä.</w:t>
      </w:r>
    </w:p>
    <w:p>
      <w:r>
        <w:rPr>
          <w:b/>
        </w:rPr>
        <w:t xml:space="preserve">Vastaus</w:t>
      </w:r>
    </w:p>
    <w:p>
      <w:r>
        <w:t xml:space="preserve">Philmont Training Centerin (PTC) lähistöllä sijaitsevat kaupalliset lentoasemat ovat Albuquerquen kansainvälinen aurinkokenttälentokenttä, Denverin kansainvälinen lentoasema, Colorado Springsin lentoasema, Pueblo Memorialin lentoasema, josta on yhteys Denveriin, ja Rick Husband Amarillon kansainvälinen lentoasema.</w:t>
      </w:r>
    </w:p>
    <w:p>
      <w:r>
        <w:rPr>
          <w:b/>
          <w:u w:val="single"/>
        </w:rPr>
        <w:t xml:space="preserve">Asiakirja 14776</w:t>
      </w:r>
    </w:p>
    <w:p>
      <w:r>
        <w:rPr>
          <w:b/>
        </w:rPr>
        <w:t xml:space="preserve">Ohjeet</w:t>
      </w:r>
    </w:p>
    <w:p>
      <w:r>
        <w:t xml:space="preserve">Minkä kahden kuninkaan alaisuudessa Sir Oliver Ingham palveli?</w:t>
      </w:r>
    </w:p>
    <w:p>
      <w:r>
        <w:rPr>
          <w:b/>
        </w:rPr>
        <w:t xml:space="preserve">Konteksti</w:t>
      </w:r>
    </w:p>
    <w:p>
      <w:r>
        <w:t xml:space="preserve">Sir Oliver Ingham (noin 1287-1344) oli englantilainen ritari ja maanomistaja, joka toimi sotilaana ja hallintovirkamiehenä Englannin kuningas Edward II:n ja hänen seuraajansa Edward III:n aikana. Hän vastasi Akvitanian herttuakunnan siviilihallinnosta ja sotilaallisesta puolustuksesta Saint-Sardosin sodan ja sadan vuoden sodan alkupuolella.</w:t>
        <w:br/>
        <w:br/>
        <w:t xml:space="preserve"> Hän syntyi noin vuonna 1287 ja oli Norfolkin Inghamista kotoisin olevan Sir John Inghamin (1260-1309), joka oli palvellut kuningas Edvard I:n sodissa skotteja vastaan, ja tämän vaimon Margeryn poika ja perillinen. Vuonna 1310 hän peri isänsä maat Norfolkissa, Suffolkissa, Wiltshiressä ja Hampshiressä, ja kuningas Edvard II kutsui hänet itse sotapalvelukseen Skotlantia vastaan. Hänet nimitettiin kuninkaan ritariksi, ja hän sai monia kuninkaallisia apurahoja, muun muassa Shropshiressä sijaitsevan Ellesmere Castle -linnan, Cheshiren ja Flintshiren kreivikuntien pitäjän sekä virka-asemia Shropshiressä ja Wiltshiressä. Banneret-ristin ritarina hän palveli kuninkaan mukana Skotlannissa elokuussa 1322.</w:t>
      </w:r>
    </w:p>
    <w:p>
      <w:r>
        <w:rPr>
          <w:b/>
        </w:rPr>
        <w:t xml:space="preserve">Vastaus</w:t>
      </w:r>
    </w:p>
    <w:p>
      <w:r>
        <w:t xml:space="preserve">Englannin kuningas Edward II ja hänen seuraajansa, kuningas Edward III.</w:t>
      </w:r>
    </w:p>
    <w:p>
      <w:r>
        <w:rPr>
          <w:b/>
          <w:u w:val="single"/>
        </w:rPr>
        <w:t xml:space="preserve">Asiakirja 14777</w:t>
      </w:r>
    </w:p>
    <w:p>
      <w:r>
        <w:rPr>
          <w:b/>
        </w:rPr>
        <w:t xml:space="preserve">Ohjeet</w:t>
      </w:r>
    </w:p>
    <w:p>
      <w:r>
        <w:t xml:space="preserve">Mitä eri tapoja tehdä maaleja amerikkalaisessa jalkapallossa on?</w:t>
      </w:r>
    </w:p>
    <w:p>
      <w:r>
        <w:rPr>
          <w:b/>
        </w:rPr>
        <w:t xml:space="preserve">Vastaus</w:t>
      </w:r>
    </w:p>
    <w:p>
      <w:r>
        <w:t xml:space="preserve">Yleisin tapa tehdä pisteitä amerikkalaisessa jalkapallossa on touchdown, jonka arvo on 6 pistettä. Jokaisen touchdownin jälkeen on mahdollisuus tehdä 1 tai 2 pistettä "lisäpisteen" aikana. Monet joukkueet valitsevat kenttämaalien potkimisen, kun ne eivät pääse tarpeeksi lähelle touchdownin tekemistä. Kenttämaalit ovat 3 pisteen arvoisia. Puolustuspelaajat voivat tehdä myös safetyn, joka on 2 pisteen arvoinen.</w:t>
      </w:r>
    </w:p>
    <w:p>
      <w:r>
        <w:rPr>
          <w:b/>
          <w:u w:val="single"/>
        </w:rPr>
        <w:t xml:space="preserve">Asiakirja 14778</w:t>
      </w:r>
    </w:p>
    <w:p>
      <w:r>
        <w:rPr>
          <w:b/>
        </w:rPr>
        <w:t xml:space="preserve">Ohjeet</w:t>
      </w:r>
    </w:p>
    <w:p>
      <w:r>
        <w:t xml:space="preserve">Mitä viittä eri asiaa voit tehdä viivoittimella?</w:t>
      </w:r>
    </w:p>
    <w:p>
      <w:r>
        <w:rPr>
          <w:b/>
        </w:rPr>
        <w:t xml:space="preserve">Vastaus</w:t>
      </w:r>
    </w:p>
    <w:p>
      <w:r>
        <w:t xml:space="preserve">Voit käyttää viivoitinta asioiden pituuden mittaamiseen, suoran viivan piirtämiseen, sen tarkistamiseen, että jokin on suora, kirjan kohdan merkitsemiseen tai paperipinon pitämiseen alhaalla.</w:t>
      </w:r>
    </w:p>
    <w:p>
      <w:r>
        <w:rPr>
          <w:b/>
          <w:u w:val="single"/>
        </w:rPr>
        <w:t xml:space="preserve">Asiakirja 14779</w:t>
      </w:r>
    </w:p>
    <w:p>
      <w:r>
        <w:rPr>
          <w:b/>
        </w:rPr>
        <w:t xml:space="preserve">Ohjeet</w:t>
      </w:r>
    </w:p>
    <w:p>
      <w:r>
        <w:t xml:space="preserve">Luokittele kukin näistä televisio-ohjelmaksi tai elokuvaksi: Die Hard, The Wire, Greatest American Hero, Better Call Saul, Raiders of the Lost Ark, E.T. ja Family Ties.</w:t>
      </w:r>
    </w:p>
    <w:p>
      <w:r>
        <w:rPr>
          <w:b/>
        </w:rPr>
        <w:t xml:space="preserve">Vastaus</w:t>
      </w:r>
    </w:p>
    <w:p>
      <w:r>
        <w:t xml:space="preserve">Tämän luettelon televisio-ohjelmia ovat muun muassa The Wire, Greatest American Hero, Better Call Saul ja Family Ties. Tämän luettelon elokuvia ovat Die Hard, Kadonneen arkin löytöretkeilijät ja E.T.</w:t>
      </w:r>
    </w:p>
    <w:p>
      <w:r>
        <w:rPr>
          <w:b/>
          <w:u w:val="single"/>
        </w:rPr>
        <w:t xml:space="preserve">Asiakirja 14780</w:t>
      </w:r>
    </w:p>
    <w:p>
      <w:r>
        <w:rPr>
          <w:b/>
        </w:rPr>
        <w:t xml:space="preserve">Ohjeet</w:t>
      </w:r>
    </w:p>
    <w:p>
      <w:r>
        <w:t xml:space="preserve">Mitkä elintarvikkeet sisältävät runsaasti antioksidantteja?</w:t>
      </w:r>
    </w:p>
    <w:p>
      <w:r>
        <w:rPr>
          <w:b/>
        </w:rPr>
        <w:t xml:space="preserve">Vastaus</w:t>
      </w:r>
    </w:p>
    <w:p>
      <w:r>
        <w:t xml:space="preserve">Vihannekset ovat elintarvikkeita, jotka sisältävät runsaasti antioksidantteja.  Esimerkiksi lehtikaali, kaali, parsakaali ja sipuli ovat elintarvikkeita, jotka sisältävät runsaasti antioksidantteja.  Kun käytät runsaasti antioksidantteja sisältäviä elintarvikkeita, ne auttavat poistamaan fyysisen stressin ja päivittäisen toiminnan aiheuttamaa happamuutta kehosta.</w:t>
      </w:r>
    </w:p>
    <w:p>
      <w:r>
        <w:rPr>
          <w:b/>
          <w:u w:val="single"/>
        </w:rPr>
        <w:t xml:space="preserve">Asiakirja 14781</w:t>
      </w:r>
    </w:p>
    <w:p>
      <w:r>
        <w:rPr>
          <w:b/>
        </w:rPr>
        <w:t xml:space="preserve">Ohjeet</w:t>
      </w:r>
    </w:p>
    <w:p>
      <w:r>
        <w:t xml:space="preserve">Kuka oli Svea Kristina Frisch</w:t>
      </w:r>
    </w:p>
    <w:p>
      <w:r>
        <w:rPr>
          <w:b/>
        </w:rPr>
        <w:t xml:space="preserve">Konteksti</w:t>
      </w:r>
    </w:p>
    <w:p>
      <w:r>
        <w:t xml:space="preserve">Svea Kristina Frisch (15. kesäkuuta 1898 Ramsberg, Örebron lääni[1] - 1991), tunnettu nimellä Kristina Lindstrand, oli ruotsalainen näyttelijä, toimittaja, kirjailija ja runoilija.</w:t>
        <w:br/>
        <w:br/>
        <w:t xml:space="preserve"> Hänen ensimmäinen avioliittonsa oli vuosina 1922-1927 näyttelijä ja ohjaaja Ivar Kågen kanssa[1] ja toinen (1929-1946) taidemaalari Vicke Lindstrandin kanssa. Hän muutti Ruotsista Italiaan vuonna 1969.</w:t>
      </w:r>
    </w:p>
    <w:p>
      <w:r>
        <w:rPr>
          <w:b/>
        </w:rPr>
        <w:t xml:space="preserve">Vastaus</w:t>
      </w:r>
    </w:p>
    <w:p>
      <w:r>
        <w:t xml:space="preserve">Svea Kristina Frisch (15. kesäkuuta 1898 Ramsberg, Oerebron lääni - 1991), tunnettu nimellä Kristina Lindstrand, oli ruotsalainen näyttelijä, toimittaja, kirjailija ja runoilija.</w:t>
      </w:r>
    </w:p>
    <w:p>
      <w:r>
        <w:rPr>
          <w:b/>
          <w:u w:val="single"/>
        </w:rPr>
        <w:t xml:space="preserve">Asiakirja 14782</w:t>
      </w:r>
    </w:p>
    <w:p>
      <w:r>
        <w:rPr>
          <w:b/>
        </w:rPr>
        <w:t xml:space="preserve">Ohjeet</w:t>
      </w:r>
    </w:p>
    <w:p>
      <w:r>
        <w:t xml:space="preserve">Millaisia Jindo-koirat ovat?</w:t>
      </w:r>
    </w:p>
    <w:p>
      <w:r>
        <w:rPr>
          <w:b/>
        </w:rPr>
        <w:t xml:space="preserve">Vastaus</w:t>
      </w:r>
    </w:p>
    <w:p>
      <w:r>
        <w:t xml:space="preserve">Jindot ovat erittäin uskollisia ja alueellisia. Toisin kuin useimmat koirat, jindot eivät noutoleikkejä, ja ne haukkuvat harvoin. Ne ovat myös hyvin itsenäisiä, ja jotkut sanoisivat, että ne marssivat oman rumpunsa tahtiin. Vieraiden ihmisten kanssa ne ovat yleensä hyvin varautuneita, mutta ovat erittäin kiintyneitä omistajiinsa. Niiden luottamusta on hyvin vaikea ansaita, mutta kun se on saavutettu, jindoista tulee rakastavia kumppaneita.</w:t>
      </w:r>
    </w:p>
    <w:p>
      <w:r>
        <w:rPr>
          <w:b/>
          <w:u w:val="single"/>
        </w:rPr>
        <w:t xml:space="preserve">Asiakirja 14783</w:t>
      </w:r>
    </w:p>
    <w:p>
      <w:r>
        <w:rPr>
          <w:b/>
        </w:rPr>
        <w:t xml:space="preserve">Ohjeet</w:t>
      </w:r>
    </w:p>
    <w:p>
      <w:r>
        <w:t xml:space="preserve">joka oli Octávio Tarquínio de Sousa...</w:t>
      </w:r>
    </w:p>
    <w:p>
      <w:r>
        <w:rPr>
          <w:b/>
        </w:rPr>
        <w:t xml:space="preserve">Konteksti</w:t>
      </w:r>
    </w:p>
    <w:p>
      <w:r>
        <w:t xml:space="preserve">Octávio Tarquínio de Sousa (7. syyskuuta 1889 - 22. joulukuuta 1959) oli brasilialainen kirjailija ja historioitsija, joka kirjoitti useita teoksia Brasilian historiasta ja sen historiallisista henkilöistä, kuten keisari Pedro I:stä, José Bonifáciosta ja Diogo Antônio Feijósta. Hänen merkittävin teoksensa oli vuonna 1957 julkaistu kokoomateos História dos Fundadores do Império do Brasil. Tarquínio kuoli lento-onnettomuudessa vuonna 1959.</w:t>
        <w:br/>
        <w:br/>
        <w:t xml:space="preserve">Elämäkerta</w:t>
        <w:br/>
        <w:t xml:space="preserve">Varhaiselämä ja lakimiesura</w:t>
        <w:br/>
        <w:t xml:space="preserve">Bráulio Tarquínio Tarquínio de Sousa Amaranton ja Joana Oliveira de Sousan poika Tarquínio syntyi Rio de Janeirossa 7. syyskuuta 1889.</w:t>
        <w:t xml:space="preserve">a] Hän suoritti lukio-opintonsa loppuun ja siirtyi Rio de Janeiron oikeus- ja yhteiskuntatieteelliseen tiedekuntaan, josta hän valmistui oikeustieteelliseksi vuonna 1907. Hän aloitti uransa postitoimiston hallinnossa ja siirtyi myöhemmin Rio de Janeiron postilaitoksen palvelukseen vuosina 1914-1918.[1][2]</w:t>
        <w:br/>
        <w:br/>
        <w:t xml:space="preserve">Vuonna 1918 hänestä tuli liittovaltion tilintarkastusviraston yleinen asianajaja. Vuonna 1924 hän oli Brasilian edustaja Roomassa pidetyssä kansainvälisessä siirtolais- ja maastamuuttokonferenssissa.</w:t>
        <w:t xml:space="preserve">Vuonna 1932 hänestä tuli yksi tuomioistuimen ministereistä, ja hän jäi eläkkeelle vuonna 1946.[1][2][3]</w:t>
        <w:br/>
        <w:br/>
        <w:t xml:space="preserve">Ura kirjailijana ja historioitsijana</w:t>
        <w:br/>
        <w:t xml:space="preserve">Tarquínio aloitti uransa kirjailijana vuonna 1914, jolloin hän julkaisi teoksen Monólogo das Coisas, novellikokoelman, jossa oli mukana joitakin hänen henkilökohtaisia muistelmiaan, ja aloitti aktiivisen yhteistyön O Estado de S. Paulo -lehden kanssa vuosina 1916-1917. Vuonna 1928 hän julkaisi portugaliksi käännöksen Omar Khayamin Rubaiyatista ja toimi myös kirjallisuuskriitikkona.</w:t>
        <w:t xml:space="preserve">1][2]</w:t>
        <w:br/>
        <w:br/>
        <w:t xml:space="preserve">Yhdessä 1930-luvulla esiin nousseiden tärkeiden brasilialaisten intellektuellien, kuten Gilberto Freyren, Caio Prado Júniorin ja Sérgio Buarque de Holandan kanssa Tarquínio laati Brasilian historiaa käsitteleviä tutkimuksia, toi historiankirjoitukseen uusia käsitteitä ja kirjoitti elämäkertoja tärkeistä historiallisista brasilialaishenkilöistä, kuten Bernardo Pereira de Vasconcelosista, Evaristo da Veigasta, Diogo Antônio Feijósta, José Bonifáciosta ja Pedro I:sta. Elämäkerrat kirjoitettiin vuosina 1937-1952 ja koottiin myöhemmin yhdeksi teokseksi:</w:t>
        <w:t xml:space="preserve">História dos Fundadores do Império do Brasil (Historia dos Fundadores do Império do Brasil) vuonna 1957, josta tuli hänen merkittävin teoksensa.[4][5]</w:t>
        <w:br/>
        <w:br/>
        <w:t xml:space="preserve">Kuolema</w:t>
        <w:br/>
        <w:t xml:space="preserve">Tarquínio kuoli lento-onnettomuudessa Rio de Janeirossa 22. joulukuuta 1959 yhdessä vaimonsa Lucia Miguel Pereiran (s. 1904) kanssa[1].</w:t>
      </w:r>
    </w:p>
    <w:p>
      <w:r>
        <w:rPr>
          <w:b/>
        </w:rPr>
        <w:t xml:space="preserve">Vastaus</w:t>
      </w:r>
    </w:p>
    <w:p>
      <w:r>
        <w:t xml:space="preserve">Octávio Tarquínio de Sousa (7. syyskuuta 1889 - 22. joulukuuta 1959) oli brasilialainen kirjailija ja historioitsija, joka kirjoitti useita teoksia Brasilian historiasta ja sen historiallisista henkilöistä, kuten keisari Pedro I:stä, José Bonifáciosta ja Diogo Antônio Feijósta. Hänen merkittävin teoksensa oli vuonna 1957 julkaistu kokoomateos História dos Fundadores did Império do Brasil. Vuonna 1918 hänestä tuli liittovaltion tilintarkastusviraston yleinen syyttäjä. Vuonna 1932 hänestä tuli yksi tuomioistuimen ministereistä, ja hän jäi eläkkeelle vuonna 1946.[1][2][3] Tarquínio aloitti uransa kirjailijana vuonna 1914, jolloin hän julkaisi teoksen Monólogo das Coisas, novellikokoelman, jossa oli mukana joitakin hänen muistelmiaan, ja alkoi tehdä aktiivista yhteistyötä O Estado de S. -lehden kanssa. Yhdessä 1930-luvulla esiin nousseiden tärkeiden brasilialaisten intellektuellien, kuten Gilberto Freyren, Caio Prado Júniorin ja Sérgio Buarque de Holandan kanssa Tarquínio laati Brasilian historiaa käsitteleviä tutkimuksia, toi historiankirjoitukseen uusia käsitteitä ja kirjoitti elämäkertoja tärkeistä historiallisista brasilialaishenkilöistä, kuten Bernardo Pereira de Vasconcelosista, Evaristo da Veigasta, Diogo Antônio Feijósta, José Bonifáciosta ja Pedro I:sta. Elämäkerrat kirjoitettiin vuosina 1937-1952 ja koottiin myöhemmin yhdeksi teokseksi: História dos Fundadores do Império do Brasil (Historia dos Fundadores do Império do Brasil) vuonna 1957, josta tuli hänen merkittävin teoksensa.[4][5] Tarquínio kuoli lento-onnettomuudessa Rio de Janeirossa 22. joulukuuta 1959 yhdessä vaimonsa Lucia Miguel Pereiran (s. 1892) kanssa.</w:t>
      </w:r>
    </w:p>
    <w:p>
      <w:r>
        <w:rPr>
          <w:b/>
          <w:u w:val="single"/>
        </w:rPr>
        <w:t xml:space="preserve">Asiakirja 14784</w:t>
      </w:r>
    </w:p>
    <w:p>
      <w:r>
        <w:rPr>
          <w:b/>
        </w:rPr>
        <w:t xml:space="preserve">Ohjeet</w:t>
      </w:r>
    </w:p>
    <w:p>
      <w:r>
        <w:t xml:space="preserve">Missä The X-Filesin jaksossa Dana Scully sai syöpädiagnoosin?</w:t>
      </w:r>
    </w:p>
    <w:p>
      <w:r>
        <w:rPr>
          <w:b/>
        </w:rPr>
        <w:t xml:space="preserve">Vastaus</w:t>
      </w:r>
    </w:p>
    <w:p>
      <w:r>
        <w:t xml:space="preserve">Memento Mori, kauden 4 jakso 14.</w:t>
      </w:r>
    </w:p>
    <w:p>
      <w:r>
        <w:rPr>
          <w:b/>
          <w:u w:val="single"/>
        </w:rPr>
        <w:t xml:space="preserve">Asiakirja 14785</w:t>
      </w:r>
    </w:p>
    <w:p>
      <w:r>
        <w:rPr>
          <w:b/>
        </w:rPr>
        <w:t xml:space="preserve">Ohjeet</w:t>
      </w:r>
    </w:p>
    <w:p>
      <w:r>
        <w:t xml:space="preserve">Mikä oli ensimmäinen Porsche 911 AWD:llä?</w:t>
      </w:r>
    </w:p>
    <w:p>
      <w:r>
        <w:rPr>
          <w:b/>
        </w:rPr>
        <w:t xml:space="preserve">Konteksti</w:t>
      </w:r>
    </w:p>
    <w:p>
      <w:r>
        <w:t xml:space="preserve">993 Turbo coupé esiteltiin vuonna 1995. Siinä oli uusi kaksoisturbomoottori, jonka tilavuus oli 3,6 litraa ja enimmäisteho 300 kW (408 PS; 402 hv).[17] Ilman ja ilman välilämmön välijäähdyttimet, elektroninen moottorinohjaus, uudelleen suunnitellut sylinterikärjet ja muut muut moottorin sisäosat täydensivät uutta moottoria. 993 Turbo oli ensimmäinen 911 Turbo, jossa oli neliveto, joka otettiin lippulaivamallista 959.[18] Turbon kori eroaa Carrerasta leveämmillä takapyöränkaarilla (noin 6 cm), uudelleen suunnitelluilla etu- ja takapuskurin listoilla ja kiinteällä "valaanhäntä"-takasiivellä, jossa on välijäähdyttimet. Uudet 18-tuumaiset (460 mm) kevytmetallivanteet, joissa on onttopuolaiset pyörät, olivat vakiovaruste[19].</w:t>
      </w:r>
    </w:p>
    <w:p>
      <w:r>
        <w:rPr>
          <w:b/>
        </w:rPr>
        <w:t xml:space="preserve">Vastaus</w:t>
      </w:r>
    </w:p>
    <w:p>
      <w:r>
        <w:t xml:space="preserve">993-mallissa oli vuonna 1995 alkanut Turbo-vaihtoehto. Se oli ensimmäinen 911 Turbo, jossa oli AWD. Tämä AWD-järjestelmä oli otettu 959-lippulaivamallista.</w:t>
      </w:r>
    </w:p>
    <w:p>
      <w:r>
        <w:rPr>
          <w:b/>
          <w:u w:val="single"/>
        </w:rPr>
        <w:t xml:space="preserve">Asiakirja 14786</w:t>
      </w:r>
    </w:p>
    <w:p>
      <w:r>
        <w:rPr>
          <w:b/>
        </w:rPr>
        <w:t xml:space="preserve">Ohjeet</w:t>
      </w:r>
    </w:p>
    <w:p>
      <w:r>
        <w:t xml:space="preserve">Mitä on toisto?</w:t>
      </w:r>
    </w:p>
    <w:p>
      <w:r>
        <w:rPr>
          <w:b/>
        </w:rPr>
        <w:t xml:space="preserve">Vastaus</w:t>
      </w:r>
    </w:p>
    <w:p>
      <w:r>
        <w:t xml:space="preserve">Toisto on saman asian tekemistä yhä uudelleen ja uudelleen.  Toisto auttaa sinua tulemaan hyväksi tietyissä harrastuksissa ja toiminnoissa, jotka vaativat paljon harjoittelua.  Tällaisia toimintoja voivat olla esimerkiksi pyöräily, keilailu, juoksu, urheilu, voimistelu tai toisen kielen puhuminen.  Toistamista käytetään myös koulussa auttamaan englannin ja matematiikan kokeisiin valmistautumisessa.  Toisto tarkoittaa kirjaimellisesti sanojen toistoa tai sanan merkityksen toistamista.</w:t>
      </w:r>
    </w:p>
    <w:p>
      <w:r>
        <w:rPr>
          <w:b/>
          <w:u w:val="single"/>
        </w:rPr>
        <w:t xml:space="preserve">Asiakirja 14787</w:t>
      </w:r>
    </w:p>
    <w:p>
      <w:r>
        <w:rPr>
          <w:b/>
        </w:rPr>
        <w:t xml:space="preserve">Ohjeet</w:t>
      </w:r>
    </w:p>
    <w:p>
      <w:r>
        <w:t xml:space="preserve">Kirjoita joitakin Garshasp-nama-runon keskeisiä kohtia annetun tekstin perusteella.</w:t>
      </w:r>
    </w:p>
    <w:p>
      <w:r>
        <w:rPr>
          <w:b/>
        </w:rPr>
        <w:t xml:space="preserve">Konteksti</w:t>
      </w:r>
    </w:p>
    <w:p>
      <w:r>
        <w:t xml:space="preserve">Garshasp-nama on Asadi Tusin (kuoli 1072/73) eeppinen runo. Sitä on kuvailtu yhdeksi persialaisen kirjallisuuden parhaista eeppisistä runoista, joka on verrattavissa Ferdowsin Shahnamehiin, ja Asadi Tusin tärkeimmäksi teokseksi. Asadi Tusi sai runon valmiiksi vuonna 1066 ja omisti sen eräälle Abu Dulafille, Nakhjavanin hallitsijalle (hänestä ei tiedetä mitään). Runo on käännetty myös muille kielille, kuten ranskaksi ja saksaksi. Näyttää siltä, että Asadi Tusi kirjoitti runon kirjallisen lähteen perusteella. Shahnamehin tavoin se sisältää vain vähän arabialaisia lainasanoja, ja siinä on noin 9 000 säkeistöä. Tämän eeppisen runon pääsankari on Garshasp, Etretin poika ja Sāmin pojanpoika. Runo alkaa tarinalla Jamshidista ja Zahhakista. Zahhak kukistaa Jamshidin ja pakenee Zabolistaniin. Zabolistanissa Jamshid rakastuu Zabolistanin kuninkaan Kurangin nimettömään tyttäreen, joka synnytti Jamshidille lapsen nimeltä Tur (jota ei pidä sekoittaa Turiin, Freydunin poikaan). Jamshid pakenee jälleen Kiinaan. Garshasp on itse asiassa Turin pojanpojan pojanpoika.</w:t>
      </w:r>
    </w:p>
    <w:p>
      <w:r>
        <w:rPr>
          <w:b/>
        </w:rPr>
        <w:t xml:space="preserve">Vastaus</w:t>
      </w:r>
    </w:p>
    <w:p>
      <w:r>
        <w:t xml:space="preserve">1. Garshasp-nama on Asadi Tusin (kuoli 1072/73) eeppinen runo.</w:t>
        <w:br/>
        <w:t xml:space="preserve"> 2. Sitä on kuvailtu yhdeksi persialaisen kirjallisuuden parhaista eeppisistä runoista, joka on verrattavissa Ferdowsin Shahnamehiin, ja Asadi Tusin tärkeimmäksi teokseksi.</w:t>
        <w:br/>
        <w:t xml:space="preserve"> 3. Asadi Tusi sai runon valmiiksi vuonna 1066 ja omisti sen eräälle Abu Dulafille, Nakhjavanin hallitsijalle (hänestä ei tiedetä mitään).</w:t>
        <w:br/>
        <w:t xml:space="preserve"> 4. Runo on käännetty myös muille kielille, kuten ranskaksi ja saksaksi.</w:t>
        <w:br/>
        <w:t xml:space="preserve"> 5. Näyttää siltä, että Asadi Tusi kirjoitti runon kirjallisen lähteen perusteella.</w:t>
        <w:br/>
        <w:t xml:space="preserve"> 6. Shahnamehin tavoin se sisältää vain vähän arabiankielisiä lainasanoja, ja siinä on noin 9 000 säkeistöä.</w:t>
        <w:br/>
        <w:t xml:space="preserve"> 7. Tämän eeppisen runon pääsankari on Garshasp, Etretin poika ja Sāmin pojanpoika.</w:t>
        <w:br/>
        <w:t xml:space="preserve"> 8. Runo alkaa tarinalla Jamshidista ja Zahhakista.</w:t>
        <w:br/>
        <w:t xml:space="preserve"> 9.  Jamshid kukistuu Zahhakista ja pakenee Zabolistaniin. Zabolistanissa Jamshid rakastuu Zabolistanin kuninkaan Kurangin nimeämättömään tyttäreen, ja tämä synnyttää Jamshidille lapsen, jonka nimi on Tur (ei pidä sekoittaa Turiin, Freydunin poikaan).</w:t>
        <w:br/>
        <w:t xml:space="preserve"> 10. Jamshid pakenee jälleen Kiinaan.</w:t>
        <w:br/>
        <w:t xml:space="preserve"> 11. Garshasp on itse asiassa Turin pojanpojan pojanpoika.</w:t>
      </w:r>
    </w:p>
    <w:p>
      <w:r>
        <w:rPr>
          <w:b/>
          <w:u w:val="single"/>
        </w:rPr>
        <w:t xml:space="preserve">Asiakirja 14788</w:t>
      </w:r>
    </w:p>
    <w:p>
      <w:r>
        <w:rPr>
          <w:b/>
        </w:rPr>
        <w:t xml:space="preserve">Ohjeet</w:t>
      </w:r>
    </w:p>
    <w:p>
      <w:r>
        <w:t xml:space="preserve">Mikä on Kalis Illustrisimo?</w:t>
      </w:r>
    </w:p>
    <w:p>
      <w:r>
        <w:rPr>
          <w:b/>
        </w:rPr>
        <w:t xml:space="preserve">Konteksti</w:t>
      </w:r>
    </w:p>
    <w:p>
      <w:r>
        <w:t xml:space="preserve">Kalis Ilustrisimo on Antonio "Tatang" Ilustrisimon perustama eskrima-tyyli.</w:t>
        <w:br/>
        <w:br/>
        <w:t xml:space="preserve"> Kalis Ilustrisimo tarkoittaa "The Bladed Art of Ilustrisimo": calis (tai caris) on toinen termi miekalle, terälle ja veitselle Luzonissa ja Visayasissa ja sen käyttö esgrimir ja esgrima (espanjaksi miekkailua tarkoittava termi), kuten espanjalaisissa Ilocano, Pampango, Tagalog, Bicolano, Ilonggo, Waray ja Cebuano sanakirjoissa/sanastossa on määritelty vuodelta 1512,[1] koska Tatangin taide on enemmän teräpainotteinen kuin keppipainotteinen.</w:t>
      </w:r>
    </w:p>
    <w:p>
      <w:r>
        <w:rPr>
          <w:b/>
        </w:rPr>
        <w:t xml:space="preserve">Vastaus</w:t>
      </w:r>
    </w:p>
    <w:p>
      <w:r>
        <w:t xml:space="preserve">Kalis Ilustrisimo on Antonio Tatang Ilustrisimon perustama filippiiniläinen taistelulajityyli, joka keskittyy enemmän terien kuin keppien käyttöön.</w:t>
      </w:r>
    </w:p>
    <w:p>
      <w:r>
        <w:rPr>
          <w:b/>
          <w:u w:val="single"/>
        </w:rPr>
        <w:t xml:space="preserve">Asiakirja 14789</w:t>
      </w:r>
    </w:p>
    <w:p>
      <w:r>
        <w:rPr>
          <w:b/>
        </w:rPr>
        <w:t xml:space="preserve">Ohjeet</w:t>
      </w:r>
    </w:p>
    <w:p>
      <w:r>
        <w:t xml:space="preserve">Tunnista, kumpi soitin on jousi- vai lyömäsoittimet: Kirikoketa, Ichigenkin</w:t>
      </w:r>
    </w:p>
    <w:p>
      <w:r>
        <w:rPr>
          <w:b/>
        </w:rPr>
        <w:t xml:space="preserve">Vastaus</w:t>
      </w:r>
    </w:p>
    <w:p>
      <w:r>
        <w:t xml:space="preserve">Ichigenkin on jousi, Kirikoketa on lyömäsoittimet.</w:t>
      </w:r>
    </w:p>
    <w:p>
      <w:r>
        <w:rPr>
          <w:b/>
          <w:u w:val="single"/>
        </w:rPr>
        <w:t xml:space="preserve">Asiakirja 14790</w:t>
      </w:r>
    </w:p>
    <w:p>
      <w:r>
        <w:rPr>
          <w:b/>
        </w:rPr>
        <w:t xml:space="preserve">Ohjeet</w:t>
      </w:r>
    </w:p>
    <w:p>
      <w:r>
        <w:t xml:space="preserve">Mitkä yritykset valmistavat tietokoneita vielä nykyäänkin: Lenovo, Apple, Tandy, Compaq, Digital, HP, Dell, Gateway.</w:t>
      </w:r>
    </w:p>
    <w:p>
      <w:r>
        <w:rPr>
          <w:b/>
        </w:rPr>
        <w:t xml:space="preserve">Vastaus</w:t>
      </w:r>
    </w:p>
    <w:p>
      <w:r>
        <w:t xml:space="preserve">Seuraavat yritykset valmistavat edelleen tietokoneita: Lenovo, Apple, HP ja Dell.</w:t>
        <w:br/>
        <w:br/>
        <w:t xml:space="preserve"> Huomaa, että HP osti Compaqin ja sen tietokoneet nimettiin myöhemmin uudelleen HP:ksi.</w:t>
      </w:r>
    </w:p>
    <w:p>
      <w:r>
        <w:rPr>
          <w:b/>
          <w:u w:val="single"/>
        </w:rPr>
        <w:t xml:space="preserve">Asiakirja 14791</w:t>
      </w:r>
    </w:p>
    <w:p>
      <w:r>
        <w:rPr>
          <w:b/>
        </w:rPr>
        <w:t xml:space="preserve">Ohjeet</w:t>
      </w:r>
    </w:p>
    <w:p>
      <w:r>
        <w:t xml:space="preserve">Millä linnulla on pisin siipiväli?</w:t>
      </w:r>
    </w:p>
    <w:p>
      <w:r>
        <w:rPr>
          <w:b/>
        </w:rPr>
        <w:t xml:space="preserve">Vastaus</w:t>
      </w:r>
    </w:p>
    <w:p>
      <w:r>
        <w:t xml:space="preserve">Se on vaeltava albatrossi, jonka siipien kärkiväli on 8-11 jalkaa.</w:t>
      </w:r>
    </w:p>
    <w:p>
      <w:r>
        <w:rPr>
          <w:b/>
          <w:u w:val="single"/>
        </w:rPr>
        <w:t xml:space="preserve">Asiakirja 14792</w:t>
      </w:r>
    </w:p>
    <w:p>
      <w:r>
        <w:rPr>
          <w:b/>
        </w:rPr>
        <w:t xml:space="preserve">Ohjeet</w:t>
      </w:r>
    </w:p>
    <w:p>
      <w:r>
        <w:t xml:space="preserve">Mikä on paras tapa herätä aamulla virkeänä?</w:t>
      </w:r>
    </w:p>
    <w:p>
      <w:r>
        <w:rPr>
          <w:b/>
        </w:rPr>
        <w:t xml:space="preserve">Vastaus</w:t>
      </w:r>
    </w:p>
    <w:p>
      <w:r>
        <w:t xml:space="preserve">1. Nuku ajoissa yöllä.</w:t>
        <w:t xml:space="preserve">Ne, jotka nukkuvat samaan aikaan päivittäin, heräävät yleensä tuoreempina</w:t>
        <w:br/>
        <w:t xml:space="preserve">2.</w:t>
        <w:t xml:space="preserve">Juo tonneittain vettä heti kun her</w:t>
        <w:br/>
        <w:t xml:space="preserve">3</w:t>
        <w:t xml:space="preserve">Tee heti aamulla pieni joogavenyttely rentouttaaksesi kehoasi</w:t>
        <w:br/>
        <w:t xml:space="preserve">4</w:t>
        <w:t xml:space="preserve"> Herää joka päivä samaan aikaan.</w:t>
      </w:r>
    </w:p>
    <w:p>
      <w:r>
        <w:rPr>
          <w:b/>
          <w:u w:val="single"/>
        </w:rPr>
        <w:t xml:space="preserve">Asiakirja 14793</w:t>
      </w:r>
    </w:p>
    <w:p>
      <w:r>
        <w:rPr>
          <w:b/>
        </w:rPr>
        <w:t xml:space="preserve">Ohjeet</w:t>
      </w:r>
    </w:p>
    <w:p>
      <w:r>
        <w:t xml:space="preserve">Kuka sai vuoden 2021 kansainvälisen Booker-palkinnon?</w:t>
      </w:r>
    </w:p>
    <w:p>
      <w:r>
        <w:rPr>
          <w:b/>
        </w:rPr>
        <w:t xml:space="preserve">Vastaus</w:t>
      </w:r>
    </w:p>
    <w:p>
      <w:r>
        <w:t xml:space="preserve">David Diop</w:t>
      </w:r>
    </w:p>
    <w:p>
      <w:r>
        <w:rPr>
          <w:b/>
          <w:u w:val="single"/>
        </w:rPr>
        <w:t xml:space="preserve">Asiakirja 14794</w:t>
      </w:r>
    </w:p>
    <w:p>
      <w:r>
        <w:rPr>
          <w:b/>
        </w:rPr>
        <w:t xml:space="preserve">Ohjeet</w:t>
      </w:r>
    </w:p>
    <w:p>
      <w:r>
        <w:t xml:space="preserve">Mitkä ovat hyviä pintakäsittelyjä kovasta puusta valmistetulle pöytälevylle?</w:t>
      </w:r>
    </w:p>
    <w:p>
      <w:r>
        <w:rPr>
          <w:b/>
        </w:rPr>
        <w:t xml:space="preserve">Vastaus</w:t>
      </w:r>
    </w:p>
    <w:p>
      <w:r>
        <w:t xml:space="preserve">Haluat välttää tahmeaa pintaa, koska kosketat pöytääsi koko ajan. Viimeistelyn on oltava melko kestävä. Monet ihmiset käyttävät pöytätasoihin tung-öljyä, tanskalaista öljyä tai polyesteriä. Vältä sellakan tai muiden alkoholiliuottimien käyttöä, jotta juomien läikkyminen ei aiheuttaisi vahinkoa.</w:t>
      </w:r>
    </w:p>
    <w:p>
      <w:r>
        <w:rPr>
          <w:b/>
          <w:u w:val="single"/>
        </w:rPr>
        <w:t xml:space="preserve">Asiakirja 14795</w:t>
      </w:r>
    </w:p>
    <w:p>
      <w:r>
        <w:rPr>
          <w:b/>
        </w:rPr>
        <w:t xml:space="preserve">Ohjeet</w:t>
      </w:r>
    </w:p>
    <w:p>
      <w:r>
        <w:t xml:space="preserve">Kuinka monta sarjaa Dance Mums esitettiin?</w:t>
      </w:r>
    </w:p>
    <w:p>
      <w:r>
        <w:rPr>
          <w:b/>
        </w:rPr>
        <w:t xml:space="preserve">Konteksti</w:t>
      </w:r>
    </w:p>
    <w:p>
      <w:r>
        <w:t xml:space="preserve">Dance Mums with Jennifer Ellison on brittiläinen tosi-tv-sarja, joka debytoi Lifetime-kanavalla 20. lokakuuta 2014.[1] Shiver Productionsin luoma sarja sijoittuu Liverpoolin Jelli-studioon, Englantiin, ja siinä seurataan tanssi- ja showbisneksessä työskentelevien lasten varhaisia uria sekä heidän äitiensä osallistumista. Se on spin-off amerikkalaisesta televisiosarjasta Dance Moms.</w:t>
        <w:br/>
        <w:br/>
        <w:t xml:space="preserve"> Toinen sarja alkoi 12. lokakuuta 2015, mutta sarjaa ei tilattu kolmanteen sarjaan.</w:t>
      </w:r>
    </w:p>
    <w:p>
      <w:r>
        <w:rPr>
          <w:b/>
        </w:rPr>
        <w:t xml:space="preserve">Vastaus</w:t>
      </w:r>
    </w:p>
    <w:p>
      <w:r>
        <w:t xml:space="preserve">Kaksi tuotantokautta, eikä sille tilattu kolmatta tuotantokautta.</w:t>
      </w:r>
    </w:p>
    <w:p>
      <w:r>
        <w:rPr>
          <w:b/>
          <w:u w:val="single"/>
        </w:rPr>
        <w:t xml:space="preserve">Asiakirja 14796</w:t>
      </w:r>
    </w:p>
    <w:p>
      <w:r>
        <w:rPr>
          <w:b/>
        </w:rPr>
        <w:t xml:space="preserve">Ohjeet</w:t>
      </w:r>
    </w:p>
    <w:p>
      <w:r>
        <w:t xml:space="preserve">Minä vuosina Uuden-Seelannin naisten krikettijoukkue voitti maailmanmestaruuden?</w:t>
      </w:r>
    </w:p>
    <w:p>
      <w:r>
        <w:rPr>
          <w:b/>
        </w:rPr>
        <w:t xml:space="preserve">Vastaus</w:t>
      </w:r>
    </w:p>
    <w:p>
      <w:r>
        <w:t xml:space="preserve">2000</w:t>
      </w:r>
    </w:p>
    <w:p>
      <w:r>
        <w:rPr>
          <w:b/>
          <w:u w:val="single"/>
        </w:rPr>
        <w:t xml:space="preserve">Asiakirja 14797</w:t>
      </w:r>
    </w:p>
    <w:p>
      <w:r>
        <w:rPr>
          <w:b/>
        </w:rPr>
        <w:t xml:space="preserve">Ohjeet</w:t>
      </w:r>
    </w:p>
    <w:p>
      <w:r>
        <w:t xml:space="preserve">Kuinka monta hirvityyppiä esiintyy Pohjois-Amerikassa?</w:t>
      </w:r>
    </w:p>
    <w:p>
      <w:r>
        <w:rPr>
          <w:b/>
        </w:rPr>
        <w:t xml:space="preserve">Vastaus</w:t>
      </w:r>
    </w:p>
    <w:p>
      <w:r>
        <w:t xml:space="preserve">Pohjois-Amerikassa esiintyy neljä hirven alalajia.  Tule-, Roosevelt-, Kalliovuoristo- ja Manitoba- hirvi.</w:t>
      </w:r>
    </w:p>
    <w:p>
      <w:r>
        <w:rPr>
          <w:b/>
          <w:u w:val="single"/>
        </w:rPr>
        <w:t xml:space="preserve">Asiakirja 14798</w:t>
      </w:r>
    </w:p>
    <w:p>
      <w:r>
        <w:rPr>
          <w:b/>
        </w:rPr>
        <w:t xml:space="preserve">Ohjeet</w:t>
      </w:r>
    </w:p>
    <w:p>
      <w:r>
        <w:t xml:space="preserve">mitä eri toimintoja voit harjoittaa 5-vuotias lapsi kevätloman aikana</w:t>
      </w:r>
    </w:p>
    <w:p>
      <w:r>
        <w:rPr>
          <w:b/>
        </w:rPr>
        <w:t xml:space="preserve">Vastaus</w:t>
      </w:r>
    </w:p>
    <w:p>
      <w:r>
        <w:t xml:space="preserve">Lapset rakastavat ulkoilua, joten on hyvä ajatus saada heidät harrastamaan ulkoilua, kuten pyöräilyä.</w:t>
        <w:br/>
        <w:t xml:space="preserve">5-vuotias rakastaa myös käsitöitä, joten voit opettaa heille, miten rakentaa paperilentokone tai juhlapopperi.</w:t>
        <w:br/>
        <w:t xml:space="preserve">maalaus on toinen hyvä idea, mutta varmista tietenkin, ettet anna heidän tehdä sitä matolle tai seinälle</w:t>
        <w:br/>
        <w:t xml:space="preserve">Jotkut lapset rakastavat leipoa keksejä tai tehdä pannukakkuja vanhemman kanssa, ja päivän päätteeksi mukava tarinan kertominen lukemalla kirjaa on aina hauskaa.</w:t>
        <w:br/>
        <w:t xml:space="preserve">Kevätlomat eivät ole helppoja, mutta pienellä suunnittelulla sinä ja lapsesi voitte pitää paljon hauskaa yhdessä.</w:t>
      </w:r>
    </w:p>
    <w:p>
      <w:r>
        <w:rPr>
          <w:b/>
          <w:u w:val="single"/>
        </w:rPr>
        <w:t xml:space="preserve">Asiakirja 14799</w:t>
      </w:r>
    </w:p>
    <w:p>
      <w:r>
        <w:rPr>
          <w:b/>
        </w:rPr>
        <w:t xml:space="preserve">Ohjeet</w:t>
      </w:r>
    </w:p>
    <w:p>
      <w:r>
        <w:t xml:space="preserve">Kerro minulle Adolphe Cohnin elämästä.</w:t>
      </w:r>
    </w:p>
    <w:p>
      <w:r>
        <w:rPr>
          <w:b/>
        </w:rPr>
        <w:t xml:space="preserve">Konteksti</w:t>
      </w:r>
    </w:p>
    <w:p>
      <w:r>
        <w:t xml:space="preserve">Adolphe Cohn (29. toukokuuta 1851[1]- 1930) oli ranskalais-amerikkalainen kasvattaja, joka syntyi Pariisissa. Hän valmistui "bachelier ès lettresiksi" Pariisin yliopistosta vuonna 1868 ja opiskeli oikeustiedettä, historiankritiikkiä ja filologiaa eri korkeakouluissa Pariisissa, mistä hän sai oikeustieteen kandidaatin tutkinnon vuonna 1873. École des Chartesin oppilaana hänen väitöskirjansa nimi oli Vues sur l'histoire de l'organisation judiciaire en France du IXe au XIIIe siècle considérée au point de vue des juridictions extraordinaires, ja hän sai "archiviste paléographe" -diplomin vuonna 1874.[2] Ranskan ja Preussin sodan alkaessa vuonna 1870 hän värväytyi ja palveli Ranskan armeijassa koko taistelun ajan.</w:t>
        <w:br/>
        <w:br/>
        <w:t xml:space="preserve"> Cohn muutti New Yorkiin 13. toukokuuta 1875, ja vuosina 1876-1884 hän toimi La République française -lehden amerikkalaisena kirjeenvaihtajana, jota tuolloin toimitti Léon Gambetta, jonka hän oli tuntenut Ranskassa ja jonka poliittiset näkemykset hän oli omaksunut. Maaliskuussa 1882 Cohn nimitettiin Columbia Collegen ranskan kielen opettajaksi ja pian sen jälkeen opettajaksi. New Yorkin ranskalaisten asukkaiden yleisöäänestyksellä hänet valittiin pitämään Gambettan hautajaispuhe Tammany Hallissa vuonna 1883, ja vuonna 1885 hänet kutsuttiin Cambridgesta, Massachusettsista, vastaavaan tarkoitukseen Victor Hugon kuoltua.</w:t>
      </w:r>
    </w:p>
    <w:p>
      <w:r>
        <w:rPr>
          <w:b/>
        </w:rPr>
        <w:t xml:space="preserve">Vastaus</w:t>
      </w:r>
    </w:p>
    <w:p>
      <w:r>
        <w:t xml:space="preserve">Adolphe Cohn (29. toukokuuta 1851 - 1930) oli ranskalais-amerikkalainen kasvattaja, joka syntyi Pariisissa. Hän valmistui bachelier es lettresiksi Pariisin yliopistosta vuonna 1868 ja opiskeli oikeustiedettä, historiankritiikkiä ja filologiaa eri korkeakouluissa Pariisissa, mistä hän sai oikeustieteen kandidaatin tutkinnon vuonna 1873.</w:t>
        <w:br/>
        <w:br/>
        <w:t xml:space="preserve"> Hän oli École des Chartesin oppilas, ja hänen väitöskirjansa nimi oli Vues sur l'histoire de l'organisation judiciaire en France du IXe au XIIIe siècle considérée au point de vue des juridictions extraordinaires, ja hän sai "archiviste paléographe" -tutkinnon vuonna 1874. Ranskan ja Preussin sodan alkaessa vuonna 1870 hän värväytyi ja palveli Ranskan armeijassa koko taistelun ajan.</w:t>
        <w:br/>
        <w:br/>
        <w:t xml:space="preserve"> Cohn muutti New Yorkiin 13. toukokuuta 1875 ja toimi vuosina 1876-1884 La République française -lehden amerikkalaisena kirjeenvaihtajana. Lehteä toimitti tuolloin Léon Gambetta, jonka hän oli tuntenut Ranskassa ja jonka poliittiset näkemykset hän oli omaksunut. Maaliskuussa 1882 Cohn nimitettiin Columbia Collegen ranskan kielen opettajaksi ja pian sen jälkeen opettajaksi. New Yorkin ranskalaisten asukkaiden yleisöäänestyksellä hänet valittiin pitämään Gambettan hautajaispuhe Tammany Hallissa vuonna 1883, ja vuonna 1885 hänet kutsuttiin Cambridgesta, Massachusettsista, vastaavaan tarkoitukseen Victor Hugon kuoltua.</w:t>
      </w:r>
    </w:p>
    <w:p>
      <w:r>
        <w:rPr>
          <w:b/>
          <w:u w:val="single"/>
        </w:rPr>
        <w:t xml:space="preserve">Asiakirja 14800</w:t>
      </w:r>
    </w:p>
    <w:p>
      <w:r>
        <w:rPr>
          <w:b/>
        </w:rPr>
        <w:t xml:space="preserve">Ohjeet</w:t>
      </w:r>
    </w:p>
    <w:p>
      <w:r>
        <w:t xml:space="preserve">Millaisissa rituaaleissa Ayahuascaa käytetään?</w:t>
      </w:r>
    </w:p>
    <w:p>
      <w:r>
        <w:rPr>
          <w:b/>
        </w:rPr>
        <w:t xml:space="preserve">Konteksti</w:t>
      </w:r>
    </w:p>
    <w:p>
      <w:r>
        <w:t xml:space="preserve">Ayahuasca[huomautus 1] on eteläamerikkalainen[1] psykoaktiivinen ja entheogeeninen keitetty juoma, jota on perinteisesti käytetty sekä sosiaalisesti että seremoniallisena tai shamanistisena hengellisenä lääkkeenä Amazonin altaan alkuperäiskansojen keskuudessa ja viime aikoina myös Pohjois-Amerikassa ja Euroopassa.[2][3][4] Tee aiheuttaa muuttuneita tajunnantiloja, jotka tunnetaan usein "psykedeelisinä kokemuksina", joihin kuuluvat visuaaliset hallusinaatiot ja muuttuneet todellisuuskäsitykset.</w:t>
      </w:r>
    </w:p>
    <w:p>
      <w:r>
        <w:rPr>
          <w:b/>
        </w:rPr>
        <w:t xml:space="preserve">Vastaus</w:t>
      </w:r>
    </w:p>
    <w:p>
      <w:r>
        <w:t xml:space="preserve">Ayahuascaa käytetään sekä sosiaalisesti että seremoniallisena tai shamanistisena henkisenä lääkkeenä.</w:t>
      </w:r>
    </w:p>
    <w:p>
      <w:r>
        <w:rPr>
          <w:b/>
          <w:u w:val="single"/>
        </w:rPr>
        <w:t xml:space="preserve">Asiakirja 14801</w:t>
      </w:r>
    </w:p>
    <w:p>
      <w:r>
        <w:rPr>
          <w:b/>
        </w:rPr>
        <w:t xml:space="preserve">Ohjeet</w:t>
      </w:r>
    </w:p>
    <w:p>
      <w:r>
        <w:t xml:space="preserve">Mitkä hahmot kuuluvat DC- vai Marvel-universumiin? Fantastic Four, Doom Patrol</w:t>
      </w:r>
    </w:p>
    <w:p>
      <w:r>
        <w:rPr>
          <w:b/>
        </w:rPr>
        <w:t xml:space="preserve">Vastaus</w:t>
      </w:r>
    </w:p>
    <w:p>
      <w:r>
        <w:t xml:space="preserve">Doom Patrol on DC, Fantastic Four on Marvel.</w:t>
      </w:r>
    </w:p>
    <w:p>
      <w:r>
        <w:rPr>
          <w:b/>
          <w:u w:val="single"/>
        </w:rPr>
        <w:t xml:space="preserve">Asiakirja 14802</w:t>
      </w:r>
    </w:p>
    <w:p>
      <w:r>
        <w:rPr>
          <w:b/>
        </w:rPr>
        <w:t xml:space="preserve">Ohjeet</w:t>
      </w:r>
    </w:p>
    <w:p>
      <w:r>
        <w:t xml:space="preserve">Miten kypsentää kylkiluita pelletti savustimessa?</w:t>
      </w:r>
    </w:p>
    <w:p>
      <w:r>
        <w:rPr>
          <w:b/>
        </w:rPr>
        <w:t xml:space="preserve">Vastaus</w:t>
      </w:r>
    </w:p>
    <w:p>
      <w:r>
        <w:t xml:space="preserve">Kylkiluiden savustaminen pellettisavustimessa antaa lihalle tasaisen, hitaan kypsymisen, mikä auttaa lihaa pehmenemään. Paras tapa savustaa ribsejä savustimessa on 3-2-1-menetelmä. Kypsennä ritilöissä 3 tuntia 225 asteessa F valitsemallasi mausteella (älä unohda käyttää sinappia sideaineena!), 3 tunnin kuluttua kääri kylkiluut kaksinkertaisesti folioon, lisää ja lisää voita, kääri tiukasti ja aseta takaisin savustimeen 2 tunniksi, viimeisen tunnin aikana haluat poistaa peltisen folion ja kastella kylkiluut valitsemallasi BBQ-kastikkeella. Nosta lämpöä 250 asteeseen jäljellä olevaksi tunniksi. Kun tunti on kulunut, ota pois ja nauti!</w:t>
      </w:r>
    </w:p>
    <w:p>
      <w:r>
        <w:rPr>
          <w:b/>
          <w:u w:val="single"/>
        </w:rPr>
        <w:t xml:space="preserve">Asiakirja 14803</w:t>
      </w:r>
    </w:p>
    <w:p>
      <w:r>
        <w:rPr>
          <w:b/>
        </w:rPr>
        <w:t xml:space="preserve">Ohjeet</w:t>
      </w:r>
    </w:p>
    <w:p>
      <w:r>
        <w:t xml:space="preserve">Onko mahdollista kasvattaa lapsi kolmikieliseksi?</w:t>
      </w:r>
    </w:p>
    <w:p>
      <w:r>
        <w:rPr>
          <w:b/>
        </w:rPr>
        <w:t xml:space="preserve">Vastaus</w:t>
      </w:r>
    </w:p>
    <w:p>
      <w:r>
        <w:t xml:space="preserve">Kyllä. On kuitenkin pari asiaa, jotka on pidettävä mielessä. Vanhempien tulisi puhua lapsilleen vain heidän äidinkielellään. Kieli ei ole vain tapa kommunikoida, vaan se välittää myös perinteitä, kulttuuria, tunteita, ajattelutapaa ja monia muita tietylle maalle tyypillisiä tapoja. Vanhempien ei pitäisi sekoittaa kieliä, sillä lasten on opittava, että tiettyä henkilöä on puhuteltava tietyllä kielellä, muuten he oppivat, että kieliä voi sekoittaa. Passiiviset taidot ovat aina suuremmat kuin aktiiviset kielitaidot, älä luovuta liian aikaisin! Lapset tulevat käyttämään passiivisia kielitaitojaan jossain vaiheessa. Kielten oppiminen on helpompaa, jos kuuntelee myös musiikkia, katsoo elokuvia eri kielillä ja jos on ystäviä, jotka puhuvat kyseisiä kieliä. Muista, että jokainen ihminen on erilainen. Vaikka kasvattaisit eri lapsia samalla tavalla, jotkut heistä saattavat oppia kieliä helpommin kuin toiset. Kielet ovat lahja, joka auttaa aina ymmärtämään muita kulttuureja, ihmisiä ja ajattelutapoja ja laajentamaan näköaloja.</w:t>
      </w:r>
    </w:p>
    <w:p>
      <w:r>
        <w:rPr>
          <w:b/>
          <w:u w:val="single"/>
        </w:rPr>
        <w:t xml:space="preserve">Asiakirja 14804</w:t>
      </w:r>
    </w:p>
    <w:p>
      <w:r>
        <w:rPr>
          <w:b/>
        </w:rPr>
        <w:t xml:space="preserve">Ohjeet</w:t>
      </w:r>
    </w:p>
    <w:p>
      <w:r>
        <w:t xml:space="preserve">Mitkä ovat joitakin George Orwellin nimikkeitä?</w:t>
      </w:r>
    </w:p>
    <w:p>
      <w:r>
        <w:rPr>
          <w:b/>
        </w:rPr>
        <w:t xml:space="preserve">Vastaus</w:t>
      </w:r>
    </w:p>
    <w:p>
      <w:r>
        <w:t xml:space="preserve">Yhdeksäntoista kahdeksankymmentäneljä, Down and Out Pariisissa ja Lontoossa, Eläinten tila, Burman päivät</w:t>
      </w:r>
    </w:p>
    <w:p>
      <w:r>
        <w:rPr>
          <w:b/>
          <w:u w:val="single"/>
        </w:rPr>
        <w:t xml:space="preserve">Asiakirja 14805</w:t>
      </w:r>
    </w:p>
    <w:p>
      <w:r>
        <w:rPr>
          <w:b/>
        </w:rPr>
        <w:t xml:space="preserve">Ohjeet</w:t>
      </w:r>
    </w:p>
    <w:p>
      <w:r>
        <w:t xml:space="preserve">Kun otetaan huomioon tämä Twitch Interactivea koskeva kohta, minä vuonna Amazon osti sen?</w:t>
      </w:r>
    </w:p>
    <w:p>
      <w:r>
        <w:rPr>
          <w:b/>
        </w:rPr>
        <w:t xml:space="preserve">Konteksti</w:t>
      </w:r>
    </w:p>
    <w:p>
      <w:r>
        <w:t xml:space="preserve">Twitch on yhdysvaltalainen suoratoistopalvelu, joka keskittyy videopelien suoratoistoon, mukaan lukien esports-kilpailujen lähetykset, ja tarjoaa lisäksi musiikkilähetyksiä, luovaa sisältöä ja "tosielämän" lähetyksiä. Twitchiä ylläpitää Twitch Interactive, joka on Amazon.com, Inc:n tytäryhtiö[4].[5] Se otettiin käyttöön kesäkuussa 2011 yleishyödyllisen suoratoistoalustan Justin.tv:n spin-offina.[6] Sivuston sisältöä voi katsoa joko suorana lähetyksenä tai tilausvideona.</w:t>
        <w:t xml:space="preserve">Twitchin nykyisellä kotisivulla näytettävät pelit on listattu yleisön mieltymysten mukaan, ja niihin kuuluu genrejä, kuten reaaliaikaisia strategiapelejä (RTS), taistelupelejä, ajopelejä ja ensimmäisen persoonan räiskintäpelejä.[6]</w:t>
        <w:br/>
        <w:br/>
        <w:t xml:space="preserve">Twitchin suosio ohitti sen yleissivun vastineen suosion. Lokakuussa 2013 sivustolla oli 45 miljoonaa uniikkia katsojaa[7], ja helmikuussa 2014 sitä pidettiin neljänneksi suurimpana internetin huippuliikenteen lähteenä Yhdysvalloissa. Samaan aikaan Justin.tv:n emoyhtiö nimettiin uudelleen Twitch Interactiveksi edustamaan painopisteen siirtymistä - Justin.tv suljettiin elokuussa 2014.[8] Samassa kuussa Amazon osti palvelun 970 miljoonalla Yhdysvaltain dollarilla[9][10], mikä johti myöhemmin synergioihin yhtiön tilauspalvelun Amazon Primen kanssa. Twitch osti Curse LLC:n vuonna 2016, joka on online-videopeliyhteisöjen[11] ylläpitäjä, ja otti käyttöön keinot ostaa pelejä streameissa olevien linkkien kautta sekä ohjelman, jonka avulla streamaajat voivat saada provisioita pelaamiensa pelien myynnistä.</w:t>
        <w:br/>
        <w:br/>
        <w:t xml:space="preserve"> Vuoteen 2015 mennessä Twitchillä oli yli 100 miljoonaa katsojaa kuukaudessa[12] Vuonna 2017 Twitch pysyi Yhdysvalloissa johtavana videopelien suoratoistopalveluna, ja sillä oli etulyöntiasema YouTube Gamingiin nähden, joka sulki itsenäisen sovelluksensa toukokuussa 2019[13][14][15] Helmikuussa 2020 sillä oli kuukausittain 3 miljoonaa lähetystä ja 15 miljoonaa päivittäin aktiivista käyttäjää, ja keskimäärin 1,4 miljoonaa samanaikaista käyttäjää[16][17] Toukokuussa 2018 Twitchillä oli yli 27 000 kumppanikanavaa[16][17].</w:t>
      </w:r>
    </w:p>
    <w:p>
      <w:r>
        <w:rPr>
          <w:b/>
        </w:rPr>
        <w:t xml:space="preserve">Vastaus</w:t>
      </w:r>
    </w:p>
    <w:p>
      <w:r>
        <w:t xml:space="preserve">Amazon osti Twitchin vuonna 2014.</w:t>
      </w:r>
    </w:p>
    <w:p>
      <w:r>
        <w:rPr>
          <w:b/>
          <w:u w:val="single"/>
        </w:rPr>
        <w:t xml:space="preserve">Asiakirja 14806</w:t>
      </w:r>
    </w:p>
    <w:p>
      <w:r>
        <w:rPr>
          <w:b/>
        </w:rPr>
        <w:t xml:space="preserve">Ohjeet</w:t>
      </w:r>
    </w:p>
    <w:p>
      <w:r>
        <w:t xml:space="preserve">Mitä on proteomiikka?</w:t>
      </w:r>
    </w:p>
    <w:p>
      <w:r>
        <w:rPr>
          <w:b/>
        </w:rPr>
        <w:t xml:space="preserve">Vastaus</w:t>
      </w:r>
    </w:p>
    <w:p>
      <w:r>
        <w:t xml:space="preserve">Proteomiikka on proteiinien laajamittaista tutkimusta. Proteiinit ovat elävien organismien elintärkeitä osia, joilla on monia tehtäviä, kuten lihaskudoksen rakenteellisten kuitujen muodostaminen, ruoan entsymaattinen sulatus tai DNA:n synteesi ja monistuminen. Lisäksi muunlaisia proteiineja ovat muun muassa vasta-aineet, jotka suojaavat organismia infektioilta, ja hormonit, jotka lähettävät tärkeitä signaaleja koko elimistöön.</w:t>
        <w:br/>
        <w:br/>
        <w:t xml:space="preserve"> Proteomilla tarkoitetaan kaikkien organismin tai järjestelmän tuottamien tai muuttamien proteiinien kokonaisuutta. Proteomiikan avulla voidaan tunnistaa yhä suurempi määrä proteiineja. Tämä vaihtelee ajan ja erilaisten vaatimusten tai stressien mukaan, joita solu tai organismi kokee.</w:t>
        <w:br/>
        <w:br/>
        <w:t xml:space="preserve"> Proteomiikka on monitieteinen ala, joka on hyötynyt suuresti eri genomihankkeiden, kuten ihmisen genomihankkeen, geneettisestä tiedosta. Se kattaa proteomien tutkimisen proteiinien koostumuksen, rakenteen ja aktiivisuuden yleiseltä tasolta käsin, ja se on tärkeä osa funktionaalista genomiikkaa.</w:t>
        <w:br/>
        <w:br/>
        <w:t xml:space="preserve"> Proteomiikka tarkoittaa yleisesti proteiinien ja proteomien laajamittaista kokeellista analysointia, mutta usein sillä viitataan erityisesti proteiinien puhdistukseen ja massaspektrometriaan. Massaspektrometria onkin tehokkain menetelmä proteomien analysointiin sekä miljoonista soluista koostuvissa suurissa näytteissä että yksittäisissä soluissa.</w:t>
      </w:r>
    </w:p>
    <w:p>
      <w:r>
        <w:rPr>
          <w:b/>
          <w:u w:val="single"/>
        </w:rPr>
        <w:t xml:space="preserve">Asiakirja 14807</w:t>
      </w:r>
    </w:p>
    <w:p>
      <w:r>
        <w:rPr>
          <w:b/>
        </w:rPr>
        <w:t xml:space="preserve">Ohjeet</w:t>
      </w:r>
    </w:p>
    <w:p>
      <w:r>
        <w:t xml:space="preserve">Miten voin tehostaa työkokouksia?</w:t>
      </w:r>
    </w:p>
    <w:p>
      <w:r>
        <w:rPr>
          <w:b/>
        </w:rPr>
        <w:t xml:space="preserve">Vastaus</w:t>
      </w:r>
    </w:p>
    <w:p>
      <w:r>
        <w:t xml:space="preserve">Sinun on löydettävä oikeat tekniikat tapaamistyypillesi, mutta on olemassa joitakin hyödyllisiä yleisiä tekniikoita, joita voit kokeilla.  Tarkkaile aikaa: pidä kokous mahdollisimman lyhyenä, laita jokaiselle keskustelulle aikarajat ja varmista, että jokainen saa puheenvuoron.  Ole tarkoituksenmukainen: laadi selkeä esityslista etukäteen, pyydä vain tärkeät sidosryhmät osallistumaan ja määrittele lopuksi tärkeimmät asiat ja toimintakohteet.  Valmistaudu etukäteen: jaa ennen kokousta materiaalia, jota ihmiset voivat lukea tai kommentoida, jotta kokousaikaa säästyy tärkeisiin keskusteluihin.  Jos kokous ei yksinkertaisesti ole hyödyllinen, se on syytä lopettaa.</w:t>
      </w:r>
    </w:p>
    <w:p>
      <w:r>
        <w:rPr>
          <w:b/>
          <w:u w:val="single"/>
        </w:rPr>
        <w:t xml:space="preserve">Asiakirja 14808</w:t>
      </w:r>
    </w:p>
    <w:p>
      <w:r>
        <w:rPr>
          <w:b/>
        </w:rPr>
        <w:t xml:space="preserve">Ohjeet</w:t>
      </w:r>
    </w:p>
    <w:p>
      <w:r>
        <w:t xml:space="preserve">Luokittele kukin seuraavista hahmoista J.K. Rowlingin kirjoittamien kirjojen tai Suzanne Collinsin kirjoittamien kirjojen hahmoihin: Peeta Mellark, Katness Everdeen, Effie Trinket, Seneca Crane, Lucy Gray, Cinna, Harry Potter, Severus Snape, Hermione Granger, Albus Dumbledore.</w:t>
      </w:r>
    </w:p>
    <w:p>
      <w:r>
        <w:rPr>
          <w:b/>
        </w:rPr>
        <w:t xml:space="preserve">Vastaus</w:t>
      </w:r>
    </w:p>
    <w:p>
      <w:r>
        <w:t xml:space="preserve">J.K. Rowlingin kirjojen hahmot:</w:t>
        <w:t xml:space="preserve">Hahmot Suzanne Collinsin kirjoista:</w:t>
        <w:t xml:space="preserve">Harry Potter, Severus Snape, Hermione Granger, Albus Dumbledore</w:t>
        <w:br/>
        <w:t xml:space="preserve">: Peeta Mellark, Katness Everdeen, Effie Trinket, Seneca Crane, Lucy Gray.</w:t>
      </w:r>
    </w:p>
    <w:p>
      <w:r>
        <w:rPr>
          <w:b/>
          <w:u w:val="single"/>
        </w:rPr>
        <w:t xml:space="preserve">Asiakirja 14809</w:t>
      </w:r>
    </w:p>
    <w:p>
      <w:r>
        <w:rPr>
          <w:b/>
        </w:rPr>
        <w:t xml:space="preserve">Ohjeet</w:t>
      </w:r>
    </w:p>
    <w:p>
      <w:r>
        <w:t xml:space="preserve">Kuinka monta kerrosta Ansonia-hotelli on, kun otetaan huomioon tämä hotellia koskeva kappale?</w:t>
      </w:r>
    </w:p>
    <w:p>
      <w:r>
        <w:rPr>
          <w:b/>
        </w:rPr>
        <w:t xml:space="preserve">Konteksti</w:t>
      </w:r>
    </w:p>
    <w:p>
      <w:r>
        <w:t xml:space="preserve">Ansonia (aiemmin Ansonia Hotel) on New Yorkin Upper West Sidessa Manhattanilla osoitteessa 2109 Broadway, 73. ja 74. kadun välissä sijaitseva kerrostalo. Ranskalainen arkkitehti Paul Emile Duboy suunnitteli 17-kerroksisen rakennuksen Beaux-Arts-tyyliin. Se rakennettiin vuosina 1899-1903 William Earle Dodge Stokesin asuinhotelliksi, joka nimesi sen isoisänsä, teollisuusmies Anson Greene Phelpsin mukaan. Vuosien varrella Ansonia on majoittanut monia kapellimestareita, oopperalaulajia, baseball-pelaajia ja muita kuuluisia ja varakkaita ihmisiä. Ansonia on New Yorkin kaupungin nimeämä maamerkki, ja se on merkitty National Register of Historic Places -luetteloon.</w:t>
      </w:r>
    </w:p>
    <w:p>
      <w:r>
        <w:rPr>
          <w:b/>
        </w:rPr>
        <w:t xml:space="preserve">Vastaus</w:t>
      </w:r>
    </w:p>
    <w:p>
      <w:r>
        <w:t xml:space="preserve">17 tarinaa</w:t>
      </w:r>
    </w:p>
    <w:p>
      <w:r>
        <w:rPr>
          <w:b/>
          <w:u w:val="single"/>
        </w:rPr>
        <w:t xml:space="preserve">Asiakirja 14810</w:t>
      </w:r>
    </w:p>
    <w:p>
      <w:r>
        <w:rPr>
          <w:b/>
        </w:rPr>
        <w:t xml:space="preserve">Ohjeet</w:t>
      </w:r>
    </w:p>
    <w:p>
      <w:r>
        <w:t xml:space="preserve">Miten teet Martinin?</w:t>
      </w:r>
    </w:p>
    <w:p>
      <w:r>
        <w:rPr>
          <w:b/>
        </w:rPr>
        <w:t xml:space="preserve">Vastaus</w:t>
      </w:r>
    </w:p>
    <w:p>
      <w:r>
        <w:t xml:space="preserve">Nauti seuraavista ohjeista:</w:t>
        <w:br/>
        <w:br/>
        <w:t xml:space="preserve"> Täytä martinilasi jäällä ja vedellä, jotta lasi jäähtyy (anna jäähtyä, kunnes lasi on kylmä).</w:t>
        <w:br/>
        <w:t xml:space="preserve"> Kaada jää ja vesi pois kylmästä martinilasista.</w:t>
        <w:br/>
        <w:t xml:space="preserve"> Roiskuta vermuttia kylmään, tyhjään lasiin ja tyhjennä vermuttia samalla, kun pyörität lasia ylösalaisin lasin päällystämiseksi.</w:t>
        <w:br/>
        <w:t xml:space="preserve"> Täytä shaker ¾ täyteen jäätä.</w:t>
        <w:br/>
        <w:t xml:space="preserve"> Lisää shakeriin kolme annosta suosikkivodkaasi.</w:t>
        <w:br/>
        <w:t xml:space="preserve"> Ravista vodkaa voimakkaasti ja pitkään.</w:t>
        <w:br/>
        <w:t xml:space="preserve"> Siivilöi vodka ja jääkiteet kylmään, valmiiseen martinilasiin.</w:t>
        <w:br/>
        <w:t xml:space="preserve"> Hanki täytettyjä sinihomejuusto-oliiveja (joita ruokakaupoissa tai World Marketissa pitäisi olla).</w:t>
        <w:br/>
        <w:t xml:space="preserve"> Piikitä kaksi täytettyä sinihomejuusto-oliivia piikillä ja pudota ne juomaasi.</w:t>
        <w:br/>
        <w:t xml:space="preserve"> Käytä oliivipurkistasi saatua oliivimehua ja kaada joukkoon ½ - 1 jigger shot riippuen siitä, kuinka likaisesta juomasta pidät.</w:t>
      </w:r>
    </w:p>
    <w:p>
      <w:r>
        <w:rPr>
          <w:b/>
          <w:u w:val="single"/>
        </w:rPr>
        <w:t xml:space="preserve">Asiakirja 14811</w:t>
      </w:r>
    </w:p>
    <w:p>
      <w:r>
        <w:rPr>
          <w:b/>
        </w:rPr>
        <w:t xml:space="preserve">Ohjeet</w:t>
      </w:r>
    </w:p>
    <w:p>
      <w:r>
        <w:t xml:space="preserve">Mihin tapahtumiin Isa Melikov osallistui vuonna 2008, kun otetaan huomioon tämä Isa Melikovia koskeva teksti?</w:t>
      </w:r>
    </w:p>
    <w:p>
      <w:r>
        <w:rPr>
          <w:b/>
        </w:rPr>
        <w:t xml:space="preserve">Konteksti</w:t>
      </w:r>
    </w:p>
    <w:p>
      <w:r>
        <w:t xml:space="preserve">Isa Melikov (Azerbaidžan: Məlikov İsa Fazil oğlu, s. 21. lokakuuta 1980 Baku, Azerbaidžanin SNT) on kuuluisa azerbaidžanilainen säveltäjä ja tuottaja. Hän on lukuisten musiikkiprojektien, hittibiisien ja elokuvien soundtrackien tekijä. Hänen kappaleitaan laulavien julkkisten joukkoon kuuluu Azerbaidžanin johtavia tähtiä sekä laulajia IVY:stä ja Euroopasta, kuten Dima Bilan, Eldar Gasimov, Nikki Jamal, Glenys Vargas, Kevin Etienne, Elli, Aysel, Gunesh, Zulfiyya Khanbabayeva, Aygün Kazımova, Elnara, Röya, Elşad Xose, Sevda Alekperzade, Manana, Faig Aghayev, Tunzala Agayeva, Zamig Huseynov, Malik Kalantarli jne.</w:t>
        <w:br/>
        <w:br/>
        <w:t xml:space="preserve">Elämäkerta</w:t>
        <w:br/>
        <w:t xml:space="preserve">Hän syntyi vuonna 1980, 21. lokakuuta Bakussa. Tulevan säveltäjän vanhemmat opettivat hänelle rakkautta musiikkia kohtaan jo varhain. Jo lapsena Isa tiesi ulkoa monien kansainvälisten hittikappaleiden sanat, ja jo 6-vuotiaana hän yritti esittää niitä pianolla. Vuonna 1987 hän meni Bakussa sijaitsevaan lukioon nro 189. Vuonna 1990 hänestä tuli Vagif Mustafazaden mukaan nimetyn Bakun musiikkikoulun nro 1 oppilas.</w:t>
        <w:br/>
        <w:br/>
        <w:t xml:space="preserve"> Vuonna 1995 hän pääsi Asaf Zeynallin mukaan nimettyyn musiikkiopistoon. Sen jälkeen vuonna 1997 hän tuli Azerbaidžanin valtion kulttuuri- ja taideyliopistoon ja valmistui vuonna 2001 kiitettävästi erikoisalalta: kansanmusiikkisoittimien orkesterin kapellimestari. Vuonna 2003 hän sai taiteen maisterin tutkinnon.</w:t>
        <w:br/>
        <w:br/>
        <w:t xml:space="preserve"> Vuodesta 2002 alkaen hän alkoi työstää uutta R &amp; B-musiikkigenreä Azerbaidžanin markkinoille. Vuonna 2003 hän kirjoitti ensimmäistä kertaa Azerbaidžanissa R &amp; B-tyylisen laulun nimeltä "Qəm Otaği" laulaja Elnaralle ja pyrki näin popularisoimaan R &amp; B:n genreä Azerbaidžanissa.</w:t>
        <w:br/>
        <w:br/>
        <w:t xml:space="preserve"> Vuonna 2004 hänestä tuli Britannian säveltäjien ja lauluntekijöiden akatemian jäsen.</w:t>
        <w:br/>
        <w:br/>
        <w:t xml:space="preserve"> Vuonna 2005 hän syntetisoi ensimmäistä kertaa Azerbaidžanin kansanmusiikkia (mugham) ja R &amp; B-tyyliä laulussa "Uçduq", jonka esitti laulaja Zamig.</w:t>
        <w:br/>
        <w:br/>
        <w:t xml:space="preserve"> Vuodesta 2006 lähtien hänestä on tullut Uzeyir Hajibeyovin nimeä kantavan Bakun musiikkiakatemian väitöskirjatutkija.</w:t>
        <w:br/>
        <w:br/>
        <w:t xml:space="preserve"> Vuonna 2006 hänestä tuli musiikkituottaja Azerbaidžanin suurimmassa todellisuusohjelma-muotoisessa televisioprojektissa nimeltä "Academy".</w:t>
        <w:br/>
        <w:br/>
        <w:t xml:space="preserve">hän osallistui Berliinin 58. elokuvajuhlien yhteydessä järjestettyyn Berlinale Talent Campus -tapahtumaan, jossa hän tapasi ja sai mestarikurssin kaksinkertaiselta Oscar-voittajalta, säveltäjä Gustavo Santaolallalta.[1]</w:t>
        <w:br/>
        <w:br/>
        <w:t xml:space="preserve">Vuonna 2008 hän perusti tuotantokeskuksen "Baku Music Factory", jonka päätuottajaksi hän ryhtyi.[2]</w:t>
        <w:br/>
        <w:br/>
        <w:t xml:space="preserve">BMF:n ensimmäinen tuotantokeskuksen projekti voitti kolmannen sijan vuoden 2009 Eurovision laulukilpailuissa laulaja Ayselin osallistuessa Isa Melikovin johdolla.</w:t>
        <w:br/>
        <w:br/>
        <w:t xml:space="preserve">Vuonna 2009 hän perusti Azerbaidžanin ensimmäisen virallisen digitaalisen julkaisu- ja levy-yhtiön "BMF Records".[3]</w:t>
        <w:br/>
        <w:br/>
        <w:t xml:space="preserve">Vuonna 2011 BMF Recordsin hanke voittaa Eurovision laulukilpailut 2011 Nigar Jamalin osallistuessa ja Eldar Gasimovin ottaessa osaa "Running Scared" -kappaleella.</w:t>
      </w:r>
    </w:p>
    <w:p>
      <w:r>
        <w:rPr>
          <w:b/>
        </w:rPr>
        <w:t xml:space="preserve">Vastaus</w:t>
      </w:r>
    </w:p>
    <w:p>
      <w:r>
        <w:t xml:space="preserve">Isa osallistui Berlinale Talent Campus -tapahtumaan ja perusti tuotantokeskuksen Baku Music Factory vuonna 2008.</w:t>
      </w:r>
    </w:p>
    <w:p>
      <w:r>
        <w:rPr>
          <w:b/>
          <w:u w:val="single"/>
        </w:rPr>
        <w:t xml:space="preserve">Asiakirja 14812</w:t>
      </w:r>
    </w:p>
    <w:p>
      <w:r>
        <w:rPr>
          <w:b/>
        </w:rPr>
        <w:t xml:space="preserve">Ohjeet</w:t>
      </w:r>
    </w:p>
    <w:p>
      <w:r>
        <w:t xml:space="preserve">Voitteko kertoa minulle muutamalla lauseella, mistä buddhalaiskapinassa on kyse?</w:t>
      </w:r>
    </w:p>
    <w:p>
      <w:r>
        <w:rPr>
          <w:b/>
        </w:rPr>
        <w:t xml:space="preserve">Konteksti</w:t>
      </w:r>
    </w:p>
    <w:p>
      <w:r>
        <w:t xml:space="preserve">Vuoden 1966 buddhalaiskapina (vietnamiksi Nổi dậy Phật giáo 1966) tai laajemmin tunnettu Vietnamissa nimellä Keski-Vietnamin kriisi (vietnamiksi Biến động Miền Trung) oli Etelä-Vietnamissa siviili- ja sotilaallisten levottomuuksien ajanjakso, joka keskittyi pääasiassa I armeijakunnan alueelle maan pohjoisosassa Keski-Vietnamissa. Alue on vietnamilaisen buddhalaisuuden ydinaluetta, ja tuolloin buddhalaiset aktivistimunkit ja siviilit olivat eturintamassa vastustamassa useita sotilasjuntia, jotka olivat hallinneet maata, sekä kyseenalaistamassa Vietnamin sodan laajenemista.</w:t>
        <w:br/>
        <w:br/>
        <w:t xml:space="preserve"> Katolisen Ngô Đình Diệmin aikana buddhalaisen valtaväestön syrjintä sai aikaan buddhalaisinstituutioiden kasvun, kun ne pyrkivät osallistumaan kansalliseen politiikkaan ja saamaan parempaa kohtelua. Vuonna 1963 tapahtuneen Diệm-hallinnon kaatumista seuranneiden sotilasvallankaappausten jälkeen ilmamarsalkka Nguyễn Cao Kỳ ja kenraali Nguyễn Văn Thiệu perustivat vuonna 1965 lopulta vakaan juntan, joka toimi pääministerinä ja kenraali Nguyễn Văn Thiệu valtionpäämiehenä. Kỳ-Thiệun hallinto oli aluksi lähes feodaalijärjestelmä, joka oli enemmän sotapäälliköiden liitto kuin valtio, sillä kukin joukkojen komentaja hallitsi aluettaan omana läänityksenään, luovutti osan keräämistään veroista Saigonin hallitukselle ja piti loput itsellään.[1] Tuona aikana epäluulo ja jännitteet jatkuivat Vietnamin yhteiskunnan buddhalaisten ja katolisten ryhmien välillä.</w:t>
      </w:r>
    </w:p>
    <w:p>
      <w:r>
        <w:rPr>
          <w:b/>
        </w:rPr>
        <w:t xml:space="preserve">Vastaus</w:t>
      </w:r>
    </w:p>
    <w:p>
      <w:r>
        <w:t xml:space="preserve">Buddhalaiskapina oli siviili- ja sotilaallinen kriisi Etelä-Vietnamissa vuonna 1966. Tuolloin siviilit ja buddhalaismunkit kyseenalaistivat voimakkaasti sotilasupseerien toimintaohjelmat ja Vietnamin sodan taustalla olevat syyt.</w:t>
        <w:br/>
        <w:br/>
        <w:t xml:space="preserve"> Buddhalaista väestöä syrjittiin katolilaisten vallan aikana, mikä kannusti heitä perustamaan oman poliittisen puolueen. Vuonna 1965 tapahtuneiden sotilasvallankaappausten jälkeen he saivat menestyksekkäästi haltuunsa poliittisen vallan. Kahden uskonnollisen vallan välille jäi jännitteitä.</w:t>
      </w:r>
    </w:p>
    <w:p>
      <w:r>
        <w:rPr>
          <w:b/>
          <w:u w:val="single"/>
        </w:rPr>
        <w:t xml:space="preserve">Asiakirja 14813</w:t>
      </w:r>
    </w:p>
    <w:p>
      <w:r>
        <w:rPr>
          <w:b/>
        </w:rPr>
        <w:t xml:space="preserve">Ohjeet</w:t>
      </w:r>
    </w:p>
    <w:p>
      <w:r>
        <w:t xml:space="preserve">Mitkä näistä ovat Pixarin elokuvia? Finding Nemo, Shrek, Avatar, Toy Story, Fast and Furious, Up, Inside Out, Turning Red, Kaikki kaikkialla kerralla, John Wick 4, Ice Age, Madagascar, Incredibles 2.</w:t>
      </w:r>
    </w:p>
    <w:p>
      <w:r>
        <w:rPr>
          <w:b/>
        </w:rPr>
        <w:t xml:space="preserve">Vastaus</w:t>
      </w:r>
    </w:p>
    <w:p>
      <w:r>
        <w:t xml:space="preserve">Finding Nemo, Toy Story, Up, Inside Out, Turning Red ja Incredibles 2 ovat Pixarin elokuvia.</w:t>
      </w:r>
    </w:p>
    <w:p>
      <w:r>
        <w:rPr>
          <w:b/>
          <w:u w:val="single"/>
        </w:rPr>
        <w:t xml:space="preserve">Asiakirja 14814</w:t>
      </w:r>
    </w:p>
    <w:p>
      <w:r>
        <w:rPr>
          <w:b/>
        </w:rPr>
        <w:t xml:space="preserve">Ohjeet</w:t>
      </w:r>
    </w:p>
    <w:p>
      <w:r>
        <w:t xml:space="preserve">Kun otetaan huomioon nämä Aspergerin oireyhtymää koskevat kohdat, mitkä ovat tyypillisiä interventioita, jotka auttavat parantamaan henkilön kykyä toimia jokapäiväisessä maailmassa?</w:t>
      </w:r>
    </w:p>
    <w:p>
      <w:r>
        <w:rPr>
          <w:b/>
        </w:rPr>
        <w:t xml:space="preserve">Konteksti</w:t>
      </w:r>
    </w:p>
    <w:p>
      <w:r>
        <w:t xml:space="preserve">Aspergerin oireyhtymä (AS), joka tunnetaan myös nimellä Aspergerin oireyhtymä, on neurologinen kehityshäiriö, jolle on ominaista huomattavat vaikeudet sosiaalisessa vuorovaikutuksessa ja sanattomassa kommunikaatiossa sekä rajoitetut ja toistuvat käyttäytymismallit ja kiinnostuksen kohteet. Oireyhtymää ei enää tunnusteta omaksi diagnoosikseen, sillä se on yhdistetty muiden sairauksien kanssa autismin kirjon häiriöksi (ASD). Sen katsottiin eroavan muista diagnooseista, jotka yhdistettiin ASD:ksi, sillä puhuttu kieli ja älykkyys ovat suhteellisen häiriöttömiä.</w:t>
        <w:br/>
        <w:br/>
        <w:t xml:space="preserve"> Oireyhtymä sai nimensä itävaltalaisen lastenlääkärin Hans Aspergerin mukaan, joka kuvasi vuonna 1944 hoitamiaan lapsia, joilla oli vaikeuksia solmia ystävyyssuhteita, jotka eivät ymmärtäneet toisten eleitä tai tunteita, kävivät yksipuolisia keskusteluja lempiharrastuksistaan ja olivat kömpelöitä. Vuonna 1994 Aspergerin oireyhtymä sisällytettiin Yhdysvaltain mielenterveyshäiriöiden diagnostisen ja tilastollisen käsikirjan (DSM-IV) neljänteen painokseen; DSM-5:n julkaisemisen myötä vuonna 2013 oireyhtymä kuitenkin poistettiin, ja oireet kuuluvat nyt autismin kirjon häiriöön yhdessä klassisen autismin ja pervassiivisen kehityshäiriön, jota ei ole eritelty (PDD-NOS) kanssa. Vastaavasti se yhdistettiin autismin kirjon häiriöön kansainvälisessä tautiluokituksessa (ICD-11) vuodesta 2021 alkaen.</w:t>
        <w:br/>
        <w:br/>
        <w:t xml:space="preserve"> Aspergerin oireyhtymän tarkka syy tunnetaan huonosti. Vaikka sen periytyvyys on korkea, sen taustalla olevaa perinnöllisyyttä ei ole määritetty lopullisesti. Myös ympäristötekijöillä uskotaan olevan merkitystä. Aivojen kuvantamisella ei ole tunnistettu yleistä perussairautta. Yksittäistä hoitoa ei ole olemassa, ja Yhdistyneen kuningaskunnan kansallisen terveyspalvelun (NHS) ohjeiden mukaan minkään autismin muodon "hoitoa" ei pitäisi pyrkiä, koska autismi ei ole "sairaus, joka voidaan poistaa tai parantaa". Royal College of Psychiatristsin mukaan vaikka samanaikaiset sairaudet saattavat vaatia hoitoa, "autismin hoidossa itsessään on kyse pääasiassa kasvatuksesta, koulutuksesta ja sosiaalisesta tuesta/hoidosta, joka on tarpeen henkilön kyvyn parantamiseksi toimia jokapäiväisessä maailmassa". Autismia koskevien erityisten interventioiden tehokkuudesta on vain vähän tietoa. Interventioihin voi kuulua sosiaalisten taitojen harjoittelua, kognitiivista käyttäytymisterapiaa, fysioterapiaa, puheterapiaa, vanhempien kouluttamista ja lääkkeitä liitännäisongelmiin, kuten mielialaan tai ahdistuneisuuteen.</w:t>
        <w:t xml:space="preserve">Autistiset piirteet eivät yleensä ole yhtä selviä aikuisiässä, mutta sosiaaliset ja kommunikaatiovaikeudet säilyvät yleensä edelleen.</w:t>
        <w:br/>
        <w:br/>
        <w:t xml:space="preserve">https://en.wikipedia.org/wiki/Asperger_syndrome</w:t>
      </w:r>
    </w:p>
    <w:p>
      <w:r>
        <w:rPr>
          <w:b/>
        </w:rPr>
        <w:t xml:space="preserve">Vastaus</w:t>
      </w:r>
    </w:p>
    <w:p>
      <w:r>
        <w:t xml:space="preserve">Interventioihin voi kuulua sosiaalisten taitojen harjoittelua, kognitiivista käyttäytymisterapiaa, fysioterapiaa, puheterapiaa, vanhempien koulutusta ja lääkkeitä liitännäisongelmiin, kuten mielialaan tai ahdistuneisuuteen.</w:t>
      </w:r>
    </w:p>
    <w:p>
      <w:r>
        <w:rPr>
          <w:b/>
          <w:u w:val="single"/>
        </w:rPr>
        <w:t xml:space="preserve">Asiakirja 14815</w:t>
      </w:r>
    </w:p>
    <w:p>
      <w:r>
        <w:rPr>
          <w:b/>
        </w:rPr>
        <w:t xml:space="preserve">Ohjeet</w:t>
      </w:r>
    </w:p>
    <w:p>
      <w:r>
        <w:t xml:space="preserve">Mitä kieliä Meksikossa puhutaan?</w:t>
      </w:r>
    </w:p>
    <w:p>
      <w:r>
        <w:rPr>
          <w:b/>
        </w:rPr>
        <w:t xml:space="preserve">Vastaus</w:t>
      </w:r>
    </w:p>
    <w:p>
      <w:r>
        <w:t xml:space="preserve">Meksikossa puhuttuja kieliä ovat espanja, nahuatl ja mayakielet.</w:t>
      </w:r>
    </w:p>
    <w:p>
      <w:r>
        <w:rPr>
          <w:b/>
          <w:u w:val="single"/>
        </w:rPr>
        <w:t xml:space="preserve">Asiakirja 14816</w:t>
      </w:r>
    </w:p>
    <w:p>
      <w:r>
        <w:rPr>
          <w:b/>
        </w:rPr>
        <w:t xml:space="preserve">Ohjeet</w:t>
      </w:r>
    </w:p>
    <w:p>
      <w:r>
        <w:t xml:space="preserve">Missä Hasora discolor sijaitsee?</w:t>
      </w:r>
    </w:p>
    <w:p>
      <w:r>
        <w:rPr>
          <w:b/>
        </w:rPr>
        <w:t xml:space="preserve">Konteksti</w:t>
      </w:r>
    </w:p>
    <w:p>
      <w:r>
        <w:t xml:space="preserve">Hasora discolor on Hesperiidae-heimoon kuuluva perhonen. Sitä tavataan useina alalajeina Australiassa (jossa sitä tavataan Uuden Etelä-Walesin kaakkoisrannikolla ja Queenslandin pohjoisella lahdella ja koillisrannikolla), Aru-saarilla, Irian Jayalla, Kei-saarilla, Malukussa ja Papua-Uudessa-Guineassa.</w:t>
      </w:r>
    </w:p>
    <w:p>
      <w:r>
        <w:rPr>
          <w:b/>
        </w:rPr>
        <w:t xml:space="preserve">Vastaus</w:t>
      </w:r>
    </w:p>
    <w:p>
      <w:r>
        <w:t xml:space="preserve">Hasora discolor löytyy Uudesta Etelä-Walesista, Australiasta.</w:t>
      </w:r>
    </w:p>
    <w:p>
      <w:r>
        <w:rPr>
          <w:b/>
          <w:u w:val="single"/>
        </w:rPr>
        <w:t xml:space="preserve">Asiakirja 14817</w:t>
      </w:r>
    </w:p>
    <w:p>
      <w:r>
        <w:rPr>
          <w:b/>
        </w:rPr>
        <w:t xml:space="preserve">Ohjeet</w:t>
      </w:r>
    </w:p>
    <w:p>
      <w:r>
        <w:t xml:space="preserve">Poimi tekstistä säveltäjien yksilölliset nimet.  Erottele ne pilkulla ja välilyönnillä.</w:t>
      </w:r>
    </w:p>
    <w:p>
      <w:r>
        <w:rPr>
          <w:b/>
        </w:rPr>
        <w:t xml:space="preserve">Konteksti</w:t>
      </w:r>
    </w:p>
    <w:p>
      <w:r>
        <w:t xml:space="preserve">Toisen maailmansodan jälkeen eurooppalaiset ja yhdysvaltalaiset perinteet erosivat jossain määrin toisistaan. Vaikutusvaltaisimpia eurooppalaisia säveltäjiä olivat Pierre Boulez, Luigi Nono ja Karlheinz Stockhausen. Ensimmäinen ja jälkimmäinen olivat molemmat Olivier Messiaenin oppilaita. Tärkeä esteettinen filosofia sekä sävellystekniikkaryhmä tälle ajalle oli serialismi (jota kutsutaan myös "läpikäyväksi musiikiksi", "'totaaliseksi' musiikiksi" tai "totaaliseksi äänijärjestykseksi"), jonka lähtökohtana olivat Arnold Schönbergin ja Anton Webernin sävellykset (mutta joka vastusti perinteistä kahdentoista sävelen musiikkia) ja joka liittyi läheisesti myös Le Corbusier'n ajatukseen modulorista.[7] Jotkin perinteisempään sävellajiin pohjautuvat säveltäjät, kuten Dmitri Šostakovitš ja Benjamin Britten, säilyttivät kuitenkin tonaalisen sävellystyylin näkyvästä serialistisesta liikkeestä huolimatta.</w:t>
        <w:br/>
        <w:br/>
        <w:t xml:space="preserve"> Amerikassa säveltäjät, kuten Milton Babbitt, John Cage, Elliott Carter, Henry Cowell, Philip Glass, Steve Reich, George Rochberg ja Roger Sessions, muodostivat omia ajatuksiaan. Jotkut näistä säveltäjistä (Cage, Cowell, Glass, Reich) edustivat kokeellisen musiikin uutta metodologiaa, joka alkoi kyseenalaistaa musiikin peruskäsitteitä, kuten notaatiota, esitystapaa, kestoa ja toistoa, kun taas toiset (Babbitt, Rochberg, Sessions) muotoilivat omia laajennuksiaan Schönbergin kahdentoista sävelen serialismista.</w:t>
      </w:r>
    </w:p>
    <w:p>
      <w:r>
        <w:rPr>
          <w:b/>
        </w:rPr>
        <w:t xml:space="preserve">Vastaus</w:t>
      </w:r>
    </w:p>
    <w:p>
      <w:r>
        <w:t xml:space="preserve">Pierre Boulez, Luigi Nono, Karlheinz Stockhausen, Olivier Messiaen, Arnold Schönberg, Anton Webern, Le Corbusier, Dmitri Shostakovitš, Benjamin Britten, Milton Babbitt, John Cage, Elliott Carter, Henry Cowell, Philip Glass, Steve Reich, George Rochberg, Roger Sessions.</w:t>
      </w:r>
    </w:p>
    <w:p>
      <w:r>
        <w:rPr>
          <w:b/>
          <w:u w:val="single"/>
        </w:rPr>
        <w:t xml:space="preserve">Asiakirja 14818</w:t>
      </w:r>
    </w:p>
    <w:p>
      <w:r>
        <w:rPr>
          <w:b/>
        </w:rPr>
        <w:t xml:space="preserve">Ohjeet</w:t>
      </w:r>
    </w:p>
    <w:p>
      <w:r>
        <w:t xml:space="preserve">Kuka on Kamala Harris?</w:t>
      </w:r>
    </w:p>
    <w:p>
      <w:r>
        <w:rPr>
          <w:b/>
        </w:rPr>
        <w:t xml:space="preserve">Konteksti</w:t>
      </w:r>
    </w:p>
    <w:p>
      <w:r>
        <w:t xml:space="preserve">Kamala Devi Harris[a] (/ˈkɑːmələ ˈdeɪvi/ (kuuntele) KAH-mə-lə DAY-vee;[2][3] s. 20. lokakuuta 1964) on yhdysvaltalainen poliitikko ja asianajaja, joka on Yhdysvaltain 49. ja nykyinen varapresidentti. Hän on Yhdysvaltain historian ensimmäinen naisvarapresidentti ja korkea-arvoisin naisvirkamies sekä ensimmäinen afroamerikkalainen ja ensimmäinen aasialais-amerikkalainen varapresidentti[4][5] Hän on demokraattisen puolueen jäsen, ja hän on aiemmin toiminut Kalifornian oikeusministerinä vuosina 2011-2017 ja Kaliforniaa edustavana Yhdysvaltain senaattorina vuosina 2017-2021.</w:t>
      </w:r>
    </w:p>
    <w:p>
      <w:r>
        <w:rPr>
          <w:b/>
        </w:rPr>
        <w:t xml:space="preserve">Vastaus</w:t>
      </w:r>
    </w:p>
    <w:p>
      <w:r>
        <w:t xml:space="preserve">Kamala Devi Harris[a] (/ˈkɑːmələ ˈdeɪvi/ (kuuntele) KAH-mə-lə DAY-vee;[2][3] s. 20. lokakuuta 1964) on yhdysvaltalainen poliitikko ja asianajaja, joka on Yhdysvaltain 49. ja nykyinen varapresidentti. Hän on Yhdysvaltain historian ensimmäinen naisvarapresidentti ja korkea-arvoisin naisvirkamies sekä ensimmäinen afroamerikkalainen ja ensimmäinen aasialais-amerikkalainen varapresidentti[4][5][6] Demokraattisen puolueen jäsen, joka toimi aiemmin Kalifornian oikeusministerinä vuosina 2011-2017 ja Kaliforniaa edustavana Yhdysvaltain senaattorina vuosina 2017-2021.</w:t>
        <w:br/>
        <w:br/>
        <w:t xml:space="preserve"> Kalifornian Oaklandissa syntynyt Harris valmistui Howardin yliopistosta ja Kalifornian yliopiston Hastingsin oikeustieteellisestä korkeakoulusta. Hän aloitti uransa Alamedan piirikunnan syyttäjänvirastossa, minkä jälkeen hän siirtyi San Franciscon syyttäjänvirastoon ja myöhemmin San Franciscon kaupungin syyttäjänvirastoon. Vuonna 2003 hänet valittiin San Franciscon piirisyyttäjäksi. Hänet valittiin Kalifornian oikeusministeriksi vuonna 2010, ja hänet valittiin uudelleen vuonna 2014. Harris toimi Kalifornian nuorempana Yhdysvaltain senaattorina vuosina 2017-2021; hän voitti Loretta Sanchezin vuoden 2016 senaatinvaaleissa ja hänestä tuli toinen afroamerikkalainen nainen ja ensimmäinen eteläaasialaisamerikkalainen Yhdysvaltain senaatissa.[6][7] Senaattorina hän ajoi terveydenhuoltouudistusta, kannabiksen luokittelun poistamista liittovaltion tasolla, polkua kansalaisuuteen paperittomille siirtolaisille, DREAM Act -lakia, rynnäkköaseiden kieltämistä ja progressiivista verouudistusta.</w:t>
        <w:t xml:space="preserve">Hän sai valtakunnallista näkyvyyttä, kun hän kuulusteli terävästi Trumpin hallinnon virkamiehiä senaatin kuulemistilaisuuksissa, mukaan lukien Trumpin toista ehdokasta korkeimpaan oikeuteen Brett Kavanaugh'ta, jota syytettiin seksuaalisesta hyväksikäytöstä.</w:t>
        <w:br/>
        <w:br/>
        <w:t xml:space="preserve">Harris tavoitteli demokraattien presidenttiehdokkuutta vuonna 2020, mutta vetäytyi kisasta ennen esivaaleja. Joe Biden valitsi hänet kilpakumppanikseen, ja heidän lippunsa voitti vuoden 2020 vaaleissa istuvan presidentin Donald Trumpin ja varapresidentti Mike Pencen. Harrisista tuli varapresidentti, kun hänet vihittiin virkaan 20. tammikuuta 2021 presidentti Joe Bidenin rinnalla.</w:t>
      </w:r>
    </w:p>
    <w:p>
      <w:r>
        <w:rPr>
          <w:b/>
          <w:u w:val="single"/>
        </w:rPr>
        <w:t xml:space="preserve">Asiakirja 14819</w:t>
      </w:r>
    </w:p>
    <w:p>
      <w:r>
        <w:rPr>
          <w:b/>
        </w:rPr>
        <w:t xml:space="preserve">Ohjeet</w:t>
      </w:r>
    </w:p>
    <w:p>
      <w:r>
        <w:t xml:space="preserve">K: Jos poltan tupakkaa tai nikotiinia, onko minulla riski saada COVID-19:n aiheuttamia komplikaatioita?</w:t>
      </w:r>
    </w:p>
    <w:p>
      <w:r>
        <w:rPr>
          <w:b/>
        </w:rPr>
        <w:t xml:space="preserve">Vastaus</w:t>
      </w:r>
    </w:p>
    <w:p>
      <w:r>
        <w:t xml:space="preserve">V: E-savukkeiden käyttö voi altistaa keuhkot myrkyllisille kemikaaleille, mutta ei tiedetä, lisäävätkö nämä altistukset COVID-19:n riskiä tai COVID-19:n seurausten vakavuutta. Monet sähkösavukkeiden käyttäjät ovat kuitenkin nykyisiä tai entisiä tupakoitsijoita, ja tupakointi lisää hengitystieinfektioiden, kuten keuhkokuumeen, riskiä.</w:t>
      </w:r>
    </w:p>
    <w:p>
      <w:r>
        <w:rPr>
          <w:b/>
          <w:u w:val="single"/>
        </w:rPr>
        <w:t xml:space="preserve">Asiakirja 14820</w:t>
      </w:r>
    </w:p>
    <w:p>
      <w:r>
        <w:rPr>
          <w:b/>
        </w:rPr>
        <w:t xml:space="preserve">Ohjeet</w:t>
      </w:r>
    </w:p>
    <w:p>
      <w:r>
        <w:t xml:space="preserve">Määrittääkö Myers-Briggs-persoonallisuustyyppini pitkän aikavälin urapotentiaalini?</w:t>
      </w:r>
    </w:p>
    <w:p>
      <w:r>
        <w:rPr>
          <w:b/>
        </w:rPr>
        <w:t xml:space="preserve">Vastaus</w:t>
      </w:r>
    </w:p>
    <w:p>
      <w:r>
        <w:t xml:space="preserve">Ei, Myers-Briggs-persoonallisuustyyppisi ei ennusta urakehitystäsi. Persoonallisuutesi on olennainen osa sitä, kuka olet. Myers-Briggsin tyyppi-indikaattori (MBTI) on lyhennetty tapa kuvata introverttiutta ja ekstroverttiutta, herkkyyttäsi havaintojonoille ja tapaa, jolla arvioit uutta tietoa. Vaikka nämä tekijät voivat yksitellen vaikuttaa menestykseen tai epäonnistumiseen tietyllä urapolulla, mikään niistä ei voi tilastollisesti ennustaa menestystä tai epäonnistumista.</w:t>
      </w:r>
    </w:p>
    <w:p>
      <w:r>
        <w:rPr>
          <w:b/>
          <w:u w:val="single"/>
        </w:rPr>
        <w:t xml:space="preserve">Asiakirja 14821</w:t>
      </w:r>
    </w:p>
    <w:p>
      <w:r>
        <w:rPr>
          <w:b/>
        </w:rPr>
        <w:t xml:space="preserve">Ohjeet</w:t>
      </w:r>
    </w:p>
    <w:p>
      <w:r>
        <w:t xml:space="preserve">Onko Belgrandia varica kasvilaji?</w:t>
      </w:r>
    </w:p>
    <w:p>
      <w:r>
        <w:rPr>
          <w:b/>
        </w:rPr>
        <w:t xml:space="preserve">Konteksti</w:t>
      </w:r>
    </w:p>
    <w:p>
      <w:r>
        <w:t xml:space="preserve">Belgrandia varica on pienikokoinen makean veden etanalaji, joka kuuluu Hydrobiidae-heimoon.</w:t>
      </w:r>
    </w:p>
    <w:p>
      <w:r>
        <w:rPr>
          <w:b/>
        </w:rPr>
        <w:t xml:space="preserve">Vastaus</w:t>
      </w:r>
    </w:p>
    <w:p>
      <w:r>
        <w:t xml:space="preserve">Ei, se on etanoiden laji.</w:t>
      </w:r>
    </w:p>
    <w:p>
      <w:r>
        <w:rPr>
          <w:b/>
          <w:u w:val="single"/>
        </w:rPr>
        <w:t xml:space="preserve">Asiakirja 14822</w:t>
      </w:r>
    </w:p>
    <w:p>
      <w:r>
        <w:rPr>
          <w:b/>
        </w:rPr>
        <w:t xml:space="preserve">Ohjeet</w:t>
      </w:r>
    </w:p>
    <w:p>
      <w:r>
        <w:t xml:space="preserve">Kun otetaan huomioon tämä kappale choro-musiikkityylistä, mitä soittimia yleensä käytetään choron soittamiseen?</w:t>
      </w:r>
    </w:p>
    <w:p>
      <w:r>
        <w:rPr>
          <w:b/>
        </w:rPr>
        <w:t xml:space="preserve">Konteksti</w:t>
      </w:r>
    </w:p>
    <w:p>
      <w:r>
        <w:t xml:space="preserve">Alun perin choroa soitettiin huilun, kitaran ja cavaquinhon (pieni neljällä jousella varustettu sointufoni) muodostamalla triolla. Muita chorossa yleisesti soitettuja soittimia ovat mandoliini, klarinetti, saksofoni, trumpetti ja pasuuna. Näitä melodiasoittimia tukee rytmiryhmä, joka koostuu 6- ja 7-äänisestä kitarasta (bassosoittimet) sekä kevyistä lyömäsoittimista, kuten pandeirosta. Cavaquinho esiintyy toisinaan melodiasoittimena ja toisinaan osana rytmiä.</w:t>
      </w:r>
    </w:p>
    <w:p>
      <w:r>
        <w:rPr>
          <w:b/>
        </w:rPr>
        <w:t xml:space="preserve">Vastaus</w:t>
      </w:r>
    </w:p>
    <w:p>
      <w:r>
        <w:t xml:space="preserve">Yleensä choroa soitetaan huilulla, kitaralla ja cavaquinholla, mutta yleisesti soitetaan myös mandoliinia, klarinettia, saksofonia, trumpettia ja pasuunaa. Melodian tukena käytetään myös 6- ja 7-äänistä kitaraa sekä pandeiroa. Lopuksi cavaquinho esiintyy rytmi- tai melodiasoittimena.</w:t>
      </w:r>
    </w:p>
    <w:p>
      <w:r>
        <w:rPr>
          <w:b/>
          <w:u w:val="single"/>
        </w:rPr>
        <w:t xml:space="preserve">Asiakirja 14823</w:t>
      </w:r>
    </w:p>
    <w:p>
      <w:r>
        <w:rPr>
          <w:b/>
        </w:rPr>
        <w:t xml:space="preserve">Ohjeet</w:t>
      </w:r>
    </w:p>
    <w:p>
      <w:r>
        <w:t xml:space="preserve">Mitkä ovat tieteellisen luokittelun 8 luokkaa?</w:t>
      </w:r>
    </w:p>
    <w:p>
      <w:r>
        <w:rPr>
          <w:b/>
        </w:rPr>
        <w:t xml:space="preserve">Vastaus</w:t>
      </w:r>
    </w:p>
    <w:p>
      <w:r>
        <w:t xml:space="preserve">Luokittelutasot. Nykyisin yleisesti käytetty luokittelujärjestelmä perustuu Linnean järjestelmään, ja siinä on kahdeksan taksonitasoa. Yleisimmästä yksityiskohtaisimpaan nämä tasot ovat alue, valtakunta, heimot (monikko, phyla), luokka, järjestys, suku, suku (monikko, genera) ja laji.</w:t>
      </w:r>
    </w:p>
    <w:p>
      <w:r>
        <w:rPr>
          <w:b/>
          <w:u w:val="single"/>
        </w:rPr>
        <w:t xml:space="preserve">Asiakirja 14824</w:t>
      </w:r>
    </w:p>
    <w:p>
      <w:r>
        <w:rPr>
          <w:b/>
        </w:rPr>
        <w:t xml:space="preserve">Ohjeet</w:t>
      </w:r>
    </w:p>
    <w:p>
      <w:r>
        <w:t xml:space="preserve">Minkä värinen banaani on ylikypsänä?</w:t>
      </w:r>
    </w:p>
    <w:p>
      <w:r>
        <w:rPr>
          <w:b/>
        </w:rPr>
        <w:t xml:space="preserve">Vastaus</w:t>
      </w:r>
    </w:p>
    <w:p>
      <w:r>
        <w:t xml:space="preserve">Banaani muuttuu täplikkääksi keltaiseksi ja ruskeaksi, kun se on ylikypsä.</w:t>
      </w:r>
    </w:p>
    <w:p>
      <w:r>
        <w:rPr>
          <w:b/>
          <w:u w:val="single"/>
        </w:rPr>
        <w:t xml:space="preserve">Asiakirja 14825</w:t>
      </w:r>
    </w:p>
    <w:p>
      <w:r>
        <w:rPr>
          <w:b/>
        </w:rPr>
        <w:t xml:space="preserve">Ohjeet</w:t>
      </w:r>
    </w:p>
    <w:p>
      <w:r>
        <w:t xml:space="preserve">Mitä jättiläispandat syövät?</w:t>
      </w:r>
    </w:p>
    <w:p>
      <w:r>
        <w:rPr>
          <w:b/>
        </w:rPr>
        <w:t xml:space="preserve">Konteksti</w:t>
      </w:r>
    </w:p>
    <w:p>
      <w:r>
        <w:t xml:space="preserve">Jättiläispanda on Kiinassa endeeminen karhulaji. Se kuuluu lihansyöjiin, ja jättiläispanda on lihansyöjä, jonka ruokavaliosta yli 99 prosenttia koostuu bambunversoista ja lehdistä.</w:t>
      </w:r>
    </w:p>
    <w:p>
      <w:r>
        <w:rPr>
          <w:b/>
        </w:rPr>
        <w:t xml:space="preserve">Vastaus</w:t>
      </w:r>
    </w:p>
    <w:p>
      <w:r>
        <w:t xml:space="preserve">jättiläispanda on lehtiruokailija, jonka ruokavaliosta yli 99 prosenttia koostuu bambunversoista ja lehdistä.</w:t>
      </w:r>
    </w:p>
    <w:p>
      <w:r>
        <w:rPr>
          <w:b/>
          <w:u w:val="single"/>
        </w:rPr>
        <w:t xml:space="preserve">Asiakirja 14826</w:t>
      </w:r>
    </w:p>
    <w:p>
      <w:r>
        <w:rPr>
          <w:b/>
        </w:rPr>
        <w:t xml:space="preserve">Ohjeet</w:t>
      </w:r>
    </w:p>
    <w:p>
      <w:r>
        <w:t xml:space="preserve">Mitkä ovat parhaita tapoja luoda passiivista tuloa?</w:t>
      </w:r>
    </w:p>
    <w:p>
      <w:r>
        <w:rPr>
          <w:b/>
        </w:rPr>
        <w:t xml:space="preserve">Vastaus</w:t>
      </w:r>
    </w:p>
    <w:p>
      <w:r>
        <w:t xml:space="preserve">1) Vuokrakiinteistötulot</w:t>
        <w:br/>
        <w:t xml:space="preserve">2) Kryptopanokset</w:t>
        <w:br/>
        <w:t xml:space="preserve">3) Peer-to-Peer-lainaaminen</w:t>
        <w:br/>
        <w:t xml:space="preserve">4) Osinkotulot</w:t>
        <w:br/>
        <w:t xml:space="preserve">5) Luo digitaalinen kurssi tai tuote</w:t>
        <w:br/>
        <w:t xml:space="preserve">6) Kirjoita e-kirja ja myy Amazonissa</w:t>
        <w:br/>
        <w:t xml:space="preserve">7) Affiliate-markkinointi</w:t>
        <w:br/>
        <w:t xml:space="preserve">8) Sijoita REIT:iin</w:t>
      </w:r>
    </w:p>
    <w:p>
      <w:r>
        <w:rPr>
          <w:b/>
          <w:u w:val="single"/>
        </w:rPr>
        <w:t xml:space="preserve">Asiakirja 14827</w:t>
      </w:r>
    </w:p>
    <w:p>
      <w:r>
        <w:rPr>
          <w:b/>
        </w:rPr>
        <w:t xml:space="preserve">Ohjeet</w:t>
      </w:r>
    </w:p>
    <w:p>
      <w:r>
        <w:t xml:space="preserve">Ohjasiko Damien Chazelle ensin elokuvia tai tv-sarjoja?</w:t>
      </w:r>
    </w:p>
    <w:p>
      <w:r>
        <w:rPr>
          <w:b/>
        </w:rPr>
        <w:t xml:space="preserve">Konteksti</w:t>
      </w:r>
    </w:p>
    <w:p>
      <w:r>
        <w:t xml:space="preserve">Damien Sayre Chazelle (/ʃəˈzɛl/; s. 19. tammikuuta 1985) on ranskalais-amerikkalainen elokuvaohjaaja, käsikirjoittaja ja tuottaja. Hänet tunnetaan elokuvien Whiplash (2014), La La Land (2016), First Man (2018) ja Babylon (2022) ohjaajana.</w:t>
        <w:br/>
        <w:br/>
        <w:t xml:space="preserve"> Whiplashista hän oli ehdolla parhaan sovitetun käsikirjoituksen Oscar-palkinnon saajaksi. Hänen suurin kaupallinen menestyksensä tuli elokuvalla La La Land, joka oli ehdolla 14 Oscar-palkinnon saajaksi ja voitti kuusi, mukaan lukien parhaan ohjaajan palkinnon, tehden hänestä nuorimman palkinnon voittaneen henkilön 32-vuotiaana. Hän teki televisiodebyyttinsä ohjaamalla Netflixin rajoitetun sarjan The Eddy (2020).</w:t>
      </w:r>
    </w:p>
    <w:p>
      <w:r>
        <w:rPr>
          <w:b/>
        </w:rPr>
        <w:t xml:space="preserve">Vastaus</w:t>
      </w:r>
    </w:p>
    <w:p>
      <w:r>
        <w:t xml:space="preserve">Damien Chazelle ohjasi ensin elokuvia. Hänen ensimmäinen ohjaamansa tv-sarja oli vuonna 2020, kun taas elokuvia hän on ohjannut ainakin vuodesta 2014 lähtien.</w:t>
      </w:r>
    </w:p>
    <w:p>
      <w:r>
        <w:rPr>
          <w:b/>
          <w:u w:val="single"/>
        </w:rPr>
        <w:t xml:space="preserve">Asiakirja 14828</w:t>
      </w:r>
    </w:p>
    <w:p>
      <w:r>
        <w:rPr>
          <w:b/>
        </w:rPr>
        <w:t xml:space="preserve">Ohjeet</w:t>
      </w:r>
    </w:p>
    <w:p>
      <w:r>
        <w:t xml:space="preserve">Kerro minulle kolme yleisesti käytettyä daal dhoklia käsittelevää tekstiä.</w:t>
      </w:r>
    </w:p>
    <w:p>
      <w:r>
        <w:rPr>
          <w:b/>
        </w:rPr>
        <w:t xml:space="preserve">Konteksti</w:t>
      </w:r>
    </w:p>
    <w:p>
      <w:r>
        <w:t xml:space="preserve">Daal dhokli (Gujarati: દાળ ઢોકળી) on Rajasthani- ja Gujarati-keittiössä yleinen intialainen ruokalaji, joka valmistetaan keittämällä vehnäjauhon paloja kyyhkynenherneen muhennoksessa.</w:t>
        <w:t xml:space="preserve">1] Samanlaista valmistetta kutsutaan varanfaliksi (marathi: वरण फळ) tai marathiksi chakolyaa (marathi: चकोल्या).[2]</w:t>
        <w:br/>
        <w:br/>
        <w:t xml:space="preserve">Valmistus</w:t>
        <w:br/>
        <w:t xml:space="preserve">Daal dhokli voidaan valmistaa erityyppisistä linsseistä (tai daalista). Yleisesti käytettyjä daaleja ovat esimerkiksi toor (kyyhkysenherneet), masoor (punainen linssi) ja moong (mungopapu). Daal keitetään paineessa veden kanssa ja mausteiden kanssa, jolloin syntyy muhennos.</w:t>
        <w:t xml:space="preserve">Dhokli eli vehnäjauhopalat valmistetaan vehnäjauhoista, suolasta ja vedestä vaivaamalla taikina, kaulimalla se ja leikkaamalla se paloiksi.[3]</w:t>
        <w:br/>
        <w:br/>
        <w:t xml:space="preserve">Joihinkin variaatioihin lisätään maapähkinöitä. Muita makuja ruokalajissa voi olla kokum, jaggery ja mausteet, kuten kumina ja asafoetida[4].</w:t>
      </w:r>
    </w:p>
    <w:p>
      <w:r>
        <w:rPr>
          <w:b/>
        </w:rPr>
        <w:t xml:space="preserve">Vastaus</w:t>
      </w:r>
    </w:p>
    <w:p>
      <w:r>
        <w:t xml:space="preserve">Kolme yleisesti käytettyä daalia ovat toor, masoor ja moong.</w:t>
      </w:r>
    </w:p>
    <w:p>
      <w:r>
        <w:rPr>
          <w:b/>
          <w:u w:val="single"/>
        </w:rPr>
        <w:t xml:space="preserve">Asiakirja 14829</w:t>
      </w:r>
    </w:p>
    <w:p>
      <w:r>
        <w:rPr>
          <w:b/>
        </w:rPr>
        <w:t xml:space="preserve">Ohjeet</w:t>
      </w:r>
    </w:p>
    <w:p>
      <w:r>
        <w:t xml:space="preserve">Luettele pilkulla erotettuun luetteloon Muse-yhtyeen jäsenet.</w:t>
      </w:r>
    </w:p>
    <w:p>
      <w:r>
        <w:rPr>
          <w:b/>
        </w:rPr>
        <w:t xml:space="preserve">Konteksti</w:t>
      </w:r>
    </w:p>
    <w:p>
      <w:r>
        <w:t xml:space="preserve">Muse on englantilainen rockyhtye Teignmouthista, Devonista, joka perustettiin vuonna 1994. Yhtyeeseen kuuluvat Matt Bellamy (laulu, kitara, koskettimet), Chris Wolstenholme (bassokitara, taustalaulu) ja Dominic Howard (rummut).</w:t>
      </w:r>
    </w:p>
    <w:p>
      <w:r>
        <w:rPr>
          <w:b/>
        </w:rPr>
        <w:t xml:space="preserve">Vastaus</w:t>
      </w:r>
    </w:p>
    <w:p>
      <w:r>
        <w:t xml:space="preserve">Matt Bellamy (laulu, kitara, koskettimet), Chris Wolstenholme (bassokitara, taustalaulu) ja Dominic Howard (rummut).</w:t>
      </w:r>
    </w:p>
    <w:p>
      <w:r>
        <w:rPr>
          <w:b/>
          <w:u w:val="single"/>
        </w:rPr>
        <w:t xml:space="preserve">Asiakirja 14830</w:t>
      </w:r>
    </w:p>
    <w:p>
      <w:r>
        <w:rPr>
          <w:b/>
        </w:rPr>
        <w:t xml:space="preserve">Ohjeet</w:t>
      </w:r>
    </w:p>
    <w:p>
      <w:r>
        <w:t xml:space="preserve">Mikä on Tesla Model Y:n lataustyyppi?</w:t>
      </w:r>
    </w:p>
    <w:p>
      <w:r>
        <w:rPr>
          <w:b/>
        </w:rPr>
        <w:t xml:space="preserve">Vastaus</w:t>
      </w:r>
    </w:p>
    <w:p>
      <w:r>
        <w:t xml:space="preserve">Tesla Model Y voi ladata jopa 11 kW vaihtovirtalatauksella ja 210 kW tasavirtalatauksella. Ne ovat käyttäneet eurooppalaisia standardiliitäntätyyppejä marraskuusta 2018 lähtien.</w:t>
        <w:br/>
        <w:br/>
        <w:t xml:space="preserve"> Niiden vaihtovirtaliitin on tyypin 2 liitin, jota kutsutaan usein Mennekes-liittimeksi niitä suunnitelleen saksalaisen valmistajan mukaan. Ne ovat maailman käytetyin vaihtovirtaliitin, ja niitä löytyy kotoa, työpaikalta ja joistakin julkisista latausasemista, vaikka kaikki julkiset latausverkot eivät tarjoa vaihtovirtalatausta.</w:t>
        <w:br/>
        <w:br/>
        <w:t xml:space="preserve"> Tesla Model Y käyttää CCS-liitintä tasavirtalataukseen. Tämä on maailmanlaajuisesti suosituin tasavirtalaturi, ja sitä voi käyttää pääasiassa julkisilla latausasemilla Yhdistyneessä kuningaskunnassa. Type 2- ja CCS-liittimet on yhdistetty CCS 2 -liittimeksi, jota käytetään Model Y:n lataamiseen.</w:t>
      </w:r>
    </w:p>
    <w:p>
      <w:r>
        <w:rPr>
          <w:b/>
          <w:u w:val="single"/>
        </w:rPr>
        <w:t xml:space="preserve">Asiakirja 14831</w:t>
      </w:r>
    </w:p>
    <w:p>
      <w:r>
        <w:rPr>
          <w:b/>
        </w:rPr>
        <w:t xml:space="preserve">Ohjeet</w:t>
      </w:r>
    </w:p>
    <w:p>
      <w:r>
        <w:t xml:space="preserve">Tunnista, mikä autonvalmistaja on ranskalainen vai amerikkalainen: Venturi, Lincoln</w:t>
      </w:r>
    </w:p>
    <w:p>
      <w:r>
        <w:rPr>
          <w:b/>
        </w:rPr>
        <w:t xml:space="preserve">Vastaus</w:t>
      </w:r>
    </w:p>
    <w:p>
      <w:r>
        <w:t xml:space="preserve">Venturi on ranskalainen, Lincoln on amerikkalainen</w:t>
      </w:r>
    </w:p>
    <w:p>
      <w:r>
        <w:rPr>
          <w:b/>
          <w:u w:val="single"/>
        </w:rPr>
        <w:t xml:space="preserve">Asiakirja 14832</w:t>
      </w:r>
    </w:p>
    <w:p>
      <w:r>
        <w:rPr>
          <w:b/>
        </w:rPr>
        <w:t xml:space="preserve">Ohjeet</w:t>
      </w:r>
    </w:p>
    <w:p>
      <w:r>
        <w:t xml:space="preserve">Luokittele seuraavien yhtyeiden musiikkityylit: Metallica, AC/DC, Aerosmith, Madonna.</w:t>
      </w:r>
    </w:p>
    <w:p>
      <w:r>
        <w:rPr>
          <w:b/>
        </w:rPr>
        <w:t xml:space="preserve">Vastaus</w:t>
      </w:r>
    </w:p>
    <w:p>
      <w:r>
        <w:t xml:space="preserve">Nämä taiteilijat ovat yksi maailman tunnetuimmista muusikoista. Tyylilajeiltaan Metallica voidaan luokitella heavy metal -yhtyeeksi, AC/DC ja Aerosmith hard rockiksi ja Madonna pop-artistiksi.</w:t>
      </w:r>
    </w:p>
    <w:p>
      <w:r>
        <w:rPr>
          <w:b/>
          <w:u w:val="single"/>
        </w:rPr>
        <w:t xml:space="preserve">Asiakirja 14833</w:t>
      </w:r>
    </w:p>
    <w:p>
      <w:r>
        <w:rPr>
          <w:b/>
        </w:rPr>
        <w:t xml:space="preserve">Ohjeet</w:t>
      </w:r>
    </w:p>
    <w:p>
      <w:r>
        <w:t xml:space="preserve">Minä vuonna Singaporesta tuli itsenäinen ja suvereeni valtio?</w:t>
      </w:r>
    </w:p>
    <w:p>
      <w:r>
        <w:rPr>
          <w:b/>
        </w:rPr>
        <w:t xml:space="preserve">Konteksti</w:t>
      </w:r>
    </w:p>
    <w:p>
      <w:r>
        <w:t xml:space="preserve">Singapore, virallisesti Singaporen tasavalta, on saarivaltio ja kaupunkivaltio Kaakkois-Aasiassa. Se sijaitsee noin yhden leveysasteen (137 kilometriä) pohjoiseen päiväntasaajalta Malaijin niemimaan eteläkärjen edustalla ja rajoittuu lännessä Malakan salmeen, etelässä Singaporen salmeen, idässä Etelä-Kiinanmereen ja pohjoisessa Johorin salmeen. Maan alue koostuu yhdestä pääsaaresta, 63 satelliittisaaresta ja -saarekkeesta sekä yhdestä ulkosaarekkeesta, joiden yhteenlaskettu pinta-ala on kasvanut 25 prosenttia maan itsenäistymisen jälkeen laajojen maansiirtohankkeiden tuloksena. Sen väestötiheys on maailman kolmanneksi suurin. Monikulttuurisen väestönsä vuoksi Singaporessa on neljä virallista kieltä, ja se on tunnustanut tarpeen kunnioittaa maan suurimpien etnisten ryhmien kulttuuri-identiteettejä: Englanti, malaiji, mandariini ja tamili. Englanti on lingua franca, ja monet julkiset palvelut ovat saatavilla vain englanniksi. Monirotuisuus on kirjattu perustuslakiin, ja se määrittää edelleen kansallista politiikkaa koulutuksen, asumisen ja politiikan aloilla.</w:t>
        <w:br/>
        <w:br/>
        <w:t xml:space="preserve"> Singaporen historia ulottuu ainakin vuosituhannen taakse, sillä se on ollut Temasek-nimellä tunnettu meri-imperiumi ja myöhemmin useiden peräkkäisten talassokraattisten imperiumien tärkeä osa. Sen nykyaika alkoi vuonna 1819, kun Stamford Raffles perusti Singaporen brittiläisen imperiumin kauppapaikaksi. Vuonna 1867 Kaakkois-Aasian siirtomaat organisoitiin uudelleen, ja Singapore siirtyi Britannian välittömään hallintaan osana Straits Settlementsia. Toisen maailmansodan aikana Japani miehitti Singaporen vuonna 1942, ja se palasi Britannian hallintaan erillisenä kruunun siirtomaana Japanin antauduttua vuonna 1945. Singapore sai itsehallinnon vuonna 1959, ja vuonna 1963 siitä tuli osa uutta Malesian liittovaltiota Malaijan, Pohjois-Borneon ja Sarawakin ohella. Ideologiset erimielisyydet, erityisesti Lee Kuan Yew'n johtaman tasa-arvoisen "Malesian Malesian" poliittisen ideologian tunkeutuminen Malesian muihin osavaltioihin - bumiputerien ja Ketuanan Melayun politiikan kustannuksella - johtivat lopulta siihen, että Singapore erotettiin liittovaltiosta kahta vuotta myöhemmin; Singaporesta tuli itsenäinen ja suvereeni maa vuonna 1965.</w:t>
      </w:r>
    </w:p>
    <w:p>
      <w:r>
        <w:rPr>
          <w:b/>
        </w:rPr>
        <w:t xml:space="preserve">Vastaus</w:t>
      </w:r>
    </w:p>
    <w:p>
      <w:r>
        <w:t xml:space="preserve">1965</w:t>
      </w:r>
    </w:p>
    <w:p>
      <w:r>
        <w:rPr>
          <w:b/>
          <w:u w:val="single"/>
        </w:rPr>
        <w:t xml:space="preserve">Asiakirja 14834</w:t>
      </w:r>
    </w:p>
    <w:p>
      <w:r>
        <w:rPr>
          <w:b/>
        </w:rPr>
        <w:t xml:space="preserve">Ohjeet</w:t>
      </w:r>
    </w:p>
    <w:p>
      <w:r>
        <w:t xml:space="preserve">Mitä merkitystä on "asian johdonmukaisuudella" ja "käsitteellistämisen tasoilla"?</w:t>
      </w:r>
    </w:p>
    <w:p>
      <w:r>
        <w:rPr>
          <w:b/>
        </w:rPr>
        <w:t xml:space="preserve">Vastaus</w:t>
      </w:r>
    </w:p>
    <w:p>
      <w:r>
        <w:t xml:space="preserve">Aiheen johdonmukaisuus tarkoittaa sitä, kuinka johdonmukainen yksittäisen amerikkalaisen mielipide on jostakin asiasta, ja sitä mitataan kahdella tavalla. Ajan mittaus osoittaa, että yksittäisillä amerikkalaisilla ei todennäköisesti ole samaa mielipidettä kahtena eri ajankohtana.  Esimerkiksi Teksasissa samaa sukupuolta olevien avioliittoa koskevat mielipiteet ovat muuttuneet epäsuotuisasta (~30 %) myönteiseksi (yli 50 %) lyhyessä ajassa vuodesta 2009 vuoteen 2017. Eri aihealueiden välinen mittaaminen kertoo, että se, mitä mieltä henkilö on yhdestä asiasta, ei kerro paljon siitä, mitä mieltä hän on toisesta asiasta.</w:t>
        <w:br/>
        <w:t xml:space="preserve"> Käsitteellistämisen tasoja käytetään luokittelemaan ihmisiä sen mukaan, miten he käyttävät ideologista kieltä selittäessään mielipiteitään.  Tasoja on viisi, joista ensimmäinen on "ideologit", jolloin ihmiset tukeutuvat abstrakteihin käsitteisiin tehdessään arvioita poliittisista kohteista.  Toisena ovat "lähes ideologit", jotka käyttävät ideologista terminologiaa, mutta eivät aina käytä sitä oikein.  Kolmantena ovat "ryhmäintressit", joissa ihmiset arvioivat poliittisia kohteita sen perusteella, miten ne kohtelevat tiettyjä ryhmiä.  Neljänneksi on "ajan luonne", jolloin ehdokkaiden ja puolueiden arviointi on sidoksissa yleiseen käsitykseen siitä, miten asiat ovat menossa.  Viimeisenä on "ei asiasisältöä", jossa keskitytään persoonallisuuksiin tai perhetraditioihin ilman mitään merkkejä poliittisesta ajattelusta.</w:t>
      </w:r>
    </w:p>
    <w:p>
      <w:r>
        <w:rPr>
          <w:b/>
          <w:u w:val="single"/>
        </w:rPr>
        <w:t xml:space="preserve">Asiakirja 14835</w:t>
      </w:r>
    </w:p>
    <w:p>
      <w:r>
        <w:rPr>
          <w:b/>
        </w:rPr>
        <w:t xml:space="preserve">Ohjeet</w:t>
      </w:r>
    </w:p>
    <w:p>
      <w:r>
        <w:t xml:space="preserve">Unescon rauhanpalkinto 2022 myönnettiin</w:t>
      </w:r>
    </w:p>
    <w:p>
      <w:r>
        <w:rPr>
          <w:b/>
        </w:rPr>
        <w:t xml:space="preserve">Vastaus</w:t>
      </w:r>
    </w:p>
    <w:p>
      <w:r>
        <w:t xml:space="preserve">Angela Merkel (Saksan entinen liittokansleri)</w:t>
      </w:r>
    </w:p>
    <w:p>
      <w:r>
        <w:rPr>
          <w:b/>
          <w:u w:val="single"/>
        </w:rPr>
        <w:t xml:space="preserve">Asiakirja 14836</w:t>
      </w:r>
    </w:p>
    <w:p>
      <w:r>
        <w:rPr>
          <w:b/>
        </w:rPr>
        <w:t xml:space="preserve">Ohjeet</w:t>
      </w:r>
    </w:p>
    <w:p>
      <w:r>
        <w:t xml:space="preserve">Mitä muita laukkuja Hermès valmistaa Kelly- ja Birkin-laukkujen lisäksi?</w:t>
      </w:r>
    </w:p>
    <w:p>
      <w:r>
        <w:rPr>
          <w:b/>
        </w:rPr>
        <w:t xml:space="preserve">Konteksti</w:t>
      </w:r>
    </w:p>
    <w:p>
      <w:r>
        <w:t xml:space="preserve">Hermès tunnetaan käsintehdyistä matkalaukuistaan ja käsilaukuistaan. Yhdenkin valmistamiseen saattaa kulua 18-24 tuntia. Esimerkiksi jokaisen Kelly-laukun rakentamiseen kuluu 18 tuntia.[4] Hermèsin nahat tulevat kaikkialta maailmasta. Asiakkaat voivat tällä hetkellä odottaa kuudesta kuukaudesta yhteen vuoteen jonkun talon merkkilaukun toimitusta.</w:t>
        <w:t xml:space="preserve">Muuten, jos Hermèsin nahkatuotteet vaativat korjausta, omistajat voivat tuoda tuotteen mihin tahansa Hermès-myymälään, josta se lähetetään Les Ateliers Hermèsiin Pantiniin korjattavaksi tai kunnostettavaksi.</w:t>
        <w:br/>
        <w:br/>
        <w:t xml:space="preserve">Toinen kuuluisa Hermèsin käsilaukku, "Birkin-laukku", on nimetty brittinäyttelijä Jane Birkinin mukaan. Sattumalta Jean-Louis Dumas'n kanssa kohdatessaan hän valitti, että hänen laukkunsa ei ollut käytännöllinen jokapäiväiseen käyttöön. Tämän vuoksi mies kutsui hänet Ranskaan, jossa he suunnittelivat yhdessä laukun vuonna 1984. Birkin on sittemmin lopettanut nimikkolaukkunsa kantamisen jännetuppitulehduksen vuoksi, koska laukusta tuli liian suuri ja raskas hänen kannettavakseen. 21. Birkin pyysi, että hänen nimensä poistettaisiin ja paljon edestakaisia kommentteja eri asioista, kuten nimensä poistamisesta. Voguen mukaan: "Jane Birkin 'on tyytyväinen Hermèsin toteuttamiin toimenpiteisiin', tuotemerkin mukaan, sen jälkeen kun muotitalo oli tutkinut asiaa [joka kumosi] PETA:n väitteet siitä, että sen kuuluisat Birkin-laukut 'valmistetaan tehdaskasvatettujen ja julmasti teurastettujen krokotiilien nahoista'.".</w:t>
        <w:t xml:space="preserve">"[22]</w:t>
        <w:br/>
        <w:br/>
        <w:t xml:space="preserve">Vaikka Kelly ja Birkin ovat kaksi talon tunnetuinta laukkua, Hermèsillä on laaja valikoima muita suosittuja käsilaukkuja. Yksi, bolide, on kupolimuotoinen kantolaukku, jota on erikokoisia ja jossa on nahkainen olkahihna. Se on laajalti tunnustettu ensimmäiseksi käsilaukuksi, jossa oli vetoketju.[23] Bolidea on saatavana sekä jäykkiä nahkoja, kuten epsom-nahkaa, että rentoja nahkoja, kuten clemence-nahkaa. Toinen suosittu laukku Hermès-talolta on evelyne, verrattain edullinen satulamallinen laukku, joka on tarkoitettu ristiin vartalon yli perinteisesti kangashihnalla. Evelyne-laukkua on saatavana neljää eri kokoa: TPM (16 cm), PM (29 cm), GM (33 cm) ja TGM (40 cm), ja se on yleensä valmistettu rennoista nahoista, kuten clemencestä.[24] Evelyne-laukussa on rei'itetty H-kuvio, joka on tarkoitettu piilotettavaksi ja kannettavaksi vartaloa vasten, jotta laukun yläosaan pääsee helposti käsiksi.</w:t>
      </w:r>
    </w:p>
    <w:p>
      <w:r>
        <w:rPr>
          <w:b/>
        </w:rPr>
        <w:t xml:space="preserve">Vastaus</w:t>
      </w:r>
    </w:p>
    <w:p>
      <w:r>
        <w:t xml:space="preserve">Kelly- ja Birkin-laukkujen lisäksi Bolide ja Evelyne ovat kaksi muuta esimerkkiä Hermèsin valmistamista laukuista. Bolide-laukku on kupolimuotoinen kantolaukku, jossa on nahkahihna ja eri kokoja. Evelyne on verrattain edullinen, ja se on satulamallinen laukku, joka on tarkoitettu kannettavaksi ristiin vartalon yli, ja siinä on kangashihna. Evelyne-laukkuja on myös eri kokoja.</w:t>
      </w:r>
    </w:p>
    <w:p>
      <w:r>
        <w:rPr>
          <w:b/>
          <w:u w:val="single"/>
        </w:rPr>
        <w:t xml:space="preserve">Asiakirja 14837</w:t>
      </w:r>
    </w:p>
    <w:p>
      <w:r>
        <w:rPr>
          <w:b/>
        </w:rPr>
        <w:t xml:space="preserve">Ohjeet</w:t>
      </w:r>
    </w:p>
    <w:p>
      <w:r>
        <w:t xml:space="preserve">Milloin minun pitäisi käyttää Slackia vs. sähköpostia vs. puhelinsoittoa?</w:t>
      </w:r>
    </w:p>
    <w:p>
      <w:r>
        <w:rPr>
          <w:b/>
        </w:rPr>
        <w:t xml:space="preserve">Vastaus</w:t>
      </w:r>
    </w:p>
    <w:p>
      <w:r>
        <w:t xml:space="preserve">Slack on hyvä väline nopeaan viestintään ja meemeihin.  Pidempään viestintään tai viestintään, jossa on mukana ulkopuolisia osapuolia, jotka eivät ole käytettävissä Slackissa, sähköposti on erinomainen valinta.  Puhelut ovat hyödyllisiä välittömän palautteen antamiseen, sujuvaan vuoropuheluun ja tunnesuhteen luomiseen osallistujien kanssa.</w:t>
      </w:r>
    </w:p>
    <w:p>
      <w:r>
        <w:rPr>
          <w:b/>
          <w:u w:val="single"/>
        </w:rPr>
        <w:t xml:space="preserve">Asiakirja 14838</w:t>
      </w:r>
    </w:p>
    <w:p>
      <w:r>
        <w:rPr>
          <w:b/>
        </w:rPr>
        <w:t xml:space="preserve">Ohjeet</w:t>
      </w:r>
    </w:p>
    <w:p>
      <w:r>
        <w:t xml:space="preserve">Mitkä seuraavista ovat sääilmiöitä: sade, lumi, räntäsade, auringonpaiste, raekuurot, tornadot, hurrikaanit, puut, salamat, kivet?</w:t>
      </w:r>
    </w:p>
    <w:p>
      <w:r>
        <w:rPr>
          <w:b/>
        </w:rPr>
        <w:t xml:space="preserve">Vastaus</w:t>
      </w:r>
    </w:p>
    <w:p>
      <w:r>
        <w:t xml:space="preserve">Sade, lumi, räntäsade, auringonpaiste, raekuurot, tornadot, hurrikaanit ja salamointi ovat sääilmiöitä. Puut ja kivet eivät ole sääilmiöitä.</w:t>
      </w:r>
    </w:p>
    <w:p>
      <w:r>
        <w:rPr>
          <w:b/>
          <w:u w:val="single"/>
        </w:rPr>
        <w:t xml:space="preserve">Asiakirja 14839</w:t>
      </w:r>
    </w:p>
    <w:p>
      <w:r>
        <w:rPr>
          <w:b/>
        </w:rPr>
        <w:t xml:space="preserve">Ohjeet</w:t>
      </w:r>
    </w:p>
    <w:p>
      <w:r>
        <w:t xml:space="preserve">Mitkä ovat tekstin perusteella parhaat tavat syödä hedelmiä?</w:t>
      </w:r>
    </w:p>
    <w:p>
      <w:r>
        <w:rPr>
          <w:b/>
        </w:rPr>
        <w:t xml:space="preserve">Konteksti</w:t>
      </w:r>
    </w:p>
    <w:p>
      <w:r>
        <w:t xml:space="preserve">Yhdysvalloissa meillä on onneksi huima valikoima hedelmiä, jotka täyttävät ruokakaupat ympäri vuoden. Niitä on kaikenkokoisia, -muotoisia ja -värisiä, ja olemme kaikki kuulleet suositellusta viidestä annoksesta hedelmiä ja vihanneksia päivässä. Miksi me sitten syömme niitä? Ja miten hedelmien ravintoarvo vaihtelee? Onko eroa kokonaisten hedelmien ja mehun, tuoreiden ja kuivattujen välillä? Katsotaanpa.</w:t>
        <w:br/>
        <w:br/>
        <w:t xml:space="preserve">Hedelmien väliset erot</w:t>
        <w:br/>
        <w:t xml:space="preserve">Kuten muillakin elintarvikkeilla, myös eri hedelmillä on erilaiset ravintoarvot. Yleensä kokonaiset hedelmät ovat hyviä kuidun lähteitä, kun taas hedelmämehut eivät ole. Ja yhdessä kupillisessa hedelmämehua, jopa 100-prosenttisessa hedelmämehussa, on paljon enemmän sokeria kuin yhdessä palassa tai yhdessä annoksessa kokonaisia hedelmiä. Lisäksi kokonaiset hedelmät ovat mehuja kylläisempiä. Suositellun hedelmien ja vihannesten saantisuosituksen täyttämiseksi on parempi syödä ne (kokonaisina) kuin juoda niitä (mehu). Mehun juomista ei kuitenkaan pidä kokonaan välttää - jos se on 100-prosenttista mehua - mutta sen kulutus on rajoitettava enintään 4-8 unssin määrään päivässä.</w:t>
        <w:br/>
        <w:br/>
        <w:t xml:space="preserve"> Ruokakaupan pakasteosastolla on usein melkoinen valikoima pakastettuja hedelmiä. Nämä ovat usein jo valmiiksi kuorittuja ja paloiteltuja (kuten mango), mikä on kätevää ja usein edullisempaa kuin tuoreet hedelmät. Pakastetut hedelmät poimitaan ja pakastetaan yleensä lähellä sadonkorjuun ajankohtaa, joten ravintoaineet säilyvät hyvin. Lisäksi joitakin kausiluonteisia hedelmiä, kuten mustikoita, on helposti saatavilla pakasteena. Tärkeintä valinnassa on valita tavalliset pakastetut hedelmät, joihin ei ole lisätty sokeria.</w:t>
        <w:br/>
        <w:br/>
        <w:t xml:space="preserve"> Useita hedelmiä on saatavana kuivattuna, kuten rusinoita, aprikooseja ja ananasta - vain muutamia mainitakseni. Niillä on myös hyvät ravintoarvot, ne säilyvät pitkään, niitä on kätevä kuljettaa mukana ja ne sisältävät runsaasti kaloreita, mikä tekee niistä retkeilijöiden ja leiriläisten suosikkeja. Joihinkin niistä, erityisesti mangoon ja ananakseen, on kuitenkin usein lisätty sokeria kuivausprosessin aikana. Kuivattuihin karpaloihin on lähes aina lisätty sokeria, sillä ne ovat luonnostaan hyvin happamia. Vaikka sokeria ei olisikaan lisätty, pienen tilavuuden ja makeuden vuoksi niitä on helppo syödä paljon yhdellä kertaa, ja kaloreita kertyy nopeasti.</w:t>
        <w:br/>
        <w:br/>
        <w:t xml:space="preserve"> Jotkin kuivatut hedelmät, kuten rusinat ja aprikoosit, käsitellään myös rikkidioksidilla tuoreuden ja värin säilyttämiseksi. Useimmille ihmisille tämä ei ole ongelma, mutta jotkut ovat kuitenkin herkkiä, erityisesti astmaa sairastavat. Rikkidioksidikäsittely on merkitty pakkaukseen, joten sitä ei ole vaikea välttää tarvittaessa.</w:t>
        <w:br/>
        <w:br/>
        <w:t xml:space="preserve"> Entä luonnonmukaisen tuotteen ostaminen?</w:t>
        <w:br/>
        <w:t xml:space="preserve"> Meillä on paljon valinnanvaraa luomu- ja tavanomaisesti viljeltyjen hedelmien välillä, olivatpa ne sitten tuoreita, pakastettuja tai kuivattuja. Ravitsemuksellisesti ei ole riittävästi eroja, jotta toinen olisi parempi kuin toinen, vaikka kuluttajat saattavatkin valita toisen viljelykäytäntöjen ja ympäristövaikutusten perusteella. Yhdysvalloissa on torjunta-aineiden käyttöä koskevia säännöksiä, mutta joissakin hedelmissä on yleensä enemmän torjunta-ainejäämiä kuin toisissa, ja on aina suositeltavaa pestä hedelmät huolellisesti ennen syömistä.</w:t>
        <w:br/>
        <w:br/>
        <w:t xml:space="preserve">Erot ravintoarvoissa</w:t>
        <w:br/>
        <w:t xml:space="preserve">Eri hedelmät ovat hyviä eri ravintoaineiden lähteitä</w:t>
        <w:t xml:space="preserve"> Sitrushedelmissä on paljon C-vitamiinia, ja myös muut hedelmät ovat hyviä ravintoaineiden lähteitä. Alla muutama esimerkki:</w:t>
        <w:br/>
        <w:br/>
        <w:t xml:space="preserve"> Ravintoaine:</w:t>
        <w:t xml:space="preserve">Tärkeimmät tehtävät - Hyvät hedelmien lähteet</w:t>
        <w:br/>
        <w:br/>
        <w:t xml:space="preserve">kalium: neste- ja elektrolyyttitasapaino, verenpaineen ylläpitäminen - appelsiinit, vadelmat, banaanit, kirsikat, granaattiomenat, hunajamelonit, avokadot</w:t>
        <w:br/>
        <w:br/>
        <w:t xml:space="preserve">rauta: punasolujen muodostuminen, aivojen kasvu lapsilla - kuivatut aprikoosit, rusinat</w:t>
        <w:br/>
        <w:br/>
        <w:t xml:space="preserve">C-vitamiini: terveen immuunijärjestelmän ylläpito, haavojen paraneminen, antioksidantti - sitrushedelmät, mansikat, kiivi</w:t>
        <w:br/>
        <w:br/>
        <w:t xml:space="preserve">folaatti:</w:t>
        <w:t xml:space="preserve">DNA-synteesi, punasolujen muodostuminen, sikiön hermostoputken varhaiskehitys - appelsiinit, mangot, avokadot</w:t>
        <w:br/>
        <w:br/>
        <w:t xml:space="preserve">A-vitamiini: hämäränäkö, solujen kasvu, immuunijärjestelmän toiminta - cantaloupe</w:t>
        <w:br/>
        <w:br/>
        <w:t xml:space="preserve">Edellä mainittujen ravintoaineiden lisäksi tietyt hedelmät sisältävät runsaasti flavonoideja. Kyseessä on monipuolinen ryhmä yhdisteitä, joista osa on voimakkaita antioksidantteja, jotka suojaavat hapettumisvaurioilta ja saattavat vähentää tiettyjen sairauksien, kuten sydän- ja verisuonitautien ja diabeteksen, riskiä. Erityisesti sitrushedelmissä on paljon flavonoidien flavanoniluokkaa, ja karhunvatukoissa, mustikoissa, karpaloissa ja kirsikoissa on paljon flavonoidien antosyanidiiniluokkaa.</w:t>
        <w:br/>
        <w:br/>
        <w:t xml:space="preserve"> Mitä hedelmiä meidän pitäisi siis syödä?</w:t>
        <w:br/>
        <w:t xml:space="preserve"> Kuten huomaat, ei ole yhtä hedelmää, jossa on kaikki ravintoaineet, joten monipuolinen syöminen on avain hyvään terveyteen. Kokeile jotain uutta! Useimpien aikuisten tulisi syödä erilaisia värejä noin 2 kuppia päivässä. Aseta kokonaiset hedelmät etusijalle mehun sijaan. Syö sitä, mikä on sesongissa, sillä se on halvempaa. Ja nauti hedelmistä: syö mielelläsi, jotta voit arvostaa niiden tuoksua, koostumusta ja makua täysin. Hyvää ruokahalua!</w:t>
      </w:r>
    </w:p>
    <w:p>
      <w:r>
        <w:rPr>
          <w:b/>
        </w:rPr>
        <w:t xml:space="preserve">Vastaus</w:t>
      </w:r>
    </w:p>
    <w:p>
      <w:r>
        <w:t xml:space="preserve">Syö kokonaisia hedelmiä sen sijaan, että juot 100-prosenttista hedelmämehua tai 100-prosenttista hedelmämehua, koska kokonaiset hedelmät sisältävät paljon enemmän kuitua ja vähemmän super</w:t>
        <w:br/>
        <w:t xml:space="preserve">- Syö kauden hedelmiä. Ne ovat tuoreempia ja halvempia.</w:t>
        <w:br/>
        <w:t xml:space="preserve"> - On ok syödä tuoreita pakastettuja hedelmiä.</w:t>
        <w:t xml:space="preserve">Kiinnitä huomiota siihen, että valitset pakastettuja hedelmiä, joihin ei ole lisätty sokeria prosessin aikana</w:t>
        <w:br/>
        <w:t xml:space="preserve">- Luomu- ja ei-luomuhedelmien välillä ei ole ravitsemuksellista eroa.</w:t>
        <w:t xml:space="preserve">Pese hedelmät aina ennen syömistä</w:t>
        <w:br/>
        <w:t xml:space="preserve">- Kuivatut hedelmät sisältävät enemmän sokeria painoyksikköä kohden. Älä syö liikaa.</w:t>
        <w:br/>
        <w:t xml:space="preserve"> - Eri hedelmät sisältävät eri ravintoaineita.</w:t>
        <w:t xml:space="preserve">Erilaisten hedelmien monipuolinen syöminen on avain hyvään terveyteen</w:t>
        <w:br/>
        <w:t xml:space="preserve">- Terveen aikuisen tulisi syödä päivittäin 2 kuppia erilaisia hedelmiä</w:t>
      </w:r>
    </w:p>
    <w:p>
      <w:r>
        <w:rPr>
          <w:b/>
          <w:u w:val="single"/>
        </w:rPr>
        <w:t xml:space="preserve">Asiakirja 14840</w:t>
      </w:r>
    </w:p>
    <w:p>
      <w:r>
        <w:rPr>
          <w:b/>
        </w:rPr>
        <w:t xml:space="preserve">Ohjeet</w:t>
      </w:r>
    </w:p>
    <w:p>
      <w:r>
        <w:t xml:space="preserve">Mikä bändi lauloi "Clint Eastwoodin"?</w:t>
      </w:r>
    </w:p>
    <w:p>
      <w:r>
        <w:rPr>
          <w:b/>
        </w:rPr>
        <w:t xml:space="preserve">Vastaus</w:t>
      </w:r>
    </w:p>
    <w:p>
      <w:r>
        <w:t xml:space="preserve">"Clint Eastwood" on Gorillazin kappale heidän samannimiseltä albumiltaan.</w:t>
      </w:r>
    </w:p>
    <w:p>
      <w:r>
        <w:rPr>
          <w:b/>
          <w:u w:val="single"/>
        </w:rPr>
        <w:t xml:space="preserve">Asiakirja 14841</w:t>
      </w:r>
    </w:p>
    <w:p>
      <w:r>
        <w:rPr>
          <w:b/>
        </w:rPr>
        <w:t xml:space="preserve">Ohjeet</w:t>
      </w:r>
    </w:p>
    <w:p>
      <w:r>
        <w:t xml:space="preserve">Mikä on Violet Constance Jessopin lempinimi?</w:t>
      </w:r>
    </w:p>
    <w:p>
      <w:r>
        <w:rPr>
          <w:b/>
        </w:rPr>
        <w:t xml:space="preserve">Konteksti</w:t>
      </w:r>
    </w:p>
    <w:p>
      <w:r>
        <w:t xml:space="preserve">Violet Constance Jessop (2. lokakuuta 1887 - 5. toukokuuta 1971), jota kutsutaan usein "uppoavien laivojen kuningattareksi" tai "uppoamattomaksi neiti", oli irlantilaista syntyperää oleva argentiinalaisnainen, joka työskenteli 1900-luvun alussa valtamerialusten lentoemäntänä, muistelmien kirjoittajana ja sairaanhoitajana. Jessop tunnetaan parhaiten siitä, että hän selvisi hengissä sekä RMS Titanicin uppoamisesta vuonna 1912 että sen sisaraluksen HMHS Britannicin uppoamisesta vuonna 1916. Lisäksi hän oli mukana kolmesta sisaraluksesta vanhimmalla, RMS Olympicilla, kun se törmäsi brittiläiseen sota-alukseen HMS Hawkeen vuonna 1911.</w:t>
      </w:r>
    </w:p>
    <w:p>
      <w:r>
        <w:rPr>
          <w:b/>
        </w:rPr>
        <w:t xml:space="preserve">Vastaus</w:t>
      </w:r>
    </w:p>
    <w:p>
      <w:r>
        <w:t xml:space="preserve">Hänestä käytetään yleisesti nimitystä "Miss Unsinkable" tai "uppoavien alusten kuningatar".</w:t>
      </w:r>
    </w:p>
    <w:p>
      <w:r>
        <w:rPr>
          <w:b/>
          <w:u w:val="single"/>
        </w:rPr>
        <w:t xml:space="preserve">Asiakirja 14842</w:t>
      </w:r>
    </w:p>
    <w:p>
      <w:r>
        <w:rPr>
          <w:b/>
        </w:rPr>
        <w:t xml:space="preserve">Ohjeet</w:t>
      </w:r>
    </w:p>
    <w:p>
      <w:r>
        <w:t xml:space="preserve">Paras paikka vierailla Länsi-Bengalissa</w:t>
      </w:r>
    </w:p>
    <w:p>
      <w:r>
        <w:rPr>
          <w:b/>
        </w:rPr>
        <w:t xml:space="preserve">Vastaus</w:t>
      </w:r>
    </w:p>
    <w:p>
      <w:r>
        <w:t xml:space="preserve">1.</w:t>
        <w:t xml:space="preserve">Darjeeling</w:t>
        <w:br/>
        <w:t xml:space="preserve">2, Kolkata</w:t>
      </w:r>
    </w:p>
    <w:p>
      <w:r>
        <w:rPr>
          <w:b/>
          <w:u w:val="single"/>
        </w:rPr>
        <w:t xml:space="preserve">Asiakirja 14843</w:t>
      </w:r>
    </w:p>
    <w:p>
      <w:r>
        <w:rPr>
          <w:b/>
        </w:rPr>
        <w:t xml:space="preserve">Ohjeet</w:t>
      </w:r>
    </w:p>
    <w:p>
      <w:r>
        <w:t xml:space="preserve">Mikä on Latinalaisen Amerikan pääkieli?</w:t>
      </w:r>
    </w:p>
    <w:p>
      <w:r>
        <w:rPr>
          <w:b/>
        </w:rPr>
        <w:t xml:space="preserve">Vastaus</w:t>
      </w:r>
    </w:p>
    <w:p>
      <w:r>
        <w:t xml:space="preserve">Latinalaisen Amerikan pääkieli on espanja. Espanjaa käytetään virallisena kielenä 18 maassa. Jokaisessa maassa on alueellisia sanoja ja oma aksentti. Latinalaisen Amerikan espanjaa kutsutaan joskus nimellä "Castellano", joka viittaa Espanjan Kastilian alueeseen.</w:t>
      </w:r>
    </w:p>
    <w:p>
      <w:r>
        <w:rPr>
          <w:b/>
          <w:u w:val="single"/>
        </w:rPr>
        <w:t xml:space="preserve">Asiakirja 14844</w:t>
      </w:r>
    </w:p>
    <w:p>
      <w:r>
        <w:rPr>
          <w:b/>
        </w:rPr>
        <w:t xml:space="preserve">Ohjeet</w:t>
      </w:r>
    </w:p>
    <w:p>
      <w:r>
        <w:t xml:space="preserve">Millä nimellä kutsutaan prosessia, jossa aine muuttuu kiinteästä aineesta suoraan kaasuksi?</w:t>
      </w:r>
    </w:p>
    <w:p>
      <w:r>
        <w:rPr>
          <w:b/>
        </w:rPr>
        <w:t xml:space="preserve">Vastaus</w:t>
      </w:r>
    </w:p>
    <w:p>
      <w:r>
        <w:t xml:space="preserve">Sublimaatio</w:t>
      </w:r>
    </w:p>
    <w:p>
      <w:r>
        <w:rPr>
          <w:b/>
          <w:u w:val="single"/>
        </w:rPr>
        <w:t xml:space="preserve">Asiakirja 14845</w:t>
      </w:r>
    </w:p>
    <w:p>
      <w:r>
        <w:rPr>
          <w:b/>
        </w:rPr>
        <w:t xml:space="preserve">Ohjeet</w:t>
      </w:r>
    </w:p>
    <w:p>
      <w:r>
        <w:t xml:space="preserve">Mikä tekee puista ja kasveista vihreitä?</w:t>
      </w:r>
    </w:p>
    <w:p>
      <w:r>
        <w:rPr>
          <w:b/>
        </w:rPr>
        <w:t xml:space="preserve">Vastaus</w:t>
      </w:r>
    </w:p>
    <w:p>
      <w:r>
        <w:t xml:space="preserve">Puut, kasvit ja levät ovat vihreitä klorofyllin ansiosta, ja ne havaitaan vihreinä, koska klorofylli absorboi punaista ja sinistä valoa mutta heijastaa vihreää valoa.</w:t>
      </w:r>
    </w:p>
    <w:p>
      <w:r>
        <w:rPr>
          <w:b/>
          <w:u w:val="single"/>
        </w:rPr>
        <w:t xml:space="preserve">Asiakirja 14846</w:t>
      </w:r>
    </w:p>
    <w:p>
      <w:r>
        <w:rPr>
          <w:b/>
        </w:rPr>
        <w:t xml:space="preserve">Ohjeet</w:t>
      </w:r>
    </w:p>
    <w:p>
      <w:r>
        <w:t xml:space="preserve">YK:n yleiskokous julisti vuoden 2022 olevan</w:t>
      </w:r>
    </w:p>
    <w:p>
      <w:r>
        <w:rPr>
          <w:b/>
        </w:rPr>
        <w:t xml:space="preserve">Vastaus</w:t>
      </w:r>
    </w:p>
    <w:p>
      <w:r>
        <w:t xml:space="preserve">Pienimuotoisen kalastuksen ja vesiviljelyn kansainvälinen vuosi</w:t>
      </w:r>
    </w:p>
    <w:p>
      <w:r>
        <w:rPr>
          <w:b/>
          <w:u w:val="single"/>
        </w:rPr>
        <w:t xml:space="preserve">Asiakirja 14847</w:t>
      </w:r>
    </w:p>
    <w:p>
      <w:r>
        <w:rPr>
          <w:b/>
        </w:rPr>
        <w:t xml:space="preserve">Ohjeet</w:t>
      </w:r>
    </w:p>
    <w:p>
      <w:r>
        <w:t xml:space="preserve">Ovatko alpakat ja laamat sama asia?</w:t>
      </w:r>
    </w:p>
    <w:p>
      <w:r>
        <w:rPr>
          <w:b/>
        </w:rPr>
        <w:t xml:space="preserve">Vastaus</w:t>
      </w:r>
    </w:p>
    <w:p>
      <w:r>
        <w:t xml:space="preserve">Ei, alpakat ja laamat ovat sukulaislajeja, mutta eivät samaa lajia. Molemmat ovat kotoisin Etelä-Amerikasta, mutta ovat hieman erikokoisia ja niillä on erilaiset fyysiset ominaisuudet.</w:t>
      </w:r>
    </w:p>
    <w:p>
      <w:r>
        <w:rPr>
          <w:b/>
          <w:u w:val="single"/>
        </w:rPr>
        <w:t xml:space="preserve">Asiakirja 14848</w:t>
      </w:r>
    </w:p>
    <w:p>
      <w:r>
        <w:rPr>
          <w:b/>
        </w:rPr>
        <w:t xml:space="preserve">Ohjeet</w:t>
      </w:r>
    </w:p>
    <w:p>
      <w:r>
        <w:t xml:space="preserve">Mikä on Etelä-Amerikan pääkieli?</w:t>
      </w:r>
    </w:p>
    <w:p>
      <w:r>
        <w:rPr>
          <w:b/>
        </w:rPr>
        <w:t xml:space="preserve">Vastaus</w:t>
      </w:r>
    </w:p>
    <w:p>
      <w:r>
        <w:t xml:space="preserve">Espanjan</w:t>
      </w:r>
    </w:p>
    <w:p>
      <w:r>
        <w:rPr>
          <w:b/>
          <w:u w:val="single"/>
        </w:rPr>
        <w:t xml:space="preserve">Asiakirja 14849</w:t>
      </w:r>
    </w:p>
    <w:p>
      <w:r>
        <w:rPr>
          <w:b/>
        </w:rPr>
        <w:t xml:space="preserve">Ohjeet</w:t>
      </w:r>
    </w:p>
    <w:p>
      <w:r>
        <w:t xml:space="preserve">Mitkä ovat Hongkongin MTR-verkon linjojen nimet?</w:t>
      </w:r>
    </w:p>
    <w:p>
      <w:r>
        <w:rPr>
          <w:b/>
        </w:rPr>
        <w:t xml:space="preserve">Vastaus</w:t>
      </w:r>
    </w:p>
    <w:p>
      <w:r>
        <w:t xml:space="preserve">Island Line</w:t>
        <w:br/>
        <w:t xml:space="preserve">- Tsuen Wan Line</w:t>
        <w:br/>
        <w:t xml:space="preserve">- Kwun Tong Line</w:t>
        <w:br/>
        <w:t xml:space="preserve">- South Island Line</w:t>
        <w:br/>
        <w:t xml:space="preserve">- Tseung Kwan O Line</w:t>
        <w:br/>
        <w:t xml:space="preserve">- Tung Chung Line &amp; Disneyland Resort Line</w:t>
        <w:br/>
        <w:t xml:space="preserve">- East Rail Line</w:t>
        <w:br/>
        <w:t xml:space="preserve">- Tuen Ma Line</w:t>
        <w:br/>
        <w:t xml:space="preserve">- Airport Express</w:t>
      </w:r>
    </w:p>
    <w:p>
      <w:r>
        <w:rPr>
          <w:b/>
          <w:u w:val="single"/>
        </w:rPr>
        <w:t xml:space="preserve">Asiakirja 14850</w:t>
      </w:r>
    </w:p>
    <w:p>
      <w:r>
        <w:rPr>
          <w:b/>
        </w:rPr>
        <w:t xml:space="preserve">Ohjeet</w:t>
      </w:r>
    </w:p>
    <w:p>
      <w:r>
        <w:t xml:space="preserve">Korvataanko ihmiset roboteilla?</w:t>
      </w:r>
    </w:p>
    <w:p>
      <w:r>
        <w:rPr>
          <w:b/>
        </w:rPr>
        <w:t xml:space="preserve">Vastaus</w:t>
      </w:r>
    </w:p>
    <w:p>
      <w:r>
        <w:t xml:space="preserve">Vastaus on, että se saattaa olla mahdollista, mutta sitä on vaikea sanoa. Nykyään, kun tekoäly ja robotiikka ovat kehittyneet nopeasti, robotit ovat jo korvanneet monia ihmistöitä. Esimerkiksi tehtaissa robotteja on käytetty laajalti koneiden osien valmistukseen, tuotteiden pakkaamiseen tai tarkkojen toimintojen suorittamiseen. Ihmisellä on rajoituksia monilla aloilla, ja nämä raskaat työt korvataan yleensä robottikoneilla.</w:t>
        <w:br/>
        <w:br/>
        <w:t xml:space="preserve"> Ihmisillä on kuitenkin edelleen hyvin monimutkaiset aivot ja hermojärjestelmät. Tekoälyn kehitys voi yrittää lähentää ihmistä, mutta voiko se koskaan ylittää rajan? Odotamme ja näemme.</w:t>
      </w:r>
    </w:p>
    <w:p>
      <w:r>
        <w:rPr>
          <w:b/>
          <w:u w:val="single"/>
        </w:rPr>
        <w:t xml:space="preserve">Asiakirja 14851</w:t>
      </w:r>
    </w:p>
    <w:p>
      <w:r>
        <w:rPr>
          <w:b/>
        </w:rPr>
        <w:t xml:space="preserve">Ohjeet</w:t>
      </w:r>
    </w:p>
    <w:p>
      <w:r>
        <w:t xml:space="preserve">Mitkä ovat outoja tapoja, joilla voin leikata ruohoni?</w:t>
      </w:r>
    </w:p>
    <w:p>
      <w:r>
        <w:rPr>
          <w:b/>
        </w:rPr>
        <w:t xml:space="preserve">Vastaus</w:t>
      </w:r>
    </w:p>
    <w:p>
      <w:r>
        <w:t xml:space="preserve">Jos et leikkaa ruohoa ruohonleikkurilla, tässä on muutamia outoja ideoita, joilla voit pitää ruohon siistinä:</w:t>
        <w:br/>
        <w:br/>
        <w:t xml:space="preserve">Osta vuohi ja jätä se pihallesi</w:t>
        <w:br/>
        <w:t xml:space="preserve">- Vietä koko päivä leikaten jokaista terää askartelusaksilla</w:t>
        <w:br/>
        <w:t xml:space="preserve">- Liekinheittäjä</w:t>
        <w:br/>
        <w:t xml:space="preserve">- Pukeudu viikatemieheksi ja käytä viikatetta</w:t>
      </w:r>
    </w:p>
    <w:p>
      <w:r>
        <w:rPr>
          <w:b/>
          <w:u w:val="single"/>
        </w:rPr>
        <w:t xml:space="preserve">Asiakirja 14852</w:t>
      </w:r>
    </w:p>
    <w:p>
      <w:r>
        <w:rPr>
          <w:b/>
        </w:rPr>
        <w:t xml:space="preserve">Ohjeet</w:t>
      </w:r>
    </w:p>
    <w:p>
      <w:r>
        <w:t xml:space="preserve">Ote yhteenliittämistekniikoista, joita käytetään säännöllisen toimivan järjestelmän luomiseen.</w:t>
      </w:r>
    </w:p>
    <w:p>
      <w:r>
        <w:rPr>
          <w:b/>
        </w:rPr>
        <w:t xml:space="preserve">Konteksti</w:t>
      </w:r>
    </w:p>
    <w:p>
      <w:r>
        <w:t xml:space="preserve">Elektroniikka käsittelee sähköpiirejä, joissa käytetään aktiivisia sähkökomponentteja, kuten tyhjiöputkia, transistoreja, diodeja, antureita ja integroituja piirejä, sekä niihin liittyviä passiivisia liitäntätekniikoita. Aktiivisten komponenttien epälineaarinen käyttäytyminen ja niiden kyky ohjata elektronivirtoja mahdollistavat digitaalisen kytkennän, ja elektroniikkaa käytetään laajalti tietojenkäsittelyssä, televiestinnässä ja signaalinkäsittelyssä. Liitäntätekniikat, kuten piirilevyt, elektroniikan pakkaustekniikka ja muut monipuoliset viestintäinfrastruktuurin muodot, täydentävät piirien toiminnallisuutta ja muuttavat sekoitetut komponentit tavalliseksi toimivaksi järjestelmäksi.</w:t>
        <w:br/>
        <w:t xml:space="preserve"> Nykyään useimmissa elektroniikkalaitteissa käytetään puolijohdekomponentteja elektronien ohjaukseen. Puolijohteiden toimintaa selittäviä perusperiaatteita tutkitaan kiinteän olomuodon fysiikassa, kun taas elektroniikkapiirien suunnittelu ja rakentaminen käytännön ongelmien ratkaisemiseksi on osa elektroniikan tekniikkaa.</w:t>
      </w:r>
    </w:p>
    <w:p>
      <w:r>
        <w:rPr>
          <w:b/>
        </w:rPr>
        <w:t xml:space="preserve">Vastaus</w:t>
      </w:r>
    </w:p>
    <w:p>
      <w:r>
        <w:t xml:space="preserve">Liitäntätekniikat, kuten piirilevyt, elektroniikan pakkaustekniikka ja muut erilaiset viestintäinfrastruktuurin muodot, täydentävät piirien toiminnallisuutta ja muuttavat sekoitetut komponentit tavanomaiseksi toimivaksi järjestelmäksi.</w:t>
      </w:r>
    </w:p>
    <w:p>
      <w:r>
        <w:rPr>
          <w:b/>
          <w:u w:val="single"/>
        </w:rPr>
        <w:t xml:space="preserve">Asiakirja 14853</w:t>
      </w:r>
    </w:p>
    <w:p>
      <w:r>
        <w:rPr>
          <w:b/>
        </w:rPr>
        <w:t xml:space="preserve">Ohjeet</w:t>
      </w:r>
    </w:p>
    <w:p>
      <w:r>
        <w:t xml:space="preserve">Tunnista, kumpi soitin on jousi- vai lyömäsoittimet: Ranat thum, Tumbi</w:t>
      </w:r>
    </w:p>
    <w:p>
      <w:r>
        <w:rPr>
          <w:b/>
        </w:rPr>
        <w:t xml:space="preserve">Vastaus</w:t>
      </w:r>
    </w:p>
    <w:p>
      <w:r>
        <w:t xml:space="preserve">Tumbi on jousi, Ranat thum on lyömäsoittimet.</w:t>
      </w:r>
    </w:p>
    <w:p>
      <w:r>
        <w:rPr>
          <w:b/>
          <w:u w:val="single"/>
        </w:rPr>
        <w:t xml:space="preserve">Asiakirja 14854</w:t>
      </w:r>
    </w:p>
    <w:p>
      <w:r>
        <w:rPr>
          <w:b/>
        </w:rPr>
        <w:t xml:space="preserve">Ohjeet</w:t>
      </w:r>
    </w:p>
    <w:p>
      <w:r>
        <w:t xml:space="preserve">Mitkä ovat nopeita tapoja menettää kaikki rahani?</w:t>
      </w:r>
    </w:p>
    <w:p>
      <w:r>
        <w:rPr>
          <w:b/>
        </w:rPr>
        <w:t xml:space="preserve">Vastaus</w:t>
      </w:r>
    </w:p>
    <w:p>
      <w:r>
        <w:t xml:space="preserve">on muutamia nopeita tapoja menettää kaikki rahasi:</w:t>
        <w:br/>
        <w:t xml:space="preserve">1. Aseta kaikki rahasi punaiselle rulettipöydässä.</w:t>
        <w:br/>
        <w:t xml:space="preserve"> 2. Pelaa blackjackia suurilla panoksilla joka päivä seuraavan viikon ajan.</w:t>
        <w:br/>
        <w:t xml:space="preserve"> 3. Osta satunnaisia kryptovaluuttoja, kuten Solana.</w:t>
        <w:br/>
        <w:t xml:space="preserve"> 4. Osta äärimmäisen huonosti myytäviä optioita kaupankäyntisovelluksista, kuten Robinhoodista.</w:t>
        <w:br/>
        <w:t xml:space="preserve"> 5. Lainaa sitä ystäville ja perheille, joilla on ollut tapana olla maksamatta takaisin.</w:t>
      </w:r>
    </w:p>
    <w:p>
      <w:r>
        <w:rPr>
          <w:b/>
          <w:u w:val="single"/>
        </w:rPr>
        <w:t xml:space="preserve">Asiakirja 14855</w:t>
      </w:r>
    </w:p>
    <w:p>
      <w:r>
        <w:rPr>
          <w:b/>
        </w:rPr>
        <w:t xml:space="preserve">Ohjeet</w:t>
      </w:r>
    </w:p>
    <w:p>
      <w:r>
        <w:t xml:space="preserve">Kerro minulle, ovatko nämä pähkinöitä: kookos, saksanpähkinä, muskottipähkinä, maapähkinä, seesami, cashewpähkinä, macadamia, manteli.</w:t>
      </w:r>
    </w:p>
    <w:p>
      <w:r>
        <w:rPr>
          <w:b/>
        </w:rPr>
        <w:t xml:space="preserve">Vastaus</w:t>
      </w:r>
    </w:p>
    <w:p>
      <w:r>
        <w:t xml:space="preserve">Saksanpähkinä, cashewpähkinä, macadamiapähkinä ja manteli luokitellaan puupähkinöiksi. Muskottipähkinä, maapähkinä ja seesami eivät ole. Jotkin hallitukset ja terveysjärjestöt pitävät kookospähkinää pähkinänä, mutta kasvitieteellisesti se luokitellaan hedelmäksi.</w:t>
      </w:r>
    </w:p>
    <w:p>
      <w:r>
        <w:rPr>
          <w:b/>
          <w:u w:val="single"/>
        </w:rPr>
        <w:t xml:space="preserve">Asiakirja 14856</w:t>
      </w:r>
    </w:p>
    <w:p>
      <w:r>
        <w:rPr>
          <w:b/>
        </w:rPr>
        <w:t xml:space="preserve">Ohjeet</w:t>
      </w:r>
    </w:p>
    <w:p>
      <w:r>
        <w:t xml:space="preserve">Anna minulle luettelo hyvistä tietokonepeleistä</w:t>
      </w:r>
    </w:p>
    <w:p>
      <w:r>
        <w:rPr>
          <w:b/>
        </w:rPr>
        <w:t xml:space="preserve">Vastaus</w:t>
      </w:r>
    </w:p>
    <w:p>
      <w:r>
        <w:t xml:space="preserve">Luettelen toki muutaman hienon tietokonepelin, mutta ole tietoinen siitä, että hienoja tietokonepelejä on paljon enemmän kuin mitä voin tässä luetella.</w:t>
        <w:br/>
        <w:br/>
        <w:t xml:space="preserve">Elden Ring</w:t>
        <w:br/>
        <w:t xml:space="preserve">- World of Warcraft</w:t>
        <w:br/>
        <w:t xml:space="preserve">- Hogwarts Legacy</w:t>
        <w:br/>
        <w:t xml:space="preserve">- Hearthstone</w:t>
        <w:br/>
        <w:t xml:space="preserve">- Minecraft</w:t>
        <w:br/>
        <w:t xml:space="preserve">- Civilization</w:t>
        <w:br/>
        <w:t xml:space="preserve">- Dota</w:t>
        <w:br/>
        <w:t xml:space="preserve">- Cities: Skylines</w:t>
      </w:r>
    </w:p>
    <w:p>
      <w:r>
        <w:rPr>
          <w:b/>
          <w:u w:val="single"/>
        </w:rPr>
        <w:t xml:space="preserve">Asiakirja 14857</w:t>
      </w:r>
    </w:p>
    <w:p>
      <w:r>
        <w:rPr>
          <w:b/>
        </w:rPr>
        <w:t xml:space="preserve">Ohjeet</w:t>
      </w:r>
    </w:p>
    <w:p>
      <w:r>
        <w:t xml:space="preserve">Mitkä ovat saunan tärkeimmät osat?</w:t>
      </w:r>
    </w:p>
    <w:p>
      <w:r>
        <w:rPr>
          <w:b/>
        </w:rPr>
        <w:t xml:space="preserve">Vastaus</w:t>
      </w:r>
    </w:p>
    <w:p>
      <w:r>
        <w:t xml:space="preserve">Saunat ovat huone, jossa on lämmönlähde, joka pitää huoneen lämpötilan 150-220 celsiusasteen välillä. Lämmönlähde on sähkö- tai puulämmitteinen. Tyypillisesti saunoissa on 8' katto, ja huoneen koko on optimoitu sen mukaan, kuinka monen ihmisen odotetaan käyttävän sitä samanaikaisesti. Saunoihin tarvitaan myös penkkejä. Optimaalinen penkkien syvyys on 24 tuumaa, jotta käyttäjät voivat maata mukavasti. Penkkien ja seinien panelointi on yleensä länsimaista punasepraa, mutta myös muut puulajit, jotka kestävät suuria lämpötilan vaihteluita, sopivat. Asianmukainen seinä-, katto- ja jopa lattiaeristys on ratkaisevan tärkeää, ja koska huoneessa on vesihöyryä, seinäpaneelien ja eristyksen välissä on oltava höyrysulku. Lattiaviemäri on myös erittäin suositeltava.</w:t>
      </w:r>
    </w:p>
    <w:p>
      <w:r>
        <w:rPr>
          <w:b/>
          <w:u w:val="single"/>
        </w:rPr>
        <w:t xml:space="preserve">Asiakirja 14858</w:t>
      </w:r>
    </w:p>
    <w:p>
      <w:r>
        <w:rPr>
          <w:b/>
        </w:rPr>
        <w:t xml:space="preserve">Ohjeet</w:t>
      </w:r>
    </w:p>
    <w:p>
      <w:r>
        <w:t xml:space="preserve">Valitse tästä luettelosta pariton sana ja selitä, miksi valitsit sen.</w:t>
        <w:br/>
        <w:t xml:space="preserve">Larch</w:t>
        <w:br/>
        <w:t xml:space="preserve">Elm</w:t>
        <w:br/>
        <w:t xml:space="preserve">Oak</w:t>
        <w:br/>
        <w:t xml:space="preserve">Yew</w:t>
        <w:br/>
        <w:t xml:space="preserve">Rhododendron</w:t>
      </w:r>
    </w:p>
    <w:p>
      <w:r>
        <w:rPr>
          <w:b/>
        </w:rPr>
        <w:t xml:space="preserve">Vastaus</w:t>
      </w:r>
    </w:p>
    <w:p>
      <w:r>
        <w:t xml:space="preserve">Rhododendron on outo sana tässä luettelossa. Lehtikuusi, jalava, tammi ja marjakuusi ovat kaikki puita, kun taas Rhododendron on kukka.</w:t>
      </w:r>
    </w:p>
    <w:p>
      <w:r>
        <w:rPr>
          <w:b/>
          <w:u w:val="single"/>
        </w:rPr>
        <w:t xml:space="preserve">Asiakirja 14859</w:t>
      </w:r>
    </w:p>
    <w:p>
      <w:r>
        <w:rPr>
          <w:b/>
        </w:rPr>
        <w:t xml:space="preserve">Ohjeet</w:t>
      </w:r>
    </w:p>
    <w:p>
      <w:r>
        <w:t xml:space="preserve">Mitkä ovat House Bulwerin sanat?</w:t>
      </w:r>
    </w:p>
    <w:p>
      <w:r>
        <w:rPr>
          <w:b/>
        </w:rPr>
        <w:t xml:space="preserve">Vastaus</w:t>
      </w:r>
    </w:p>
    <w:p>
      <w:r>
        <w:t xml:space="preserve">"Kuolema ennen häpeää"</w:t>
      </w:r>
    </w:p>
    <w:p>
      <w:r>
        <w:rPr>
          <w:b/>
          <w:u w:val="single"/>
        </w:rPr>
        <w:t xml:space="preserve">Asiakirja 14860</w:t>
      </w:r>
    </w:p>
    <w:p>
      <w:r>
        <w:rPr>
          <w:b/>
        </w:rPr>
        <w:t xml:space="preserve">Ohjeet</w:t>
      </w:r>
    </w:p>
    <w:p>
      <w:r>
        <w:t xml:space="preserve">Voinko syöttää koirille pöytäruokaa?</w:t>
      </w:r>
    </w:p>
    <w:p>
      <w:r>
        <w:rPr>
          <w:b/>
        </w:rPr>
        <w:t xml:space="preserve">Vastaus</w:t>
      </w:r>
    </w:p>
    <w:p>
      <w:r>
        <w:t xml:space="preserve">Koirille ei voi syöttää pöytäruokaa, koska koirien ruoansulatuskanavat ovat erilaiset. Ihmisten ruoka on yleensä liian runsasta ja rasvaista, jota koirien on vaikea sulattaa, mikä aiheuttaa koirille terveysongelmia. Jotkin pöytäruoat, kuten suklaa, rusinat ja viinirypäleet, ovat jopa myrkyllisiä koirille.</w:t>
      </w:r>
    </w:p>
    <w:p>
      <w:r>
        <w:rPr>
          <w:b/>
          <w:u w:val="single"/>
        </w:rPr>
        <w:t xml:space="preserve">Asiakirja 14861</w:t>
      </w:r>
    </w:p>
    <w:p>
      <w:r>
        <w:rPr>
          <w:b/>
        </w:rPr>
        <w:t xml:space="preserve">Ohjeet</w:t>
      </w:r>
    </w:p>
    <w:p>
      <w:r>
        <w:t xml:space="preserve">Onko totta, että omenat ovat vihanneksia?</w:t>
      </w:r>
    </w:p>
    <w:p>
      <w:r>
        <w:rPr>
          <w:b/>
        </w:rPr>
        <w:t xml:space="preserve">Vastaus</w:t>
      </w:r>
    </w:p>
    <w:p>
      <w:r>
        <w:t xml:space="preserve">Ei, se on väärin. Omenat ovat hedelmälaji.</w:t>
      </w:r>
    </w:p>
    <w:p>
      <w:r>
        <w:rPr>
          <w:b/>
          <w:u w:val="single"/>
        </w:rPr>
        <w:t xml:space="preserve">Asiakirja 14862</w:t>
      </w:r>
    </w:p>
    <w:p>
      <w:r>
        <w:rPr>
          <w:b/>
        </w:rPr>
        <w:t xml:space="preserve">Ohjeet</w:t>
      </w:r>
    </w:p>
    <w:p>
      <w:r>
        <w:t xml:space="preserve">Keksi keinoja, joilla voit viettää aikaa pitkällä lentomatkalla.</w:t>
      </w:r>
    </w:p>
    <w:p>
      <w:r>
        <w:rPr>
          <w:b/>
        </w:rPr>
        <w:t xml:space="preserve">Vastaus</w:t>
      </w:r>
    </w:p>
    <w:p>
      <w:r>
        <w:t xml:space="preserve">on muutamia tapoja viettää aikaa lentokoneen lennolla:</w:t>
        <w:br/>
        <w:t xml:space="preserve">1. Katso tv-ohjelmaa tai elokuvaa. Monet tilauspalvelut mahdollistavat median lataamisen offline-käyttöä varten. Vaihtoehtoisesti jotkin lentoyhtiöt tarjoavat ilmaisia elokuvia ja tv-ohjelmia katsottavaksi.</w:t>
        <w:br/>
        <w:t xml:space="preserve"> 2. Lue kirja. Jos käytät e-lukulaitetta, varmista, että lataat kirjoja ennen lentoa.</w:t>
        <w:br/>
        <w:t xml:space="preserve"> 3. Kuuntele musiikkia tai podcastia. Lataa albumi tai kuuntele podcasteja lennon aikana. Tämä voi auttaa sinua rentoutumaan, kunnes saavut määränpäähäsi.</w:t>
        <w:br/>
        <w:t xml:space="preserve"> 4. Nuku. Näin aika kuluu nopeasti. Jos sinulla on vaikeuksia nukkua lentokoneessa, harkitse matkatyynyn käyttöä. Tämä voi myös auttaa sinua saamaan energiaa, jotta laskeudut valmiina kaikkiin suunnittelemiisi aktiviteetteihin.</w:t>
      </w:r>
    </w:p>
    <w:p>
      <w:r>
        <w:rPr>
          <w:b/>
          <w:u w:val="single"/>
        </w:rPr>
        <w:t xml:space="preserve">Asiakirja 14863</w:t>
      </w:r>
    </w:p>
    <w:p>
      <w:r>
        <w:rPr>
          <w:b/>
        </w:rPr>
        <w:t xml:space="preserve">Ohjeet</w:t>
      </w:r>
    </w:p>
    <w:p>
      <w:r>
        <w:t xml:space="preserve">Ketkä ovat kaikkien aikojen viisi parasta koripalloilijaa?</w:t>
      </w:r>
    </w:p>
    <w:p>
      <w:r>
        <w:rPr>
          <w:b/>
        </w:rPr>
        <w:t xml:space="preserve">Vastaus</w:t>
      </w:r>
    </w:p>
    <w:p>
      <w:r>
        <w:t xml:space="preserve">Kaikkien aikojen viisi parasta koripalloilijaa vaihtelevat mielipiteissä riippuen siitä, kenelle puhut ja millä alueella. Yleinen lista sisältää kuitenkin Michael Jordanin, Lebron Jamesin, Kobe Bryantin, Kareem Abdul Jabbarin ja Magic Johnsonin. Muita pelaajia, jotka usein mainitaan keskustelussa, ovat Larry Bird, Bill Russel ja Julius Erving.</w:t>
      </w:r>
    </w:p>
    <w:p>
      <w:r>
        <w:rPr>
          <w:b/>
          <w:u w:val="single"/>
        </w:rPr>
        <w:t xml:space="preserve">Asiakirja 14864</w:t>
      </w:r>
    </w:p>
    <w:p>
      <w:r>
        <w:rPr>
          <w:b/>
        </w:rPr>
        <w:t xml:space="preserve">Ohjeet</w:t>
      </w:r>
    </w:p>
    <w:p>
      <w:r>
        <w:t xml:space="preserve">Nimeä joitakin The Real Housewives of Miami -ohjelman bravuurijulkkiksista.</w:t>
      </w:r>
    </w:p>
    <w:p>
      <w:r>
        <w:rPr>
          <w:b/>
        </w:rPr>
        <w:t xml:space="preserve">Vastaus</w:t>
      </w:r>
    </w:p>
    <w:p>
      <w:r>
        <w:t xml:space="preserve">Adriana de Moura, Alexia Nepola, Dr. Nicole Martin, Julia Lemigova, Larsa Pippen, Lisa Hochstein, Marysol Patton ja Guerdy Abraira.</w:t>
      </w:r>
    </w:p>
    <w:p>
      <w:r>
        <w:rPr>
          <w:b/>
          <w:u w:val="single"/>
        </w:rPr>
        <w:t xml:space="preserve">Asiakirja 14865</w:t>
      </w:r>
    </w:p>
    <w:p>
      <w:r>
        <w:rPr>
          <w:b/>
        </w:rPr>
        <w:t xml:space="preserve">Ohjeet</w:t>
      </w:r>
    </w:p>
    <w:p>
      <w:r>
        <w:t xml:space="preserve">Mikä on Valioliiga?</w:t>
      </w:r>
    </w:p>
    <w:p>
      <w:r>
        <w:rPr>
          <w:b/>
        </w:rPr>
        <w:t xml:space="preserve">Konteksti</w:t>
      </w:r>
    </w:p>
    <w:p>
      <w:r>
        <w:t xml:space="preserve">Premier League (virallinen nimi: The Football Association Premier League Limited) on englantilaisen jalkapallosarjajärjestelmän korkein taso. Siitä kilpailee 20 seuraa, ja se toimii Englannin jalkapalloliigan (EFL) kanssa samassa nousu- ja putoamisjärjestelmässä. Kaudet kestävät yleensä elokuusta toukokuuhun, ja kukin joukkue pelaa 38 ottelua (pelaa kaikkia muita joukkueita vastaan sekä kotona että vieraissa). Suurin osa otteluista pelataan lauantai- ja sunnuntai-iltapäivisin, ja satunnaisesti pelataan myös arki-iltaisin.</w:t>
      </w:r>
    </w:p>
    <w:p>
      <w:r>
        <w:rPr>
          <w:b/>
        </w:rPr>
        <w:t xml:space="preserve">Vastaus</w:t>
      </w:r>
    </w:p>
    <w:p>
      <w:r>
        <w:t xml:space="preserve">Valioliiga on englantilaisen jalkapallon ylin sarjataso. Liigassa on 20 joukkuetta, joista kolme huonointa joukkuetta putoaa 2. sarjatasolle ja kolme parasta joukkuetta nousee 2. sarjatasolta. Kukin joukkue pelaa 19 muuta joukkuetta vastaan kahdesti. Kerran kotona ja kerran vieraissa, yhteensä 38 ottelua. Useimmat ottelut pelataan viikonloppuisin elokuusta toukokuuhun.</w:t>
      </w:r>
    </w:p>
    <w:p>
      <w:r>
        <w:rPr>
          <w:b/>
          <w:u w:val="single"/>
        </w:rPr>
        <w:t xml:space="preserve">Asiakirja 14866</w:t>
      </w:r>
    </w:p>
    <w:p>
      <w:r>
        <w:rPr>
          <w:b/>
        </w:rPr>
        <w:t xml:space="preserve">Ohjeet</w:t>
      </w:r>
    </w:p>
    <w:p>
      <w:r>
        <w:t xml:space="preserve">Mikä aiheuttaa painottomuuden tunteen vuoristoradassa?</w:t>
      </w:r>
    </w:p>
    <w:p>
      <w:r>
        <w:rPr>
          <w:b/>
        </w:rPr>
        <w:t xml:space="preserve">Vastaus</w:t>
      </w:r>
    </w:p>
    <w:p>
      <w:r>
        <w:t xml:space="preserve">Painottomuuden tunne vuoristoradassa aiheutuu negatiivisesta painovoimasta, jota kutsutaan myös g-voimaksi. Negatiivinen g-voima syntyy, kun kiihdytät alaspäin, ja se tuntuu yleisesti vuoristoradan elementeissä, kuten camelback-kukkuloissa, jotka ovat kumpareen muotoisia kukkuloita, jotka kulkevat suoraan ylös ja alas. Tällaiset elementit on suunniteltu nostamaan kuljettajat istuimiltaan ja antamaan painottomuuden tunteen.</w:t>
      </w:r>
    </w:p>
    <w:p>
      <w:r>
        <w:rPr>
          <w:b/>
          <w:u w:val="single"/>
        </w:rPr>
        <w:t xml:space="preserve">Asiakirja 14867</w:t>
      </w:r>
    </w:p>
    <w:p>
      <w:r>
        <w:rPr>
          <w:b/>
        </w:rPr>
        <w:t xml:space="preserve">Ohjeet</w:t>
      </w:r>
    </w:p>
    <w:p>
      <w:r>
        <w:t xml:space="preserve">Kerro nämä tiedot uudelleen käyttämällä yksinkertaista tai ei-tieteellistä kieltä aina kun mahdollista.</w:t>
      </w:r>
    </w:p>
    <w:p>
      <w:r>
        <w:rPr>
          <w:b/>
        </w:rPr>
        <w:t xml:space="preserve">Konteksti</w:t>
      </w:r>
    </w:p>
    <w:p>
      <w:r>
        <w:t xml:space="preserve">Vaikka hyeenat ovat fylogeneettisesti lähempänä kissaeläimiä ja viverridejä ja kuuluvat alaluokkaan Feliformia, ne muistuttavat käyttäytymiseltään ja morfologialtaan useissa kohdin kaniineja, mikä johtuu evoluution konvergenssista: sekä hyeenat että kaniineja ovat ei-arboreaalisia, kurssimaisia metsästäjiä, jotka pyydystävät saalista hampaillaan kynsien sijasta. Molemmat syövät ruokaa nopeasti ja saattavat varastoida sitä, ja niiden kovettuneet jalat, joissa on suuret, tylpät, ei-takaisinvedettävät kynnet, ovat sopeutuneet juoksemiseen ja jyrkkiin käännöksiin. Hyeenojen harjaantuminen, hajumerkintä, ulostamistavat, parittelu- ja vanhemmuuskäyttäytyminen ovat kuitenkin yhdenmukaisia muiden kissaeläinten käyttäytymisen kanssa[4].</w:t>
      </w:r>
    </w:p>
    <w:p>
      <w:r>
        <w:rPr>
          <w:b/>
        </w:rPr>
        <w:t xml:space="preserve">Vastaus</w:t>
      </w:r>
    </w:p>
    <w:p>
      <w:r>
        <w:t xml:space="preserve">Hyeenat ovat läheisempää sukua kissoille, geneteille ja sivileteille kuin koirille. Hyeenat käyttäytyvät ja näyttävät kuitenkin enemmän koirilta kuin kissoilta. Niillä on useita evolutiivisia muutoksia, jotka saavat ne näyttämään ja käyttäytymään koirilta. Hyeenat eivät kiipeile puihin, ja ne juoksevat saaliinsa perässä ja nappaavat sen hampaillaan. Niillä on edelleen joitakin käyttäytymismalleja, jotka muistuttavat enemmän kissoja, mutta ne liittyvät lähinnä vanhemmuuteen ja hoitotyöhön.</w:t>
      </w:r>
    </w:p>
    <w:p>
      <w:r>
        <w:rPr>
          <w:b/>
          <w:u w:val="single"/>
        </w:rPr>
        <w:t xml:space="preserve">Asiakirja 14868</w:t>
      </w:r>
    </w:p>
    <w:p>
      <w:r>
        <w:rPr>
          <w:b/>
        </w:rPr>
        <w:t xml:space="preserve">Ohjeet</w:t>
      </w:r>
    </w:p>
    <w:p>
      <w:r>
        <w:t xml:space="preserve">Kerro minulle 5 tärkeintä asiaa, jotka minun pitäisi tehdä valmistautuakseni ulkomaanmatkaan.</w:t>
      </w:r>
    </w:p>
    <w:p>
      <w:r>
        <w:rPr>
          <w:b/>
        </w:rPr>
        <w:t xml:space="preserve">Vastaus</w:t>
      </w:r>
    </w:p>
    <w:p>
      <w:r>
        <w:t xml:space="preserve">1.</w:t>
        <w:t xml:space="preserve">Tarkista mahdolliset matkustusohjeet omalta hallitukseltasi</w:t>
        <w:br/>
        <w:t xml:space="preserve">2.</w:t>
        <w:t xml:space="preserve">Kysy lääkärin neuvoja varmistaaksesi, että saat kohdemaasi suositellut rokotukset ja lääkkeet</w:t>
        <w:br/>
        <w:t xml:space="preserve">3</w:t>
      </w:r>
      <w:r>
        <w:t xml:space="preserve">Varmista, että passisi on voimassa eikä sen voimassaolo ole päättymässä seuraavan kuuden kuukauden aikana</w:t>
        <w:br/>
        <w:t xml:space="preserve">4</w:t>
      </w:r>
      <w:r>
        <w:t xml:space="preserve">passisi</w:t>
      </w:r>
      <w:r>
        <w:br/>
        <w:t xml:space="preserve"> 5. Tutustu kohdemaasi kieleen, kulttuuriin ja tapoihin.</w:t>
      </w:r>
    </w:p>
    <w:p>
      <w:r>
        <w:rPr>
          <w:b/>
          <w:u w:val="single"/>
        </w:rPr>
        <w:t xml:space="preserve">Asiakirja 14869</w:t>
      </w:r>
    </w:p>
    <w:p>
      <w:r>
        <w:rPr>
          <w:b/>
        </w:rPr>
        <w:t xml:space="preserve">Ohjeet</w:t>
      </w:r>
    </w:p>
    <w:p>
      <w:r>
        <w:t xml:space="preserve">Mikä on maailman kuumin luonnossa kasvatettu chilipippuri, kun otetaan huomioon tulisinta chilipippuria koskevat tiedot?</w:t>
      </w:r>
    </w:p>
    <w:p>
      <w:r>
        <w:rPr>
          <w:b/>
        </w:rPr>
        <w:t xml:space="preserve">Konteksti</w:t>
      </w:r>
    </w:p>
    <w:p>
      <w:r>
        <w:t xml:space="preserve">Erityisesti Yhdysvaltojen, Yhdistyneen kuningaskunnan ja Australian viljelijät ovat kilpailleet 1990-luvulta lähtien siitä, kuka kasvattaa tulisinta chilipippuria. Yli 1 000 000 Scovillen lämpöyksikköä (SHU) rekisteröiviä chilipippurilajeja ja -lajikkeita kutsutaan "superheikoiksi". Aiempia Guinnessin maailmanennätyksen haltijoita (tulisuuden mukaan kasvavassa järjestyksessä) ovat muun muassa haamupippuri, Infinity-chili, Trinidad Moruga -skorpioni, Naga Viper -pippuri ja Trinidad Scorpion Butch T. Nykyinen, vuonna 2017 julistettu ennätyksen haltija on Carolina Reaper, jonka SHU-arvo on yli 1,6 miljoonaa.</w:t>
      </w:r>
    </w:p>
    <w:p>
      <w:r>
        <w:rPr>
          <w:b/>
        </w:rPr>
        <w:t xml:space="preserve">Vastaus</w:t>
      </w:r>
    </w:p>
    <w:p>
      <w:r>
        <w:t xml:space="preserve">Vaikka Carolina Reaper pitää tällä hetkellä hallussaan Guinnessin maailmanennätystä tulisimmasta chilipaprikasta, se ei ole tulisin luonnossa viljelty chilipaprika. Ghost Pepper, joka tunnetaan myös nimellä Bhut Jholokia, on maailman mausteisin luonnossa viljelty chilipippuri. Sitä tavataan yleisimmin Bangladeshissa ja Koillis-Intiassa. Tätä pippuria kutsutaan länsimaissa usein "aavepippuriksi", sillä "bhut" tarkoittaa assamin kielellä "aavetta". Näillä paprikoilla on ohut, helposti repeytyvä, kolhiintunut kuori.</w:t>
        <w:br/>
        <w:br/>
        <w:t xml:space="preserve"> Aavepippuria ja Ed Currie-rotuista Carolina Reaperia voi verrata toisiinsa, sillä molemmat ovat erittäin tulisia ja niiden maku on makea ja hedelmäinen. Carolina Reaper on tulisimmillaan yli kaksi kertaa niin tulinen kuin haamupaprika, vaikka molemmat paprikat ovatkin erittäin tulisia. Haamupaprikan SHU-arvo on enintään 1 041 427, kun taas Carolina Reaperin SHU-arvo on enintään 2,2 miljoonaa.</w:t>
        <w:br/>
        <w:br/>
        <w:t xml:space="preserve"> Ghost-paprikoissa on voimakas, makean hedelmäinen chilin maku. Ensimmäiset 30-45 sekuntia ei koe mitään tulisuutta. Kun kuumuus alkaa vaikuttaa, voit odottaa hengästyneisyyttä, hikkaamista, hikoilua ja vetisiä silmiä. Polttava tunne pahenee tyypillisesti 10-15 minuutin kuluessa ennen kuin se häviää 30-40 minuutin kuluttua.</w:t>
      </w:r>
    </w:p>
    <w:p>
      <w:r>
        <w:rPr>
          <w:b/>
          <w:u w:val="single"/>
        </w:rPr>
        <w:t xml:space="preserve">Asiakirja 14870</w:t>
      </w:r>
    </w:p>
    <w:p>
      <w:r>
        <w:rPr>
          <w:b/>
        </w:rPr>
        <w:t xml:space="preserve">Ohjeet</w:t>
      </w:r>
    </w:p>
    <w:p>
      <w:r>
        <w:t xml:space="preserve">Miten minusta voi tulla parempi juoksija?</w:t>
      </w:r>
    </w:p>
    <w:p>
      <w:r>
        <w:rPr>
          <w:b/>
        </w:rPr>
        <w:t xml:space="preserve">Vastaus</w:t>
      </w:r>
    </w:p>
    <w:p>
      <w:r>
        <w:t xml:space="preserve">Voit tehdä muutamia asioita tullaksesi paremmaksi juoksijaksi:</w:t>
        <w:br/>
        <w:br/>
        <w:t xml:space="preserve"> 1. Treenaa johdonmukaisesti - Kestävyysjuoksu luo fysiologisia mukautuksia, joiden huomaaminen vie kauan aikaa. Yritä juosta vähintään 3-4 kertaa viikossa vähintään 30 minuuttia, jotta voit alkaa rakentaa näitä sopeutumia.</w:t>
        <w:br/>
        <w:t xml:space="preserve"> 2. Nuku riittävästi - tutkimukset osoittavat, että lihakset palautuvat paremmin, jos nukut vähintään 8 tuntia joka yö.</w:t>
        <w:br/>
        <w:t xml:space="preserve"> 3. Tankkaa kehoasi - et voi kasvattaa lihaksia, jos et anna kehollesi riittävästi kaloreita pitääkseen itsesi tankattuna. Varmista, että syöt hyvän sekoituksen proteiineja, hiilihydraatteja ja vihanneksia, jotta voit valmistautua menestykseen.</w:t>
        <w:br/>
        <w:t xml:space="preserve"> 4. Älä ylitreenaa - Yksi yleinen virhe, jonka uudet juoksijat tekevät, on se, että he juoksevat enemmän kuin mihin heidät on koulutettu ja päätyvät lopulta loukkaamaan itseään. Et voi rakentaa kuntoa, jos olet pois harjoittelusta loukkaantumisen takia!</w:t>
      </w:r>
    </w:p>
    <w:p>
      <w:r>
        <w:rPr>
          <w:b/>
          <w:u w:val="single"/>
        </w:rPr>
        <w:t xml:space="preserve">Asiakirja 14871</w:t>
      </w:r>
    </w:p>
    <w:p>
      <w:r>
        <w:rPr>
          <w:b/>
        </w:rPr>
        <w:t xml:space="preserve">Ohjeet</w:t>
      </w:r>
    </w:p>
    <w:p>
      <w:r>
        <w:t xml:space="preserve">Miksi jalkapalloilijat eivät potkaise varpaallaan?</w:t>
      </w:r>
    </w:p>
    <w:p>
      <w:r>
        <w:rPr>
          <w:b/>
        </w:rPr>
        <w:t xml:space="preserve">Vastaus</w:t>
      </w:r>
    </w:p>
    <w:p>
      <w:r>
        <w:t xml:space="preserve">Jalkapalloilijat lyövät palloa yleensä nauhoillaan tai jalan sisäpuolella. Näillä tekniikoilla pallon suunta on paremmin hallittavissa kuin varpaalla potkaisemalla.</w:t>
      </w:r>
    </w:p>
    <w:p>
      <w:r>
        <w:rPr>
          <w:b/>
          <w:u w:val="single"/>
        </w:rPr>
        <w:t xml:space="preserve">Asiakirja 14872</w:t>
      </w:r>
    </w:p>
    <w:p>
      <w:r>
        <w:rPr>
          <w:b/>
        </w:rPr>
        <w:t xml:space="preserve">Ohjeet</w:t>
      </w:r>
    </w:p>
    <w:p>
      <w:r>
        <w:t xml:space="preserve">Luokittele seuraavat elintarvikkeet intialaisiksi tai japanilaisiksi: Sushi, Sashimi, Ramen, Naan, Chicken Tikka Masala, Samosa.</w:t>
      </w:r>
    </w:p>
    <w:p>
      <w:r>
        <w:rPr>
          <w:b/>
        </w:rPr>
        <w:t xml:space="preserve">Vastaus</w:t>
      </w:r>
    </w:p>
    <w:p>
      <w:r>
        <w:t xml:space="preserve">Sushi: japanilainen</w:t>
        <w:br/>
        <w:t xml:space="preserve">Sashimi: japanilainen</w:t>
        <w:br/>
        <w:t xml:space="preserve">Ramen:</w:t>
        <w:t xml:space="preserve">Japanilainen</w:t>
        <w:br/>
        <w:t xml:space="preserve">Naan:</w:t>
        <w:t xml:space="preserve">Intialainen</w:t>
        <w:br/>
        <w:t xml:space="preserve">Chicken Tikka Masala: Intialainen</w:t>
        <w:br/>
        <w:t xml:space="preserve">Samosa: Intialainen</w:t>
      </w:r>
    </w:p>
    <w:p>
      <w:r>
        <w:rPr>
          <w:b/>
          <w:u w:val="single"/>
        </w:rPr>
        <w:t xml:space="preserve">Asiakirja 14873</w:t>
      </w:r>
    </w:p>
    <w:p>
      <w:r>
        <w:rPr>
          <w:b/>
        </w:rPr>
        <w:t xml:space="preserve">Ohjeet</w:t>
      </w:r>
    </w:p>
    <w:p>
      <w:r>
        <w:t xml:space="preserve">Mikä on kalalaji? Trumpeter tai Trump</w:t>
      </w:r>
    </w:p>
    <w:p>
      <w:r>
        <w:rPr>
          <w:b/>
        </w:rPr>
        <w:t xml:space="preserve">Vastaus</w:t>
      </w:r>
    </w:p>
    <w:p>
      <w:r>
        <w:t xml:space="preserve">Trumpeter</w:t>
      </w:r>
    </w:p>
    <w:p>
      <w:r>
        <w:rPr>
          <w:b/>
          <w:u w:val="single"/>
        </w:rPr>
        <w:t xml:space="preserve">Asiakirja 14874</w:t>
      </w:r>
    </w:p>
    <w:p>
      <w:r>
        <w:rPr>
          <w:b/>
        </w:rPr>
        <w:t xml:space="preserve">Ohjeet</w:t>
      </w:r>
    </w:p>
    <w:p>
      <w:r>
        <w:t xml:space="preserve">Luokittele alla olevat autot tai maasturit.</w:t>
        <w:br/>
        <w:br/>
        <w:t xml:space="preserve"> Mazda CX50, Nissan Altima, Mazda CX5, Toyota Rav4, KIA Sportage, Honda Civic, Hyundai Elantra.</w:t>
      </w:r>
    </w:p>
    <w:p>
      <w:r>
        <w:rPr>
          <w:b/>
        </w:rPr>
        <w:t xml:space="preserve">Vastaus</w:t>
      </w:r>
    </w:p>
    <w:p>
      <w:r>
        <w:t xml:space="preserve">Maasturit - Mazda CX50, Mazda CX5, Toyota Rav4, KIA Sportage. Autot - Nissan Altima, Honda Civic, Hyundai Elantra.</w:t>
      </w:r>
    </w:p>
    <w:p>
      <w:r>
        <w:rPr>
          <w:b/>
          <w:u w:val="single"/>
        </w:rPr>
        <w:t xml:space="preserve">Asiakirja 14875</w:t>
      </w:r>
    </w:p>
    <w:p>
      <w:r>
        <w:rPr>
          <w:b/>
        </w:rPr>
        <w:t xml:space="preserve">Ohjeet</w:t>
      </w:r>
    </w:p>
    <w:p>
      <w:r>
        <w:t xml:space="preserve">Mistä alkoi toinen maailmansota?</w:t>
      </w:r>
    </w:p>
    <w:p>
      <w:r>
        <w:rPr>
          <w:b/>
        </w:rPr>
        <w:t xml:space="preserve">Vastaus</w:t>
      </w:r>
    </w:p>
    <w:p>
      <w:r>
        <w:t xml:space="preserve">Ensimmäisen maailmansodan (1914-18) Euroopassa aiheuttama epävakaus loi pohjan toiselle kansainväliselle konfliktille - toiselle maailmansodalle - joka puhkesi kaksi vuosikymmentä myöhemmin ja osoittautui vielä tuhoisammaksi. Taloudellisesti ja poliittisesti epävakaassa Saksassa valtaan noussut natsipuolueen johtaja Adolf Hitler aseisti maansa uudelleen ja allekirjoitti strategisia sopimuksia Italian ja Japanin kanssa edistääkseen pyrkimyksiään maailmanherruuteen. Hitlerin hyökkäys Puolaan syyskuussa 1939 sai Ison-Britannian ja Ranskan julistamaan sodan Saksalle, mikä merkitsi toisen maailmansodan alkua. Seuraavien kuuden vuoden aikana konflikti vaati enemmän ihmishenkiä ja tuhosi enemmän maata ja omaisuutta ympäri maailmaa kuin mikään aiempi sota.</w:t>
      </w:r>
    </w:p>
    <w:p>
      <w:r>
        <w:rPr>
          <w:b/>
          <w:u w:val="single"/>
        </w:rPr>
        <w:t xml:space="preserve">Asiakirja 14876</w:t>
      </w:r>
    </w:p>
    <w:p>
      <w:r>
        <w:rPr>
          <w:b/>
        </w:rPr>
        <w:t xml:space="preserve">Ohjeet</w:t>
      </w:r>
    </w:p>
    <w:p>
      <w:r>
        <w:t xml:space="preserve">Luettele tekstin mukaan aiheet, joita Narendranath luki innokkaasti.</w:t>
      </w:r>
    </w:p>
    <w:p>
      <w:r>
        <w:rPr>
          <w:b/>
        </w:rPr>
        <w:t xml:space="preserve">Konteksti</w:t>
      </w:r>
    </w:p>
    <w:p>
      <w:r>
        <w:t xml:space="preserve">Vuonna 1871 Narendranath kirjoittautui kahdeksanvuotiaana Ishwar Chandra Vidyasagarin Metropolitan Institution -oppilaitokseen, jossa hän kävi koulua siihen asti, kunnes hänen perheensä muutti Raipuriin vuonna 1877.[30] Vuonna 1879, kun hänen perheensä oli palannut Kalkuttaan, hän sai ainoana oppilaana ensimmäisen luokan arvosanat Presidency Collegen pääsykokeessa. [31] Hän luki innokkaasti monenlaisia aiheita, kuten filosofiaa, uskontoa, historiaa, yhteiskuntatieteitä, taidetta ja kirjallisuutta.[32] Hän oli kiinnostunut myös hindulaisista kirjoituksista, kuten Vedoista, Upanishadeista, Bhagavad Gitasta, Ramayanasta, Mahabharatasta ja Puranoista. Narendra sai koulutusta intialaisessa klassisessa musiikissa[33] ja osallistui säännöllisesti liikuntaan, urheiluun ja järjestettyyn toimintaan. Narendra opiskeli länsimaista logiikkaa, länsimaista filosofiaa ja Euroopan historiaa General Assembly's Institutionissa (joka nykyään tunnetaan nimellä Scottish Church College)[34]. 1881 hän läpäisi kuvataidekokeen ja suoritti taiteen kandidaatin tutkinnon vuonna 1884.[35][36] Narendra opiskeli David Humen, Immanuel Kantin, Johann Gottlieb Fichten, Baruch Spinozan, Georg W. F. Hegelin, Arthur Schopenhauerin, Auguste Comten, John Stuart Millin ja Charles Darwinin teoksia.[37][38] Hän innostui Herbert Spencerin evolutionismista ja kävi kirjeenvaihtoa tämän kanssa[39][40],[40] ja käänsi Herbert Spencerin kirjan Kasvatus (1861) bengaliksi.[41] Länsimaisten filosofien opiskelun ohessa hän oppi myös sanskritin kirjoituksia ja bengalilaista kirjallisuutta.[38][40][40][40][40].</w:t>
      </w:r>
    </w:p>
    <w:p>
      <w:r>
        <w:rPr>
          <w:b/>
        </w:rPr>
        <w:t xml:space="preserve">Vastaus</w:t>
      </w:r>
    </w:p>
    <w:p>
      <w:r>
        <w:t xml:space="preserve">filosofia, uskonto, historia, yhteiskuntatieteet, taide ja kirjallisuus.</w:t>
      </w:r>
    </w:p>
    <w:p>
      <w:r>
        <w:rPr>
          <w:b/>
          <w:u w:val="single"/>
        </w:rPr>
        <w:t xml:space="preserve">Asiakirja 14877</w:t>
      </w:r>
    </w:p>
    <w:p>
      <w:r>
        <w:rPr>
          <w:b/>
        </w:rPr>
        <w:t xml:space="preserve">Ohjeet</w:t>
      </w:r>
    </w:p>
    <w:p>
      <w:r>
        <w:t xml:space="preserve">Jing on 46-vuotias mies. Hän on vakuutusalan johtaja, naimisissa ja kahden lapsen äiti. Jing on aktiivinen seurakuntalainen ja pelaa golfia viikonloppuisin. Hän kävi kardiologilla, koska hänellä oli viime aikoina ollut väsymystä ja rintakipua rasituksessa. Hän ei ole koskaan tupakoinut, mutta hän nauttii 1-2 alkoholijuomaa päivässä. Hänen anamneesistaan käy ilmi, että veren kolesterolipitoisuus on 260 mg%, triglyseridipitoisuus 198 mg% ja HDL-C-arvo 43 mg%.    Jingin sydämen 12-kytkentäisen EKG:n tutkimisen jälkeen on selvää, että hänen sydämensä on iskeeminen. Ehdota joitakin seulontatutkimuksia ja suositeltavia toimenpiteitä.</w:t>
      </w:r>
    </w:p>
    <w:p>
      <w:r>
        <w:rPr>
          <w:b/>
        </w:rPr>
        <w:t xml:space="preserve">Vastaus</w:t>
      </w:r>
    </w:p>
    <w:p>
      <w:r>
        <w:t xml:space="preserve">Seurantatutkimuksiin on paljon vaihtoehtoja. Voimme esimerkiksi tehdä väridopplerilla varustetun kaikukardiografian, jossa voimme arvioida veren virtausta sydämen läpi ja luoda kuvan sydämestä ja sen liikkuvista läpistä. Voimme tehdä sydänlihaksen perfuusiokuvauksen, jossa myös arvioidaan veren virtausta sydämessä. Käytössä on myös toimenpide nimeltä elektronisuihkuinen tietokonetomografia (EBCT), jolla voidaan havaita valtimoiden kalkkisaostumat. Käytössä on myös tietokonetomografia-angiografia, joka paljastaa plakin tai kalsiumkertymät. Voimme tehdä sepelvaltimoiden magneettikuvauksen tai MRA:n, jossa magneettikenttien avulla havaitaan läppäongelmat, sydämen laajentuminen, verisuonisairaudet, vaurioitunut sydänkudos jne. Lopuksi voimme myös tehdä sepelvaltimoiden varjoainekuvauksen, joka on invasiivinen, mutta joka on "kultainen standardi" sydänperäisen sydänsairauden diagnosoinnissa. Jingin käytettävissä on toimenpiteitä, jotka vaihtelevat vähemmän invasiivisista/intensiivisistä kaikkein intensiivisimpiin. Hän voi tehdä päivittäisiä asioita, kuten vähentää alkoholin suurkulutusta, syödä sydäntä terveellisempää ja vähemmän tulehduksia aiheuttavaa ruokavaliota kolesteroli- ja triglyseriditasojensa parantamiseksi. Sydänlihasiskemian hoitoon on myös olemassa joitakin lääkkeitä, kuten päivittäinen aspiriini, nitraatit, beetasalpaajat, kolesterolia alentavat lääkkeet jne. Jos hänen tilanteensa on hyvin vakava/pahenee, hän voi harkita angioplastiaa/stenttiä tai jopa sepelvaltimon ohitusleikkausta. Nämä toimenpiteet on lueteltu järjestyksessä vähiten aggressiivisesta aggressiivisimpaan.</w:t>
      </w:r>
    </w:p>
    <w:p>
      <w:r>
        <w:rPr>
          <w:b/>
          <w:u w:val="single"/>
        </w:rPr>
        <w:t xml:space="preserve">Asiakirja 14878</w:t>
      </w:r>
    </w:p>
    <w:p>
      <w:r>
        <w:rPr>
          <w:b/>
        </w:rPr>
        <w:t xml:space="preserve">Ohjeet</w:t>
      </w:r>
    </w:p>
    <w:p>
      <w:r>
        <w:t xml:space="preserve">Kuinka monta kertaa Vancouver Canucks on voittanut Stanley Cupin?</w:t>
      </w:r>
    </w:p>
    <w:p>
      <w:r>
        <w:rPr>
          <w:b/>
        </w:rPr>
        <w:t xml:space="preserve">Vastaus</w:t>
      </w:r>
    </w:p>
    <w:p>
      <w:r>
        <w:t xml:space="preserve">Vancouver Canucks on voittanut Stanley cupin 0 kertaa. He ovat olleet finaalissa ja hävinneet 3 kertaa vuosina 1982, 1994 ja 2011.</w:t>
      </w:r>
    </w:p>
    <w:p>
      <w:r>
        <w:rPr>
          <w:b/>
          <w:u w:val="single"/>
        </w:rPr>
        <w:t xml:space="preserve">Asiakirja 14879</w:t>
      </w:r>
    </w:p>
    <w:p>
      <w:r>
        <w:rPr>
          <w:b/>
        </w:rPr>
        <w:t xml:space="preserve">Ohjeet</w:t>
      </w:r>
    </w:p>
    <w:p>
      <w:r>
        <w:t xml:space="preserve">Minkä sähköautoyhtiön Elon Musk omistaa?</w:t>
      </w:r>
    </w:p>
    <w:p>
      <w:r>
        <w:rPr>
          <w:b/>
        </w:rPr>
        <w:t xml:space="preserve">Vastaus</w:t>
      </w:r>
    </w:p>
    <w:p>
      <w:r>
        <w:t xml:space="preserve">Elon Musk omistaa EV-yhtiö Teslan, joka on nimetty kuuluisan tiedemiehen mukaan.</w:t>
      </w:r>
    </w:p>
    <w:p>
      <w:r>
        <w:rPr>
          <w:b/>
          <w:u w:val="single"/>
        </w:rPr>
        <w:t xml:space="preserve">Asiakirja 14880</w:t>
      </w:r>
    </w:p>
    <w:p>
      <w:r>
        <w:rPr>
          <w:b/>
        </w:rPr>
        <w:t xml:space="preserve">Ohjeet</w:t>
      </w:r>
    </w:p>
    <w:p>
      <w:r>
        <w:t xml:space="preserve">Millä tavoin voisin kulkea työmatkani keskustan toimistoon?</w:t>
      </w:r>
    </w:p>
    <w:p>
      <w:r>
        <w:rPr>
          <w:b/>
        </w:rPr>
        <w:t xml:space="preserve">Vastaus</w:t>
      </w:r>
    </w:p>
    <w:p>
      <w:r>
        <w:t xml:space="preserve">Jos asut kaupungissa, sinulla voi olla monia työmatkavaihtoehtoja. Voit käyttää julkisia kulkuneuvoja, kuten kevyen liikenteen väyliä tai bussia, ajaa pyörällä tai autolla. Jos sinulla on työkavereita, jotka asuvat lähelläsi, voit harkita kimppakyytejä.</w:t>
      </w:r>
    </w:p>
    <w:p>
      <w:r>
        <w:rPr>
          <w:b/>
          <w:u w:val="single"/>
        </w:rPr>
        <w:t xml:space="preserve">Asiakirja 14881</w:t>
      </w:r>
    </w:p>
    <w:p>
      <w:r>
        <w:rPr>
          <w:b/>
        </w:rPr>
        <w:t xml:space="preserve">Ohjeet</w:t>
      </w:r>
    </w:p>
    <w:p>
      <w:r>
        <w:t xml:space="preserve">Kuka on Thor?</w:t>
      </w:r>
    </w:p>
    <w:p>
      <w:r>
        <w:rPr>
          <w:b/>
        </w:rPr>
        <w:t xml:space="preserve">Konteksti</w:t>
      </w:r>
    </w:p>
    <w:p>
      <w:r>
        <w:t xml:space="preserve">Thor (vanhan norjan kielestä: Þórr) on merkittävä jumala germaanisessa pakanuudessa. Norjalaisessa mytologiassa hän on vasaraa heiluttava jumala, joka liittyy salamoihin, ukkoseen, myrskyihin, pyhiin lehtoihin ja puihin, voimaan, ihmiskunnan suojelemiseen, pyhittämiseen ja hedelmällisyyteen. Vanhan norjan Þórrin lisäksi jumaluus esiintyy vanhassa englannissa nimellä Þunor, vanhassa friisiksi nimellä Thuner, vanhassa saksaksi nimellä Thunar ja vanhassa yläsaksaksi nimellä Donar, jotka kaikki juontuvat viime kädessä protogermaanisesta teonyymistä *Þun(a)raz, joka tarkoittaa "ukkosta".</w:t>
      </w:r>
    </w:p>
    <w:p>
      <w:r>
        <w:rPr>
          <w:b/>
        </w:rPr>
        <w:t xml:space="preserve">Vastaus</w:t>
      </w:r>
    </w:p>
    <w:p>
      <w:r>
        <w:t xml:space="preserve">Thor on ukkosen jumala norjalaisessa mytologiassa. Hän käyttää voimakasta vasaraa, jonka vain hän voi nostaa. Thor on esiintynyt hahmona Marvelin sarjakuvissa vuodesta 1962 ja ainakin 10 elokuvassa.</w:t>
      </w:r>
    </w:p>
    <w:p>
      <w:r>
        <w:rPr>
          <w:b/>
          <w:u w:val="single"/>
        </w:rPr>
        <w:t xml:space="preserve">Asiakirja 14882</w:t>
      </w:r>
    </w:p>
    <w:p>
      <w:r>
        <w:rPr>
          <w:b/>
        </w:rPr>
        <w:t xml:space="preserve">Ohjeet</w:t>
      </w:r>
    </w:p>
    <w:p>
      <w:r>
        <w:t xml:space="preserve">Tunnista, mikä eläin on kotieläin vai villieläin: Minkki, amerikkalainen alligaattori</w:t>
      </w:r>
    </w:p>
    <w:p>
      <w:r>
        <w:rPr>
          <w:b/>
        </w:rPr>
        <w:t xml:space="preserve">Vastaus</w:t>
      </w:r>
    </w:p>
    <w:p>
      <w:r>
        <w:t xml:space="preserve">Amerikkalainen alligaattori on villi, minkki on kesyyntynyt.</w:t>
      </w:r>
    </w:p>
    <w:p>
      <w:r>
        <w:rPr>
          <w:b/>
          <w:u w:val="single"/>
        </w:rPr>
        <w:t xml:space="preserve">Asiakirja 14883</w:t>
      </w:r>
    </w:p>
    <w:p>
      <w:r>
        <w:rPr>
          <w:b/>
        </w:rPr>
        <w:t xml:space="preserve">Ohjeet</w:t>
      </w:r>
    </w:p>
    <w:p>
      <w:r>
        <w:t xml:space="preserve">Anna minulle yhden rivin tiivistelmä sulatuksesta.</w:t>
      </w:r>
    </w:p>
    <w:p>
      <w:r>
        <w:rPr>
          <w:b/>
        </w:rPr>
        <w:t xml:space="preserve">Konteksti</w:t>
      </w:r>
    </w:p>
    <w:p>
      <w:r>
        <w:t xml:space="preserve">Sulattaminen on prosessi, jossa malmiin kohdistetaan lämpöä epäjalon metallin erottamiseksi. Se on eräs kaivannaismetallurgian muoto. Sitä käytetään monien metallien, kuten hopean, raudan, kuparin ja muiden epäjalojen metallien, erottamiseen malmista. Sulattamisessa käytetään lämpöä ja kemiallista pelkistävää ainetta malmin hajottamiseen, jolloin muut alkuaineet poistuvat kaasuina tai kuona-aineena ja metallipohja jää jäljelle. Pelkistävä aine on yleensä fossiilinen hiililähde, kuten koksi - tai aiemmin puuhiili.Malmin happi sitoutuu hiileen korkeissa lämpötiloissa, koska hiilidioksidin (CO2) sidosten kemiallinen potentiaalienergia on alhaisempi kuin malmin sidosten.</w:t>
      </w:r>
    </w:p>
    <w:p>
      <w:r>
        <w:rPr>
          <w:b/>
        </w:rPr>
        <w:t xml:space="preserve">Vastaus</w:t>
      </w:r>
    </w:p>
    <w:p>
      <w:r>
        <w:t xml:space="preserve">Sulattaminen on prosessi, jossa metallit erotetaan malmista käyttämällä lämpöä ja kemiallista pelkistävää ainetta, jolloin ei-toivotut aineet poistuvat kaasuina ja perusaine (haluttu) jää jäljelle.</w:t>
      </w:r>
    </w:p>
    <w:p>
      <w:r>
        <w:rPr>
          <w:b/>
          <w:u w:val="single"/>
        </w:rPr>
        <w:t xml:space="preserve">Asiakirja 14884</w:t>
      </w:r>
    </w:p>
    <w:p>
      <w:r>
        <w:rPr>
          <w:b/>
        </w:rPr>
        <w:t xml:space="preserve">Ohjeet</w:t>
      </w:r>
    </w:p>
    <w:p>
      <w:r>
        <w:t xml:space="preserve">Mitä eroa on maidon ja karjan välillä?</w:t>
      </w:r>
    </w:p>
    <w:p>
      <w:r>
        <w:rPr>
          <w:b/>
        </w:rPr>
        <w:t xml:space="preserve">Vastaus</w:t>
      </w:r>
    </w:p>
    <w:p>
      <w:r>
        <w:t xml:space="preserve">Lypsylehmiä kasvatetaan maidon vuoksi, kun taas nautoja kasvatetaan lihan vuoksi.</w:t>
      </w:r>
    </w:p>
    <w:p>
      <w:r>
        <w:rPr>
          <w:b/>
          <w:u w:val="single"/>
        </w:rPr>
        <w:t xml:space="preserve">Asiakirja 14885</w:t>
      </w:r>
    </w:p>
    <w:p>
      <w:r>
        <w:rPr>
          <w:b/>
        </w:rPr>
        <w:t xml:space="preserve">Ohjeet</w:t>
      </w:r>
    </w:p>
    <w:p>
      <w:r>
        <w:t xml:space="preserve">Luokittele elokuvat niissä esiintyneen päähenkilösankarin perusteella.</w:t>
        <w:br/>
        <w:t xml:space="preserve"> Chak De! India , Kuch Kuch Hota Hai, Om Shanti Om, Dangal, Sultan, Dabangg.</w:t>
      </w:r>
    </w:p>
    <w:p>
      <w:r>
        <w:rPr>
          <w:b/>
        </w:rPr>
        <w:t xml:space="preserve">Vastaus</w:t>
      </w:r>
    </w:p>
    <w:p>
      <w:r>
        <w:t xml:space="preserve">Shah Rukh Khan - Chak De!</w:t>
        <w:t xml:space="preserve">Intia, Kuch Kuch Hota Hai, Om Shanti Om</w:t>
        <w:br/>
        <w:t xml:space="preserve">Salman Khan - Sultan, Dabangg</w:t>
        <w:br/>
        <w:t xml:space="preserve">Aamir Khan - Dangal</w:t>
      </w:r>
    </w:p>
    <w:p>
      <w:r>
        <w:rPr>
          <w:b/>
          <w:u w:val="single"/>
        </w:rPr>
        <w:t xml:space="preserve">Asiakirja 14886</w:t>
      </w:r>
    </w:p>
    <w:p>
      <w:r>
        <w:rPr>
          <w:b/>
        </w:rPr>
        <w:t xml:space="preserve">Ohjeet</w:t>
      </w:r>
    </w:p>
    <w:p>
      <w:r>
        <w:t xml:space="preserve">Mikä on "outie" tämän kohdan yhteydessä?</w:t>
      </w:r>
    </w:p>
    <w:p>
      <w:r>
        <w:rPr>
          <w:b/>
        </w:rPr>
        <w:t xml:space="preserve">Konteksti</w:t>
      </w:r>
    </w:p>
    <w:p>
      <w:r>
        <w:t xml:space="preserve">Markin innie herää Devonin kotona ja huomaa halaavansa Cobelia. Samalla kun hän lähtee etsimään Devonia, hän kutsuu Cobelia nimeltä ja ilmoittaa hänelle, että ylityövaraus on aktivoitu. Cobel soittaa Milchickille ja pyytää häntä tarkistamaan turvallisuustoimiston. Mark paljastaa Devonille yksityisesti olevansa innie-muodossa; Devon kertoo Gemman kuolemasta ja saa tietää, että "rouva Selvig" on Markin pomo. Mark kannustaa Devonia ilmoittamaan Lumonin väärinkäytöksistä lehdistölle, sillä Lumon todennäköisesti kontrolloi poliisia. Irving herää asunnossaan ja löytää ulkokultaisensa maalaukset ja taustansa Yhdysvaltain laivastossa, ja löytää kaapista kartan ja työntekijähakemiston, joiden avulla hän etsii Burtin. Helly herää Lumonin gaalassa, jossa hän saa tietää, että hänen outie on Helena Eagan - Lumonin toimitusjohtajan Jame Eaganin tytär - joka kävi läpi eron saadakseen julkista tukea toimenpiteen laillistamiselle. Cobel ryntää gaalaan ja yrittää estää Heliä pitämästä suunniteltua puhetta. Milchick pääsee turvatoimistoon ja viiltää tiensä läpi Dylanin ovelle asettamien tilapäisten turvajärjestelmien läpi. Helly nousee lavalle ja kertoo yleisölle viattomien alistamisesta ja kidutuksesta. Irving saapuu Burtin kotiin vain huomatakseen, että tämä on jo parisuhteessa. Mark löytää valokuvan, joka vahvistaa neiti Caseyn olevan Gemma. Hän kiirehtii kertomaan asiasta Devonille, mutta ehtii vain sanoa "Hän on elossa!" ennen kuin Milchick taklaa Dylanin, deaktivoi ylitöiden varajärjestelyn ja palauttaa kaikki kolme ulkopuoliseen tilaansa.</w:t>
      </w:r>
    </w:p>
    <w:p>
      <w:r>
        <w:rPr>
          <w:b/>
        </w:rPr>
        <w:t xml:space="preserve">Vastaus</w:t>
      </w:r>
    </w:p>
    <w:p>
      <w:r>
        <w:t xml:space="preserve">Esitetyn kappaleen perusteella ei ole selvää, mikä on "outie". Kuitenkin tämän lauseen perusteella: "Hän ryntää kertomaan Devonille, mutta ehtii sanoa vain "Hän on elossa!" ennen kuin Milchick taklaa Dylanin, deaktivoi ylitöiden ehdollisuuden ja palauttaa kaikki kolme outie-tilaansa." Näyttää siltä, että outie on tila, jossa henkilö voi olla, ja että tila voidaan kytkeä päälle deaktivoimalla ylitöiden ehdollisuus.</w:t>
      </w:r>
    </w:p>
    <w:p>
      <w:r>
        <w:rPr>
          <w:b/>
          <w:u w:val="single"/>
        </w:rPr>
        <w:t xml:space="preserve">Asiakirja 14887</w:t>
      </w:r>
    </w:p>
    <w:p>
      <w:r>
        <w:rPr>
          <w:b/>
        </w:rPr>
        <w:t xml:space="preserve">Ohjeet</w:t>
      </w:r>
    </w:p>
    <w:p>
      <w:r>
        <w:t xml:space="preserve">Kuka oli Jacques Malouin</w:t>
      </w:r>
    </w:p>
    <w:p>
      <w:r>
        <w:rPr>
          <w:b/>
        </w:rPr>
        <w:t xml:space="preserve">Konteksti</w:t>
      </w:r>
    </w:p>
    <w:p>
      <w:r>
        <w:t xml:space="preserve">Jacques Malouin (1. helmikuuta 1826 - 30. marraskuuta 1901) oli lakimies ja poliittinen vaikuttaja Quebecissä. Hän edusti Quebec-Centrea Kanadan alahuoneessa vuosina 1877-1882 riippumattomana jäsenenä.</w:t>
        <w:br/>
        <w:br/>
        <w:t xml:space="preserve"> Hän syntyi Quebec Cityssä, Ala-Kanadassa, François-Xavier Rinfret dit Malouinin ja Marguerite Falardeaun poikana. Malouin pääsi asianajajaksi vuonna 1847.[1] Hän oli naimisissa kahdesti: Marie-Angélique Suzorin kanssa vuonna 1852 ja sen jälkeen Alvine Morriset'n kanssa. Malouin valittiin ensimmäisen kerran parlamentin alahuoneeseen vuoden 1877 lisävaaleissa, jotka järjestettiin sen jälkeen, kun Joseph-Édouard Cauchon oli nimitetty Manitoban kuvernööriluutnantiksi. Hänet valittiin uudelleen vuonna 1878, mutta Joseph-Guillaume Bossé voitti hänet, kun hän pyrki uudelleen vaaleihin vuonna 1882. Malouin oli Quebecin asianajajakunnan neuvoston jäsen ja toimi bâtonnierina vuosina 1869 ja 1877.[1] Hän kuoli Quebec Cityssä 75-vuotiaana.</w:t>
        <w:br/>
        <w:br/>
        <w:t xml:space="preserve"> Hänen poikansa Arthur Cyrille Albert Malouin edusti myös Quebec-Centrea alahuoneessa ja toimi myöhemmin Kanadan korkeimmassa oikeudessa.</w:t>
      </w:r>
    </w:p>
    <w:p>
      <w:r>
        <w:rPr>
          <w:b/>
        </w:rPr>
        <w:t xml:space="preserve">Vastaus</w:t>
      </w:r>
    </w:p>
    <w:p>
      <w:r>
        <w:t xml:space="preserve">Jacques Malouin (1. helmikuuta 1826 - 30. marraskuuta 1901) oli lakimies ja poliittinen vaikuttaja Quebecissä. Hän edusti Quebec-Centrea Kanadan alahuoneessa vuosina 1877-1882 riippumattomana jäsenenä.</w:t>
      </w:r>
    </w:p>
    <w:p>
      <w:r>
        <w:rPr>
          <w:b/>
          <w:u w:val="single"/>
        </w:rPr>
        <w:t xml:space="preserve">Asiakirja 14888</w:t>
      </w:r>
    </w:p>
    <w:p>
      <w:r>
        <w:rPr>
          <w:b/>
        </w:rPr>
        <w:t xml:space="preserve">Ohjeet</w:t>
      </w:r>
    </w:p>
    <w:p>
      <w:r>
        <w:t xml:space="preserve">Mikä saa sinut hymyilemään? Mikä tekee sinut onnelliseksi?</w:t>
      </w:r>
    </w:p>
    <w:p>
      <w:r>
        <w:rPr>
          <w:b/>
        </w:rPr>
        <w:t xml:space="preserve">Vastaus</w:t>
      </w:r>
    </w:p>
    <w:p>
      <w:r>
        <w:t xml:space="preserve">Hymyilen, kun voin antaa elämän hidastua hieman ja pysähtyä arvostamaan sitä, mitä ympärilläni on. Pienet asiat ovat parhaita. Ohikulkijalla on onnellinen hetki. Hieno laulu. Kiva puu.</w:t>
      </w:r>
    </w:p>
    <w:p>
      <w:r>
        <w:rPr>
          <w:b/>
          <w:u w:val="single"/>
        </w:rPr>
        <w:t xml:space="preserve">Asiakirja 14889</w:t>
      </w:r>
    </w:p>
    <w:p>
      <w:r>
        <w:rPr>
          <w:b/>
        </w:rPr>
        <w:t xml:space="preserve">Ohjeet</w:t>
      </w:r>
    </w:p>
    <w:p>
      <w:r>
        <w:t xml:space="preserve">Nimeä joitakin pörssiyhtiöitä, joiden arvo on ollut yli 1 biljoona dollaria.</w:t>
      </w:r>
    </w:p>
    <w:p>
      <w:r>
        <w:rPr>
          <w:b/>
        </w:rPr>
        <w:t xml:space="preserve">Vastaus</w:t>
      </w:r>
    </w:p>
    <w:p>
      <w:r>
        <w:t xml:space="preserve">Seuraavat pörssiyhtiöt on arvostettu yli 1 biljoonan dollarin arvoisiksi:</w:t>
        <w:br/>
        <w:t xml:space="preserve">- Apple</w:t>
        <w:br/>
        <w:t xml:space="preserve">- Microsoft</w:t>
        <w:br/>
        <w:t xml:space="preserve">- Google</w:t>
        <w:br/>
        <w:t xml:space="preserve">- Amazon</w:t>
      </w:r>
    </w:p>
    <w:p>
      <w:r>
        <w:rPr>
          <w:b/>
          <w:u w:val="single"/>
        </w:rPr>
        <w:t xml:space="preserve">Asiakirja 14890</w:t>
      </w:r>
    </w:p>
    <w:p>
      <w:r>
        <w:rPr>
          <w:b/>
        </w:rPr>
        <w:t xml:space="preserve">Ohjeet</w:t>
      </w:r>
    </w:p>
    <w:p>
      <w:r>
        <w:t xml:space="preserve">Millä tavoin voit ylittää Grand Canyonin?</w:t>
      </w:r>
    </w:p>
    <w:p>
      <w:r>
        <w:rPr>
          <w:b/>
        </w:rPr>
        <w:t xml:space="preserve">Vastaus</w:t>
      </w:r>
    </w:p>
    <w:p>
      <w:r>
        <w:t xml:space="preserve">1.</w:t>
        <w:t xml:space="preserve">Käytä voimakasta tarttumakoukkua pitkän köyden laukaisemiseen ja kiipeä köyden varmistamisen</w:t>
      </w:r>
      <w:r>
        <w:br/>
        <w:br/>
        <w:t xml:space="preserve">2. Käytä pieniä lentokoneita, jotka nousevat kanjonin toiselta puolelta ja laskeutuvat toiselle puolelle.</w:t>
        <w:br/>
        <w:br/>
        <w:t xml:space="preserve"> 3.</w:t>
        <w:t xml:space="preserve">Ota vapauksia termistä "Grand Canyonin ylittäminen" ja käytä autoa sen kiertämiseen</w:t>
        <w:br/>
        <w:br/>
        <w:t xml:space="preserve">4</w:t>
      </w:r>
      <w:r>
        <w:t xml:space="preserve">Grand Canyonin kiertämiseen</w:t>
        <w:t xml:space="preserve">Kiipeä alas kanjonin pohjalle ja patikoi takaisin toiselle puolelle</w:t>
        <w:br/>
        <w:br/>
        <w:t xml:space="preserve">5</w:t>
        <w:t xml:space="preserve"> Odota, että erityisen kova sadekuuro täyttää Grand Canyonin, ja mene veneellä sen yli.</w:t>
      </w:r>
    </w:p>
    <w:p>
      <w:r>
        <w:rPr>
          <w:b/>
          <w:u w:val="single"/>
        </w:rPr>
        <w:t xml:space="preserve">Asiakirja 14891</w:t>
      </w:r>
    </w:p>
    <w:p>
      <w:r>
        <w:rPr>
          <w:b/>
        </w:rPr>
        <w:t xml:space="preserve">Ohjeet</w:t>
      </w:r>
    </w:p>
    <w:p>
      <w:r>
        <w:t xml:space="preserve">Miksi voimaharjoittelu on tärkeää pitkän matkan juoksijoille?</w:t>
      </w:r>
    </w:p>
    <w:p>
      <w:r>
        <w:rPr>
          <w:b/>
        </w:rPr>
        <w:t xml:space="preserve">Vastaus</w:t>
      </w:r>
    </w:p>
    <w:p>
      <w:r>
        <w:t xml:space="preserve">Voimaharjoittelu on tärkeää pitkän matkan juoksijoille, jotta he voivat olla nopeampia ja pysyä loukkaantumisvapaina. Juoksu on erittäin kuormittavaa toimintaa, joka rasittaa kehoa paljon. Voimaharjoittelu voi auttaa kehoa käsittelemään tätä rasitusta ja korjaamaan kehon epätasapainoa, joka voi ajan mittaan johtaa vammoihin.</w:t>
      </w:r>
    </w:p>
    <w:p>
      <w:r>
        <w:rPr>
          <w:b/>
          <w:u w:val="single"/>
        </w:rPr>
        <w:t xml:space="preserve">Asiakirja 14892</w:t>
      </w:r>
    </w:p>
    <w:p>
      <w:r>
        <w:rPr>
          <w:b/>
        </w:rPr>
        <w:t xml:space="preserve">Ohjeet</w:t>
      </w:r>
    </w:p>
    <w:p>
      <w:r>
        <w:t xml:space="preserve">Kuinka monta vuotta FIVB:tä ei ole järjestetty sen alusta lähtien?</w:t>
      </w:r>
    </w:p>
    <w:p>
      <w:r>
        <w:rPr>
          <w:b/>
        </w:rPr>
        <w:t xml:space="preserve">Konteksti</w:t>
      </w:r>
    </w:p>
    <w:p>
      <w:r>
        <w:t xml:space="preserve">FIVB:n lentopallon miesten seurajoukkueiden maailmanmestaruuskilpailut ovat kansainväliset miesten seurajoukkueiden lentopallokilpailut, jotka järjestää Fédération Internationale de Volleyball (FIVB), lajin maailmanlaajuinen kattojärjestö. Kilpailu järjestettiin ensimmäisen kerran vuonna 1989 Italiassa. Sitä ei järjestetty vuosina 1993-2008, mutta vuodesta 2009 lähtien kilpailu on järjestetty joka vuosi, ja sen isäntinä ovat toimineet Qatar ja Brasilia lukuun ottamatta vuosia 2017 ja 2018, jolloin molempien isäntänä toimi Puola.</w:t>
      </w:r>
    </w:p>
    <w:p>
      <w:r>
        <w:rPr>
          <w:b/>
        </w:rPr>
        <w:t xml:space="preserve">Vastaus</w:t>
      </w:r>
    </w:p>
    <w:p>
      <w:r>
        <w:t xml:space="preserve">16 vuotta. 2008-1993+1 = 16.</w:t>
      </w:r>
    </w:p>
    <w:p>
      <w:r>
        <w:rPr>
          <w:b/>
          <w:u w:val="single"/>
        </w:rPr>
        <w:t xml:space="preserve">Asiakirja 14893</w:t>
      </w:r>
    </w:p>
    <w:p>
      <w:r>
        <w:rPr>
          <w:b/>
        </w:rPr>
        <w:t xml:space="preserve">Ohjeet</w:t>
      </w:r>
    </w:p>
    <w:p>
      <w:r>
        <w:t xml:space="preserve">Minä vuonna portugalilaiset saapuivat ensimmäisen kerran Brasiliaan?</w:t>
      </w:r>
    </w:p>
    <w:p>
      <w:r>
        <w:rPr>
          <w:b/>
        </w:rPr>
        <w:t xml:space="preserve">Vastaus</w:t>
      </w:r>
    </w:p>
    <w:p>
      <w:r>
        <w:t xml:space="preserve">Portugalilaiset saapuivat Brasiliaan ensimmäisen kerran vuonna 1500.</w:t>
      </w:r>
    </w:p>
    <w:p>
      <w:r>
        <w:rPr>
          <w:b/>
          <w:u w:val="single"/>
        </w:rPr>
        <w:t xml:space="preserve">Asiakirja 14894</w:t>
      </w:r>
    </w:p>
    <w:p>
      <w:r>
        <w:rPr>
          <w:b/>
        </w:rPr>
        <w:t xml:space="preserve">Ohjeet</w:t>
      </w:r>
    </w:p>
    <w:p>
      <w:r>
        <w:t xml:space="preserve">Lainaamatta suoraan tekstistä anna minulle yhteenveto Cesar Chavezin suurimmista saavutuksista.</w:t>
      </w:r>
    </w:p>
    <w:p>
      <w:r>
        <w:rPr>
          <w:b/>
        </w:rPr>
        <w:t xml:space="preserve">Konteksti</w:t>
      </w:r>
    </w:p>
    <w:p>
      <w:r>
        <w:t xml:space="preserve">Cesar Chavez (syntynyt Cesario Estrada Chavez /ˈtʃɑːvɛz/; espanjaksi: [ˈt͡ʃaβes]; 31. maaliskuuta 1927 - 23. huhtikuuta 1993) oli yhdysvaltalainen työläisjohtaja ja kansalaisoikeusaktivisti. Hän oli yhdessä Dolores Huerran kanssa mukana perustamassa National Farm Workers Associationia (NFWA), joka myöhemmin fuusioitui Agricultural Workers Organizing Committeen (AWOC) kanssa United Farm Workers (UFW) -työntekijäjärjestöksi. Ideologisesti hänen maailmankatsomuksessaan yhdistyivät vasemmistolainen politiikka ja katolinen yhteiskuntaoppi.</w:t>
        <w:br/>
        <w:br/>
        <w:t xml:space="preserve"> Chavez syntyi Arizonan Yumassa meksikolaisamerikkalaiseen perheeseen ja aloitti työelämänsä ruumiillisen työn tekijänä ennen kuin hän vietti kaksi vuotta Yhdysvaltain laivastossa. Hän muutti Kaliforniaan, jossa hän meni naimisiin, ja ryhtyi mukaan Community Service Organization (CSO) -järjestöön, jonka kautta hän auttoi työläisiä rekisteröitymään äänioikeutetuiksi. Vuonna 1959 hänestä tuli CSO:n kansallinen johtaja, joka toimi Los Angelesissa. Vuonna 1962 hän jätti CSO:n ja oli mukana perustamassa Kalifornian Delanossa toimivaa NFWA:ta, jonka kautta hän perusti vakuutusjärjestelmän, luotto-osuuskunnan ja maataloustyöntekijöille suunnatun El Malcriado -lehden. Myöhemmin samalla vuosikymmenellä hän alkoi järjestää maataloustyöntekijöiden lakkoja, joista merkittävin oli Delanon menestyksekäs viinirypäleiden lakko vuosina 1965-1970. Viinirypäleiden lakon keskellä hänen NFWA:nsa yhdistyi Larry Itliongin AWOC:n kanssa UFW:ksi vuonna 1967. Intian itsenäisyysjohtajan Mahatma Gandhin vaikutuksesta Chavez painotti suoraa mutta väkivallatonta taktiikkaa, johon kuuluivat muun muassa lakkolakot ja boikotit, painostaakseen maatilojen omistajia myöntymään lakkoilijoiden vaatimuksiin. Hän käytti kampanjoihinsa roomalaiskatolista symboliikkaa, kuten julkisia kulkueita, messuja ja paastoja. Hän sai paljon tukea työväen ja vasemmistoryhmiltä, mutta liittovaltion poliisi FBI valvoi häntä.</w:t>
        <w:br/>
        <w:br/>
        <w:t xml:space="preserve"> 1970-luvun alussa Chavez pyrki laajentamaan UFW:n vaikutusvaltaa Kalifornian ulkopuolelle avaamalla haarakonttoreita muihin Yhdysvaltain osavaltioihin. Koska hän piti laittomia maahanmuuttajia merkittävänä lakkolakkojen rikkojien lähteenä, hän ajoi myös Yhdysvaltoihin suuntautuvan laittoman maahanmuuton vastaista kampanjaa, joka synnytti väkivaltaa Yhdysvaltojen ja Meksikon rajalla ja aiheutti erimielisyyksiä monien UFW:n liittolaisten kanssa. Hän oli kiinnostunut osuuskunnista järjestäytymismuotona ja perusti Keeneen syrjäisen kommuunin. Hänen lisääntynyt eristäytymisensä ja hellittämättömän kampanjoinnin korostaminen vieraannuttivat monet kalifornialaiset maataloustyöntekijät, jotka olivat aiemmin tukeneet häntä, ja vuoteen 1973 mennessä UFW oli menettänyt suurimman osan sopimuksista ja jäsenistä, jotka se oli saavuttanut 1960-luvun lopulla. Hänen liittoutumisensa Kalifornian kuvernöörin Jerry Brownin kanssa auttoi varmistamaan, että Kalifornian maatalouden työsuhdelaki hyväksyttiin vuonna 1975, vaikka UFW:n kampanja sen toimenpiteiden sisällyttämiseksi Kalifornian perustuslakiin epäonnistui. Synanon-uskonnollisen järjestön vaikutuksesta Chavez korosti jälleen yhteiselämää ja puhdisti vastustajansa. UFW:n jäsenmäärä väheni 1980-luvulla, ja Chavez keskittyi uudelleen torjunta-aineiden vastaisiin kampanjoihin ja siirtyi kiinteistökehitykseen, mikä herätti kiistaa, koska hän käytti ammattiliittoon kuulumattomia työntekijöitä.</w:t>
        <w:br/>
        <w:br/>
        <w:t xml:space="preserve"> UFW:n arvostelijat, jotka olivat kiistelty hahmo, ilmaisivat huolensa Chavezin itsevaltaisesta liiton hallinnasta, hänen epälojaaleina pitämiensä henkilöiden puhdistuksista ja hänen ympärilleen rakentuneesta henkilökultista, kun taas maatilanomistajat pitivät häntä kommunistisena kumouksellisena. Chavezista tuli Yhdysvalloissa järjestäytyneen työväenliikkeen ja vasemmistoryhmien ikoni, ja kuoleman jälkeen hänestä tuli meksikolaisamerikkalaisten "kansanpyhimys". Hänen syntymäpäivänsä on liittovaltion juhlapäivä useissa Yhdysvaltain osavaltioissa, ja monet paikat on nimetty hänen mukaansa, ja vuonna 1994 hän sai postuumisti presidentin vapaudenmitalin.</w:t>
      </w:r>
    </w:p>
    <w:p>
      <w:r>
        <w:rPr>
          <w:b/>
        </w:rPr>
        <w:t xml:space="preserve">Vastaus</w:t>
      </w:r>
    </w:p>
    <w:p>
      <w:r>
        <w:t xml:space="preserve">Cesar Chavezia pidetään yleisesti kansansankarina, joka taisteli maatyöläisten oikeuksien puolesta 1960- ja 1970-luvuilla. Hän on maataloustyöntekijöiden ammattiliiton perustaja ja auttoi Kaliforniassa säätämään lakeja maataloustyöntekijöiden suojelemiseksi. Hän työskenteli liikkeen laajentamiseksi koko Yhdysvaltoihin, mutta menestys oli vähäistä.</w:t>
      </w:r>
    </w:p>
    <w:p>
      <w:r>
        <w:rPr>
          <w:b/>
          <w:u w:val="single"/>
        </w:rPr>
        <w:t xml:space="preserve">Asiakirja 14895</w:t>
      </w:r>
    </w:p>
    <w:p>
      <w:r>
        <w:rPr>
          <w:b/>
        </w:rPr>
        <w:t xml:space="preserve">Ohjeet</w:t>
      </w:r>
    </w:p>
    <w:p>
      <w:r>
        <w:t xml:space="preserve">Kuka palvelee Saint-Germain-les-Bellesin asemalla?</w:t>
      </w:r>
    </w:p>
    <w:p>
      <w:r>
        <w:rPr>
          <w:b/>
        </w:rPr>
        <w:t xml:space="preserve">Konteksti</w:t>
      </w:r>
    </w:p>
    <w:p>
      <w:r>
        <w:t xml:space="preserve">Saint-Germain-les-Belles on rautatieasema Saint-Germain-les-Bellesissä, Nouvelle-Aquitaine, Ranska. Asema sijaitsee Orléans-Montauban-radan varrella. Asemalle liikennöi SNCF:n liikennöimä TER (paikallisliikenne).</w:t>
      </w:r>
    </w:p>
    <w:p>
      <w:r>
        <w:rPr>
          <w:b/>
        </w:rPr>
        <w:t xml:space="preserve">Vastaus</w:t>
      </w:r>
    </w:p>
    <w:p>
      <w:r>
        <w:t xml:space="preserve">Saint-Germain-les-Bellesin asemalle liikennöi SNCF:n liikennöimä TER-juna.</w:t>
      </w:r>
    </w:p>
    <w:p>
      <w:r>
        <w:rPr>
          <w:b/>
          <w:u w:val="single"/>
        </w:rPr>
        <w:t xml:space="preserve">Asiakirja 14896</w:t>
      </w:r>
    </w:p>
    <w:p>
      <w:r>
        <w:rPr>
          <w:b/>
        </w:rPr>
        <w:t xml:space="preserve">Ohjeet</w:t>
      </w:r>
    </w:p>
    <w:p>
      <w:r>
        <w:t xml:space="preserve">Mihin kaukosäädintä käytetään?</w:t>
      </w:r>
    </w:p>
    <w:p>
      <w:r>
        <w:rPr>
          <w:b/>
        </w:rPr>
        <w:t xml:space="preserve">Vastaus</w:t>
      </w:r>
    </w:p>
    <w:p>
      <w:r>
        <w:t xml:space="preserve">Kaukosäädintä käytetään elektronisten laitteiden ohjaamiseen.  Kaukosäätimellä voi ohjata esimerkiksi kauko-ohjattavaa autoa, televisiota, stereovastaanotinta, valoja, kotiautomaatiota, tuulettimia ja lasten leluja.  Kaukosäätimen käyttäminen edellyttää paristoja tai jonkinlaista virtalähdettä, jotta se toimisi.</w:t>
      </w:r>
    </w:p>
    <w:p>
      <w:r>
        <w:rPr>
          <w:b/>
          <w:u w:val="single"/>
        </w:rPr>
        <w:t xml:space="preserve">Asiakirja 14897</w:t>
      </w:r>
    </w:p>
    <w:p>
      <w:r>
        <w:rPr>
          <w:b/>
        </w:rPr>
        <w:t xml:space="preserve">Ohjeet</w:t>
      </w:r>
    </w:p>
    <w:p>
      <w:r>
        <w:t xml:space="preserve">Kerro minulle, ovatko nämä kaupungit Yhdysvalloissa vai Englannissa: New York, Manchester, Bath, San Francisco, Oxford...</w:t>
      </w:r>
    </w:p>
    <w:p>
      <w:r>
        <w:rPr>
          <w:b/>
        </w:rPr>
        <w:t xml:space="preserve">Vastaus</w:t>
      </w:r>
    </w:p>
    <w:p>
      <w:r>
        <w:t xml:space="preserve">New York: Yhdysvallat, Manchester: Manchester: Englanti, Bath: Englanti, San Francisco: Yhdysvallat, Oxford: Englanti</w:t>
      </w:r>
    </w:p>
    <w:p>
      <w:r>
        <w:rPr>
          <w:b/>
          <w:u w:val="single"/>
        </w:rPr>
        <w:t xml:space="preserve">Asiakirja 14898</w:t>
      </w:r>
    </w:p>
    <w:p>
      <w:r>
        <w:rPr>
          <w:b/>
        </w:rPr>
        <w:t xml:space="preserve">Ohjeet</w:t>
      </w:r>
    </w:p>
    <w:p>
      <w:r>
        <w:t xml:space="preserve">Mikä on purjeen nopein kohta?</w:t>
      </w:r>
    </w:p>
    <w:p>
      <w:r>
        <w:rPr>
          <w:b/>
        </w:rPr>
        <w:t xml:space="preserve">Vastaus</w:t>
      </w:r>
    </w:p>
    <w:p>
      <w:r>
        <w:t xml:space="preserve">Perinteisen purjealuksen nopein purjehduskohta on puomipurje.</w:t>
      </w:r>
    </w:p>
    <w:p>
      <w:r>
        <w:rPr>
          <w:b/>
          <w:u w:val="single"/>
        </w:rPr>
        <w:t xml:space="preserve">Asiakirja 14899</w:t>
      </w:r>
    </w:p>
    <w:p>
      <w:r>
        <w:rPr>
          <w:b/>
        </w:rPr>
        <w:t xml:space="preserve">Ohjeet</w:t>
      </w:r>
    </w:p>
    <w:p>
      <w:r>
        <w:t xml:space="preserve">Mikä oli MH370-lennon katoamisen syy?</w:t>
      </w:r>
    </w:p>
    <w:p>
      <w:r>
        <w:rPr>
          <w:b/>
        </w:rPr>
        <w:t xml:space="preserve">Vastaus</w:t>
      </w:r>
    </w:p>
    <w:p>
      <w:r>
        <w:t xml:space="preserve">Lennon tapahtumiin liittyy monia salaliittoteorioita, jotka vaihtelevat sotilaallisesta pudotuksesta, lentokoneen kaappauksesta, terrori-iskusta ja lentäjän itsemurhasta huononevan henkilökohtaisen elämänsä vuoksi, mutta kaikkia näitä ehdotuksia ei ole todistettu olennaisesti.  Emme todellakaan saa koskaan tietää, ja meidän on vain jätettävä tämä ratkaisemattomaksi mysteeriksi.</w:t>
      </w:r>
    </w:p>
    <w:p>
      <w:r>
        <w:rPr>
          <w:b/>
          <w:u w:val="single"/>
        </w:rPr>
        <w:t xml:space="preserve">Asiakirja 14900</w:t>
      </w:r>
    </w:p>
    <w:p>
      <w:r>
        <w:rPr>
          <w:b/>
        </w:rPr>
        <w:t xml:space="preserve">Ohjeet</w:t>
      </w:r>
    </w:p>
    <w:p>
      <w:r>
        <w:t xml:space="preserve">Poimi annetusta tekstistä viimeisimmät käytettävissä olevat vuotuiset maataloustulot dollareina.</w:t>
      </w:r>
    </w:p>
    <w:p>
      <w:r>
        <w:rPr>
          <w:b/>
        </w:rPr>
        <w:t xml:space="preserve">Konteksti</w:t>
      </w:r>
    </w:p>
    <w:p>
      <w:r>
        <w:t xml:space="preserve">Maatalous on tärkeä ala Kalifornian taloudessa. Maatalouteen liittyvä myynti on yli nelinkertaistunut kolmen viime vuosikymmenen aikana, 7,3 miljardista dollarista vuonna 1974 lähes 31 miljardiin dollariin vuonna 2004.[269] Kasvu on tapahtunut siitä huolimatta, että maanviljelyyn käytetyn peltopinta-alan pinta-ala on vähentynyt 15 prosenttia kyseisenä aikana ja että vedensaanti kärsii kroonisesta epävakaudesta. Hehtaarikohtaisen myynnin kasvuun vaikuttaneita tekijöitä ovat muun muassa aktiivisten viljelyalueiden intensiivisempi käyttö ja kasvintuotannon teknologiset parannukset.[269] Vuonna 2008 Kalifornian 81 500 maatilaa ja karjatilaa tuotti 36,2 miljardin dollarin tuototulot[270].[270] Vuonna 2011 tämä luku kasvoi 43 dollariin.5 miljardiin tuotetuloon.[271] Maataloussektorin osuus osavaltion bruttokansantuotteesta on kaksi prosenttia ja se työllistää noin kolme prosenttia osavaltion kokonaistyövoimasta.[272] Yhdysvaltain maatalousministeriön (USDA) mukaan vuonna 2011 Kalifornian kolme arvoltaan suurinta maataloustuotetta olivat maito ja kerma, kuorettomat mantelit ja viinirypäleet[273].</w:t>
      </w:r>
    </w:p>
    <w:p>
      <w:r>
        <w:rPr>
          <w:b/>
        </w:rPr>
        <w:t xml:space="preserve">Vastaus</w:t>
      </w:r>
    </w:p>
    <w:p>
      <w:r>
        <w:t xml:space="preserve">Vuonna 2011 Kalifornian maataloustuotteiden tuotot olivat 43,5 miljardia dollaria.</w:t>
      </w:r>
    </w:p>
    <w:p>
      <w:r>
        <w:rPr>
          <w:b/>
          <w:u w:val="single"/>
        </w:rPr>
        <w:t xml:space="preserve">Asiakirja 14901</w:t>
      </w:r>
    </w:p>
    <w:p>
      <w:r>
        <w:rPr>
          <w:b/>
        </w:rPr>
        <w:t xml:space="preserve">Ohjeet</w:t>
      </w:r>
    </w:p>
    <w:p>
      <w:r>
        <w:t xml:space="preserve">Tunnista tekstistä ne alat, joilla Athenaa pidetään jumalana. Näytä tulokset pilkulla erotetussa muodossa.</w:t>
      </w:r>
    </w:p>
    <w:p>
      <w:r>
        <w:rPr>
          <w:b/>
        </w:rPr>
        <w:t xml:space="preserve">Konteksti</w:t>
      </w:r>
    </w:p>
    <w:p>
      <w:r>
        <w:t xml:space="preserve">Athene (Ἀθηνᾶ, Athēnâ)</w:t>
        <w:br/>
        <w:br/>
        <w:t xml:space="preserve">järjen, viisauden, älykkyyden, taidon, rauhan, sodankäynnin, taistelustrategian ja käsityön jumalatar. Useimpien traditioiden mukaan hän syntyi Zeuksen otsasta, täysin muodostuneena ja panssaroituna, sen jälkeen kun Zeus oli nielaissut hänen äitinsä, Metiksen, kokonaisena. Hänet on kuvattu kruunattuna harjakypärällä, aseistettuna kilvellä ja keihäällä, ja hänellä on päällään pitkän puvun päälle puettu aegis. Runoilijat kuvaavat häntä "harmaasilmäiseksi" tai erityisen kirkkaiksi ja teräviksi silmiksi. Hän on Odysseuksen kaltaisten sankareiden erityinen suojelija. Hän on Ateenan kaupungin suojelija (josta hän on saanut nimensä), ja hänen katsotaan olleen osallisena useissa taiteen ja kirjallisuuden keksinnöissä. Hänen symbolinsa on oliivipuu. Hänet esitetään yleensä pyhän eläimensä, pöllön, seurassa. Hänen roomalainen vastineensa on Minerva[5].</w:t>
      </w:r>
    </w:p>
    <w:p>
      <w:r>
        <w:rPr>
          <w:b/>
        </w:rPr>
        <w:t xml:space="preserve">Vastaus</w:t>
      </w:r>
    </w:p>
    <w:p>
      <w:r>
        <w:t xml:space="preserve">järki, viisaus, älykkyys, taito, rauha, sodankäynti, taistelustrategia, käsityötaidot.</w:t>
      </w:r>
    </w:p>
    <w:p>
      <w:r>
        <w:rPr>
          <w:b/>
          <w:u w:val="single"/>
        </w:rPr>
        <w:t xml:space="preserve">Asiakirja 14902</w:t>
      </w:r>
    </w:p>
    <w:p>
      <w:r>
        <w:rPr>
          <w:b/>
        </w:rPr>
        <w:t xml:space="preserve">Ohjeet</w:t>
      </w:r>
    </w:p>
    <w:p>
      <w:r>
        <w:t xml:space="preserve">Mikä on 149. venekilpailu?</w:t>
      </w:r>
    </w:p>
    <w:p>
      <w:r>
        <w:rPr>
          <w:b/>
        </w:rPr>
        <w:t xml:space="preserve">Konteksti</w:t>
      </w:r>
    </w:p>
    <w:p>
      <w:r>
        <w:t xml:space="preserve">149. venekilpailu järjestettiin 6. huhtikuuta 2003. Vuosittain järjestettävä Boat Race on Oxfordin (tummansininen) ja Cambridgen (vaaleanvihertävän sininen) yliopistojen joukkueiden välinen soutukilpailu, joka järjestetään Lounais-Lontoossa sijaitsevan Thames-joen 4,2 mailin (6,8 km) pituisella vuorovesiosuudella. Johto vaihtui kahdesti kilpailun aikana, ja Oxford voitti sen 30 senttimetrin (yhden jalan) erolla, joka on pienin voittomarginaali kilpailun historiassa. Tiukkaa kilpailua on kuvailtu "eeppiseksi", ja olympiavoittaja Steve Redgrave ehdotti, että kilpailu oli "suurin, jonka tulemme näkemään elinaikanamme".</w:t>
      </w:r>
    </w:p>
    <w:p>
      <w:r>
        <w:rPr>
          <w:b/>
        </w:rPr>
        <w:t xml:space="preserve">Vastaus</w:t>
      </w:r>
    </w:p>
    <w:p>
      <w:r>
        <w:t xml:space="preserve">149. venekilpailu on Lounais-Lontoossa sijaitsevan Thames-joen 4,2 mailin mittainen soutukilpailu, joka järjestettiin 6. huhtikuuta 2003 Oxfordin yliopiston ja Cambridgen yliopiston välillä.</w:t>
      </w:r>
    </w:p>
    <w:p>
      <w:r>
        <w:rPr>
          <w:b/>
          <w:u w:val="single"/>
        </w:rPr>
        <w:t xml:space="preserve">Asiakirja 14903</w:t>
      </w:r>
    </w:p>
    <w:p>
      <w:r>
        <w:rPr>
          <w:b/>
        </w:rPr>
        <w:t xml:space="preserve">Ohjeet</w:t>
      </w:r>
    </w:p>
    <w:p>
      <w:r>
        <w:t xml:space="preserve">Millaisia kokemuksia Microsoft Officen käyttäjillä on Google Docsiin siirtymisestä?</w:t>
      </w:r>
    </w:p>
    <w:p>
      <w:r>
        <w:rPr>
          <w:b/>
        </w:rPr>
        <w:t xml:space="preserve">Vastaus</w:t>
      </w:r>
    </w:p>
    <w:p>
      <w:r>
        <w:t xml:space="preserve">Microsoft Office on ollut yritysten ohjelmistovalinta jo yli kahden vuosikymmenen ajan.  Pitkäaikaiskäyttäjät ovat nähneet Officen kehittyvän alkuaikoina Windows-koneisiin asennetusta ohjelmistosta suhteellisen uuteen Office 365:een, joka on käytössä verkossa.  Yritysten käyttämät Microsoft Office -ohjelmistopaketin tärkeimmät tuotteet ovat olleet Word, Excel ja Powerpoint. Google Docs on myös yritystoiminnalle suunnattu tarjonta, joka koostuu Docsista, Sheetsistä ja Slidesista - nämä vastaavat lueteltuja Microsoftin Office-paketin tuotteita.  Käyttäjät, jotka ovat käyttäneet Microsoft Officea vuosia, kokevat siirtymisen Google Docsiin vaikeaksi.  Tämä johtuu siitä, että Google Docsin komennot eroavat melkoisesti Office-ohjelmasta, ja on käytettävä aikaa MS Officen vastaavien komentojen etsimiseen.  Esimerkiksi pikanäppäinkomento, jolla windows excelissä lisätään jäädytysruutu, ei ole sama Google Sheetsissä.  Soluissa olevat kaavat ja tietojen analysointi Sheetsissä on myös erilaista Sheetsissä verrattuna Exceliin. Microsoft Officesta Google Docsiin siirryttäessä komentojen unohtaminen ja uusien komentojen opettelu vie jonkin aikaa, mutta kun Google Docsin kanssa on työskennellyt jonkin aikaa, se alkaa helpottua.  Ja sellaisista ominaisuuksista kuin yhteistyön helppous, se, että sisältöä ei enää koskaan häviä ja että voi työskennellä tien päällä mistä tahansa, tulee normi.  Yhteenvetona voidaan todeta, että käyttäjälle, joka on työskennellyt vuosia Office-ohjelmalla, voi olla aluksi vaikeaa, mutta Google Docsilla aloittavat käyttäjät viihtyvät alusta alkaen.</w:t>
      </w:r>
    </w:p>
    <w:p>
      <w:r>
        <w:rPr>
          <w:b/>
          <w:u w:val="single"/>
        </w:rPr>
        <w:t xml:space="preserve">Asiakirja 14904</w:t>
      </w:r>
    </w:p>
    <w:p>
      <w:r>
        <w:rPr>
          <w:b/>
        </w:rPr>
        <w:t xml:space="preserve">Ohjeet</w:t>
      </w:r>
    </w:p>
    <w:p>
      <w:r>
        <w:t xml:space="preserve">Mitä on rakenteellinen genomiikka?</w:t>
      </w:r>
    </w:p>
    <w:p>
      <w:r>
        <w:rPr>
          <w:b/>
        </w:rPr>
        <w:t xml:space="preserve">Vastaus</w:t>
      </w:r>
    </w:p>
    <w:p>
      <w:r>
        <w:t xml:space="preserve">Rakenteellinen genomiikka pyrkii kuvaamaan jokaisen tietyn genomin koodaaman proteiinin kolmiulotteisen rakenteen. Tämä genomiin perustuva lähestymistapa mahdollistaa korkean läpimenon menetelmän rakenteen määrittämiseksi kokeellisten ja mallinnusmenetelmien yhdistelmällä. Tärkein ero rakenteellisen genomiikan ja perinteisen rakenneennusteen välillä on se, että rakenteellinen genomiikka pyrkii määrittämään jokaisen genomin koodaaman proteiinin rakenteen sen sijaan, että se keskittyisi yhteen tiettyyn proteiiniin. Kun koko genomin sekvenssit ovat saatavilla, rakenteen ennustaminen voidaan tehdä nopeammin kokeellisten ja mallinnusmenetelmien yhdistelmällä, erityisesti koska suuri määrä sekvensoituja genomeja ja aiemmin ratkaistuja proteiinirakenteita on saatavilla, minkä ansiosta tutkijat voivat mallintaa proteiinien rakennetta aiemmin ratkaistujen homologien rakenteiden perusteella.</w:t>
        <w:br/>
        <w:br/>
        <w:t xml:space="preserve"> Koska proteiinien rakenne liittyy läheisesti proteiinien toimintaan, rakenteellinen genomiikka voi antaa tietoa proteiinien toiminnasta. Proteiinien toimintojen selvittämisen lisäksi rakenteellista genomiikkaa voidaan käyttää uusien proteiinipoimujen ja mahdollisten lääkekohteiden tunnistamiseen. Rakenteellisessa genomikassa käytetään useita eri lähestymistapoja rakenteen määrittämiseen, mukaan lukien kokeelliset menetelmät, joissa käytetään genomisekvenssejä, tai mallintamiseen perustuvat lähestymistavat, jotka perustuvat sekvenssin tai rakenteen homologisuuteen tunnetun rakenteen omaavan proteiinin kanssa tai jotka perustuvat kemiallisiin ja fysikaalisiin periaatteisiin sellaisen proteiinin osalta, jolla ei ole homologiaa minkään tunnetun rakenteen kanssa.</w:t>
        <w:br/>
        <w:br/>
        <w:t xml:space="preserve"> Toisin kuin perinteisessä rakennebiologiassa, proteiinirakenteen määrittäminen rakenteellisen genomiikan avulla tapahtuu usein (mutta ei aina) ennen kuin proteiinin toiminnasta tiedetään mitään. Tämä asettaa uusia haasteita rakenteelliselle bioinformatiikalle eli proteiinin toiminnan määrittämiselle sen 3D-rakenteen perusteella.</w:t>
        <w:br/>
        <w:br/>
        <w:t xml:space="preserve"> Rakenteellinen genomiikka korostaa proteiinirakenteiden määrittämistä suurella läpimenolla. Tätä tehdään rakennegenomiikan keskuksissa.</w:t>
        <w:br/>
        <w:br/>
        <w:t xml:space="preserve"> Useimmat rakennebiologit tutkivat yksittäisten proteiinien tai proteiiniryhmien rakenteita, kun taas rakennegenomiikan asiantuntijat tutkivat proteiinien rakenteita koko genomin laajuisesti. Tämä edellyttää laajamittaista kloonausta, ekspressiota ja puhdistusta. Yksi tämän lähestymistavan tärkeimmistä eduista on mittakaavaedut. Toisaalta joidenkin tuloksena syntyvien rakenteiden tieteellinen arvo on toisinaan kyseenalaistettu. Tammikuussa 2006 julkaistussa Science-artikkelissa analysoidaan rakenteellisen genomiikan alaa.</w:t>
        <w:br/>
        <w:br/>
        <w:t xml:space="preserve"> Yksi rakenteellisen genomiikan, kuten Protein Structure Initiative -aloitteen, eduista on, että tiedeyhteisö saa välittömästi käyttöönsä uusia rakenteita sekä reagensseja, kuten klooneja ja proteiineja. Haittapuolena on se, että monet näistä rakenteista ovat proteiineja, joiden funktio on tuntematon, eikä niistä ole vastaavia julkaisuja. Tämä edellyttää uusia tapoja välittää tätä rakennetietoa laajemmalle tutkimusyhteisölle. Joint center for structural genomicsin (JCSG) bioinformatiikan keskus on hiljattain kehittänyt wikipohjaisen lähestymistavan, Open protein structure annotation network (TOPSAN), jolla voidaan annotoida korkean läpimenon rakennegenomiikan keskuksista peräisin olevia proteiinirakenteita.</w:t>
      </w:r>
    </w:p>
    <w:p>
      <w:r>
        <w:rPr>
          <w:b/>
          <w:u w:val="single"/>
        </w:rPr>
        <w:t xml:space="preserve">Asiakirja 14905</w:t>
      </w:r>
    </w:p>
    <w:p>
      <w:r>
        <w:rPr>
          <w:b/>
        </w:rPr>
        <w:t xml:space="preserve">Ohjeet</w:t>
      </w:r>
    </w:p>
    <w:p>
      <w:r>
        <w:t xml:space="preserve">Tee luettelo suosituista japanilaisista animaatioista, joita en ole vielä katsonut.</w:t>
      </w:r>
    </w:p>
    <w:p>
      <w:r>
        <w:rPr>
          <w:b/>
        </w:rPr>
        <w:t xml:space="preserve">Vastaus</w:t>
      </w:r>
    </w:p>
    <w:p>
      <w:r>
        <w:t xml:space="preserve">Tässä on luettelo suosituista japanilaisista animaatioista: JoJo's Bizarre Adventure, Neon Genesis Evangelion, Fullmetal Alchemist, One Piece, Clannad, Naruto ja Demon Slayer: Kimetsu no Yaiba.</w:t>
      </w:r>
    </w:p>
    <w:p>
      <w:r>
        <w:rPr>
          <w:b/>
          <w:u w:val="single"/>
        </w:rPr>
        <w:t xml:space="preserve">Asiakirja 14906</w:t>
      </w:r>
    </w:p>
    <w:p>
      <w:r>
        <w:rPr>
          <w:b/>
        </w:rPr>
        <w:t xml:space="preserve">Ohjeet</w:t>
      </w:r>
    </w:p>
    <w:p>
      <w:r>
        <w:t xml:space="preserve">Miksi March Madness on niin suosittu Yhdysvalloissa?</w:t>
      </w:r>
    </w:p>
    <w:p>
      <w:r>
        <w:rPr>
          <w:b/>
        </w:rPr>
        <w:t xml:space="preserve">Vastaus</w:t>
      </w:r>
    </w:p>
    <w:p>
      <w:r>
        <w:t xml:space="preserve">March Madness on vuosittain maaliskuussa pelattava yliopistojen koripalloturnaus.  Siihen osallistuu 68 joukkuetta, jotka pelaavat yhden ottelun turnauksessa, kunnes voittaja on selvillä.  Turnauksia järjestetään sekä miesten että naisten kesken, mutta miesten turnaus on järjestetty jo pidempään, vuodesta 1939 lähtien.  Mielenkiintoista on, että ensimmäisessä turnauksessa oli vain 8 joukkuetta.</w:t>
        <w:br/>
        <w:br/>
        <w:t xml:space="preserve"> Turnaus on suosittu niin koripallofanien kuin muidenkin kuin koripallofanien keskuudessa.  Jotkut nauttivat turnauksesta, koska heidän korkeakoulunsa tai yliopistonsa joukkue osallistuu turnaukseen.  Toiset fanit nauttivat tulosten arvaamattomuudesta ja kannustavat turnaukseen hyväksymäänsä joukkuetta.  Monet ihmiset nauttivat altavastaajan kannustamisesta; joukkueen, joka on sijoitettu alhaisemmalle sijalle, mutta joka voi saada paljon huomiota voittamalla korkeammalle sijoitettuja joukkueita vastaan.  Tämä on yksi syy siihen, miksi turnausta kutsutaan "March Madnessiksi".</w:t>
      </w:r>
    </w:p>
    <w:p>
      <w:r>
        <w:rPr>
          <w:b/>
          <w:u w:val="single"/>
        </w:rPr>
        <w:t xml:space="preserve">Asiakirja 14907</w:t>
      </w:r>
    </w:p>
    <w:p>
      <w:r>
        <w:rPr>
          <w:b/>
        </w:rPr>
        <w:t xml:space="preserve">Ohjeet</w:t>
      </w:r>
    </w:p>
    <w:p>
      <w:r>
        <w:t xml:space="preserve">Mikä on tämän San Diegoa koskevan kappaleen perusteella Kalifornian osavaltion suurin kaupunki?</w:t>
      </w:r>
    </w:p>
    <w:p>
      <w:r>
        <w:rPr>
          <w:b/>
        </w:rPr>
        <w:t xml:space="preserve">Konteksti</w:t>
      </w:r>
    </w:p>
    <w:p>
      <w:r>
        <w:t xml:space="preserve">San Diego (espanjaksi 'Pyhä Didacus'; /ˌsæn diˈeɪɡoʊ/ SAN dee-AY-goh, espanjaksi [san ˈdjeɣo]) on kaupunki Tyynenmeren rannikolla Etelä-Kaliforniassa, joka sijaitsee välittömästi Meksikon ja Yhdysvaltojen rajan vieressä. Vuoden 2020 asukasluvullaan 1 386 932[9] se on Yhdysvaltojen kahdeksanneksi väkirikkain kaupunki ja San Diegon piirikunnan, Yhdysvaltojen viidenneksi väkirikkaimman piirikunnan, pääkaupunki, jossa on arviolta 3 286 069 asukasta vuonna 2021.[13] Kaupunki tunnetaan leudosta ympärivuotisesta Välimeren ilmastostaan, luonnollisesta syvänmeren satamasta, laajoista rannoista ja puistoista, pitkästä yhteydestään Yhdysvaltojen laivastoon ja viimeaikaisesta nousustaan terveydenhuollon ja bioteknologian kehityskeskukseksi. San Diego on Kalifornian osavaltion toiseksi suurin kaupunki Los Angelesin jälkeen.</w:t>
      </w:r>
    </w:p>
    <w:p>
      <w:r>
        <w:rPr>
          <w:b/>
        </w:rPr>
        <w:t xml:space="preserve">Vastaus</w:t>
      </w:r>
    </w:p>
    <w:p>
      <w:r>
        <w:t xml:space="preserve">Los Angeles</w:t>
      </w:r>
    </w:p>
    <w:p>
      <w:r>
        <w:rPr>
          <w:b/>
          <w:u w:val="single"/>
        </w:rPr>
        <w:t xml:space="preserve">Asiakirja 14908</w:t>
      </w:r>
    </w:p>
    <w:p>
      <w:r>
        <w:rPr>
          <w:b/>
        </w:rPr>
        <w:t xml:space="preserve">Ohjeet</w:t>
      </w:r>
    </w:p>
    <w:p>
      <w:r>
        <w:t xml:space="preserve">Kerro Gorbatshovia koskevan tekstin perusteella, oliko hän Jeltsinin ja Putinin liittolainen.</w:t>
      </w:r>
    </w:p>
    <w:p>
      <w:r>
        <w:rPr>
          <w:b/>
        </w:rPr>
        <w:t xml:space="preserve">Konteksti</w:t>
      </w:r>
    </w:p>
    <w:p>
      <w:r>
        <w:t xml:space="preserve">Vaikka Gorbatshov oli sitoutunut säilyttämään neuvostovaltion ja sen marxilais-leninistiset ihanteet, hän uskoi merkittävien uudistusten olevan välttämättömiä selviytymisen kannalta. Hän veti joukkojaan Neuvostoliiton ja Afganistanin sodasta ja aloitti huippukokoukset Yhdysvaltojen presidentin Ronald Reaganin kanssa ydinaseiden rajoittamiseksi ja kylmän sodan lopettamiseksi. Sisäpoliittisesti hänen glasnost-politiikkansa ("avoimuus") mahdollisti sanan- ja lehdistönvapauden lisäämisen, ja perestroika ("rakenneuudistus") pyrki hajauttamaan taloudellista päätöksentekoa sen tehokkuuden parantamiseksi. Hänen demokratisointitoimensa ja vaaleilla valitun kansanedustajakokouksen perustaminen heikensivät yksipuoluevaltiota. Gorbatshov kieltäytyi puuttumasta sotilaalliseen toimintaan, kun useat itäblokin maat luopuivat marxilais-leniniläisestä hallinnosta vuosina 1989-1992. Sisäisesti kasvavat kansallismieliset tunteet uhkasivat hajottaa Neuvostoliiton, minkä vuoksi marxilais-leninistiset kovan linjan kannattajat käynnistivät epäonnistuneen elokuun vallankaappauksen Gorbatshovia vastaan vuonna 1991. Vallankaappauksen seurauksena Neuvostoliitto hajosi vastoin Gorbatshovin tahtoa. Erottuaan presidentin virasta hän perusti Gorbatšov-säätiön, arvosteli voimakkaasti Venäjän presidenttejä Boris Jeltsiniä ja Vladimir Putinia ja kampanjoi Venäjän sosiaalidemokraattisen liikkeen puolesta.</w:t>
      </w:r>
    </w:p>
    <w:p>
      <w:r>
        <w:rPr>
          <w:b/>
        </w:rPr>
        <w:t xml:space="preserve">Vastaus</w:t>
      </w:r>
    </w:p>
    <w:p>
      <w:r>
        <w:t xml:space="preserve">Tämän kohdan mukaan Gorbatshov ei ollut Jeltsinin eikä Putinin liittolainen. Itse asiassa hän oli molempien äänekäs kriitikko.</w:t>
      </w:r>
    </w:p>
    <w:p>
      <w:r>
        <w:rPr>
          <w:b/>
          <w:u w:val="single"/>
        </w:rPr>
        <w:t xml:space="preserve">Asiakirja 14909</w:t>
      </w:r>
    </w:p>
    <w:p>
      <w:r>
        <w:rPr>
          <w:b/>
        </w:rPr>
        <w:t xml:space="preserve">Ohjeet</w:t>
      </w:r>
    </w:p>
    <w:p>
      <w:r>
        <w:t xml:space="preserve">Ketkä näistä kuuluisista jalkapalloilijoista eivät ole koskaan voittaneet Balon D'Or -palkintoa: Messi, Xavi, Zidane, Ronaldinho, Iniesta, Neymar, Ronaldinho, Iniesta ja Neymar?</w:t>
      </w:r>
    </w:p>
    <w:p>
      <w:r>
        <w:rPr>
          <w:b/>
        </w:rPr>
        <w:t xml:space="preserve">Vastaus</w:t>
      </w:r>
    </w:p>
    <w:p>
      <w:r>
        <w:t xml:space="preserve">Esitetystä pelaajalistasta ne, jotka eivät ole koskaan voittaneet Balon D'Oria, ovat Xavi, Iniesta ja Neymar. Kaikki muut listan pelaajat ovat voittaneet Balon D'Orin ainakin kerran.</w:t>
      </w:r>
    </w:p>
    <w:p>
      <w:r>
        <w:rPr>
          <w:b/>
          <w:u w:val="single"/>
        </w:rPr>
        <w:t xml:space="preserve">Asiakirja 14910</w:t>
      </w:r>
    </w:p>
    <w:p>
      <w:r>
        <w:rPr>
          <w:b/>
        </w:rPr>
        <w:t xml:space="preserve">Ohjeet</w:t>
      </w:r>
    </w:p>
    <w:p>
      <w:r>
        <w:t xml:space="preserve">Poimi annetusta tekstistä Kapteeni Amerikka -elokuvan käsikirjoittajien nimet: The First Avenger. Erottele ne pilkulla.</w:t>
      </w:r>
    </w:p>
    <w:p>
      <w:r>
        <w:rPr>
          <w:b/>
        </w:rPr>
        <w:t xml:space="preserve">Konteksti</w:t>
      </w:r>
    </w:p>
    <w:p>
      <w:r>
        <w:t xml:space="preserve">Kapteeni Amerikka: The First Avenger on yhdysvaltalainen supersankarielokuva vuodelta 2011, joka perustuu Marvel Comicsin hahmoon Captain America. Se on Marvel Studiosin tuottama ja Paramount Picturesin levittämä[a] Marvel Cinematic Universen (MCU) viides elokuva. Elokuvan on ohjannut Joe Johnston, käsikirjoittaneet Christopher Markus ja Stephen McFeely, ja sen pääosissa nähdään Chris Evans Steve Rogersina / Kapteeni Amerikkana yhdessä Tommy Lee Jonesin, Hugo Weavingin, Hayley Atwellin, Sebastian Stanin, Dominic Cooperin, Toby Jonesin, Neal McDonoughin, Derek Luken ja Stanley Tuccin kanssa. Toisen maailmansodan aikana Steve Rogers, hauras mies, muuttuu supersotilaaksi Kapteeni Amerikaksi ja hänen on estettävä Punakalloa (Weaving) käyttämästä Tesseraktia energialähteenä maailmanvalloitukseen.</w:t>
      </w:r>
    </w:p>
    <w:p>
      <w:r>
        <w:rPr>
          <w:b/>
        </w:rPr>
        <w:t xml:space="preserve">Vastaus</w:t>
      </w:r>
    </w:p>
    <w:p>
      <w:r>
        <w:t xml:space="preserve">Christopher Markus, Stephen McFeely</w:t>
      </w:r>
    </w:p>
    <w:p>
      <w:r>
        <w:rPr>
          <w:b/>
          <w:u w:val="single"/>
        </w:rPr>
        <w:t xml:space="preserve">Asiakirja 14911</w:t>
      </w:r>
    </w:p>
    <w:p>
      <w:r>
        <w:rPr>
          <w:b/>
        </w:rPr>
        <w:t xml:space="preserve">Ohjeet</w:t>
      </w:r>
    </w:p>
    <w:p>
      <w:r>
        <w:t xml:space="preserve">Anna minulle luettelo 3 harrastuksesta, jotka ovat hyväksi terveydellesi ja edullisia</w:t>
      </w:r>
    </w:p>
    <w:p>
      <w:r>
        <w:rPr>
          <w:b/>
        </w:rPr>
        <w:t xml:space="preserve">Vastaus</w:t>
      </w:r>
    </w:p>
    <w:p>
      <w:r>
        <w:t xml:space="preserve">1. Pitkien matkojen juoksu - Pitkien matkojen juoksu on hyväksi sydämen terveydelle ja myös mielenterveydelle.</w:t>
        <w:br/>
        <w:br/>
        <w:t xml:space="preserve"> 2. Patikointi - Patikointi voi olla hyvä tapa puhdistaa päätä ja parantaa kuntoa. Patikointi on lähes aina ilmaista, mutta joihinkin puistoihin voi olla pääsymaksu.</w:t>
        <w:br/>
        <w:br/>
        <w:t xml:space="preserve"> 3. Kävely - Kävely ei ainoastaan tee hyvää sydämellesi, vaan se voi myös auttaa sinua hallitsemaan stressiäsi.</w:t>
      </w:r>
    </w:p>
    <w:p>
      <w:r>
        <w:rPr>
          <w:b/>
          <w:u w:val="single"/>
        </w:rPr>
        <w:t xml:space="preserve">Asiakirja 14912</w:t>
      </w:r>
    </w:p>
    <w:p>
      <w:r>
        <w:rPr>
          <w:b/>
        </w:rPr>
        <w:t xml:space="preserve">Ohjeet</w:t>
      </w:r>
    </w:p>
    <w:p>
      <w:r>
        <w:t xml:space="preserve">Mitkä näistä sanoista ovat substantiiveja ja mitkä adjektiiveja. Jääkaappi, pyyhi, sänky, tuoli, hypätä, huutaa, nukkua, hedelmä ja puhua.</w:t>
      </w:r>
    </w:p>
    <w:p>
      <w:r>
        <w:rPr>
          <w:b/>
        </w:rPr>
        <w:t xml:space="preserve">Vastaus</w:t>
      </w:r>
    </w:p>
    <w:p>
      <w:r>
        <w:t xml:space="preserve">Jääkaappi, sänky, tuoli ja hedelmä ovat substantiivisia sanoja. Pyyhi, hyppää, huuda, nuku ja puhu ovat sanoja, jotka ovat adjektiiveja.</w:t>
      </w:r>
    </w:p>
    <w:p>
      <w:r>
        <w:rPr>
          <w:b/>
          <w:u w:val="single"/>
        </w:rPr>
        <w:t xml:space="preserve">Asiakirja 14913</w:t>
      </w:r>
    </w:p>
    <w:p>
      <w:r>
        <w:rPr>
          <w:b/>
        </w:rPr>
        <w:t xml:space="preserve">Ohjeet</w:t>
      </w:r>
    </w:p>
    <w:p>
      <w:r>
        <w:t xml:space="preserve">Mikä on Bart Simpsonin graffitimerkki?</w:t>
      </w:r>
    </w:p>
    <w:p>
      <w:r>
        <w:rPr>
          <w:b/>
        </w:rPr>
        <w:t xml:space="preserve">Vastaus</w:t>
      </w:r>
    </w:p>
    <w:p>
      <w:r>
        <w:t xml:space="preserve">El Barto</w:t>
      </w:r>
    </w:p>
    <w:p>
      <w:r>
        <w:rPr>
          <w:b/>
          <w:u w:val="single"/>
        </w:rPr>
        <w:t xml:space="preserve">Asiakirja 14914</w:t>
      </w:r>
    </w:p>
    <w:p>
      <w:r>
        <w:rPr>
          <w:b/>
        </w:rPr>
        <w:t xml:space="preserve">Ohjeet</w:t>
      </w:r>
    </w:p>
    <w:p>
      <w:r>
        <w:t xml:space="preserve">Mitä eroa on kävelyllä ja juoksulla?</w:t>
      </w:r>
    </w:p>
    <w:p>
      <w:r>
        <w:rPr>
          <w:b/>
        </w:rPr>
        <w:t xml:space="preserve">Vastaus</w:t>
      </w:r>
    </w:p>
    <w:p>
      <w:r>
        <w:t xml:space="preserve">Kävelyssä ja juoksussa otetaan askelia nopeuden lisäämiseksi, yleensä maalla.  Eroja on nopeudessa.  Kävely tapahtuu hitaammalla tahdilla ja nopeudella kuin juoksu.  Yksi, joka kulkee pidempiä matkoja nopeammin juostessa kuin kävellessä.</w:t>
      </w:r>
    </w:p>
    <w:p>
      <w:r>
        <w:rPr>
          <w:b/>
          <w:u w:val="single"/>
        </w:rPr>
        <w:t xml:space="preserve">Asiakirja 14915</w:t>
      </w:r>
    </w:p>
    <w:p>
      <w:r>
        <w:rPr>
          <w:b/>
        </w:rPr>
        <w:t xml:space="preserve">Ohjeet</w:t>
      </w:r>
    </w:p>
    <w:p>
      <w:r>
        <w:t xml:space="preserve">Mikä on onnellisuusindeksiraportti ja mikä maa on onnellisuusindeksin kärjessä maailmassa?</w:t>
      </w:r>
    </w:p>
    <w:p>
      <w:r>
        <w:rPr>
          <w:b/>
        </w:rPr>
        <w:t xml:space="preserve">Konteksti</w:t>
      </w:r>
    </w:p>
    <w:p>
      <w:r>
        <w:t xml:space="preserve">Maailman onnellisuusraportti on julkaisu, joka sisältää artikkeleita ja ranking-listoja kansallisesta onnellisuudesta, jotka perustuvat vastaajien arvioihin heidän omasta elämästään[1], jota raportti myös korreloi erilaisten (elämänlaatu)tekijöiden kanssa. Maaliskuusta 2023 lähtien Suomi on rankattu maailman onnellisimmaksi maaksi kuusi kertaa peräkkäin.</w:t>
        <w:br/>
        <w:br/>
        <w:t xml:space="preserve"> Raportti on Yhdistyneiden kansakuntien maailmanlaajuisen aloitteen Sustainable Development Solutions Networkin julkaisu,[7] ja siinä käytetään pääasiassa Gallup World Pollin tietoja. Kukin vuosiraportti on yleisön ladattavissa World Happiness Report -sivustolta. 2020-raportin toimittajat ovat John F. Helliwell, Richard Layard, Jeffrey D. Sachs ja Jan-Emmanuel De Neve. Apulaistoimittajat ovat Lara Aknin, Shun Wang ja Haifang Huang.</w:t>
      </w:r>
    </w:p>
    <w:p>
      <w:r>
        <w:rPr>
          <w:b/>
        </w:rPr>
        <w:t xml:space="preserve">Vastaus</w:t>
      </w:r>
    </w:p>
    <w:p>
      <w:r>
        <w:t xml:space="preserve">Yhdistyneet kansakunnat tekee vuosittain yhteistyössä kestävän kehityksen ratkaisujen verkoston kanssa tutkimuksen ja julkaisee raportin globaali onnellisuusindeksi. Maaliskuusta 2023 alkaen Suomi on kuudesti peräkkäin maailman onnellisin maa.</w:t>
        <w:br/>
        <w:br/>
        <w:t xml:space="preserve"> Maailman onnellisuusraportti on julkaisu, joka sisältää artikkeleita ja ranking-listoja kansallisesta onnellisuudesta, jotka perustuvat vastaajien arvioihin omasta elämästään,[1] jota raportti myös korreloi eri (elämänlaatu)tekijöiden kanssa.</w:t>
      </w:r>
    </w:p>
    <w:p>
      <w:r>
        <w:rPr>
          <w:b/>
          <w:u w:val="single"/>
        </w:rPr>
        <w:t xml:space="preserve">Asiakirja 14916</w:t>
      </w:r>
    </w:p>
    <w:p>
      <w:r>
        <w:rPr>
          <w:b/>
        </w:rPr>
        <w:t xml:space="preserve">Ohjeet</w:t>
      </w:r>
    </w:p>
    <w:p>
      <w:r>
        <w:t xml:space="preserve">Millä alalla jaetaan Abel-palkinto?</w:t>
      </w:r>
    </w:p>
    <w:p>
      <w:r>
        <w:rPr>
          <w:b/>
        </w:rPr>
        <w:t xml:space="preserve">Vastaus</w:t>
      </w:r>
    </w:p>
    <w:p>
      <w:r>
        <w:t xml:space="preserve">Abel-palkinto myönnetään matematiikan alalla.</w:t>
      </w:r>
    </w:p>
    <w:p>
      <w:r>
        <w:rPr>
          <w:b/>
          <w:u w:val="single"/>
        </w:rPr>
        <w:t xml:space="preserve">Asiakirja 14917</w:t>
      </w:r>
    </w:p>
    <w:p>
      <w:r>
        <w:rPr>
          <w:b/>
        </w:rPr>
        <w:t xml:space="preserve">Ohjeet</w:t>
      </w:r>
    </w:p>
    <w:p>
      <w:r>
        <w:t xml:space="preserve">Kuinka moni COVID-19-tartunnan saaneista saa oireita ja mitä oireita he saattavat saada?</w:t>
      </w:r>
    </w:p>
    <w:p>
      <w:r>
        <w:rPr>
          <w:b/>
        </w:rPr>
        <w:t xml:space="preserve">Konteksti</w:t>
      </w:r>
    </w:p>
    <w:p>
      <w:r>
        <w:t xml:space="preserve">Coronavirus 2019 (COVID-19) on tarttuva tauti, jonka aiheuttaa virus, vakavan akuutin hengitystieoireyhtymän coronavirus 2 (SARS-CoV-2). Ensimmäinen tunnettu tapaus todettiin Wuhanissa, Kiinassa joulukuussa 2019.[5] Tauti levisi nopeasti maailmanlaajuisesti, mikä johti COVID-19-pandemiaan.</w:t>
        <w:br/>
        <w:br/>
        <w:t xml:space="preserve"> COVID-19:n oireet vaihtelevat, mutta niihin kuuluvat usein kuume,[6] yskä, päänsärky,[7] väsymys, hengitysvaikeudet, haju- ja makuhäiriöt.[8][9][10] Oireet voivat alkaa yhdestä neljääntoista päivään virukselle altistumisen jälkeen. Ainakin kolmasosa tartunnan saaneista ihmisistä ei saa havaittavia oireita.[11] Niistä, joille kehittyy tarpeeksi havaittavia oireita, jotta heidät voidaan luokitella potilailta, useimmille (81 %) kehittyy lieviä tai keskivaikeita oireita (enintään lievä keuhkokuume), kun taas 14 %:lle kehittyy vakavia oireita (hengenahdistus, hypoksia tai yli 50 %:n keuhkojen osallistuminen kuvantamistutkimuksissa) ja 5 %:lle kehittyy kriittisiä oireita (hengitysvajaus, shokki tai useiden eri elinten toimintahäiriö).[12] Iäkkäillä ihmisillä on suurempi riski saada vakavia oireita. Joillakin ihmisillä erilaiset vaikutukset (pitkä COVID) jatkuvat vielä kuukausia toipumisen jälkeen, ja elinten vaurioita on havaittu[13].[13] Monivuotiset tutkimukset ovat käynnissä, jotta taudin pitkäaikaisvaikutuksia voitaisiin tutkia tarkemmin[13].</w:t>
      </w:r>
    </w:p>
    <w:p>
      <w:r>
        <w:rPr>
          <w:b/>
        </w:rPr>
        <w:t xml:space="preserve">Vastaus</w:t>
      </w:r>
    </w:p>
    <w:p>
      <w:r>
        <w:t xml:space="preserve">Noin kaksi kolmasosaa COVID-19-tartunnan saaneista ihmisistä saa havaittavia oireita. Niistä, joille kehittyy niin huomattavia oireita, että heidät voidaan luokitella potilailta, useimmille (81 %) kehittyy lieviä tai keskivaikeita oireita (enintään lievä keuhkokuume), 14 %:lle kehittyy vakavia oireita (hengenahdistus, hypoksia tai yli 50 %:n keuhkojen vaurioituminen kuvantamisessa) ja 5 %:lle kehittyy kriittisiä oireita (hengitysvajaus, sokki tai useiden elinten toimintahäiriö).</w:t>
      </w:r>
    </w:p>
    <w:p>
      <w:r>
        <w:rPr>
          <w:b/>
          <w:u w:val="single"/>
        </w:rPr>
        <w:t xml:space="preserve">Asiakirja 14918</w:t>
      </w:r>
    </w:p>
    <w:p>
      <w:r>
        <w:rPr>
          <w:b/>
        </w:rPr>
        <w:t xml:space="preserve">Ohjeet</w:t>
      </w:r>
    </w:p>
    <w:p>
      <w:r>
        <w:t xml:space="preserve">Mitä surffaus on?</w:t>
      </w:r>
    </w:p>
    <w:p>
      <w:r>
        <w:rPr>
          <w:b/>
        </w:rPr>
        <w:t xml:space="preserve">Konteksti</w:t>
      </w:r>
    </w:p>
    <w:p>
      <w:r>
        <w:t xml:space="preserve">Surffaus on pintavesiurheilulaji, jossa yksittäinen henkilö, surffaaja (tai kaksi surffaajaa tandemisurffauksessa), käyttää lautaa ratsastaakseen liikkuvan vesiaallon etupuolella, joka yleensä kuljettaa surffaajaa kohti rantaa. Surffaukseen soveltuvia aaltoja on pääasiassa valtameren rannoilla, mutta niitä voi olla myös avomeren seisovissa aalloissa, järvissä, jokien vuorovesiuomissa tai aaltoaltaissa.</w:t>
      </w:r>
    </w:p>
    <w:p>
      <w:r>
        <w:rPr>
          <w:b/>
        </w:rPr>
        <w:t xml:space="preserve">Vastaus</w:t>
      </w:r>
    </w:p>
    <w:p>
      <w:r>
        <w:t xml:space="preserve">Surffaus on urheilulaji, jossa ratsastaja käyttää surffilautaa aallon ratsastamiseen.</w:t>
      </w:r>
    </w:p>
    <w:p>
      <w:r>
        <w:rPr>
          <w:b/>
          <w:u w:val="single"/>
        </w:rPr>
        <w:t xml:space="preserve">Asiakirja 14919</w:t>
      </w:r>
    </w:p>
    <w:p>
      <w:r>
        <w:rPr>
          <w:b/>
        </w:rPr>
        <w:t xml:space="preserve">Ohjeet</w:t>
      </w:r>
    </w:p>
    <w:p>
      <w:r>
        <w:t xml:space="preserve">Kerro kunkin seuraavan kirjan genre ja valitse scifi, fantasia tai ei kumpikaan.</w:t>
        <w:br/>
        <w:br/>
        <w:t xml:space="preserve"> Patrick Rothfussin The Name of the Wind, Iain M. Banksin The Player of Games, Michelle Zaunerin Crying in H Mart, Fjodr Dostojevskin Crime and Punishment ja Dan Simmonsin Hyperion.</w:t>
      </w:r>
    </w:p>
    <w:p>
      <w:r>
        <w:rPr>
          <w:b/>
        </w:rPr>
        <w:t xml:space="preserve">Vastaus</w:t>
      </w:r>
    </w:p>
    <w:p>
      <w:r>
        <w:t xml:space="preserve">The Player of Games ja Hyperion ovat tieteiskirjallisuutta, The Name of the Wind on fantasiaa, eivätkä Crying in H Mart ja Crime and Punishment kuulu kumpaankaan näistä genreistä.</w:t>
      </w:r>
    </w:p>
    <w:p>
      <w:r>
        <w:rPr>
          <w:b/>
          <w:u w:val="single"/>
        </w:rPr>
        <w:t xml:space="preserve">Asiakirja 14920</w:t>
      </w:r>
    </w:p>
    <w:p>
      <w:r>
        <w:rPr>
          <w:b/>
        </w:rPr>
        <w:t xml:space="preserve">Ohjeet</w:t>
      </w:r>
    </w:p>
    <w:p>
      <w:r>
        <w:t xml:space="preserve">Lyhyt yhteenveto vuoden 2011 kriketin maailmanmestaruudesta</w:t>
      </w:r>
    </w:p>
    <w:p>
      <w:r>
        <w:rPr>
          <w:b/>
        </w:rPr>
        <w:t xml:space="preserve">Konteksti</w:t>
      </w:r>
    </w:p>
    <w:p>
      <w:r>
        <w:t xml:space="preserve">ICC:n kriketin maailmanmestaruuskilpailut 2011 olivat kymmenennet kriketin maailmanmestaruuskilpailut. Se pelattiin Intiassa, Sri Lankassa ja ensimmäistä kertaa Bangladeshissa. Intia voitti turnauksen voittamalla Sri Lankan kuudella wicketillä finaalissa Wankhede Stadiumilla Mumbaissa, ja siitä tuli ensimmäinen maa, joka on voittanut kriketin maailmanmestaruuskilpailujen finaalin kotimaassaan. Intian Yuvraj Singh julistettiin turnauksen mieheksi. Tämä oli ensimmäinen kerta MM-kisojen historiassa, kun kaksi aasialaista joukkuetta oli esiintynyt loppuottelussa. Se oli myös ensimmäinen kerta sitten vuoden 1992 MM-kisojen, kun loppuottelussa ei ollut mukana Australiaa.</w:t>
        <w:br/>
        <w:br/>
        <w:t xml:space="preserve"> Turnaukseen osallistui 14 krikettimaajoukkuetta, joista 10 oli Kansainvälisen krikettineuvoston (ICC) täysjäseniä ja neljä liitännäisjäseniä. Avajaisseremonia pidettiin 17. helmikuuta 2011 Bangabandhu National Stadiumilla, Dhakassa, ja turnaus pelattiin 19. helmikuuta ja 2. huhtikuuta välisenä aikana. Ensimmäinen ottelu pelattiin Intian ja Bangladeshin välillä Sher-e-Bangla National Stadiumilla Mirpurissa, Dhakassa.</w:t>
      </w:r>
    </w:p>
    <w:p>
      <w:r>
        <w:rPr>
          <w:b/>
        </w:rPr>
        <w:t xml:space="preserve">Vastaus</w:t>
      </w:r>
    </w:p>
    <w:p>
      <w:r>
        <w:t xml:space="preserve">Vuoden 2011 kriketin maailmanmestaruuskilpailut pelattiin Intiassa, Sri Lankassa ja Bangladeshissa</w:t>
        <w:br/>
        <w:t xml:space="preserve">- Intia voitti turnauksen voittaen Sri Lankan.</w:t>
        <w:br/>
        <w:t xml:space="preserve">Yuvraj Singh julistettiin turnauksen mieheksi</w:t>
        <w:br/>
        <w:t xml:space="preserve">- Avajaiset pidettiin 17. helmikuuta 2011 Dhakassa</w:t>
      </w:r>
    </w:p>
    <w:p>
      <w:r>
        <w:rPr>
          <w:b/>
          <w:u w:val="single"/>
        </w:rPr>
        <w:t xml:space="preserve">Asiakirja 14921</w:t>
      </w:r>
    </w:p>
    <w:p>
      <w:r>
        <w:rPr>
          <w:b/>
        </w:rPr>
        <w:t xml:space="preserve">Ohjeet</w:t>
      </w:r>
    </w:p>
    <w:p>
      <w:r>
        <w:t xml:space="preserve">Ketkä olivat Fernando Pessoan tärkeimmät heteronyymit?</w:t>
      </w:r>
    </w:p>
    <w:p>
      <w:r>
        <w:rPr>
          <w:b/>
        </w:rPr>
        <w:t xml:space="preserve">Konteksti</w:t>
      </w:r>
    </w:p>
    <w:p>
      <w:r>
        <w:t xml:space="preserve">Fernando António Nogueira Pessoa (portugaliksi [fɨɾˈnɐ̃du pɨˈsoɐ]; 13. kesäkuuta 1888 - 30. marraskuuta 1935) oli portugalilainen runoilija, kirjailija, kirjallisuuskriitikko, kääntäjä, kustantaja ja filosofi, jota luonnehditaan yhdeksi 1900-luvun merkittävimmistä kirjallisuuden henkilöistä ja yhdeksi suurimmista portugalin kielen runoilijoista. Hän kirjoitti myös englanniksi ja ranskaksi ja käänsi niistä.</w:t>
        <w:br/>
        <w:br/>
        <w:t xml:space="preserve"> Pessoa oli tuottelias kirjailija, eikä vain omalla nimellään, sillä hän loi noin seitsemänkymmentäviisi muuta kirjailijaa, joista kolme erottuu edukseen: Alberto Caeiro, Álvaro de Campos ja Ricardo Reis. Hän ei kutsunut heitä pseudonyymeiksi, koska hänen mielestään se ei kuvastanut heidän todellista itsenäistä älyllistä elämäänsä, vaan hän kutsui heitä heteronyymeiksi. Näillä kuvitteellisilla henkilöillä oli joskus epäsuosittuja tai äärimmäisiä näkemyksiä.</w:t>
        <w:br/>
        <w:br/>
        <w:t xml:space="preserve"> Pessoan varhaisin heteronyymi oli kuusivuotiaana Chevalier de Pas. Muita lapsuuden heteronyymejä olivat muun muassa tohtori Pancrácio ja David Merrick, ja sitten Charles Robert Anon, nuori englantilainen, josta tuli Pessoan alter ego. Vuonna 1905/7, kun Pessoa opiskeli Lissabonin yliopistossa, Alexander Search otti Anonin paikan. Tärkein syy tähän oli se, että vaikka Search oli englantilainen, hän oli syntynyt Lissabonissa, kuten kirjailijansakin. Search edustaa kuitenkin siirtymävaiheen heteronyymiä, jota Pessoa käytti pyrkiessään sopeutumaan portugalilaiseen kulttuuritodellisuuteen. Tasavallan vallankumouksen jälkeen vuonna 1910 ja siitä seuranneen isänmaallisen ilmapiirin jälkeen Pessoa loi toisen alter egon, Álvaro de Camposin, joka oli oletettavasti portugalilainen laivaston- ja koneinsinööri, syntynyt Tavirassa, Pessoan esi-isien kotikaupungissa, ja valmistunut Glasgow'ssa. Kääntäjä ja kirjallisuuskriitikko Richard Zenith huomauttaa, että Pessoa loi lopulta ainakin seitsemänkymmentäkaksi heteronyymiä[65] Pessoan itsensä mukaan kolme tärkeintä heteronyymiä: Alberto Caeiro, Álvaro de Campos ja Ricardo Reis. Pessoan heteronyymit eroavat kirjailijanimistä, koska niillä on erilaiset elämäkerrat, temperamentit, filosofiat, ulkonäkö, kirjoitustyylit ja jopa nimikirjoitukset[66].[66] Niinpä heteronyymit ovat usein eri mieltä eri aiheista, väittelevät ja keskustelevat keskenään kirjallisuudesta, estetiikasta, filosofiasta jne.</w:t>
      </w:r>
    </w:p>
    <w:p>
      <w:r>
        <w:rPr>
          <w:b/>
        </w:rPr>
        <w:t xml:space="preserve">Vastaus</w:t>
      </w:r>
    </w:p>
    <w:p>
      <w:r>
        <w:t xml:space="preserve">Fernando Pessoa loi noin seitsemänkymmentäviisi heteronyymiä, joista kolme erottuu edukseen: Alberto Caeiro, Álvaro de Campos ja Ricardo Reis.</w:t>
        <w:br/>
        <w:t xml:space="preserve"> Pessoan heteronyymit eroavat kirjailijanimistä, koska niillä on erilaiset elämäkerrat, temperamentit, filosofiat, ulkonäkö, kirjoitustyylit ja jopa allekirjoitukset.</w:t>
      </w:r>
    </w:p>
    <w:p>
      <w:r>
        <w:rPr>
          <w:b/>
          <w:u w:val="single"/>
        </w:rPr>
        <w:t xml:space="preserve">Asiakirja 14922</w:t>
      </w:r>
    </w:p>
    <w:p>
      <w:r>
        <w:rPr>
          <w:b/>
        </w:rPr>
        <w:t xml:space="preserve">Ohjeet</w:t>
      </w:r>
    </w:p>
    <w:p>
      <w:r>
        <w:t xml:space="preserve">Miksi kissat ovat joidenkin mielestä parempia kuin koirat?</w:t>
      </w:r>
    </w:p>
    <w:p>
      <w:r>
        <w:rPr>
          <w:b/>
        </w:rPr>
        <w:t xml:space="preserve">Vastaus</w:t>
      </w:r>
    </w:p>
    <w:p>
      <w:r>
        <w:t xml:space="preserve">On pari syytä, miksi ihmiset pitävät kissoja koirien sijaan. Tärkein niistä on se, että kissat ovat koiria helppohoitoisempia. Useimmat kissat viihtyvät sisätiloissa, eikä niitä tarvitse ulkoiluttaa päivittäin. Tämä on valtava etu, sillä monet nuoremman sukupolven ihmiset suosivat nykyäänkin enemmän sisäaktiviteetteja. On olemassa pari muutakin etua: 1. Kissat aiheuttavat vähemmän todennäköisesti todellista sotkua talossasi kuin koirat pienemmän kokonsa ja heikomman voimansa vuoksi. 2. Kissat ovat vähemmän haisevia kuin koirat. 3. Kissat ovat koiria hiljaisempia, sillä ne eivät hauku tai ulvo.</w:t>
      </w:r>
    </w:p>
    <w:p>
      <w:r>
        <w:rPr>
          <w:b/>
          <w:u w:val="single"/>
        </w:rPr>
        <w:t xml:space="preserve">Asiakirja 14923</w:t>
      </w:r>
    </w:p>
    <w:p>
      <w:r>
        <w:rPr>
          <w:b/>
        </w:rPr>
        <w:t xml:space="preserve">Ohjeet</w:t>
      </w:r>
    </w:p>
    <w:p>
      <w:r>
        <w:t xml:space="preserve">Kun on annettu vertailuteksti, jossa kuvataan Eyjafjallajökullin purkauksen jälkeistä lentoliikenteen keskeytymistä vuonna 2010, kuinka kauan lentoliikenne Euroopan yli keskeytyi?</w:t>
      </w:r>
    </w:p>
    <w:p>
      <w:r>
        <w:rPr>
          <w:b/>
        </w:rPr>
        <w:t xml:space="preserve">Konteksti</w:t>
      </w:r>
    </w:p>
    <w:p>
      <w:r>
        <w:t xml:space="preserve">Koska Islannissa vuonna 2010 tapahtuneen Eyjafjallajökullin purkauksen aikana syntyneen vulkaanisen tuhkan pelättiin vahingoittavan lentokoneiden moottoreita,[2] monien Euroopan maiden valvottu ilmatila suljettiin mittarilentosääntöjen mukaiselta liikenteeltä, mikä johti siihen aikaan suurimpaan lentoliikenteen alasajoon sitten toisen maailmansodan.[3] Sulkemiset aiheuttivat miljoonien matkustajien jäämisen jumiin paitsi Euroopassa, myös kaikkialla maailmassa. Koska suuri osa Euroopan ilmatilasta oli suljettu lentoliikenteeltä,[4][5][6] tämä vaikutti moniin muihinkin maihin, kun lentoja Eurooppaan, Euroopasta ja Euroopan yli peruttiin.</w:t>
        <w:br/>
        <w:br/>
        <w:t xml:space="preserve"> Sen jälkeen, kun lentoliikenne oli aluksi suljettu keskeytyksettä suuressa osassa Pohjois-Eurooppaa 15.-23. huhtikuuta, ilmatila suljettiin ajoittain eri puolilla Eurooppaa seuraavien viikkojen aikana, kun tuhkapilven kulkureittiä seurattiin.</w:t>
        <w:t xml:space="preserve">Tuhkapilvi aiheutti uusia häiriöitä lentoliikenteeseen Skotlannissa ja Irlannissa 4. ja 5. toukokuuta[7] sekä Espanjassa, Portugalissa, Pohjois-Italiassa, Itävallassa ja Etelä-Saksassa 9. toukokuuta.[8] Irlannin ja Yhdistyneen kuningaskunnan ilmatila suljettiin uudelleen 16. toukokuuta ja avattiin uudelleen 17. toukokuuta.[9]</w:t>
        <w:br/>
        <w:br/>
        <w:t xml:space="preserve">Purkaus tapahtui jäätikön alla. Sulavan jään kylmä vesi jäähdytti laavan nopeasti, jolloin se pirstoutui hyvin pieniksi lasihiukkasiksi (piidioksidiksi) ja tuhkaksi, jotka kulkeutuivat purkauspilveen. Erittäin hienot tuhkahiukkaset ja jäätikön sulamisveden suuri höyrymäärä lähettivät lentokoneille vaarallisen tuhkapilven nopeasti korkealle ilmakehän yläosiin.[10] Pilven esiintyminen ja sijainti riippui purkauksen tilasta ja tuulista. Purkausaukkoon virtaavan jäätikön sulamisveden suuri määrä teki tästä purkauksesta niin räjähdysmäisen, että se heitti tuhkapilvensä suoraan suihkuvirtaan, joka oli epätavallisen vakaa ja kaakkoissuuntainen[11].[11] Tuhka kulkeutui sitten Euroopan yli maailman vilkkaimpiin kuuluvaan ilmatilaan.</w:t>
        <w:br/>
        <w:br/>
        <w:t xml:space="preserve"> Kansainvälinen ilmakuljetusliitto (IATA) arvioi, että lentoliikenneala menettäisi maailmanlaajuisesti 148 miljoonaa euroa (200 miljoonaa Yhdysvaltain dollaria, 130 miljoonaa puntaa) päivässä häiriön aikana.[12] IATA totesi, että lentoliikenteen kokonaismenetys oli noin 1,7 miljardia Yhdysvaltain dollaria (1,1 miljardia puntaa, 1,3 miljardia euroa).[13] Lentoasemayhtiöiden liitto (AOA) arvioi, että lentoasemat menettivät 80 miljoonaa puntaa kuuden ja puolen päivän aikana.[14] Kuuden päivän ilmatilakiellon aikana oli peruttu yli 95 000 lentoa eri puolilla Eurooppaa[15], ja myöhempien lukujen mukaan kahdeksan päivän aikana peruttiin 107 000 lentoa, mikä vastaa 48 prosenttia koko lentoliikenteestä ja noin 10 miljoonaa matkustajaa[16].</w:t>
      </w:r>
    </w:p>
    <w:p>
      <w:r>
        <w:rPr>
          <w:b/>
        </w:rPr>
        <w:t xml:space="preserve">Vastaus</w:t>
      </w:r>
    </w:p>
    <w:p>
      <w:r>
        <w:t xml:space="preserve">Lentoliikenne oli aluksi keskeytyksettä suljettu 15. huhtikuuta ja 23. huhtikuuta välisenä aikana. Seuraavien viikkojen aikana eri puolilla Eurooppaa oli ajoittaisia häiriöitä 17. toukokuuta asti. Kaiken kaikkiaan lentoliikenne Euroopassa keskeytyi 33 päiväksi 15. huhtikuuta ja 17. toukokuuta 2010 välisenä aikana.</w:t>
      </w:r>
    </w:p>
    <w:p>
      <w:r>
        <w:rPr>
          <w:b/>
          <w:u w:val="single"/>
        </w:rPr>
        <w:t xml:space="preserve">Asiakirja 14924</w:t>
      </w:r>
    </w:p>
    <w:p>
      <w:r>
        <w:rPr>
          <w:b/>
        </w:rPr>
        <w:t xml:space="preserve">Ohjeet</w:t>
      </w:r>
    </w:p>
    <w:p>
      <w:r>
        <w:t xml:space="preserve">Mihin perheeseen Bityla sericea kuuluu, kun otetaan huomioon koiperhosia koskeva teksti?</w:t>
      </w:r>
    </w:p>
    <w:p>
      <w:r>
        <w:rPr>
          <w:b/>
        </w:rPr>
        <w:t xml:space="preserve">Konteksti</w:t>
      </w:r>
    </w:p>
    <w:p>
      <w:r>
        <w:t xml:space="preserve">Bityla sericea on Noctuidae-heimoon kuuluva yöperhoslaji. Laji on endeeminen Uudessa-Seelannissa. Uuden-Seelannin luonnonsuojeluvirasto on luokitellut sen "vaarantuneeksi, luonnostaan harvinaiseksi". Arthur Gardiner Butler kuvasi lajin ensimmäisen kerran vuonna 1877 John Enysiltä saadun ja Eteläsaarelta kerätyn yksilön perusteella.[1][2] George Hudson käsitteli ja kuvasi lajia sekä vuonna 1898 ilmestyneessä kirjassaan New Zealand moths and butterflies (Macro-lepidoptera) että vuonna 1928 ilmestyneessä julkaisussaan The Butterflies and Moths of New Zealand.[3][4] Vuonna 1905 Hudson luuli kuvaavansa uutta lajia ja antoi lajille myös nimen Orthosia pallida. 1905 George Francis Hampson, joka myös erehtyi luulemaan, että kyseessä oli erillinen laji, sijoitti O. pallidan Bityla-sukuun.[6] Hudson käsitteli B. pallidaa vuoden 1928 julkaisussaan.[4] John S. Dugdale synonymisoi B. pallidan B. sericean kanssa vuonna 1988.[1] B. sericean holotyyppinäyte on Lontoon luonnonhistoriallisessa museossa[1].</w:t>
      </w:r>
    </w:p>
    <w:p>
      <w:r>
        <w:rPr>
          <w:b/>
        </w:rPr>
        <w:t xml:space="preserve">Vastaus</w:t>
      </w:r>
    </w:p>
    <w:p>
      <w:r>
        <w:t xml:space="preserve">Noctuidae</w:t>
      </w:r>
    </w:p>
    <w:p>
      <w:r>
        <w:rPr>
          <w:b/>
          <w:u w:val="single"/>
        </w:rPr>
        <w:t xml:space="preserve">Asiakirja 14925</w:t>
      </w:r>
    </w:p>
    <w:p>
      <w:r>
        <w:rPr>
          <w:b/>
        </w:rPr>
        <w:t xml:space="preserve">Ohjeet</w:t>
      </w:r>
    </w:p>
    <w:p>
      <w:r>
        <w:t xml:space="preserve">Tunnista, kumpi soitin on jousi- vai lyömäsoittimet: Tan-tan, Ruan</w:t>
      </w:r>
    </w:p>
    <w:p>
      <w:r>
        <w:rPr>
          <w:b/>
        </w:rPr>
        <w:t xml:space="preserve">Vastaus</w:t>
      </w:r>
    </w:p>
    <w:p>
      <w:r>
        <w:t xml:space="preserve">Ruan on jousi, Tan-tan on lyömäsoittimet.</w:t>
      </w:r>
    </w:p>
    <w:p>
      <w:r>
        <w:rPr>
          <w:b/>
          <w:u w:val="single"/>
        </w:rPr>
        <w:t xml:space="preserve">Asiakirja 14926</w:t>
      </w:r>
    </w:p>
    <w:p>
      <w:r>
        <w:rPr>
          <w:b/>
        </w:rPr>
        <w:t xml:space="preserve">Ohjeet</w:t>
      </w:r>
    </w:p>
    <w:p>
      <w:r>
        <w:t xml:space="preserve">Mistä Euroopan kaupungista löytyy Orlyn lentokenttä?</w:t>
      </w:r>
    </w:p>
    <w:p>
      <w:r>
        <w:rPr>
          <w:b/>
        </w:rPr>
        <w:t xml:space="preserve">Vastaus</w:t>
      </w:r>
    </w:p>
    <w:p>
      <w:r>
        <w:t xml:space="preserve">Pariisi.</w:t>
      </w:r>
    </w:p>
    <w:p>
      <w:r>
        <w:rPr>
          <w:b/>
          <w:u w:val="single"/>
        </w:rPr>
        <w:t xml:space="preserve">Asiakirja 14927</w:t>
      </w:r>
    </w:p>
    <w:p>
      <w:r>
        <w:rPr>
          <w:b/>
        </w:rPr>
        <w:t xml:space="preserve">Ohjeet</w:t>
      </w:r>
    </w:p>
    <w:p>
      <w:r>
        <w:t xml:space="preserve">Luokittele kukin Utahin tai Arizonan kansallispuistoksi: Zionin kansallispuisto, Bryce Canyon, Grand Canyon, Saguaron kansallispuisto.</w:t>
      </w:r>
    </w:p>
    <w:p>
      <w:r>
        <w:rPr>
          <w:b/>
        </w:rPr>
        <w:t xml:space="preserve">Vastaus</w:t>
      </w:r>
    </w:p>
    <w:p>
      <w:r>
        <w:t xml:space="preserve">Utahin kansallispuistot:</w:t>
        <w:t xml:space="preserve">Kansallispuistot Arizonassa</w:t>
        <w:t xml:space="preserve">Zionin kansallispuisto, Bryce Canyon</w:t>
        <w:br/>
        <w:t xml:space="preserve">: Canyon, Saguaron kansallispuisto.</w:t>
      </w:r>
    </w:p>
    <w:p>
      <w:r>
        <w:rPr>
          <w:b/>
          <w:u w:val="single"/>
        </w:rPr>
        <w:t xml:space="preserve">Asiakirja 14928</w:t>
      </w:r>
    </w:p>
    <w:p>
      <w:r>
        <w:rPr>
          <w:b/>
        </w:rPr>
        <w:t xml:space="preserve">Ohjeet</w:t>
      </w:r>
    </w:p>
    <w:p>
      <w:r>
        <w:t xml:space="preserve">Miten valmistaa ilman leivontaan jälkiruoka resepti -Banaani Pudding?</w:t>
      </w:r>
    </w:p>
    <w:p>
      <w:r>
        <w:rPr>
          <w:b/>
        </w:rPr>
        <w:t xml:space="preserve">Vastaus</w:t>
      </w:r>
    </w:p>
    <w:p>
      <w:r>
        <w:t xml:space="preserve">Ota pataruokamuotti. Vuoraa muotin pohja haluamillasi kekseillä. Viipaloi 1½ - 2 banaania ja kerrosta ne keksien päälle. Vanukasseoksen voi valmistaa laatikossa olevien ohjeiden mukaan. Sekoita Cool Whip -tuubi hyvin ennen kuin kaadat sen vanukasseoksen päälle. Kaada puolet vanukasseoksesta ensimmäisen banaani- ja keksikerroksen päälle. Lisää lisää banaaneja ja keksejä ja sen jälkeen lisää vanukasseosta. Toista prosessi lisätäksesi lisää kerroksia. Käytä keksimuruja ja ripottele päälle. Jäähdytä tarjoiluun asti.</w:t>
      </w:r>
    </w:p>
    <w:p>
      <w:r>
        <w:rPr>
          <w:b/>
          <w:u w:val="single"/>
        </w:rPr>
        <w:t xml:space="preserve">Asiakirja 14929</w:t>
      </w:r>
    </w:p>
    <w:p>
      <w:r>
        <w:rPr>
          <w:b/>
        </w:rPr>
        <w:t xml:space="preserve">Ohjeet</w:t>
      </w:r>
    </w:p>
    <w:p>
      <w:r>
        <w:t xml:space="preserve">Kirjoita lyhyt tarina Bistro-nimisestä kissasta, joka on täynnä seikkailuja.</w:t>
      </w:r>
    </w:p>
    <w:p>
      <w:r>
        <w:rPr>
          <w:b/>
        </w:rPr>
        <w:t xml:space="preserve">Vastaus</w:t>
      </w:r>
    </w:p>
    <w:p>
      <w:r>
        <w:t xml:space="preserve">Bistro odotti kärsivällisesti takaoven ulkopuolella varhain iltapäivällä. Pilvet alkoivat hälvetä, ja ensimmäinen täysi auringonvalo näkyi Seattlen ankeana kevätpäivänä. Kun Bistro istui miettimässä iltapäiväsuunnitelmiaan, hän näki silmäkulmastaan jotain punaista! pieni ruskea koira, jolla oli punainen kaulus, juoksi kujaa pitkin!</w:t>
        <w:br/>
        <w:br/>
        <w:t xml:space="preserve"> Kykenemättä vastustamaan, Bistro hyppäsi jaloilleen ja lähti välittömästi takaa-ajoon. Ne juoksivat yhdessä, ja Bistro kuroi hitaasti eroa umpeen. Ne juoksivat naapuruston puiston läpi ja väistivät niukasti ison mustan labran, joka pelaa pesäpallokentällä. Kymmenen korttelin jälkeen pieni ruskea koira pysähtyi nopeasti. Se heilutti häntäänsä ja odotti kärsivällisesti sinisen talon ulko-oven ulkopuolella. Talon omistaja avasi oven ja päästi sekä Bistron että koiran sisään. Bistro tajusi nopeasti tehneensä virheen! Koira asui siellä, ja nyt se oli kaukana kotoa eikä tiennyt tietä takaisin.</w:t>
        <w:br/>
        <w:br/>
        <w:t xml:space="preserve"> Seuraavana aamuna koira ja sen omistaja lähtivät kävelylle naapurustoon. He löysivät Bistron perheen ja toivat sen heti turvallisesti kotiin. Hurraa Bistrolle!</w:t>
      </w:r>
    </w:p>
    <w:p>
      <w:r>
        <w:rPr>
          <w:b/>
          <w:u w:val="single"/>
        </w:rPr>
        <w:t xml:space="preserve">Asiakirja 14930</w:t>
      </w:r>
    </w:p>
    <w:p>
      <w:r>
        <w:rPr>
          <w:b/>
        </w:rPr>
        <w:t xml:space="preserve">Ohjeet</w:t>
      </w:r>
    </w:p>
    <w:p>
      <w:r>
        <w:t xml:space="preserve">mikä on elasticsearch?</w:t>
      </w:r>
    </w:p>
    <w:p>
      <w:r>
        <w:rPr>
          <w:b/>
        </w:rPr>
        <w:t xml:space="preserve">Vastaus</w:t>
      </w:r>
    </w:p>
    <w:p>
      <w:r>
        <w:t xml:space="preserve">Elasticsearch on Lucene-kirjastoon perustuva hakukone. Se tarjoaa hajautetun, monikäyttöisen ja monikäyttöisen kokotekstihakukoneen, jolla on HTTP-verkkokäyttöliittymä ja skeemattomat JSON-dokumentit.</w:t>
      </w:r>
    </w:p>
    <w:p>
      <w:r>
        <w:rPr>
          <w:b/>
          <w:u w:val="single"/>
        </w:rPr>
        <w:t xml:space="preserve">Asiakirja 14931</w:t>
      </w:r>
    </w:p>
    <w:p>
      <w:r>
        <w:rPr>
          <w:b/>
        </w:rPr>
        <w:t xml:space="preserve">Ohjeet</w:t>
      </w:r>
    </w:p>
    <w:p>
      <w:r>
        <w:t xml:space="preserve">Poimi kaikkien tekstissä olevien koulujen nimet</w:t>
      </w:r>
    </w:p>
    <w:p>
      <w:r>
        <w:rPr>
          <w:b/>
        </w:rPr>
        <w:t xml:space="preserve">Konteksti</w:t>
      </w:r>
    </w:p>
    <w:p>
      <w:r>
        <w:t xml:space="preserve">Todd, Ira ja Sally (Hmman) Toddin kolmas poika, syntyi Hartwickissa, New Yorkissa 4. maaliskuuta 1813. Hän oli opiskellut vuoden Amherst Collegessa ennen kuin hän siirtyi toisena opiskelijana Yale Collegeen, josta hän valmistui vuonna 1836. Hän opetti lukiossa Canaanissa, Connissa, kevääseen 1837 asti, jolloin hän aloitti lakiopinnot tuomari Arphaxad Loomisin kanssa Little Fallsissa, New Yorkissa. Kun hänet oli hyväksytty asianajajaksi vuonna 1839, hän päätti muuttaa länteen. Hän valitsi St. Louisin, jonne hän saapui marraskuussa 1839 ja aloitti asianajajana maaliskuussa 1840. Hän kiinnitti erityistä huomiota kiinteistöihin liittyviin kysymyksiin ja menestyi erinomaisesti tämänkaltaisissa riita-asioissa. Koska hän pelkäsi terveytensä puolesta, hän vetäytyi vuonna 1860, suhteellisen nuorena, aktiivisesta praktiikasta ja tyytyi sen jälkeen toimistokonsultaatioihin. Hän kieltäytyi kaikista poliittisista ehdokkuuksista vuoteen 1854 asti, jolloin hänet valittiin Missourin edustajainhuoneeseen.[1] Vuonna 1860 hän oli epäonnistunut ehdokas Yhdysvaltain kongressiin Bellin ja Everettin lipulla. Vuonna 1875 hän oli jäsenenä kongressissa, joka tarkisti Missourin perustuslakia. Hän oli St. Louisissa sijaitsevan Washingtonin yliopiston johtajana ja toimi viidentoista vuoden ajan ilmaiseksi sen lakiosastolla luennoitsijana. Hänen oppilaidensa joukossa oli Lemma Barkaloo, ensimmäinen naispuolinen oikeustieteen opiskelija Yhdysvalloissa. Kuukauden sairauden jälkeen hän kuoli kotonaan St. Louisissa aivokalvontulehdukseen 30. huhtikuuta 1885, 73-vuotiaana.</w:t>
      </w:r>
    </w:p>
    <w:p>
      <w:r>
        <w:rPr>
          <w:b/>
        </w:rPr>
        <w:t xml:space="preserve">Vastaus</w:t>
      </w:r>
    </w:p>
    <w:p>
      <w:r>
        <w:t xml:space="preserve">Amherst College</w:t>
        <w:br/>
        <w:t xml:space="preserve">Yale College</w:t>
        <w:br/>
        <w:t xml:space="preserve">Washington University</w:t>
      </w:r>
    </w:p>
    <w:p>
      <w:r>
        <w:rPr>
          <w:b/>
          <w:u w:val="single"/>
        </w:rPr>
        <w:t xml:space="preserve">Asiakirja 14932</w:t>
      </w:r>
    </w:p>
    <w:p>
      <w:r>
        <w:rPr>
          <w:b/>
        </w:rPr>
        <w:t xml:space="preserve">Ohjeet</w:t>
      </w:r>
    </w:p>
    <w:p>
      <w:r>
        <w:t xml:space="preserve">Kertokaa minulle, mitkä seuraavista tilanteista oikeuttavat soittamaan hätänumeroon: jääkaapista loppuu ruoka, mikrokeittiöltä loppuvat housut, joku jää auton alle, lapsi hukkuu julkiseen uima-altaaseen, säästötililtäsi loppuu rahat, joku kantaa rynnäkköaseita kampukselle.</w:t>
      </w:r>
    </w:p>
    <w:p>
      <w:r>
        <w:rPr>
          <w:b/>
        </w:rPr>
        <w:t xml:space="preserve">Vastaus</w:t>
      </w:r>
    </w:p>
    <w:p>
      <w:r>
        <w:t xml:space="preserve">Lueteltujen olosuhteiden vuoksi sinun pitäisi soittaa hätänumeroon välittömästi, kun joku jää auton alle, kun lapsi hukkuu julkiseen uima-altaaseen tai kun näet jonkun kantavan rynnäkköasetta kampuksella.</w:t>
      </w:r>
    </w:p>
    <w:p>
      <w:r>
        <w:rPr>
          <w:b/>
          <w:u w:val="single"/>
        </w:rPr>
        <w:t xml:space="preserve">Asiakirja 14933</w:t>
      </w:r>
    </w:p>
    <w:p>
      <w:r>
        <w:rPr>
          <w:b/>
        </w:rPr>
        <w:t xml:space="preserve">Ohjeet</w:t>
      </w:r>
    </w:p>
    <w:p>
      <w:r>
        <w:t xml:space="preserve">Mikä aiheuttaisi sen, että stride-aikataulutus aiheuttaisi tehottomuutta CPU-operaatioissa?</w:t>
      </w:r>
    </w:p>
    <w:p>
      <w:r>
        <w:rPr>
          <w:b/>
        </w:rPr>
        <w:t xml:space="preserve">Konteksti</w:t>
      </w:r>
    </w:p>
    <w:p>
      <w:r>
        <w:t xml:space="preserve">Stride-ajoitus[1] on eräänlainen ajoitusmekanismi, joka on otettu käyttöön yksinkertaisena konseptina, jolla saavutetaan verrannollinen suorittimen kapasiteetin varaus samanaikaisten prosessien kesken. Stride-ajoituksen tarkoituksena on jakaa resurssi peräkkäin vakioaikaviipaleiden (kvanttien) keston ajaksi tavalla, joka suorittaa jaksoittain toistuvia jakoja. Prosessille p1, joka on varannut kaksi kertaa suuremman osuuden kuin prosessi p2, varataan siis kaksi kertaa niin usein kuin prosessille p2. Prosessi p1 varataan jopa kaksi kertaa joka kerta, kun p2 odottaa varausta, olettaen, että kumpikaan näistä prosesseista ei suorita estävää operaatiota.</w:t>
      </w:r>
    </w:p>
    <w:p>
      <w:r>
        <w:rPr>
          <w:b/>
        </w:rPr>
        <w:t xml:space="preserve">Vastaus</w:t>
      </w:r>
    </w:p>
    <w:p>
      <w:r>
        <w:t xml:space="preserve">Operaatioiden estäminen aiheuttaisi riippuvuusongelmia p1:n ja p2:n välillä, jos jompikumpi estää toista.</w:t>
      </w:r>
    </w:p>
    <w:p>
      <w:r>
        <w:rPr>
          <w:b/>
          <w:u w:val="single"/>
        </w:rPr>
        <w:t xml:space="preserve">Asiakirja 14934</w:t>
      </w:r>
    </w:p>
    <w:p>
      <w:r>
        <w:rPr>
          <w:b/>
        </w:rPr>
        <w:t xml:space="preserve">Ohjeet</w:t>
      </w:r>
    </w:p>
    <w:p>
      <w:r>
        <w:t xml:space="preserve">Mitkä ovat joitakin Intian suosituimpia monumentteja?</w:t>
      </w:r>
    </w:p>
    <w:p>
      <w:r>
        <w:rPr>
          <w:b/>
        </w:rPr>
        <w:t xml:space="preserve">Vastaus</w:t>
      </w:r>
    </w:p>
    <w:p>
      <w:r>
        <w:t xml:space="preserve">Joitakin Intian suosittuja monumentteja ovat:</w:t>
        <w:br/>
        <w:br/>
        <w:t xml:space="preserve"> Taj Mahal : Taj Mahal on valkoisesta marmorista rakennettu mausoleumi, jonka Shah Jahan, viides mogulien keisari, tilasi vuonna 1631. Se rakennettiin hänen vaimonsa Mumtaz Mahalin muistoksi ja hautapaikaksi. Se sijaitsee Yamuna-joen oikealla rannalla laajassa, lähes 17 hehtaarin kokoisessa mogulien puutarhassa Agran alueella Uttar Pradeshissa.</w:t>
        <w:br/>
        <w:br/>
        <w:t xml:space="preserve"> Qutab Minar : Qutab Minar on 72,5 metriä korkea punaisesta hiekkakivestä rakennettu torni, joka sijaitsee Delhin eteläosassa. Minaria ympäröi puutarhojen, moskeijoiden ja muiden rakennusten, kuten yhden Ashokan pylvään, muodostama kokonaisuus.</w:t>
      </w:r>
    </w:p>
    <w:p>
      <w:r>
        <w:rPr>
          <w:b/>
          <w:u w:val="single"/>
        </w:rPr>
        <w:t xml:space="preserve">Asiakirja 14935</w:t>
      </w:r>
    </w:p>
    <w:p>
      <w:r>
        <w:rPr>
          <w:b/>
        </w:rPr>
        <w:t xml:space="preserve">Ohjeet</w:t>
      </w:r>
    </w:p>
    <w:p>
      <w:r>
        <w:t xml:space="preserve">Tunnista, kumpi soitin on jousi- vai lyömäsoittimet: Piiska, Waldzither</w:t>
      </w:r>
    </w:p>
    <w:p>
      <w:r>
        <w:rPr>
          <w:b/>
        </w:rPr>
        <w:t xml:space="preserve">Vastaus</w:t>
      </w:r>
    </w:p>
    <w:p>
      <w:r>
        <w:t xml:space="preserve">Waldzither on jousisoitto, Whip on lyömäsoittimet.</w:t>
      </w:r>
    </w:p>
    <w:p>
      <w:r>
        <w:rPr>
          <w:b/>
          <w:u w:val="single"/>
        </w:rPr>
        <w:t xml:space="preserve">Asiakirja 14936</w:t>
      </w:r>
    </w:p>
    <w:p>
      <w:r>
        <w:rPr>
          <w:b/>
        </w:rPr>
        <w:t xml:space="preserve">Ohjeet</w:t>
      </w:r>
    </w:p>
    <w:p>
      <w:r>
        <w:t xml:space="preserve">Kun otetaan huomioon tämä kappale Jahalumista ja hänen teoksistaan, kertokaa minulle, milloin hän syntyi?</w:t>
      </w:r>
    </w:p>
    <w:p>
      <w:r>
        <w:rPr>
          <w:b/>
        </w:rPr>
        <w:t xml:space="preserve">Konteksti</w:t>
      </w:r>
    </w:p>
    <w:p>
      <w:r>
        <w:t xml:space="preserve">Yahalom on kirjoittanut lukuisia kirjoja ja artikkeleita hepreankielisestä runoudesta Bysantin Palestiinasta (5. vuosisadalta jKr.) varhaismoderniin aikaan. Suuri osa hänen teoksistaan käsittelee heprealaisen runouden ja muiden samassa ajassa ja paikassa eläneiden ryhmien kirjallisuuden välisiä yhteyksiä, esimerkiksi piyyutin yhteyttä syyrialaisiin ja kreikkalaisiin kristillisiin hymneihin, espanjalaisen heprealaisen runouden ja Euroopan kielillä syntyvien romanssien välistä yhteyttä sekä osmanien valtakunnan varhaismodernin mystisen heprealaisen runouden ja turkkilaisten laulujen välistä yhteyttä. Hän on myös kirjoittanut laajasti Judah Al-Harizin kaksikielisestä (heprea ja arabia) kulttuurista.</w:t>
      </w:r>
    </w:p>
    <w:p>
      <w:r>
        <w:rPr>
          <w:b/>
        </w:rPr>
        <w:t xml:space="preserve">Vastaus</w:t>
      </w:r>
    </w:p>
    <w:p>
      <w:r>
        <w:t xml:space="preserve">Tämän kappaleen perusteella on selvää, että Yahalom kirjoitti kirjoja ja artikkeleita "Bysantin Palestiinasta (5. vuosisadalta jKr.) varhaismoderniin aikaan". Siksi on todennäköistä, että Jahalom syntyi varhaismodernilla kaudella tai joskus varhaismodernin kauden jälkeen.</w:t>
        <w:br/>
        <w:br/>
        <w:t xml:space="preserve"> Yahalomin tarkkaa syntymäaikaa ei voida määritellä annettujen tietojen perusteella.</w:t>
      </w:r>
    </w:p>
    <w:p>
      <w:r>
        <w:rPr>
          <w:b/>
          <w:u w:val="single"/>
        </w:rPr>
        <w:t xml:space="preserve">Asiakirja 14937</w:t>
      </w:r>
    </w:p>
    <w:p>
      <w:r>
        <w:rPr>
          <w:b/>
        </w:rPr>
        <w:t xml:space="preserve">Ohjeet</w:t>
      </w:r>
    </w:p>
    <w:p>
      <w:r>
        <w:t xml:space="preserve">Onko parillisen luvun ja parittoman luvun summa parillinen vai pariton?</w:t>
      </w:r>
    </w:p>
    <w:p>
      <w:r>
        <w:rPr>
          <w:b/>
        </w:rPr>
        <w:t xml:space="preserve">Vastaus</w:t>
      </w:r>
    </w:p>
    <w:p>
      <w:r>
        <w:t xml:space="preserve">Se on pariton luku.</w:t>
      </w:r>
    </w:p>
    <w:p>
      <w:r>
        <w:rPr>
          <w:b/>
          <w:u w:val="single"/>
        </w:rPr>
        <w:t xml:space="preserve">Asiakirja 14938</w:t>
      </w:r>
    </w:p>
    <w:p>
      <w:r>
        <w:rPr>
          <w:b/>
        </w:rPr>
        <w:t xml:space="preserve">Ohjeet</w:t>
      </w:r>
    </w:p>
    <w:p>
      <w:r>
        <w:t xml:space="preserve">Mitkä ovat hyviä paikkoja surffimatkalle?</w:t>
      </w:r>
    </w:p>
    <w:p>
      <w:r>
        <w:rPr>
          <w:b/>
        </w:rPr>
        <w:t xml:space="preserve">Vastaus</w:t>
      </w:r>
    </w:p>
    <w:p>
      <w:r>
        <w:t xml:space="preserve">Surffausretken suosikkipaikkoja ovat mm. seuraavat:</w:t>
        <w:br/>
        <w:t xml:space="preserve">-Hawaii</w:t>
        <w:br/>
        <w:t xml:space="preserve">-Etelä-Kalifornia</w:t>
        <w:br/>
        <w:t xml:space="preserve">-Baja California</w:t>
        <w:br/>
        <w:t xml:space="preserve">-Bali, Indonesia,</w:t>
        <w:br/>
        <w:t xml:space="preserve">-Tamarindo, Costa Rica</w:t>
        <w:br/>
        <w:t xml:space="preserve">-Sydney, Australia</w:t>
      </w:r>
    </w:p>
    <w:p>
      <w:r>
        <w:rPr>
          <w:b/>
          <w:u w:val="single"/>
        </w:rPr>
        <w:t xml:space="preserve">Asiakirja 14939</w:t>
      </w:r>
    </w:p>
    <w:p>
      <w:r>
        <w:rPr>
          <w:b/>
        </w:rPr>
        <w:t xml:space="preserve">Ohjeet</w:t>
      </w:r>
    </w:p>
    <w:p>
      <w:r>
        <w:t xml:space="preserve">Kuka on maailman paras jalkapalloilija?</w:t>
      </w:r>
    </w:p>
    <w:p>
      <w:r>
        <w:rPr>
          <w:b/>
        </w:rPr>
        <w:t xml:space="preserve">Vastaus</w:t>
      </w:r>
    </w:p>
    <w:p>
      <w:r>
        <w:t xml:space="preserve">Maailman paras pelaaja vuonna 2023 on Lionel Messi. Häntä pidetään myös laajalti parhaana pelaajana, joka on koskaan ollut lajin parhaimmistoa.</w:t>
      </w:r>
    </w:p>
    <w:p>
      <w:r>
        <w:rPr>
          <w:b/>
          <w:u w:val="single"/>
        </w:rPr>
        <w:t xml:space="preserve">Asiakirja 14940</w:t>
      </w:r>
    </w:p>
    <w:p>
      <w:r>
        <w:rPr>
          <w:b/>
        </w:rPr>
        <w:t xml:space="preserve">Ohjeet</w:t>
      </w:r>
    </w:p>
    <w:p>
      <w:r>
        <w:t xml:space="preserve">Kirjoita rap töistä</w:t>
      </w:r>
    </w:p>
    <w:p>
      <w:r>
        <w:rPr>
          <w:b/>
        </w:rPr>
        <w:t xml:space="preserve">Vastaus</w:t>
      </w:r>
    </w:p>
    <w:p>
      <w:r>
        <w:t xml:space="preserve">Kovaa työtä sanotaan, että se kannattaa aina</w:t>
        <w:br/>
        <w:t xml:space="preserve">Mutta mielestäni fiksu työ on oikea tapa</w:t>
        <w:br/>
        <w:t xml:space="preserve">Se alkaa löytämällä ja harjoittamalla intohimosi</w:t>
        <w:br/>
        <w:t xml:space="preserve">Raha seuraa, sinulla on sitten paljon rahaa</w:t>
        <w:br/>
        <w:t xml:space="preserve">Tämä ei tapahdu yhdessä yössä</w:t>
        <w:br/>
        <w:t xml:space="preserve">Sinun täytyy touhuta sisukkaasti tehdessäsi sen oikein</w:t>
        <w:br/>
        <w:t xml:space="preserve">Ympäröi itsesi parhaiden saavuttajien kanssa</w:t>
        <w:br/>
        <w:t xml:space="preserve">Pidä mielesi oikeana älä ole</w:t>
        <w:t xml:space="preserve">lakkaa uskomasta</w:t>
        <w:br/>
        <w:t xml:space="preserve">Matkallasi tulet törmäämään kuoppiin tielläsi</w:t>
        <w:br/>
        <w:t xml:space="preserve">Joten sinun on asetettava tavoitteita ja jatkettava oppimista</w:t>
        <w:br/>
        <w:t xml:space="preserve">On totta, että elämässä on muutakin kuin ura</w:t>
        <w:br/>
        <w:t xml:space="preserve">Joten pidä katseesi palkinnossa, pidä visiosi kirkkaana</w:t>
        <w:br/>
        <w:t xml:space="preserve">Koska kaikki aikaiset aamut ja myöhäiset yöt</w:t>
        <w:br/>
        <w:t xml:space="preserve">Ne lentävät ohi varoittamatta, joten nauti hienosta kyydistä</w:t>
      </w:r>
    </w:p>
    <w:p>
      <w:r>
        <w:rPr>
          <w:b/>
          <w:u w:val="single"/>
        </w:rPr>
        <w:t xml:space="preserve">Asiakirja 14941</w:t>
      </w:r>
    </w:p>
    <w:p>
      <w:r>
        <w:rPr>
          <w:b/>
        </w:rPr>
        <w:t xml:space="preserve">Ohjeet</w:t>
      </w:r>
    </w:p>
    <w:p>
      <w:r>
        <w:t xml:space="preserve">From the passage provided, extract the difference in caffeine between a light roast and a dark roast.</w:t>
      </w:r>
    </w:p>
    <w:p>
      <w:r>
        <w:rPr>
          <w:b/>
        </w:rPr>
        <w:t xml:space="preserve">Konteksti</w:t>
      </w:r>
    </w:p>
    <w:p>
      <w:r>
        <w:t xml:space="preserve">Sakkaroosi häviää nopeasti paahtoprosessin aikana, ja tummemmissa paahtopaisteissa se voi hävitä kokonaan. Paahtamisen aikana aromaattiset öljyt ja hapot heikkenevät ja muuttavat makua; 205 °C:ssa (401 °F) muut öljyt alkavat kehittyä. Yksi näistä öljyistä, kahvioli, syntyy noin 200 °C:ssa (392 °F), ja se on suurelta osin vastuussa kahvin aromista ja mausta. Kofeiinipitoisuuden ero vaalean ja tumman paahdon välillä on vain noin 0,1 %.</w:t>
      </w:r>
    </w:p>
    <w:p>
      <w:r>
        <w:rPr>
          <w:b/>
        </w:rPr>
        <w:t xml:space="preserve">Vastaus</w:t>
      </w:r>
    </w:p>
    <w:p>
      <w:r>
        <w:t xml:space="preserve">Kofeiinipitoisuuden ero vaalean ja tumman paahdon välillä on noin 0,1 %.</w:t>
      </w:r>
    </w:p>
    <w:p>
      <w:r>
        <w:rPr>
          <w:b/>
          <w:u w:val="single"/>
        </w:rPr>
        <w:t xml:space="preserve">Asiakirja 14942</w:t>
      </w:r>
    </w:p>
    <w:p>
      <w:r>
        <w:rPr>
          <w:b/>
        </w:rPr>
        <w:t xml:space="preserve">Ohjeet</w:t>
      </w:r>
    </w:p>
    <w:p>
      <w:r>
        <w:t xml:space="preserve">Mitkä ovat joitakin vähärasvaisia välipalavaihtoehtoja?</w:t>
      </w:r>
    </w:p>
    <w:p>
      <w:r>
        <w:rPr>
          <w:b/>
        </w:rPr>
        <w:t xml:space="preserve">Vastaus</w:t>
      </w:r>
    </w:p>
    <w:p>
      <w:r>
        <w:t xml:space="preserve">popcornia, vesimelonia, vähärasvaisia juustotikkuja, vähärasvaista raejuustoa, omenoita, viinirypäleitä, porkkanoita, sokeriherneitä, edamamea.</w:t>
      </w:r>
    </w:p>
    <w:p>
      <w:r>
        <w:rPr>
          <w:b/>
          <w:u w:val="single"/>
        </w:rPr>
        <w:t xml:space="preserve">Asiakirja 14943</w:t>
      </w:r>
    </w:p>
    <w:p>
      <w:r>
        <w:rPr>
          <w:b/>
        </w:rPr>
        <w:t xml:space="preserve">Ohjeet</w:t>
      </w:r>
    </w:p>
    <w:p>
      <w:r>
        <w:t xml:space="preserve">Delta-taulukoiden taakse on tallennettu tietoja Parquet-tiedostomuodoissa?</w:t>
      </w:r>
    </w:p>
    <w:p>
      <w:r>
        <w:rPr>
          <w:b/>
        </w:rPr>
        <w:t xml:space="preserve">Vastaus</w:t>
      </w:r>
    </w:p>
    <w:p>
      <w:r>
        <w:t xml:space="preserve">Kyllä, ne ovat parkettia.  Delta API on protokolla, ja kerros hallinnoi yksittäisiä parkettitiedostoja ikään kuin ne olisivat suurempi taulukko.  Jos BQ voi käyttää Delta-protokollaa, se voisi toimia, mutta en ehdottaisi, että Delta-taulukon sisällä olevia tiedostoja luetaan pelkkänä parkettitaulukkona - todennäköisesti olisi liian paljon vanhentuneita tiedostoja.</w:t>
      </w:r>
    </w:p>
    <w:p>
      <w:r>
        <w:rPr>
          <w:b/>
          <w:u w:val="single"/>
        </w:rPr>
        <w:t xml:space="preserve">Asiakirja 14944</w:t>
      </w:r>
    </w:p>
    <w:p>
      <w:r>
        <w:rPr>
          <w:b/>
        </w:rPr>
        <w:t xml:space="preserve">Ohjeet</w:t>
      </w:r>
    </w:p>
    <w:p>
      <w:r>
        <w:t xml:space="preserve">Onko yhtään jokea, joka ei törmää mereen?</w:t>
      </w:r>
    </w:p>
    <w:p>
      <w:r>
        <w:rPr>
          <w:b/>
        </w:rPr>
        <w:t xml:space="preserve">Vastaus</w:t>
      </w:r>
    </w:p>
    <w:p>
      <w:r>
        <w:t xml:space="preserve">Niitä on itse asiassa useita! Tunnetuin esimerkki on Okavango-joki, joka sen sijaan, että se laskisi mereen, virtaa valtavaan Okavangon suistoalueeseen ja haihtuu keskellä Kalaharin autiomaata. Muita merkittäviä esimerkkejä ovat Onyx-joki - Antarktiksen pisin joki, 32 kilometriä pitkä - joka virtaa yksinkertaisesti järvestä toiseen. Ja Omo-joki, joka alkaa Etiopian ylängöltä ja päättyy Turkana-järveen Keniassa. Nämä kaksi viimeistä virtaavat kuitenkin järviin. Eihän se ole epätavallista joelle?</w:t>
        <w:br/>
        <w:t xml:space="preserve"> Ei todellakaan, mutta useimmissa tapauksissa joen vesi kuitenkin päätyy lopulta mereen, sillä lähes kaikki järvet laskevat mereen laskevat joet, jotka laskevat mereen. Toisin on näiden järvien kohdalla. Miksi? Koska ne sijaitsevat niin sanotuilla endoreaalisilla altailla. Hydrologiassa altaalla tarkoitetaan aluetta, jolla kaikki sateet valuvat ja kerääntyvät yhteiseen ulosmenoaukkoon. Maailmassa on lukemattomia vesistöalueita, ja pelkästään Yhdysvalloissa on kymmeniä. Jos katsot tarkkaan Yhdysvaltojen karttaa, saatat huomata, että kaikki nämä vesistöalueet eivät laske mereen. Ne ovat suljetut, itsenäiset järjestelmät, joissa virtaavan veden määrä on yhtä suuri kuin haihtuvan tai suotautuvan veden määrä.</w:t>
        <w:br/>
        <w:t xml:space="preserve"> Teoriassa niitä voi olla missä tahansa ilmastossa, mutta ne sijaitsevat yleensä hyvin kuivilla alueilla - esimerkiksi Kalaharissa - sillä siellä, missä sataa enemmän, eroosio raivaa yleensä reittejä mereen. Niissä on myös usein vuoria tai jäätiköitä, jotka estävät niiden tien mereen. Endorheiset altaat muodostavat noin 18 prosenttia maapallon maa-alasta - tosin tässä kartassa eivät näy Etelämantereella sijaitsevat altaat.</w:t>
        <w:br/>
        <w:t xml:space="preserve"> Huomaa myös, että maailman 25 suurimmasta järvestä kuusi on endorheisilla altailla - Turkana-, Balkhash-, Titicaca-, Issyk-kul- ja Urmia-järvet sekä tietenkin Kaspianmeri, joka on maailman suurin järvi.</w:t>
      </w:r>
    </w:p>
    <w:p>
      <w:r>
        <w:rPr>
          <w:b/>
          <w:u w:val="single"/>
        </w:rPr>
        <w:t xml:space="preserve">Asiakirja 14945</w:t>
      </w:r>
    </w:p>
    <w:p>
      <w:r>
        <w:rPr>
          <w:b/>
        </w:rPr>
        <w:t xml:space="preserve">Ohjeet</w:t>
      </w:r>
    </w:p>
    <w:p>
      <w:r>
        <w:t xml:space="preserve">Mitä Midnight Sun tarkoittaa?</w:t>
      </w:r>
    </w:p>
    <w:p>
      <w:r>
        <w:rPr>
          <w:b/>
        </w:rPr>
        <w:t xml:space="preserve">Konteksti</w:t>
      </w:r>
    </w:p>
    <w:p>
      <w:r>
        <w:t xml:space="preserve">Keskiyön aurinko on luonnonilmiö, joka esiintyy kesäkuukausina napapiirin pohjoispuolella ja Etelämanner eteläpuolella, kun aurinko näkyy paikallisesti keskiyöllä. Kun keskiyön aurinko näkyy arktisella alueella, Aurinko näyttää liikkuvan vasemmalta oikealle, mutta Etelämantereella vastaava näennäinen liike on oikealta vasemmalle. Tämä tapahtuu leveyspiireillä 65°44' - 90° pohjoista tai eteläistä leveyttä, eikä se taittumisen vuoksi pysähdy täsmälleen napapiirille tai Etelämantereelle.</w:t>
      </w:r>
    </w:p>
    <w:p>
      <w:r>
        <w:rPr>
          <w:b/>
        </w:rPr>
        <w:t xml:space="preserve">Vastaus</w:t>
      </w:r>
    </w:p>
    <w:p>
      <w:r>
        <w:t xml:space="preserve">Keskiyön aurinko on luonnonilmiö, joka esiintyy kesäkuukausina napapiirin pohjoispuolella ja Etelämanner eteläpuolella, kun aurinko näkyy paikallisesti keskiyöllä.</w:t>
      </w:r>
    </w:p>
    <w:p>
      <w:r>
        <w:rPr>
          <w:b/>
          <w:u w:val="single"/>
        </w:rPr>
        <w:t xml:space="preserve">Asiakirja 14946</w:t>
      </w:r>
    </w:p>
    <w:p>
      <w:r>
        <w:rPr>
          <w:b/>
        </w:rPr>
        <w:t xml:space="preserve">Ohjeet</w:t>
      </w:r>
    </w:p>
    <w:p>
      <w:r>
        <w:t xml:space="preserve">Kuinka pitkä maraton on?</w:t>
      </w:r>
    </w:p>
    <w:p>
      <w:r>
        <w:rPr>
          <w:b/>
        </w:rPr>
        <w:t xml:space="preserve">Vastaus</w:t>
      </w:r>
    </w:p>
    <w:p>
      <w:r>
        <w:t xml:space="preserve">Maraton on 26,2 mailia ja 42,195 kilometriä.</w:t>
      </w:r>
    </w:p>
    <w:p>
      <w:r>
        <w:rPr>
          <w:b/>
          <w:u w:val="single"/>
        </w:rPr>
        <w:t xml:space="preserve">Asiakirja 14947</w:t>
      </w:r>
    </w:p>
    <w:p>
      <w:r>
        <w:rPr>
          <w:b/>
        </w:rPr>
        <w:t xml:space="preserve">Ohjeet</w:t>
      </w:r>
    </w:p>
    <w:p>
      <w:r>
        <w:t xml:space="preserve">Kerro, kasvavatko nämä puut tai pensaat: omenat, mansikat, banaanit, ananakset, kookospähkinät, vadelmat, mustikat.</w:t>
      </w:r>
    </w:p>
    <w:p>
      <w:r>
        <w:rPr>
          <w:b/>
        </w:rPr>
        <w:t xml:space="preserve">Vastaus</w:t>
      </w:r>
    </w:p>
    <w:p>
      <w:r>
        <w:t xml:space="preserve">Omenat: puut, mansikat: pensaat, banaanit: puut, ananakset: pensaat, kookospähkinät: puut, vadelmat: pensaat, mustikat: pensaat.</w:t>
      </w:r>
    </w:p>
    <w:p>
      <w:r>
        <w:rPr>
          <w:b/>
          <w:u w:val="single"/>
        </w:rPr>
        <w:t xml:space="preserve">Asiakirja 14948</w:t>
      </w:r>
    </w:p>
    <w:p>
      <w:r>
        <w:rPr>
          <w:b/>
        </w:rPr>
        <w:t xml:space="preserve">Ohjeet</w:t>
      </w:r>
    </w:p>
    <w:p>
      <w:r>
        <w:t xml:space="preserve">Mitkä ovat pari yksinkertaista temppua, joilla saat yksinkertaisen puuveistoksen näyttämään hiotummalta ja ammattimaisemmalta?</w:t>
      </w:r>
    </w:p>
    <w:p>
      <w:r>
        <w:rPr>
          <w:b/>
        </w:rPr>
        <w:t xml:space="preserve">Vastaus</w:t>
      </w:r>
    </w:p>
    <w:p>
      <w:r>
        <w:t xml:space="preserve">Ensimmäinen ilmeinen seikka on se, että mikä saa minkä tahansa taideteoksen - myös puuveistoksen - näyttämään ammattimaisemmalta, on taiteen laatu!  Se tarkoittaa erityisesti taitoa ja taiteellista laatua, joka siihen sisältyy.  Mutta on pari asiaa, joilla voit kaunistaa sitä hieman - ajattele kouluaikaasi ja sitä, kun liu'utit sen englanninkielisen paperin uuteen tuoreeseen kansioon, jonka etupuolella on huolellisesti kirjoitettu otsikko. Joten takaisin puunveistoon.  Mitä sinä voit tehdä?  Sanotaan, että olet veistänyt itsellesi hienon lohen, jossa on uomia ja kiduksia.  Tässä on kolme tapaa kaunistaa sitä.  Ensimmäinen ja ilmeisin - maalaa se.  Voit maalata yksityiskohtia tai käyttää enemmän vesivärimaalausta, joka antaa puulle värillisen sävyn.  Taivas on tässä todella rajana.  Toiseksi, kiinnitä se jalustalle, jotta se leijuu maassa.  Poraa pieni reikä kalan pohjaan, tee sama puupalikkaan, jonka olet hionut, ja sinulla on jalusta.  Kolmanneksi ja hieman enemmän ulkona - harkitse, onko olemassa yksinkertaisia lisäyksiä, joita voit lisätä.  Tein kalastajakalan ja käytin kiinnitettynä antennina ajokukkaa, jossa on varsi.  Katso ympärillesi ja mieti, mitä voit lisätä projektiisi.  Viimeisenä ja perustavanlaatuisimpana, laita päälle lakkaus, jotta se saadaan sinetöityä - ja halutessasi voit antaa sille hieman kiiltoa.  Kaikki nämä ideat antavat projektillesi hieman ylimääräistä viimeistelyä ja ponnahdusta.</w:t>
      </w:r>
    </w:p>
    <w:p>
      <w:r>
        <w:rPr>
          <w:b/>
          <w:u w:val="single"/>
        </w:rPr>
        <w:t xml:space="preserve">Asiakirja 14949</w:t>
      </w:r>
    </w:p>
    <w:p>
      <w:r>
        <w:rPr>
          <w:b/>
        </w:rPr>
        <w:t xml:space="preserve">Ohjeet</w:t>
      </w:r>
    </w:p>
    <w:p>
      <w:r>
        <w:t xml:space="preserve">Onko Dirty picture elokuva?</w:t>
      </w:r>
    </w:p>
    <w:p>
      <w:r>
        <w:rPr>
          <w:b/>
        </w:rPr>
        <w:t xml:space="preserve">Vastaus</w:t>
      </w:r>
    </w:p>
    <w:p>
      <w:r>
        <w:t xml:space="preserve">Kyllä. The Dirty Picture on vuonna 2011 valmistunut intialainen hindinkielinen elämäkerrallinen musiikkidraamaelokuva, joka on saanut inspiraationsa intialaisen näyttelijän Silk Smithan elämästä. Se on tosielämän tarina.</w:t>
      </w:r>
    </w:p>
    <w:p>
      <w:r>
        <w:rPr>
          <w:b/>
          <w:u w:val="single"/>
        </w:rPr>
        <w:t xml:space="preserve">Asiakirja 14950</w:t>
      </w:r>
    </w:p>
    <w:p>
      <w:r>
        <w:rPr>
          <w:b/>
        </w:rPr>
        <w:t xml:space="preserve">Ohjeet</w:t>
      </w:r>
    </w:p>
    <w:p>
      <w:r>
        <w:t xml:space="preserve">Poimi kaikki tässä kohdassa mainitut päivämäärät ja listaa ne luettelemalla ne luettelemalla ne muodossa {Päiväys} - {Kuvaus}.</w:t>
      </w:r>
    </w:p>
    <w:p>
      <w:r>
        <w:rPr>
          <w:b/>
        </w:rPr>
        <w:t xml:space="preserve">Konteksti</w:t>
      </w:r>
    </w:p>
    <w:p>
      <w:r>
        <w:t xml:space="preserve">Ilja (tai Ilia) Smirin (heprea: איליה יוליביץ' סמירין; venäjäksi: Илья Юльевич Смирин, romanisoitu: Ilya Yulievich Smirin; s. 21. tammikuuta 1968) on Valko-Venäjän SNT:ssä syntynyt ja israelilainen shakinpelaaja. FIDE myönsi hänelle suurmestarin arvonimen vuonna 1990.</w:t>
      </w:r>
    </w:p>
    <w:p>
      <w:r>
        <w:rPr>
          <w:b/>
        </w:rPr>
        <w:t xml:space="preserve">Vastaus</w:t>
      </w:r>
    </w:p>
    <w:p>
      <w:r>
        <w:t xml:space="preserve">21. tammikuuta 1968 - Silloin Ilja Smirin syntyi</w:t>
        <w:br/>
        <w:t xml:space="preserve">- 1990 - Silloin Ilja Smirinille myönnettiin FIDE:n suurmestarin arvonimi</w:t>
      </w:r>
    </w:p>
    <w:p>
      <w:r>
        <w:rPr>
          <w:b/>
          <w:u w:val="single"/>
        </w:rPr>
        <w:t xml:space="preserve">Asiakirja 14951</w:t>
      </w:r>
    </w:p>
    <w:p>
      <w:r>
        <w:rPr>
          <w:b/>
        </w:rPr>
        <w:t xml:space="preserve">Ohjeet</w:t>
      </w:r>
    </w:p>
    <w:p>
      <w:r>
        <w:t xml:space="preserve">Luettele alla olevasta kappaleesta keskeiset päätelmät siitä, miten Singaporen kasvu perustuu sen rahapolitiikkaan.</w:t>
      </w:r>
    </w:p>
    <w:p>
      <w:r>
        <w:rPr>
          <w:b/>
        </w:rPr>
        <w:t xml:space="preserve">Konteksti</w:t>
      </w:r>
    </w:p>
    <w:p>
      <w:r>
        <w:t xml:space="preserve">Toisin kuin monet muut keskuspankit, kuten Federal Reserve System, Euroopan keskuspankki tai Bank of England, MAS ei sääntele rahajärjestelmää korkojen avulla vaikuttaakseen järjestelmän likviditeettiin. Sen sijaan se valitsee valuuttamekanismin, jota se on käyttänyt vuodesta 1981 lähtien. Näin se hallinnoi Singaporen dollarin kurssia suhteessa useisiin valuuttoihin, joita se ei paljasta julkisesti - Singaporen dollarin nimellinen efektiivinen valuuttakurssi (S$ NEER). Se toteuttaa tämän interventioilla Singaporen dollarin markkinoilla sekä muilla rahamarkkinoilla toteutettavilla operaatioilla.[146][147] MAS tarkistaa poliittista linjaansa harvemmin kuin useimmat keskuspankit, noin kuuden kuukauden välein tapahtuvassa syklissä.[148] Joissain olosuhteissa, kuten COVID-19-pandemian aikana, MAS voi muuttaa kahdesti vuodessa pidettävän kokouksensa ajankohtaa.[149]</w:t>
      </w:r>
    </w:p>
    <w:p>
      <w:r>
        <w:rPr>
          <w:b/>
        </w:rPr>
        <w:t xml:space="preserve">Vastaus</w:t>
      </w:r>
    </w:p>
    <w:p>
      <w:r>
        <w:t xml:space="preserve">Valuuttamekanismin käyttöönotto korkojen sijasta rahajärjestelmän sääntelemiseksi</w:t>
        <w:br/>
        <w:t xml:space="preserve">Se hallinnoi Singaporen dollaria useisiin valuuttoihin nähden.</w:t>
        <w:br/>
        <w:t xml:space="preserve">sen politiikan tarkistaminen/muutokset ovat vähäisempiä kuin muilla keskuspankeilla</w:t>
        <w:br/>
        <w:t xml:space="preserve">Singaporen dollarin nimellinen efektiivinen valuuttakurssi (S$ NEER).</w:t>
      </w:r>
    </w:p>
    <w:p>
      <w:r>
        <w:rPr>
          <w:b/>
          <w:u w:val="single"/>
        </w:rPr>
        <w:t xml:space="preserve">Asiakirja 14952</w:t>
      </w:r>
    </w:p>
    <w:p>
      <w:r>
        <w:rPr>
          <w:b/>
        </w:rPr>
        <w:t xml:space="preserve">Ohjeet</w:t>
      </w:r>
    </w:p>
    <w:p>
      <w:r>
        <w:t xml:space="preserve">Kuka on kaikkien aikojen paras koripalloilija?</w:t>
      </w:r>
    </w:p>
    <w:p>
      <w:r>
        <w:rPr>
          <w:b/>
        </w:rPr>
        <w:t xml:space="preserve">Vastaus</w:t>
      </w:r>
    </w:p>
    <w:p>
      <w:r>
        <w:t xml:space="preserve">Vaikka urheilufanit ja -asiantuntijat ympäri maailmaa keskustelevat tästä kysymyksestä lähes päivittäin, yleensä vastaus kaatuu yhteen kourallisista pelaajista: Michael Jordan, Kareem Abdul-Jabbar, LeBron James tai Bill Russell.</w:t>
        <w:br/>
        <w:br/>
        <w:t xml:space="preserve"> Michael Jordan on yleisin vastaus tähän kysymykseen. Hän voitti 6 mestaruussormusta, 5 MVP-palkintoa eikä koskaan hävinnyt NBA:n finaalisarjaa. Jos hän ei olisi pitänyt kahden vuoden taukoa NBA:sta pelatakseen baseballia, on hyvin mahdollista, että hän olisi voittanut 8 NBA-mestaruutta peräkkäin. Michael oli loistava puolustaja ja kiistatta armottomin kilpailija, jota NBA:ssa on koskaan nähty. Hän oli tunnettu siitä, että hän pelasi uhkapeliä lähes millä tahansa, ja hänen ikoninen Air Jordan -kenkänsä on suurelta osin vastuussa Niken menestyksestä maailmanlaajuisena tuotemerkkinä.</w:t>
        <w:br/>
        <w:br/>
        <w:t xml:space="preserve"> Kareem Abdul-Jabbar oli viime aikoihin asti NBA:n kaikkien aikojen paras pistemies. Hän pelasi 20 kautta NBA:ssa, oli 19 kertaa All-Star, 6 kertaa MVP ja 6 kertaa NBA-mestari. Hän oli uskomattoman johdonmukainen koko uransa ajan, ja hän toimi NBA:n ulkopuolella kansalaisoikeusaktivistina, kirjailijana ja jopa näyttelijänä.</w:t>
        <w:br/>
        <w:br/>
        <w:t xml:space="preserve"> LeBron James on tämän sukupolven paras NBA-pelaaja. Hän on viisinkertainen NBA-mestari, nelinkertainen MVP ja ohitti hiljattain Kareem Abdul-Jabbarin NBA:n kaikkien aikojen parhaana pistemiehenä. Kukaan pelaaja ei tullut NBA:han suurempien odotusten kanssa, ja jotenkin LeBron ylitti ne kaikki. LeBron nousi otsikoihin jo 15-vuotiaana, ja monet hänen lukio-otteluistaan televisioitiin valtakunnallisesti.</w:t>
        <w:br/>
        <w:br/>
        <w:t xml:space="preserve"> Bill Russell oli paras joukkuekaveri. Hän voitti 13 NBA-kauden aikana 11 mestaruutta, kaikki Boston Celticsin jäsenenä. Kahden viimeisen kautensa aikana hän voitti mestaruuden pelaajana/valmentajana, jolloin hänestä tuli myös ensimmäinen musta valmentaja, joka voitti NBA-tittelin. Russell oli viisinkertainen MVP ja 12 kertaa NBA:n All Star, ja häntä pidetään yleisesti aikakautensa parhaana puolustajana. Hänellä oli julkisuudessa hyvin tunnettu kilpailu Wilt Chamberlainin kanssa, mutta kun Wilt jahtasi tilastoja, Bill piti huolen siitä, että hänen joukkueensa voitti.</w:t>
        <w:br/>
        <w:br/>
        <w:t xml:space="preserve"> Näiden neljän pelaajan lisäksi vuosien varrella on ollut monia muitakin uskomattomia koripalloilijoita, kuten Stephen Curry, Kevin Durant, edesmennyt Kobe Bryant, Magic Johnson, Larry Bird ja monet muut nykyajan tähdet. Keskustelu siitä, kuka on kaikkien aikojen paras pelaaja, on osa sitä, mikä tekee koripallosta niin viihdyttävää. Vaikka useimmat ihmiset sanovat, että Michael Jordan on kaikkien aikojen paras pelaaja, tämä keskustelu jatkuu vielä vuosia, kun yhä useammat tähdet tulevat liigaan ja rakentavat uraansa.</w:t>
      </w:r>
    </w:p>
    <w:p>
      <w:r>
        <w:rPr>
          <w:b/>
          <w:u w:val="single"/>
        </w:rPr>
        <w:t xml:space="preserve">Asiakirja 14953</w:t>
      </w:r>
    </w:p>
    <w:p>
      <w:r>
        <w:rPr>
          <w:b/>
        </w:rPr>
        <w:t xml:space="preserve">Ohjeet</w:t>
      </w:r>
    </w:p>
    <w:p>
      <w:r>
        <w:t xml:space="preserve">Esittäkää tästä kappaleesta kolme Einsteinia koskevaa kohtaa, jotka eivät liity fysiikkaan.</w:t>
      </w:r>
    </w:p>
    <w:p>
      <w:r>
        <w:rPr>
          <w:b/>
        </w:rPr>
        <w:t xml:space="preserve">Konteksti</w:t>
      </w:r>
    </w:p>
    <w:p>
      <w:r>
        <w:t xml:space="preserve">Albert Einstein (14. maaliskuuta 1879 - 18. huhtikuuta 1955) oli saksalaissyntyinen teoreettinen fyysikko, jota yleisesti pidetään yhtenä kaikkien aikojen suurimmista ja vaikutusvaltaisimmista fyysikoista. Einstein tunnetaan parhaiten suhteellisuusteorian kehittämisestä, mutta hän vaikutti merkittävästi myös kvanttimekaniikan teorian kehittämiseen. Suhteellisuusteoria ja kvanttimekaniikka ovat modernin fysiikan kaksi peruspilaria. Hänen suhteellisuusteoriaan perustuvaa massa-energia-ekvivalenssikaavaansa E = mc2 on kutsuttu "maailman tunnetuimmaksi yhtälöksi". Hänen työnsä tunnetaan myös sen vaikutuksesta tieteenfilosofiaan. Hän sai vuonna 1921 Nobelin fysiikanpalkinnon "teoreettisen fysiikan hyväksi tekemästään työstä ja erityisesti valosähköisen ilmiön lain löytämisestä", joka oli keskeinen askel kvanttiteorian kehityksessä. Hänen älylliset saavutuksensa ja omaperäisyytensä johtivat siihen, että "Einsteinista" tuli synonyymi "nerolle". Einsteinium, yksi jaksollisen järjestelmän synteettisistä alkuaineista, on nimetty hänen kunniakseen.</w:t>
      </w:r>
    </w:p>
    <w:p>
      <w:r>
        <w:rPr>
          <w:b/>
        </w:rPr>
        <w:t xml:space="preserve">Vastaus</w:t>
      </w:r>
    </w:p>
    <w:p>
      <w:r>
        <w:t xml:space="preserve">Einstein syntyi Saksassa</w:t>
        <w:br/>
        <w:t xml:space="preserve">- Einstein eli 76-vuotiaaksi</w:t>
        <w:br/>
        <w:t xml:space="preserve">- Yksi osa Einsteinin perintöä oli se, että hänen nimestään tuli synonyymi "neroudelle</w:t>
      </w:r>
    </w:p>
    <w:p>
      <w:r>
        <w:rPr>
          <w:b/>
          <w:u w:val="single"/>
        </w:rPr>
        <w:t xml:space="preserve">Asiakirja 14954</w:t>
      </w:r>
    </w:p>
    <w:p>
      <w:r>
        <w:rPr>
          <w:b/>
        </w:rPr>
        <w:t xml:space="preserve">Ohjeet</w:t>
      </w:r>
    </w:p>
    <w:p>
      <w:r>
        <w:t xml:space="preserve">Kuka oli Static-X:n alkuperäinen laulaja?</w:t>
      </w:r>
    </w:p>
    <w:p>
      <w:r>
        <w:rPr>
          <w:b/>
        </w:rPr>
        <w:t xml:space="preserve">Vastaus</w:t>
      </w:r>
    </w:p>
    <w:p>
      <w:r>
        <w:t xml:space="preserve">Metalliyhtye Static-X:n alkuperäinen laulaja oli Wayne Static.</w:t>
      </w:r>
    </w:p>
    <w:p>
      <w:r>
        <w:rPr>
          <w:b/>
          <w:u w:val="single"/>
        </w:rPr>
        <w:t xml:space="preserve">Asiakirja 14955</w:t>
      </w:r>
    </w:p>
    <w:p>
      <w:r>
        <w:rPr>
          <w:b/>
        </w:rPr>
        <w:t xml:space="preserve">Ohjeet</w:t>
      </w:r>
    </w:p>
    <w:p>
      <w:r>
        <w:t xml:space="preserve">Mitä lääkekasveja minun pitäisi kasvattaa keski-atlanttisessa puutarhassani?</w:t>
      </w:r>
    </w:p>
    <w:p>
      <w:r>
        <w:rPr>
          <w:b/>
        </w:rPr>
        <w:t xml:space="preserve">Vastaus</w:t>
      </w:r>
    </w:p>
    <w:p>
      <w:r>
        <w:t xml:space="preserve">Echinacea</w:t>
        <w:br/>
        <w:t xml:space="preserve">Paju</w:t>
        <w:br/>
        <w:t xml:space="preserve">Mehiläisimarre</w:t>
        <w:br/>
        <w:t xml:space="preserve">Sitruunamelissa</w:t>
        <w:br/>
        <w:t xml:space="preserve">Mullein</w:t>
        <w:br/>
        <w:t xml:space="preserve">Burdock</w:t>
        <w:br/>
        <w:t xml:space="preserve">Siankärsämö</w:t>
        <w:br/>
        <w:t xml:space="preserve">Wood Betony (metsäbetoni</w:t>
      </w:r>
    </w:p>
    <w:p>
      <w:r>
        <w:rPr>
          <w:b/>
          <w:u w:val="single"/>
        </w:rPr>
        <w:t xml:space="preserve">Asiakirja 14956</w:t>
      </w:r>
    </w:p>
    <w:p>
      <w:r>
        <w:rPr>
          <w:b/>
        </w:rPr>
        <w:t xml:space="preserve">Ohjeet</w:t>
      </w:r>
    </w:p>
    <w:p>
      <w:r>
        <w:t xml:space="preserve">Missä Alexander Digeon taisteli</w:t>
      </w:r>
    </w:p>
    <w:p>
      <w:r>
        <w:rPr>
          <w:b/>
        </w:rPr>
        <w:t xml:space="preserve">Konteksti</w:t>
      </w:r>
    </w:p>
    <w:p>
      <w:r>
        <w:t xml:space="preserve">Alexander Elisabeth Michel Michel vicomte Digeon (27. kesäkuuta 1771 - 2. elokuuta 1826) taisteli Ranskan vallankumoussodissa ratsuväessä. Hänestä tuli kenraaliupseeri Napoleonin sotien aikana, ja hän taisteli useissa tärkeissä taisteluissa. Vuoden 1814 jälkeen hän osoitti uskollisuuttaan Bourbonin restauraatiolle ja toimi lyhyen aikaa sotaministerinä.</w:t>
      </w:r>
    </w:p>
    <w:p>
      <w:r>
        <w:rPr>
          <w:b/>
        </w:rPr>
        <w:t xml:space="preserve">Vastaus</w:t>
      </w:r>
    </w:p>
    <w:p>
      <w:r>
        <w:t xml:space="preserve">Alexander Elisabeth Michel Michel vicomte Digeon (27. kesäkuuta 1771 - 2. elokuuta 1826) taisteli Ranskan vallankumoussodissa ratsuväessä. Hänestä tuli kenraaliupseeri Napoleonin sotien aikana, ja hän taisteli useissa tärkeissä taisteluissa. Vuoden 1814 jälkeen hän osoitti uskollisuuttaan Bourbonin restauraatiolle ja toimi lyhyen aikaa sotaministerinä.</w:t>
      </w:r>
    </w:p>
    <w:p>
      <w:r>
        <w:rPr>
          <w:b/>
          <w:u w:val="single"/>
        </w:rPr>
        <w:t xml:space="preserve">Asiakirja 14957</w:t>
      </w:r>
    </w:p>
    <w:p>
      <w:r>
        <w:rPr>
          <w:b/>
        </w:rPr>
        <w:t xml:space="preserve">Ohjeet</w:t>
      </w:r>
    </w:p>
    <w:p>
      <w:r>
        <w:t xml:space="preserve">Tunnista, kumpi soitin on jousi- vai lyömäsoittimet: Tassa, Sitar</w:t>
      </w:r>
    </w:p>
    <w:p>
      <w:r>
        <w:rPr>
          <w:b/>
        </w:rPr>
        <w:t xml:space="preserve">Vastaus</w:t>
      </w:r>
    </w:p>
    <w:p>
      <w:r>
        <w:t xml:space="preserve">Sitar on jousi, Tassa on lyömäsoittimet.</w:t>
      </w:r>
    </w:p>
    <w:p>
      <w:r>
        <w:rPr>
          <w:b/>
          <w:u w:val="single"/>
        </w:rPr>
        <w:t xml:space="preserve">Asiakirja 14958</w:t>
      </w:r>
    </w:p>
    <w:p>
      <w:r>
        <w:rPr>
          <w:b/>
        </w:rPr>
        <w:t xml:space="preserve">Ohjeet</w:t>
      </w:r>
    </w:p>
    <w:p>
      <w:r>
        <w:t xml:space="preserve">Käyttääkö Amazon ovia työpöydissä?</w:t>
      </w:r>
    </w:p>
    <w:p>
      <w:r>
        <w:rPr>
          <w:b/>
        </w:rPr>
        <w:t xml:space="preserve">Vastaus</w:t>
      </w:r>
    </w:p>
    <w:p>
      <w:r>
        <w:t xml:space="preserve">Jeff Bezos käytti aluksi paikallisesta rautakaupasta ostettuja ovia ja lisäsi niihin jalat, ja ovi-pöytä oli syntynyt.  Hän teki näin, koska hänen varansa olivat rajalliset, ja tämä oli hänelle edullisin tapa hankkia työpöytä.  Nykyään Amazon käyttää edelleen puuovia, joihin on kiinnitetty neljä puupalaa jalkoja varten.  Uudet työntekijät saavat ohjeet optimaalisen pöydänkorkeuden laskemiseksi, täyttävät lomakkeen, ja huolto leikkaa puujalat oikean koon saavuttamiseksi.  Yritys tarjoaa säädettäviä työpöytiä vain pyynnöstä.</w:t>
      </w:r>
    </w:p>
    <w:p>
      <w:r>
        <w:rPr>
          <w:b/>
          <w:u w:val="single"/>
        </w:rPr>
        <w:t xml:space="preserve">Asiakirja 14959</w:t>
      </w:r>
    </w:p>
    <w:p>
      <w:r>
        <w:rPr>
          <w:b/>
        </w:rPr>
        <w:t xml:space="preserve">Ohjeet</w:t>
      </w:r>
    </w:p>
    <w:p>
      <w:r>
        <w:t xml:space="preserve">Kuinka monta maailmanmestaruutta Max Verstappen on voittanut?</w:t>
      </w:r>
    </w:p>
    <w:p>
      <w:r>
        <w:rPr>
          <w:b/>
        </w:rPr>
        <w:t xml:space="preserve">Konteksti</w:t>
      </w:r>
    </w:p>
    <w:p>
      <w:r>
        <w:t xml:space="preserve">Voitettuaan Abu Dhabin Grand Prix -kilpailun 2021 Verstappenista tuli ensimmäinen hollantilaiskuljettaja, joka voitti Formula ykkösten maailmanmestaruuden, ja 34. Formula ykkösten kuljettajien maailmanmestari.[6] Seuraavalla kaudella hän voitti toisen peräkkäisen Formula ykkösten mestaruutensa.</w:t>
      </w:r>
    </w:p>
    <w:p>
      <w:r>
        <w:rPr>
          <w:b/>
        </w:rPr>
        <w:t xml:space="preserve">Vastaus</w:t>
      </w:r>
    </w:p>
    <w:p>
      <w:r>
        <w:t xml:space="preserve">Max Verstappen on voittanut kaksi Formula ykkösten maailmanmestaruutta. Ensimmäisen hän voitti vuonna 2021 Abu Dhabin Grand Prix'ssä.</w:t>
        <w:t xml:space="preserve">Vuonna 2022 hän voitti toisen peräkkäisen Formula 1 -mestaruutensa</w:t>
        <w:br/>
        <w:br/>
        <w:t xml:space="preserve">Kauden 2023 kolmanteen osakilpailuun mennessä hän johtaa MM-sarjaa 69 pisteellä.</w:t>
      </w:r>
    </w:p>
    <w:p>
      <w:r>
        <w:rPr>
          <w:b/>
          <w:u w:val="single"/>
        </w:rPr>
        <w:t xml:space="preserve">Asiakirja 14960</w:t>
      </w:r>
    </w:p>
    <w:p>
      <w:r>
        <w:rPr>
          <w:b/>
        </w:rPr>
        <w:t xml:space="preserve">Ohjeet</w:t>
      </w:r>
    </w:p>
    <w:p>
      <w:r>
        <w:t xml:space="preserve">Mitä eroa on aurinkoenergialla ja vetypolttokennolla?  Mitkä ovat vedyn edut?</w:t>
      </w:r>
    </w:p>
    <w:p>
      <w:r>
        <w:rPr>
          <w:b/>
        </w:rPr>
        <w:t xml:space="preserve">Vastaus</w:t>
      </w:r>
    </w:p>
    <w:p>
      <w:r>
        <w:t xml:space="preserve">Aurinkoenergia tarkoittaa auringon keräämistä, kun taas vety on osmoosiprosessi, jossa vedyn solut uutetaan energian tuottamiseksi.  Vety mahdollistaa johdonmukaisemman energialähteen ja samalla suuremman kuormituksen tuottamisen kuin aurinkoenergia.</w:t>
      </w:r>
    </w:p>
    <w:p>
      <w:r>
        <w:rPr>
          <w:b/>
          <w:u w:val="single"/>
        </w:rPr>
        <w:t xml:space="preserve">Asiakirja 14961</w:t>
      </w:r>
    </w:p>
    <w:p>
      <w:r>
        <w:rPr>
          <w:b/>
        </w:rPr>
        <w:t xml:space="preserve">Ohjeet</w:t>
      </w:r>
    </w:p>
    <w:p>
      <w:r>
        <w:t xml:space="preserve">Miksi osakkeiden lyhyeksi myyminen on riskialtis sijoitustekniikka?</w:t>
      </w:r>
    </w:p>
    <w:p>
      <w:r>
        <w:rPr>
          <w:b/>
        </w:rPr>
        <w:t xml:space="preserve">Vastaus</w:t>
      </w:r>
    </w:p>
    <w:p>
      <w:r>
        <w:t xml:space="preserve">Osakkeiden lyhyeksi myyminen on erittäin riskialtis tekniikka, koska lyöt vetoa siitä, että osakkeen arvo laskee, ja laskuriski on käytännössä rajaton.  Kun ostat osakkeen "pitkäksi", tiedät, että osake voi mennä "vain" (0), joten riskisi on se, mitä olet sijoittanut, kun taas kun myyt osakkeen "lyhyeksi", osakkeella ei ole mitään rajaa sille, kuinka pitkälle se voi nousta, ja siten kuinka paljon rahaa voit menettää.</w:t>
      </w:r>
    </w:p>
    <w:p>
      <w:r>
        <w:rPr>
          <w:b/>
          <w:u w:val="single"/>
        </w:rPr>
        <w:t xml:space="preserve">Asiakirja 14962</w:t>
      </w:r>
    </w:p>
    <w:p>
      <w:r>
        <w:rPr>
          <w:b/>
        </w:rPr>
        <w:t xml:space="preserve">Ohjeet</w:t>
      </w:r>
    </w:p>
    <w:p>
      <w:r>
        <w:t xml:space="preserve">Onko Wikipediasta tehty elokuva</w:t>
      </w:r>
    </w:p>
    <w:p>
      <w:r>
        <w:rPr>
          <w:b/>
        </w:rPr>
        <w:t xml:space="preserve">Konteksti</w:t>
      </w:r>
    </w:p>
    <w:p>
      <w:r>
        <w:t xml:space="preserve">Totuus numeroina? Kaikki Wikipedian mukaan on vuonna 2010 valmistunut yhdysvaltalainen dokumenttielokuva, joka käsittelee verkossa olevan, muokattavan tietosanakirjan Wikipedian historiaa ja kulttuurisia vaikutuksia. Elokuvassa pohditaan, pitäisikö tietosanakirjan muokkaaminen antaa kaikkien yksilöiden vai vain asiantuntijoiden tehtäväksi.</w:t>
        <w:br/>
        <w:br/>
        <w:t xml:space="preserve"> Elokuvassa kerrotaan sivuston historiasta ja taustoista sekä kommentoidaan Wikipedian perustajien Jimmy Walesin ja Larry Sangerin kommentteja. Elokuvassa esiintyviä kommentaattoreita ovat muun muassa kirjailija Howard Zinn, Washington Postin Len Downie, CBS Newsin Bob Schieffer, Encyclopædia Britannican entinen johtaja Robert McHenry ja Central Intelligence Agencyn entinen johtaja James Woolsey. Dokumentissa käsitellään Wikipediasta negatiivista valoa valaisevia tapahtumia, kuten Essjay-kiistaa ja Wikipedian elämäkertakiistaa.</w:t>
        <w:br/>
        <w:br/>
        <w:t xml:space="preserve"> Pitkään viivästynyt elokuva sai ensi-iltansa Wikimania 2010 -tapahtumassa Gdańskissa heinäkuussa 2010, ja se esitettiin New Yorkin Paley Center for Mediassa 20. lokakuuta 2010. Se esitettiin osana Savannah Film Festivalia 3. marraskuuta 2010 Savannah College of Art and Designin Trustees Theaterissa. Truth in Numbers? sai vaihtelevan vastaanoton, mutta kirjailija Ted Leonsis kommentoi elokuvaa myönteisesti AOL-julkaisussa Urlesque, ja Carlos Serrano (District) kertoi siitä Savannah Film Festivalilla.</w:t>
      </w:r>
    </w:p>
    <w:p>
      <w:r>
        <w:rPr>
          <w:b/>
        </w:rPr>
        <w:t xml:space="preserve">Vastaus</w:t>
      </w:r>
    </w:p>
    <w:p>
      <w:r>
        <w:t xml:space="preserve">Kyllä. Totuus numeroina? Everything, According to Wikipedia on vuonna 2010 valmistunut yhdysvaltalainen dokumenttielokuva, joka tarkastelee verkossa olevan, muokattavan tietosanakirjan Wikipedian historiaa ja kulttuurisia vaikutuksia. Elokuva pohtii kysymystä siitä, pitäisikö tietosanakirjan muokkaaminen antaa kaikkien yksilöiden vai vain asiantuntijoiden tehtäväksi.</w:t>
      </w:r>
    </w:p>
    <w:p>
      <w:r>
        <w:rPr>
          <w:b/>
          <w:u w:val="single"/>
        </w:rPr>
        <w:t xml:space="preserve">Asiakirja 14963</w:t>
      </w:r>
    </w:p>
    <w:p>
      <w:r>
        <w:rPr>
          <w:b/>
        </w:rPr>
        <w:t xml:space="preserve">Ohjeet</w:t>
      </w:r>
    </w:p>
    <w:p>
      <w:r>
        <w:t xml:space="preserve">Pura kaikki päivämäärät tästä kohdasta.</w:t>
      </w:r>
    </w:p>
    <w:p>
      <w:r>
        <w:rPr>
          <w:b/>
        </w:rPr>
        <w:t xml:space="preserve">Konteksti</w:t>
      </w:r>
    </w:p>
    <w:p>
      <w:r>
        <w:t xml:space="preserve">New Joint Endeavor for Welfare, Education and Liberation eli New JEWEL Movement (NJM) oli Maurice Bishopin johtama marxilais-leninistinen eturivin puolue Karibianmeren Grenadan saarivaltiossa.</w:t>
        <w:br/>
        <w:br/>
        <w:t xml:space="preserve"> NJM perustettiin vuonna 1973, ja se julkaisi manifestinsa ennen Grenadan itsenäisyyden myöntämistä vuonna 1974.[1] Liike otti maan haltuunsa onnistuneella verettömällä vallankumouksella vuonna 1979 ja hallitsi asetuksella kansan vallankumoushallituksena vuoteen 1983 asti. Vuonna 1983 Bishopin surmasivat puolisotilaalliset joukot, jotka liittyivät hänen oman puolueensa kovan linjan kannattajiin. Tämä johti sotilashallitukseen, jonka Yhdysvaltain armeija syrjäytti vuoden 1983 hyökkäyksessä.</w:t>
      </w:r>
    </w:p>
    <w:p>
      <w:r>
        <w:rPr>
          <w:b/>
        </w:rPr>
        <w:t xml:space="preserve">Vastaus</w:t>
      </w:r>
    </w:p>
    <w:p>
      <w:r>
        <w:t xml:space="preserve">1973, 1974, 1979, 1983</w:t>
      </w:r>
    </w:p>
    <w:p>
      <w:r>
        <w:rPr>
          <w:b/>
          <w:u w:val="single"/>
        </w:rPr>
        <w:t xml:space="preserve">Asiakirja 14964</w:t>
      </w:r>
    </w:p>
    <w:p>
      <w:r>
        <w:rPr>
          <w:b/>
        </w:rPr>
        <w:t xml:space="preserve">Ohjeet</w:t>
      </w:r>
    </w:p>
    <w:p>
      <w:r>
        <w:t xml:space="preserve">Missä kaupungeissa pelattiin AFL:n suuri loppuottelu COVID-19:n aikana?</w:t>
      </w:r>
    </w:p>
    <w:p>
      <w:r>
        <w:rPr>
          <w:b/>
        </w:rPr>
        <w:t xml:space="preserve">Konteksti</w:t>
      </w:r>
    </w:p>
    <w:p>
      <w:r>
        <w:t xml:space="preserve">COVID-19-pandemia vaikutti ottelun aikatauluun vuosina 2020 ja 2021, sillä Melbournessa finaalien aikana esiintyneet viruksen taudinpurkaukset estivät rajoittamattoman matkustamisen ja joukkotapahtumat Victoriassa. Vuonna 2020, kun suurin osa liigan seuroista oli siirtynyt Queenslandiin suurimmaksi osaksi kautta, suuri loppuottelu pelattiin Gabba-kentällä Brisbanessa, ja se pelattiin ensimmäistä kertaa Victorian ulkopuolella. Se pelattiin myös yöllä, ja ensimmäistä kertaa sitä ei pelattu iltapäivällä.[24] Seuraavalla kaudella se pelattiin Optus Stadiumilla Perthissä hämärässä.</w:t>
      </w:r>
    </w:p>
    <w:p>
      <w:r>
        <w:rPr>
          <w:b/>
        </w:rPr>
        <w:t xml:space="preserve">Vastaus</w:t>
      </w:r>
    </w:p>
    <w:p>
      <w:r>
        <w:t xml:space="preserve">AFL Grand Final pelattiin Brisbanessa vuonna 2020 ja Perthissä vuonna 2021 COVID-19-pandemian vuoksi. Yleensä AFL:n suuri loppuottelu pelataan Melbournessa, Victoriassa.</w:t>
      </w:r>
    </w:p>
    <w:p>
      <w:r>
        <w:rPr>
          <w:b/>
          <w:u w:val="single"/>
        </w:rPr>
        <w:t xml:space="preserve">Asiakirja 14965</w:t>
      </w:r>
    </w:p>
    <w:p>
      <w:r>
        <w:rPr>
          <w:b/>
        </w:rPr>
        <w:t xml:space="preserve">Ohjeet</w:t>
      </w:r>
    </w:p>
    <w:p>
      <w:r>
        <w:t xml:space="preserve">Miksi ihmiset haluavat asua Minnesotassa?</w:t>
      </w:r>
    </w:p>
    <w:p>
      <w:r>
        <w:rPr>
          <w:b/>
        </w:rPr>
        <w:t xml:space="preserve">Vastaus</w:t>
      </w:r>
    </w:p>
    <w:p>
      <w:r>
        <w:t xml:space="preserve">Minnesota on hieno paikka asua monista syistä.  Vaikka talvisää voi olla hankala, Minnesotan asukkaiden korkea elämänlaatu on paljon suurempi kuin tämä negatiivinen asia.  Minnesotan koulutusjärjestelmä on jatkuvasti arvioitu yhdeksi Yhdysvaltojen parhaista.  Standardoidut testitulokset heijastavat tätä sekä vahvaa college/yliopisto-ekosysteemiä.  Minnesotassa toimii monenlaisia yrityksiä, ja Minnesotassa on normaalia enemmän F500-yrityksiä, joiden pääkonttori sijaitsee Minnesotassa.  Suuren ja monipuolisen yritysjoukon läsnäolo on tarjonnut minnesotalaisille yhden Yhdysvaltojen alhaisimmista työllisyysasteista.  Minnesota on myös korkealla sijalla ravintoloiden osalta James Beard Award -voittajien lukumäärän perusteella (asukasta kohden).  Terveydenhuoltojärjestelmät (mukaan lukien kuuluisa Mayo Clinic) ovat kansallisesti erittäin korkealla tasolla.</w:t>
      </w:r>
    </w:p>
    <w:p>
      <w:r>
        <w:rPr>
          <w:b/>
          <w:u w:val="single"/>
        </w:rPr>
        <w:t xml:space="preserve">Asiakirja 14966</w:t>
      </w:r>
    </w:p>
    <w:p>
      <w:r>
        <w:rPr>
          <w:b/>
        </w:rPr>
        <w:t xml:space="preserve">Ohjeet</w:t>
      </w:r>
    </w:p>
    <w:p>
      <w:r>
        <w:t xml:space="preserve">Mitkä ovat maailman kalleimmat kaupungit ?</w:t>
      </w:r>
    </w:p>
    <w:p>
      <w:r>
        <w:rPr>
          <w:b/>
        </w:rPr>
        <w:t xml:space="preserve">Vastaus</w:t>
      </w:r>
    </w:p>
    <w:p>
      <w:r>
        <w:t xml:space="preserve">Tämä on tyhjentävä luettelo kalleimmista kaupungeista : Singapore, Tel Aviv, New York, Hongkong, Los Angeles, Zürich, Geneve, San Francisco, Pariisi ja Sydney.</w:t>
      </w:r>
    </w:p>
    <w:p>
      <w:r>
        <w:rPr>
          <w:b/>
          <w:u w:val="single"/>
        </w:rPr>
        <w:t xml:space="preserve">Asiakirja 14967</w:t>
      </w:r>
    </w:p>
    <w:p>
      <w:r>
        <w:rPr>
          <w:b/>
        </w:rPr>
        <w:t xml:space="preserve">Ohjeet</w:t>
      </w:r>
    </w:p>
    <w:p>
      <w:r>
        <w:t xml:space="preserve">Tunnista, kumpi soitin on jousi- vai lyömäsoittimet: Sarodin soitin: Tap shoe, Sarod</w:t>
      </w:r>
    </w:p>
    <w:p>
      <w:r>
        <w:rPr>
          <w:b/>
        </w:rPr>
        <w:t xml:space="preserve">Vastaus</w:t>
      </w:r>
    </w:p>
    <w:p>
      <w:r>
        <w:t xml:space="preserve">Sarod on jousisoitto, steppikenkä on lyömäsoittimet.</w:t>
      </w:r>
    </w:p>
    <w:p>
      <w:r>
        <w:rPr>
          <w:b/>
          <w:u w:val="single"/>
        </w:rPr>
        <w:t xml:space="preserve">Asiakirja 14968</w:t>
      </w:r>
    </w:p>
    <w:p>
      <w:r>
        <w:rPr>
          <w:b/>
        </w:rPr>
        <w:t xml:space="preserve">Ohjeet</w:t>
      </w:r>
    </w:p>
    <w:p>
      <w:r>
        <w:t xml:space="preserve">Kertokaa minulle, mitä seuraavista maista pidetään SAARC-maina: Afganistan, Bangladesh, Bhutan, Intia, Yhdysvallat, Iso-Britannia, Kiina, Singapore.</w:t>
      </w:r>
    </w:p>
    <w:p>
      <w:r>
        <w:rPr>
          <w:b/>
        </w:rPr>
        <w:t xml:space="preserve">Vastaus</w:t>
      </w:r>
    </w:p>
    <w:p>
      <w:r>
        <w:t xml:space="preserve">Afganistan, Bangladesh, Bhutan ja Intia kuuluvat SAARCin kahdeksaan jäsenmaahan. Yhdysvallat, Yhdistynyt kuningaskunta, Kiina ja Singapore eivät kuulu SAARC-maihin.</w:t>
      </w:r>
    </w:p>
    <w:p>
      <w:r>
        <w:rPr>
          <w:b/>
          <w:u w:val="single"/>
        </w:rPr>
        <w:t xml:space="preserve">Asiakirja 14969</w:t>
      </w:r>
    </w:p>
    <w:p>
      <w:r>
        <w:rPr>
          <w:b/>
        </w:rPr>
        <w:t xml:space="preserve">Ohjeet</w:t>
      </w:r>
    </w:p>
    <w:p>
      <w:r>
        <w:t xml:space="preserve">Mitkä ovat Dick's Drive In -ravintoloiden 9 toimipistettä?</w:t>
      </w:r>
    </w:p>
    <w:p>
      <w:r>
        <w:rPr>
          <w:b/>
        </w:rPr>
        <w:t xml:space="preserve">Konteksti</w:t>
      </w:r>
    </w:p>
    <w:p>
      <w:r>
        <w:t xml:space="preserve">Perustajat Dick Spady, H. Warren Ghormley ja tohtori B. O. A. Thomas avasivat ensimmäisen Dick'sin 28. tammikuuta 1954 Seattlen Wallingfordin kaupunginosassa, N.E. 45th Streetillä.[2] Suuret avajaiset pidettiin 20. helmikuuta 1954.[3] Vuonna 1955 avattiin toinen Dick's Seattlen Capitol Hillin kaupunginosaan[4], jota seurasi kolmas vuonna 1960 Crown Hillin kaupunginosaan, neljäs vuonna 1963 Lake Cityyn ja viides Queen Anneen vuonna 1974.[5] Kaikissa muissa paitsi Queen Annen toimipisteessä ei ole asiakaspaikkoja. Queen Annen toimipisteessä on sisäpöytiä eikä sisäänajoa.</w:t>
        <w:br/>
        <w:br/>
        <w:t xml:space="preserve"> Yksinkertainen ruokalista on muuttunut vain vähän ajan myötä. Se sisältää pikaruokaa, kuten hampurilaisia, käsin leikattuja ranskalaisia perunoita ja yksilöllisesti valmistettuja pirtelöitä. Dick's tunnetaan erityisesti "Dick's Deluxe" -annoksestaan, joka sisältää salaattia, majoneesia ja hienonnettua suolakurkkua. Korvaavia vaihtoehtoja ei sallita, ja kaikki hampurilaiset kypsennetään kypsiksi.</w:t>
        <w:t xml:space="preserve">Suurimman osan Dick'sin historiasta ainoat saatavilla olevat vaihtoehdot olivat Deluxe ilman juustoa tai ranskalaiset ilman suolaa.[5][6] Viimeaikaiset ruokalistamuutokset mahdollistavat kuitenkin hampurilaisen ja juustohampurilaisen tavallisen version tilaamisen.[7</w:t>
        <w:br/>
        <w:br/>
        <w:t xml:space="preserve">Mustavalkoinen valokuva Dick's Drive-Inin Capitol Hillin toimipisteestä, noin vuonna 1955.</w:t>
        <w:br/>
        <w:t xml:space="preserve">Capitol Hillin toimipiste vuonna 1955</w:t>
        <w:br/>
        <w:t xml:space="preserve">Useiden vuosien ajan Dick's on tarjonnut työntekijöilleen etuja, kuten 50-prosenttisesti sovitetun 401(k)-järjestelmän, 100-prosenttisesti työnantajan kustantaman sairausvakuutuksen ja korkeakouluopintostipendin (tällä hetkellä 28 000 dollaria), johon pääsee kuuden kuukauden työsuhteen jälkeen[8].[9] Vuonna 2013 Dick's Drive-In valittiin Esquire-lehdessä "Amerikan elämänmuutoksellisimmaksi hampurilaispaikaksi".comin kyselyssä.[9</w:t>
        <w:br/>
        <w:br/>
        <w:t xml:space="preserve">Syyskuussa 2010 ilmoitettiin, että Dick's suunnitteli avaavansa uuden kuudennen toimipisteen Seattlen alueelle ja että uusi toimipiste määräytyisi nettikyselyn perusteella heidän verkkosivuillaan.[10] Muutaman viikon kyselyn jälkeen Seattlen pohjoispuolella sijaitseva alue voitti oikeuden uudelle Dick's Drive-Inille. Lokakuun 15. päivänä 2010 Dick'sin virkamiehet ilmoittivat, että uusi toimipiste sijaitsisi Edmondsissa Hwy 99:n ja 220th St:n kulmassa.[11] Lokakuun 20. päivänä 2011 Edmondsissa sijaitseva kuudes toimipiste avattiin yleisölle.[12] Avajaiset tapahtuivat useita viikkoja ennen aikataulua.</w:t>
        <w:br/>
        <w:br/>
        <w:t xml:space="preserve"> Vuonna 2017 Dick's käynnisti toisen gallupin päättääkseen seitsemännestä toimipisteestään, joka sijaitsisi joko Eastsidella tai South King Countyssa.[13] Yli 177 000 osallistujaa antoi äänensä, ja enemmistö suosi eteläistä aluetta.[14] Harkittaviin paikkoihin kuuluivat Kent, West Seattle, South Seattle, Renton, Burien, SeaTac, Tukwila, Auburn, Normandy Park, Des Moines ja Federal Way. 7. syyskuuta 2017 ilmoitettiin, että ketjun seitsemäs toimipiste sijaitsisi Kentissä valtatie 99:n varrella,[16] kahdeksan kilometrin päässä Sea-Tacin lentokentältä etelään.</w:t>
        <w:t xml:space="preserve">Sijainti avattiin 12. joulukuuta 2018.[17]</w:t>
        <w:br/>
        <w:br/>
        <w:t xml:space="preserve">Syyskuussa 2020 Dick's ilmoitti, että se käynnistäisi ruoka-auton, joka palvelisi viittä Länsi-Washingtonin sijaintia, jotka valittiin julkisella äänestyksellä: Bellevue, Bellingham, Everett, Renton ja West Seattle. Ravintola ilmoitti myös laajentavansa Eastsideen, kunhan sopiva paikka löytyy.[18] Yhteistyöstä Salaren ja JuneBabyn paikallisen keittiömestarin Edouardo Jordanin kanssa ilmoitettiin myös kolmipäiväisellä popup-tapahtumalla Queen Annen toimipisteessä.[19] Joulukuussa 2021 Dick's avasi Eastsideen toimipisteen Crossroads-ostoskeskukseen Bellevueen.[20] Tämän jälkeen Dick's ilmoitti 28. huhtikuuta 2022 avaavansa yhdeksännen toimipisteen The Commons -ostoskeskukseen Federal Wayhin vuonna 2023.[21] Dick's ilmoitti sitten 28. huhtikuuta 2022 avaavansa yhdeksännen toimipisteen Federal Wayn The Commons -ostoskeskukseen vuonna 2023.[21]</w:t>
      </w:r>
    </w:p>
    <w:p>
      <w:r>
        <w:rPr>
          <w:b/>
        </w:rPr>
        <w:t xml:space="preserve">Vastaus</w:t>
      </w:r>
    </w:p>
    <w:p>
      <w:r>
        <w:t xml:space="preserve">Kun viimeinen sijaintipaikka valmistuu vuonna 2023, yhdeksän paikkaa ovat seuraavat: Seattlessa; Capitol Hill, Seattlessa; Crown Hill, Seattlessa; Queen Anne, Seattlessa; Edmonds; Kent; Bellevue; ja Federal Way.</w:t>
      </w:r>
    </w:p>
    <w:p>
      <w:r>
        <w:rPr>
          <w:b/>
          <w:u w:val="single"/>
        </w:rPr>
        <w:t xml:space="preserve">Asiakirja 14970</w:t>
      </w:r>
    </w:p>
    <w:p>
      <w:r>
        <w:rPr>
          <w:b/>
        </w:rPr>
        <w:t xml:space="preserve">Ohjeet</w:t>
      </w:r>
    </w:p>
    <w:p>
      <w:r>
        <w:t xml:space="preserve">Missä on hyvä lomapaikka Cornwallissa, Englannissa?</w:t>
      </w:r>
    </w:p>
    <w:p>
      <w:r>
        <w:rPr>
          <w:b/>
        </w:rPr>
        <w:t xml:space="preserve">Vastaus</w:t>
      </w:r>
    </w:p>
    <w:p>
      <w:r>
        <w:t xml:space="preserve">Epäilemättä Cornwallin paras paikka on Rock. Sijaitsee sekä Daymer Bayn että Polzeathin rannan välittömässä läheisyydessä, joten pääset helposti upeille rannoille ja henkeäsalpaaville clliff top -kävelyille. Lisäksi Camelin jokisuisto on lähellä, mikä on loistava paikka purjehdukselle, ja siellä on usein vesitaksi, joka vie sinut Rockista Padstowiin (joka on täynnä hyviä pubeja ja ravintoloita).</w:t>
        <w:br/>
        <w:br/>
        <w:t xml:space="preserve"> Jos haluat pelata golfia, Rockissa on St Enedocin golfkenttä, joka on yksi Lounais-Lännen kauneimmista Links-kentistä.  Linksin varrella on St Enedoc's Church, arvoituksellinen, dyynien sisään upotettu kirkko, ja siellä on myös Sir John Betjeman CBE:n hautapaikka, joka toimi runoilijana vuodesta 1972 kuolemaansa 19. toukokuuta 1984 asti.</w:t>
      </w:r>
    </w:p>
    <w:p>
      <w:r>
        <w:rPr>
          <w:b/>
          <w:u w:val="single"/>
        </w:rPr>
        <w:t xml:space="preserve">Asiakirja 14971</w:t>
      </w:r>
    </w:p>
    <w:p>
      <w:r>
        <w:rPr>
          <w:b/>
        </w:rPr>
        <w:t xml:space="preserve">Ohjeet</w:t>
      </w:r>
    </w:p>
    <w:p>
      <w:r>
        <w:t xml:space="preserve">Milloin Uber listautui pörssiin?</w:t>
      </w:r>
    </w:p>
    <w:p>
      <w:r>
        <w:rPr>
          <w:b/>
        </w:rPr>
        <w:t xml:space="preserve">Vastaus</w:t>
      </w:r>
    </w:p>
    <w:p>
      <w:r>
        <w:t xml:space="preserve">Uber listautui pörssiin 9. toukokuuta 2019</w:t>
      </w:r>
    </w:p>
    <w:p>
      <w:r>
        <w:rPr>
          <w:b/>
          <w:u w:val="single"/>
        </w:rPr>
        <w:t xml:space="preserve">Asiakirja 14972</w:t>
      </w:r>
    </w:p>
    <w:p>
      <w:r>
        <w:rPr>
          <w:b/>
        </w:rPr>
        <w:t xml:space="preserve">Ohjeet</w:t>
      </w:r>
    </w:p>
    <w:p>
      <w:r>
        <w:t xml:space="preserve">Luokittele alla olevat lentokonemallit niiden luoneiden yhtiöiden perusteella.</w:t>
        <w:br/>
        <w:t xml:space="preserve"> Seuraavan sukupolven 737, A220, 737 MAX, A350, A330, 747-8, 767, A320, 777, 777X, A380, 787.</w:t>
      </w:r>
    </w:p>
    <w:p>
      <w:r>
        <w:rPr>
          <w:b/>
        </w:rPr>
        <w:t xml:space="preserve">Vastaus</w:t>
      </w:r>
    </w:p>
    <w:p>
      <w:r>
        <w:t xml:space="preserve">Boeing- Seuraavan sukupolven 737, 737 MAX, 747-8, 767, 777, 777X, 787</w:t>
        <w:br/>
        <w:t xml:space="preserve">Airbus- A220, A320, A330, A350, A380</w:t>
      </w:r>
    </w:p>
    <w:p>
      <w:r>
        <w:rPr>
          <w:b/>
          <w:u w:val="single"/>
        </w:rPr>
        <w:t xml:space="preserve">Asiakirja 14973</w:t>
      </w:r>
    </w:p>
    <w:p>
      <w:r>
        <w:rPr>
          <w:b/>
        </w:rPr>
        <w:t xml:space="preserve">Ohjeet</w:t>
      </w:r>
    </w:p>
    <w:p>
      <w:r>
        <w:t xml:space="preserve">Poimi joitakin tietoja yrityksestä "Bath &amp; Body Works" annetusta tekstistä.</w:t>
      </w:r>
    </w:p>
    <w:p>
      <w:r>
        <w:rPr>
          <w:b/>
        </w:rPr>
        <w:t xml:space="preserve">Konteksti</w:t>
      </w:r>
    </w:p>
    <w:p>
      <w:r>
        <w:t xml:space="preserve">Bath &amp; Body Works perustettiin vuonna 1990 New Albanyssä, Ohiossa. Yrityksen ensimmäinen myymälä avattiin Cambridgen ostoskeskukseen Massachusettsissa syyskuussa 1990. Vuonna 1997 lanseerattiin toissijainen tuotemerkki Bath &amp; Body Works at Home. Kaksi vuotta myöhemmin yhtiö perusti White Barn Candle Companyn, joka on tuoksukynttilöiden myyntiin erikoistunut osasto.</w:t>
      </w:r>
    </w:p>
    <w:p>
      <w:r>
        <w:rPr>
          <w:b/>
        </w:rPr>
        <w:t xml:space="preserve">Vastaus</w:t>
      </w:r>
    </w:p>
    <w:p>
      <w:r>
        <w:t xml:space="preserve">1.</w:t>
        <w:tab/>
        <w:t xml:space="preserve">Vuonna 1990 perustettiin New Albany, Ohio, Bath &amp; Body Works.</w:t>
        <w:br/>
        <w:t xml:space="preserve"> 2.</w:t>
        <w:tab/>
        <w:t xml:space="preserve"> Samana vuonna syyskuussa 1990 avattiin yrityksen ensimmäinen myymälä Cambridgen, Massachusettsin ostoskeskukseen.</w:t>
        <w:br/>
        <w:t xml:space="preserve"> 3.</w:t>
        <w:tab/>
        <w:t xml:space="preserve"> Vuonna 1997 lanseerattiin myös toissijainen tuotemerkki nimeltä Bath &amp; Body Works at Home.</w:t>
        <w:br/>
        <w:t xml:space="preserve"> 4.</w:t>
        <w:tab/>
        <w:t xml:space="preserve"> Kaksi vuotta lanseerauksen jälkeen lanseerattiin toinen yritys nimeltä White Barn Candle Company, joka oli erikoistunut tuoksukynttilöiden myyntiin.</w:t>
      </w:r>
    </w:p>
    <w:p>
      <w:r>
        <w:rPr>
          <w:b/>
          <w:u w:val="single"/>
        </w:rPr>
        <w:t xml:space="preserve">Asiakirja 14974</w:t>
      </w:r>
    </w:p>
    <w:p>
      <w:r>
        <w:rPr>
          <w:b/>
        </w:rPr>
        <w:t xml:space="preserve">Ohjeet</w:t>
      </w:r>
    </w:p>
    <w:p>
      <w:r>
        <w:t xml:space="preserve">Kuka oli Reachin viimeinen kuningas ennen Aegonin valloitusta?</w:t>
      </w:r>
    </w:p>
    <w:p>
      <w:r>
        <w:rPr>
          <w:b/>
        </w:rPr>
        <w:t xml:space="preserve">Vastaus</w:t>
      </w:r>
    </w:p>
    <w:p>
      <w:r>
        <w:t xml:space="preserve">Mern IX Puutarhuri oli Reachin viimeinen kuningas. Kun viimeinen Gardenerin suvun jäsen kuoli, suku kuoli sukupuuttoon ja Reach annettiin Tyrellin suvun hallintaan.</w:t>
      </w:r>
    </w:p>
    <w:p>
      <w:r>
        <w:rPr>
          <w:b/>
          <w:u w:val="single"/>
        </w:rPr>
        <w:t xml:space="preserve">Asiakirja 14975</w:t>
      </w:r>
    </w:p>
    <w:p>
      <w:r>
        <w:rPr>
          <w:b/>
        </w:rPr>
        <w:t xml:space="preserve">Ohjeet</w:t>
      </w:r>
    </w:p>
    <w:p>
      <w:r>
        <w:t xml:space="preserve">Jos olisit viimeinen ihminen maapallolla, mitä ajatuksia jättäisit päiväkirjaan, jos tuleva elämä löytäisi sen?</w:t>
      </w:r>
    </w:p>
    <w:p>
      <w:r>
        <w:rPr>
          <w:b/>
        </w:rPr>
        <w:t xml:space="preserve">Vastaus</w:t>
      </w:r>
    </w:p>
    <w:p>
      <w:r>
        <w:t xml:space="preserve">Istun täällä tänään kirjoittamassa tätä päiväkirjamerkintää viimeisenä ihmisenä maapallolla.  Tämä tunne on vertaansa vailla, ja voin sanoa, etten olisi ikinä miljoonassa vuodessa uskonut, että tämä on minulle suotu kunnia.  Mutta tässä minä olen... vain minä ja Äiti Maa.  Tyhjänpäiväisyys ei ole ystäväni, joten yritän pysyä kiireisenä.   Tänään olen kiireinen pohtimaan 56 vuotta maan päällä ja oppimiani asioita.  En vain henkilökohtaisista kokemuksistani oppimiani asioita, vaan uskon, että ne ovat koko ihmiskunnan oppitunteja.  Oppitunnit ovat selvät.  Ja kaikki oppitunnit ovat yksinkertaisia käytäntöjä, joista olemme mielestäni ajautuneet pois nykyaikana.  Jos minun pitäisi tiivistää kaikki oppimani yhteen lausumaan, se kuuluisi näin... "Elä yksinkertaisesti, rakasta, löydä usko/toivo korkeampaan lähteeseen, liiku joka päivä, tee kovasti töitä ihmissuhteiden ja yhteisöjen rakentamisen eteen (todelliset ja kasvokkain), löydä aikaa levätä ja luoda tilaa ja olla kiitollinen."  Siinä kaikki!  Kuten sanoin, opetukset ovat selkeitä.  Haluaisin ajatella, että elämä maapallolla alkaa jotenkin, jollakin tavalla uudelleen ja joku löytää tämän päiväkirjan.  Ja jos niin käy, niin ehkä, vain ehkä, toinen ihmiskunta voi hyötyä tunteistani elämästä ja "elämisestä".</w:t>
      </w:r>
    </w:p>
    <w:p>
      <w:r>
        <w:rPr>
          <w:b/>
          <w:u w:val="single"/>
        </w:rPr>
        <w:t xml:space="preserve">Asiakirja 14976</w:t>
      </w:r>
    </w:p>
    <w:p>
      <w:r>
        <w:rPr>
          <w:b/>
        </w:rPr>
        <w:t xml:space="preserve">Ohjeet</w:t>
      </w:r>
    </w:p>
    <w:p>
      <w:r>
        <w:t xml:space="preserve">ovatko uudenvuodenlupaukset tehokkaita?</w:t>
      </w:r>
    </w:p>
    <w:p>
      <w:r>
        <w:rPr>
          <w:b/>
        </w:rPr>
        <w:t xml:space="preserve">Vastaus</w:t>
      </w:r>
    </w:p>
    <w:p>
      <w:r>
        <w:t xml:space="preserve">Kysymykseen vastaamiseksi tarkastellaan joitakin tilastoja, jotka on saatu uudenvuodenlupauksia koskevista julkisista kyselytutkimuksista. Vuonna 2022 noin 46 prosenttia kaikista lupauksia tehneistä ihmisistä saavutti tavoitteensa vuoden loppuun mennessä, 11 prosenttia piti lupauksensa vähintään kuusi kuukautta, 14 prosenttia vähintään kolme kuukautta, 19 prosenttia kuukauden ja 11 prosenttia lopetti kuukauden kuluessa. Jos haluat tehdä lupauksista tehokkaampia, älä vain ilmoita, mitä haluat muuttaa, vaan listaa myös vaiheet, joilla saavutat sen, ja milloin haluat saavuttaa sen. Tässä on muutamia vinkkejä: Valmistaudu muutokseen henkisesti; Aseta tavoitteita, jotka sopivat sinulle; Rajoita päätöslauselmat hallittavissa olevaan määrään; Tee päätöslauselmista täsmällisiä, mitattavia ja ajallisesti herkkiä; Jaa suuret tavoitteet pienempiin osiin; Kirjoita päätöslauselmat ylös; Automatisoi asiat, jotta voit seurata itseäsi; Muista, että voit aina palata takaisin, vaikka putoaisitkin pois raiteilta!</w:t>
      </w:r>
    </w:p>
    <w:p>
      <w:r>
        <w:rPr>
          <w:b/>
          <w:u w:val="single"/>
        </w:rPr>
        <w:t xml:space="preserve">Asiakirja 14977</w:t>
      </w:r>
    </w:p>
    <w:p>
      <w:r>
        <w:rPr>
          <w:b/>
        </w:rPr>
        <w:t xml:space="preserve">Ohjeet</w:t>
      </w:r>
    </w:p>
    <w:p>
      <w:r>
        <w:t xml:space="preserve">Hugh Lofting loi minkä kuuluisan hahmon</w:t>
      </w:r>
    </w:p>
    <w:p>
      <w:r>
        <w:rPr>
          <w:b/>
        </w:rPr>
        <w:t xml:space="preserve">Vastaus</w:t>
      </w:r>
    </w:p>
    <w:p>
      <w:r>
        <w:t xml:space="preserve">Tohtori Dolittle</w:t>
      </w:r>
    </w:p>
    <w:p>
      <w:r>
        <w:rPr>
          <w:b/>
          <w:u w:val="single"/>
        </w:rPr>
        <w:t xml:space="preserve">Asiakirja 14978</w:t>
      </w:r>
    </w:p>
    <w:p>
      <w:r>
        <w:rPr>
          <w:b/>
        </w:rPr>
        <w:t xml:space="preserve">Ohjeet</w:t>
      </w:r>
    </w:p>
    <w:p>
      <w:r>
        <w:t xml:space="preserve">Mitä eri kiipeilylajeja on olemassa?</w:t>
      </w:r>
    </w:p>
    <w:p>
      <w:r>
        <w:rPr>
          <w:b/>
        </w:rPr>
        <w:t xml:space="preserve">Vastaus</w:t>
      </w:r>
    </w:p>
    <w:p>
      <w:r>
        <w:t xml:space="preserve">Suosituimmat kiipeilytyypit ovat:</w:t>
        <w:br/>
        <w:br/>
        <w:t xml:space="preserve"> - Boulderointi: matalalla roikkuvien haasteiden kiipeilyä, jossa on todennäköisesti suojapehmusteita, joihin voi pudota.</w:t>
        <w:br/>
        <w:t xml:space="preserve"> - Urheilukiipeily (tai sisäkiipeily):</w:t>
        <w:t xml:space="preserve">Kiipeily reitillä, jossa on kiinteät ankkurit</w:t>
        <w:br/>
        <w:t xml:space="preserve">- Perinteinen kiipeily:</w:t>
        <w:t xml:space="preserve">Kiipeily, jossa käytetään varusteita, jotka asetetaan ja poistetaan ilman kiinteitä ankkureita</w:t>
        <w:br/>
        <w:br/>
        <w:t xml:space="preserve">Kun kiipeilijät saavat kokemusta, he voivat aloittaa kiipeilyn äärimmäisemmissä ulkoilmamaastoissa, mutta monet kiipeilijät saattavat pitäytyä boulderoinnissa tai urheilukiipeilyssä.</w:t>
      </w:r>
    </w:p>
    <w:p>
      <w:r>
        <w:rPr>
          <w:b/>
          <w:u w:val="single"/>
        </w:rPr>
        <w:t xml:space="preserve">Asiakirja 14979</w:t>
      </w:r>
    </w:p>
    <w:p>
      <w:r>
        <w:rPr>
          <w:b/>
        </w:rPr>
        <w:t xml:space="preserve">Ohjeet</w:t>
      </w:r>
    </w:p>
    <w:p>
      <w:r>
        <w:t xml:space="preserve">Miten valitsen uuden puhelimen?</w:t>
      </w:r>
    </w:p>
    <w:p>
      <w:r>
        <w:rPr>
          <w:b/>
        </w:rPr>
        <w:t xml:space="preserve">Vastaus</w:t>
      </w:r>
    </w:p>
    <w:p>
      <w:r>
        <w:t xml:space="preserve">Uuden älypuhelimen valinnassa on monia vaihtoehtoja. Monet niistä ovat henkilökohtaisia mieltymyksiä, mutta sinun on aina tarkasteltava omia henkilökohtaisia tarpeitasi ja punnittava ne kunkin puhelimen hyviä ja huonoja puolia vasten. Joitakin tärkeimpiä asioita, joita ihmiset etsivät uutta puhelinta valitessaan, ovat:</w:t>
        <w:br/>
        <w:br/>
        <w:t xml:space="preserve">Hinta</w:t>
        <w:br/>
        <w:t xml:space="preserve">- Kameran laatu</w:t>
        <w:br/>
        <w:t xml:space="preserve">- Akun kesto</w:t>
        <w:br/>
        <w:t xml:space="preserve">- Helppokäyttöisyys</w:t>
        <w:br/>
        <w:t xml:space="preserve">- Nopeus</w:t>
        <w:br/>
        <w:t xml:space="preserve">- Liitettävyys (WiFi, Bluetooth ja mobiilidata)</w:t>
        <w:br/>
        <w:br/>
        <w:t xml:space="preserve">Joitakin muita huomioon otettavia asioita ovat jo käyttämäsi palveluiden ekosysteemi (esim. Apple ID tai Google-tilit) ja se, kuinka kauan oletat tarvitsevasi laitetta (pitkäikäisyys). Yleensä kalliimpi mobiililaitteisto kestää kauemmin kuin edullisempi laite.</w:t>
      </w:r>
    </w:p>
    <w:p>
      <w:r>
        <w:rPr>
          <w:b/>
          <w:u w:val="single"/>
        </w:rPr>
        <w:t xml:space="preserve">Asiakirja 14980</w:t>
      </w:r>
    </w:p>
    <w:p>
      <w:r>
        <w:rPr>
          <w:b/>
        </w:rPr>
        <w:t xml:space="preserve">Ohjeet</w:t>
      </w:r>
    </w:p>
    <w:p>
      <w:r>
        <w:t xml:space="preserve">Luokittele alla olevat autonvalmistusyritykset niiden alkuperämaiden perusteella.</w:t>
        <w:br/>
        <w:t xml:space="preserve"> Mazda, KIA, Hyundai, Ford, Honda, Toyota, Chevrolet.</w:t>
      </w:r>
    </w:p>
    <w:p>
      <w:r>
        <w:rPr>
          <w:b/>
        </w:rPr>
        <w:t xml:space="preserve">Vastaus</w:t>
      </w:r>
    </w:p>
    <w:p>
      <w:r>
        <w:t xml:space="preserve">Japani - Toyota, Mazda</w:t>
        <w:br/>
        <w:t xml:space="preserve">Korea - Etelä-Korea</w:t>
        <w:br/>
        <w:t xml:space="preserve">Yhdysvallat - Chevrolet, Ford</w:t>
      </w:r>
    </w:p>
    <w:p>
      <w:r>
        <w:rPr>
          <w:b/>
          <w:u w:val="single"/>
        </w:rPr>
        <w:t xml:space="preserve">Asiakirja 14981</w:t>
      </w:r>
    </w:p>
    <w:p>
      <w:r>
        <w:rPr>
          <w:b/>
        </w:rPr>
        <w:t xml:space="preserve">Ohjeet</w:t>
      </w:r>
    </w:p>
    <w:p>
      <w:r>
        <w:t xml:space="preserve">Mikä on maailmansota ja kuinka monta maailmansotaa on tähän mennessä käyty?</w:t>
      </w:r>
    </w:p>
    <w:p>
      <w:r>
        <w:rPr>
          <w:b/>
        </w:rPr>
        <w:t xml:space="preserve">Vastaus</w:t>
      </w:r>
    </w:p>
    <w:p>
      <w:r>
        <w:t xml:space="preserve">Maailmansota on kansainvälinen konflikti, johon useimmat suuret maat osallistuvat. Maailmansotia on tähän mennessä käyty kaksi.</w:t>
      </w:r>
    </w:p>
    <w:p>
      <w:r>
        <w:rPr>
          <w:b/>
          <w:u w:val="single"/>
        </w:rPr>
        <w:t xml:space="preserve">Asiakirja 14982</w:t>
      </w:r>
    </w:p>
    <w:p>
      <w:r>
        <w:rPr>
          <w:b/>
        </w:rPr>
        <w:t xml:space="preserve">Ohjeet</w:t>
      </w:r>
    </w:p>
    <w:p>
      <w:r>
        <w:t xml:space="preserve">Mikä on ensimmäisen avaruuteen menneen koiran nimi?</w:t>
      </w:r>
    </w:p>
    <w:p>
      <w:r>
        <w:rPr>
          <w:b/>
        </w:rPr>
        <w:t xml:space="preserve">Vastaus</w:t>
      </w:r>
    </w:p>
    <w:p>
      <w:r>
        <w:t xml:space="preserve">Laika</w:t>
      </w:r>
    </w:p>
    <w:p>
      <w:r>
        <w:rPr>
          <w:b/>
          <w:u w:val="single"/>
        </w:rPr>
        <w:t xml:space="preserve">Asiakirja 14983</w:t>
      </w:r>
    </w:p>
    <w:p>
      <w:r>
        <w:rPr>
          <w:b/>
        </w:rPr>
        <w:t xml:space="preserve">Ohjeet</w:t>
      </w:r>
    </w:p>
    <w:p>
      <w:r>
        <w:t xml:space="preserve">Mikä kansakunta lähetti astronauttinsa ensimmäisenä kuuhun?</w:t>
      </w:r>
    </w:p>
    <w:p>
      <w:r>
        <w:rPr>
          <w:b/>
        </w:rPr>
        <w:t xml:space="preserve">Vastaus</w:t>
      </w:r>
    </w:p>
    <w:p>
      <w:r>
        <w:t xml:space="preserve">Yhdysvallat voitti kilpajuoksun miehitetystä avaruuslennosta kuuhun.</w:t>
      </w:r>
    </w:p>
    <w:p>
      <w:r>
        <w:rPr>
          <w:b/>
          <w:u w:val="single"/>
        </w:rPr>
        <w:t xml:space="preserve">Asiakirja 14984</w:t>
      </w:r>
    </w:p>
    <w:p>
      <w:r>
        <w:rPr>
          <w:b/>
        </w:rPr>
        <w:t xml:space="preserve">Ohjeet</w:t>
      </w:r>
    </w:p>
    <w:p>
      <w:r>
        <w:t xml:space="preserve">Mitkä seitsemän taloa hallitsivat Seitsemää kuningaskuntaa ennen Aegonin valloitusta?</w:t>
      </w:r>
    </w:p>
    <w:p>
      <w:r>
        <w:rPr>
          <w:b/>
        </w:rPr>
        <w:t xml:space="preserve">Vastaus</w:t>
      </w:r>
    </w:p>
    <w:p>
      <w:r>
        <w:t xml:space="preserve">Stark, Tully, Arryn, Lannister, Tyrell, Baratheon ja Martell...</w:t>
      </w:r>
    </w:p>
    <w:p>
      <w:r>
        <w:rPr>
          <w:b/>
          <w:u w:val="single"/>
        </w:rPr>
        <w:t xml:space="preserve">Asiakirja 14985</w:t>
      </w:r>
    </w:p>
    <w:p>
      <w:r>
        <w:rPr>
          <w:b/>
        </w:rPr>
        <w:t xml:space="preserve">Ohjeet</w:t>
      </w:r>
    </w:p>
    <w:p>
      <w:r>
        <w:t xml:space="preserve">Mikä on korkojen ja joukkovelkakirjojen hintojen välinen korrelaatio?</w:t>
      </w:r>
    </w:p>
    <w:p>
      <w:r>
        <w:rPr>
          <w:b/>
        </w:rPr>
        <w:t xml:space="preserve">Vastaus</w:t>
      </w:r>
    </w:p>
    <w:p>
      <w:r>
        <w:t xml:space="preserve">Kun korot nousevat, joukkovelkakirjojen hinnat laskevat. Tämä johtuu siitä, että uusia joukkovelkakirjalainoja myydään houkuttelevammilla koroilla.</w:t>
      </w:r>
    </w:p>
    <w:p>
      <w:r>
        <w:rPr>
          <w:b/>
          <w:u w:val="single"/>
        </w:rPr>
        <w:t xml:space="preserve">Asiakirja 14986</w:t>
      </w:r>
    </w:p>
    <w:p>
      <w:r>
        <w:rPr>
          <w:b/>
        </w:rPr>
        <w:t xml:space="preserve">Ohjeet</w:t>
      </w:r>
    </w:p>
    <w:p>
      <w:r>
        <w:t xml:space="preserve">Kuka ohjasi amerikkalaisen mykkäwestern-elokuvan Terror Mountain?</w:t>
      </w:r>
    </w:p>
    <w:p>
      <w:r>
        <w:rPr>
          <w:b/>
        </w:rPr>
        <w:t xml:space="preserve">Konteksti</w:t>
      </w:r>
    </w:p>
    <w:p>
      <w:r>
        <w:t xml:space="preserve">Terror Mountain on Louis Kingin ohjaama amerikkalainen mykkä lännenelokuva vuodelta 1928, jonka käsikirjoittajina toimivat Frank Howard Clark ja Helen Gregg. Elokuvan pääosissa nähdään Tom Tyler, Jane Reid, Al Ferguson, Jules Cowles ja Frankie Darro. Elokuva julkaistiin 19. elokuuta 1928 Film Booking Offices of America:n toimesta[1][2][3] ja se julkaistiin myös nimillä Terror ja Tom's Vacation[4].</w:t>
      </w:r>
    </w:p>
    <w:p>
      <w:r>
        <w:rPr>
          <w:b/>
        </w:rPr>
        <w:t xml:space="preserve">Vastaus</w:t>
      </w:r>
    </w:p>
    <w:p>
      <w:r>
        <w:t xml:space="preserve">Louis King on elokuvan ohjaaja.</w:t>
      </w:r>
    </w:p>
    <w:p>
      <w:r>
        <w:rPr>
          <w:b/>
          <w:u w:val="single"/>
        </w:rPr>
        <w:t xml:space="preserve">Asiakirja 14987</w:t>
      </w:r>
    </w:p>
    <w:p>
      <w:r>
        <w:rPr>
          <w:b/>
        </w:rPr>
        <w:t xml:space="preserve">Ohjeet</w:t>
      </w:r>
    </w:p>
    <w:p>
      <w:r>
        <w:t xml:space="preserve">Onko kaupallinen avaruusmatkailu minulle kohtuuhintaista minun elinaikanani ja mitä maksaisin siitä?</w:t>
      </w:r>
    </w:p>
    <w:p>
      <w:r>
        <w:rPr>
          <w:b/>
        </w:rPr>
        <w:t xml:space="preserve">Vastaus</w:t>
      </w:r>
    </w:p>
    <w:p>
      <w:r>
        <w:t xml:space="preserve">Avaruus ja avaruusmatkailu ovat aina kiehtoneet minua. Avaruusmatkailun kustannukset ovat tähtitieteelliset useimpien ihmisten mittapuulla, mutta alamme kuitenkin kuulla yrityksistä, jotka pyrkivät tekemään avaruusmatkailusta edullisempaa. Eläkkeelle jäämisen aikaisesta taloudellisesta tilanteestani riippuen maksaisin jopa 100000 dollaria avaruusmatkasta.</w:t>
      </w:r>
    </w:p>
    <w:p>
      <w:r>
        <w:rPr>
          <w:b/>
          <w:u w:val="single"/>
        </w:rPr>
        <w:t xml:space="preserve">Asiakirja 14988</w:t>
      </w:r>
    </w:p>
    <w:p>
      <w:r>
        <w:rPr>
          <w:b/>
        </w:rPr>
        <w:t xml:space="preserve">Ohjeet</w:t>
      </w:r>
    </w:p>
    <w:p>
      <w:r>
        <w:t xml:space="preserve">Anna minulle luettelo Raamatun viidestä ensimmäisestä kirjasta Uudessa testamentissa?</w:t>
      </w:r>
    </w:p>
    <w:p>
      <w:r>
        <w:rPr>
          <w:b/>
        </w:rPr>
        <w:t xml:space="preserve">Vastaus</w:t>
      </w:r>
    </w:p>
    <w:p>
      <w:r>
        <w:t xml:space="preserve">Uusi testamentti on kristillisen Raamatun kaanonin toinen osa. Se käsittelee Jeesuksen opetuksia ja persoonaa sekä ensimmäisen vuosisadan kristinuskon tapahtumia.</w:t>
        <w:t xml:space="preserve">Uuden testamentin viisi ensimmäistä kirjaa ovat</w:t>
        <w:br/>
        <w:t xml:space="preserve">1) Matteuksen evankeliumi - Se on yksi Uuden testamentin neljästä evankeliumista, jotka kertovat Jeesuksen elämästä ja opetuksista.</w:t>
        <w:br/>
        <w:t xml:space="preserve"> 2. Markuksen evankeliumi - Se kertoo Jeesuksen palvelustyöstä Johannes Kastajan antamasta kasteesta hänen kuolemaansa, hautaamiseensa ja tyhjän haudan löytymiseen. Se kuvaa Jeesusta opettajana, manaajana, parantajana ja ihmeidentekijänä, vaikka se ei selitäkään ihmeellistä syntymää tai jumalallista esiolentoa.</w:t>
        <w:br/>
        <w:t xml:space="preserve"> 3) Luukkaan evankeliumi - kertoo Jeesuksen Kristuksen alkuperästä, syntymästä, toiminnasta, kuolemasta, ylösnousemuksesta ja taivaaseenastumisesta.</w:t>
        <w:br/>
        <w:t xml:space="preserve"> 4) Johanneksen evankeliumi - Se sisältää hyvin kaavamaisen kertomuksen Jeesuksen toiminnasta, jossa on seitsemän "merkkiä", jotka huipentuvat Lasaruksen herättämiseen, ja seitsemän "minä olen" -puheita, jotka huipentuvat Tuomaksen julistamaan ylösnousseesta Jeesuksesta "minun Herrani ja Jumalani".</w:t>
        <w:t xml:space="preserve">Evankeliumin loppujakeissa määritellään sen tarkoitus: "jotta te uskoisitte, että Jeesus on Kristus, Jumalan Poika, ja että teillä olisi elämä hänen nimessään, kun te uskotte siihen</w:t>
        <w:br/>
        <w:t xml:space="preserve">5) Apostolien teot - on yritys vastata teologiseen ongelmaan, nimittäin siihen, miten juutalaisille luvattu Messias sai ylivoimaisesti ei-juutalaisen seurakunnan; vastaus, jonka se antaa, ja sen keskeinen teema on, että Kristuksen sanoma lähetettiin pakanoille, koska juutalaiset hylkäsivät sen</w:t>
      </w:r>
    </w:p>
    <w:p>
      <w:r>
        <w:rPr>
          <w:b/>
          <w:u w:val="single"/>
        </w:rPr>
        <w:t xml:space="preserve">Asiakirja 14989</w:t>
      </w:r>
    </w:p>
    <w:p>
      <w:r>
        <w:rPr>
          <w:b/>
        </w:rPr>
        <w:t xml:space="preserve">Ohjeet</w:t>
      </w:r>
    </w:p>
    <w:p>
      <w:r>
        <w:t xml:space="preserve">Luokittele nämä pelinrakentajat joko voittaneiksi tai voittamattomiksi: Joe Montana, Dan Marino, Jim Kelly, John Elway.</w:t>
      </w:r>
    </w:p>
    <w:p>
      <w:r>
        <w:rPr>
          <w:b/>
        </w:rPr>
        <w:t xml:space="preserve">Vastaus</w:t>
      </w:r>
    </w:p>
    <w:p>
      <w:r>
        <w:t xml:space="preserve">Voitti Superbowlin:</w:t>
        <w:br/>
        <w:t xml:space="preserve"> </w:t>
        <w:t xml:space="preserve">Ei voittanut Superbowl</w:t>
      </w:r>
      <w:r>
        <w:t xml:space="preserve">Ei voittanut Superbowlia: Dan Marino, Jim Kelly</w:t>
      </w:r>
    </w:p>
    <w:p>
      <w:r>
        <w:rPr>
          <w:b/>
          <w:u w:val="single"/>
        </w:rPr>
        <w:t xml:space="preserve">Asiakirja 14990</w:t>
      </w:r>
    </w:p>
    <w:p>
      <w:r>
        <w:rPr>
          <w:b/>
        </w:rPr>
        <w:t xml:space="preserve">Ohjeet</w:t>
      </w:r>
    </w:p>
    <w:p>
      <w:r>
        <w:t xml:space="preserve">Miksi on tärkeää harjata hampaat ja käyttää hammaslankaa päivittäin?</w:t>
      </w:r>
    </w:p>
    <w:p>
      <w:r>
        <w:rPr>
          <w:b/>
        </w:rPr>
        <w:t xml:space="preserve">Vastaus</w:t>
      </w:r>
    </w:p>
    <w:p>
      <w:r>
        <w:t xml:space="preserve">On tärkeää käyttää hammasharjaa, jotta hampaiden pinnoille kertyvä ruoka ja plakki voidaan poistaa.  Hammaslangan käyttö on tärkeää, jotta hampaiden väliin kertynyt hammaskertymä voidaan poistaa alueilta, joihin hammasharja ei yllä.  Jos plakkia ei poisteta 24 tunnin kuluessa, se voi kovettua hammaskiveksi, joka voidaan poistaa vain ammattilaisen suorittamalla puhdistus.  Jos plakkia ja hammaskiveä jää hampaisiin, se voi lisätä iensairauksien ja reikiintymisen riskiä.  Suun terveyden ylläpitäminen on tärkeää sekä suun terveyden että systeemisen terveyden, esim. sydän- ja verisuoniterveyden, kannalta.    Hammaslääkärit suosittelevat hampaiden harjaamista kahdesti päivässä 2 minuutin ajan joka kerta ja hammaslangan käyttöä vähintään kerran päivässä.  Harjatessa on hyvä odottaa 30 minuuttia happamien juomien, kuten kahvin tai sitrusmehun, nauttimisen jälkeen.  Hammaslääkärit suosittelevat käyttämään pehmeäharjaista hammasharjaa kevyellä paineella ja hammastahnaa, jossa on fluoria, joka voi auttaa vähentämään reikien riskiä vahvistamalla kiillettä.</w:t>
      </w:r>
    </w:p>
    <w:p>
      <w:r>
        <w:rPr>
          <w:b/>
          <w:u w:val="single"/>
        </w:rPr>
        <w:t xml:space="preserve">Asiakirja 14991</w:t>
      </w:r>
    </w:p>
    <w:p>
      <w:r>
        <w:rPr>
          <w:b/>
        </w:rPr>
        <w:t xml:space="preserve">Ohjeet</w:t>
      </w:r>
    </w:p>
    <w:p>
      <w:r>
        <w:t xml:space="preserve">Mitkä ovat parhaita ruokapaikkoja Bostonissa?</w:t>
      </w:r>
    </w:p>
    <w:p>
      <w:r>
        <w:rPr>
          <w:b/>
        </w:rPr>
        <w:t xml:space="preserve">Vastaus</w:t>
      </w:r>
    </w:p>
    <w:p>
      <w:r>
        <w:t xml:space="preserve">Bostonissa on monenlaisia ravintoloita.  Boston on tunnettu paikallisista merenelävistään, hummerista, kampasimpukoista, katkaravuista ja monista kalalajeista.  Boston on myös rantakaupunki, joten veden äärellä on monia ravintolavaihtoehtoja.</w:t>
      </w:r>
    </w:p>
    <w:p>
      <w:r>
        <w:rPr>
          <w:b/>
          <w:u w:val="single"/>
        </w:rPr>
        <w:t xml:space="preserve">Asiakirja 14992</w:t>
      </w:r>
    </w:p>
    <w:p>
      <w:r>
        <w:rPr>
          <w:b/>
        </w:rPr>
        <w:t xml:space="preserve">Ohjeet</w:t>
      </w:r>
    </w:p>
    <w:p>
      <w:r>
        <w:t xml:space="preserve">Kuinka monta kissatyyppiä maailman kissaliitto tunnustaa?</w:t>
      </w:r>
    </w:p>
    <w:p>
      <w:r>
        <w:rPr>
          <w:b/>
        </w:rPr>
        <w:t xml:space="preserve">Konteksti</w:t>
      </w:r>
    </w:p>
    <w:p>
      <w:r>
        <w:t xml:space="preserve">Vuodesta 2023 lähtien The International Cat Association (TICA) tunnustaa 73 standardoitua rotua,[1] Cat Fanciers' Association (CFA) tunnustaa 45,[2] Fédération Internationale Féline (FIFe) tunnustaa 50,[3] Governing Council of the Cat Fancy (GCCF) tunnustaa 45,[4] ja World Cat Federation (WCF) tunnustaa 69.</w:t>
      </w:r>
    </w:p>
    <w:p>
      <w:r>
        <w:rPr>
          <w:b/>
        </w:rPr>
        <w:t xml:space="preserve">Vastaus</w:t>
      </w:r>
    </w:p>
    <w:p>
      <w:r>
        <w:t xml:space="preserve">69</w:t>
      </w:r>
    </w:p>
    <w:p>
      <w:r>
        <w:rPr>
          <w:b/>
          <w:u w:val="single"/>
        </w:rPr>
        <w:t xml:space="preserve">Asiakirja 14993</w:t>
      </w:r>
    </w:p>
    <w:p>
      <w:r>
        <w:rPr>
          <w:b/>
        </w:rPr>
        <w:t xml:space="preserve">Ohjeet</w:t>
      </w:r>
    </w:p>
    <w:p>
      <w:r>
        <w:t xml:space="preserve">Kuka kirjoitti Rautanaamioisen miehen</w:t>
      </w:r>
    </w:p>
    <w:p>
      <w:r>
        <w:rPr>
          <w:b/>
        </w:rPr>
        <w:t xml:space="preserve">Vastaus</w:t>
      </w:r>
    </w:p>
    <w:p>
      <w:r>
        <w:t xml:space="preserve">Alexander Dumas</w:t>
      </w:r>
    </w:p>
    <w:p>
      <w:r>
        <w:rPr>
          <w:b/>
          <w:u w:val="single"/>
        </w:rPr>
        <w:t xml:space="preserve">Asiakirja 14994</w:t>
      </w:r>
    </w:p>
    <w:p>
      <w:r>
        <w:rPr>
          <w:b/>
        </w:rPr>
        <w:t xml:space="preserve">Ohjeet</w:t>
      </w:r>
    </w:p>
    <w:p>
      <w:r>
        <w:t xml:space="preserve">Mikä on kahvin historia?</w:t>
      </w:r>
    </w:p>
    <w:p>
      <w:r>
        <w:rPr>
          <w:b/>
        </w:rPr>
        <w:t xml:space="preserve">Konteksti</w:t>
      </w:r>
    </w:p>
    <w:p>
      <w:r>
        <w:t xml:space="preserve">Kahvin historia juontaa juurensa vuosisatoja vanhaan suulliseen perinteeseen nykypäivän Etiopiassa. Kahvin ensimmäisestä viljelypaikasta tai sen kulutuksesta ennen 1400-lukua ei ole kuitenkaan löydetty suoria todisteita. Jemenissä sijaitsevissa sufilaisluostareissa kahvia käytettiin keskittymisen apuna rukousten aikana. Kahvi levisi myöhemmin Levanttiin ja Persiaan 1500-luvun alussa; se aiheutti kiistaa siitä, oliko se halal ottomaanien ja mamlukien yhteiskunnassa. Italiaan kahvi saapui 1500-luvun jälkipuoliskolla Välimeren kaupallisten reittien kautta, ja Keski- ja Itä-Euroopan asukkaat saivat tietää kahvista ottomaanien kautta. Kahvi saapui 1600-luvun puoliväliin mennessä Intiaan ja Itä-Intian maihin. Kahvilat vakiinnuttivat asemansa Länsi-Euroopassa 1600-luvun lopulla, erityisesti Englannissa ja Saksassa. Yksi varhaisimmista kahvinviljelystä Uudessa maailmassa oli, kun Gabriel de Clieu toi kahvin taimia Martiniquelle vuonna 1720. Näistä pavuista versoi myöhemmin 18 680 kahvipuuta, joiden ansiosta kahvi levisi muille Karibianmeren saarille, kuten Saint-Domingueen, ja myös Meksikoon. Vuoteen 1788 mennessä Saint-Domingue toimitti puolet maailman kahvista. Vuoteen 1852 mennessä Brasiliasta tuli maailman suurin kahvintuottaja, ja se on pitänyt tätä asemaa siitä lähtien. Vuodesta 1950 lähtien toimintaedellytykset ovat laajentuneet, kun markkinoille on tullut useita muita suuria tuottajia, kuten Kolumbia, Norsunluurannikko, Etiopia ja Vietnam; viimeksi mainittu ohitti Kolumbian ja nousi toiseksi suurimmaksi tuottajaksi vuonna 1999. Nykyaikaiset tuotantotekniikat ja kahvin massatuotteistaminen ovat tehneet kahvista nykyään kotitaloustavaran.</w:t>
      </w:r>
    </w:p>
    <w:p>
      <w:r>
        <w:rPr>
          <w:b/>
        </w:rPr>
        <w:t xml:space="preserve">Vastaus</w:t>
      </w:r>
    </w:p>
    <w:p>
      <w:r>
        <w:t xml:space="preserve">Suuri osa kahvin varhaishistoriasta on sidoksissa nykypäivän Etiopian suulliseen perinteeseen. Nykyisin ei ole todisteita kahvin kulutuksesta ja viljelystä ennen 1400-lukua. Jemeniläiset munkit joivat kahvia auttaakseen keskittymistä rukousten aikana. 1500-luvun alussa kahvi levisi Levanttiin ja Persiaan. Myöhemmin 1500-luvulla kahvi saapui Italiaan Välimeren kauppareittien kautta. Ottomaanit toivat sen Keski- ja Itä-Eurooppaan. Se saapui Intiaan 1600-luvun puoliväliin mennessä. 1700-luvun puolivälissä Englanti ja Saksa olivat edelläkävijöitä Länsi-Euroopassa syntyneessä kahvilakonseptissa. Karibianmeren Martiniquen saarella sijaitsi yksi Uuden maailman varhaisimmista ex situ -kahviviljelmistä: Gabriel de Clieu toi sinne kahvin taimet vuonna 1720. Näiden tuloksena syntyi kahviviljelmiä muille Karibianmeren saarille, kuten Saint-Domingueen (joka vuoteen 1788 mennessä toimitti puolet maailman kahvista) ja myös Meksikoon.Brasilia on tällä hetkellä maailman suurin kahvintuottaja, ja se on ollut tässä asemassa vuodesta 1852. Vuodesta 1950 lähtien markkinoille on tullut useita muita suuria tuottajia, kuten Kolumbia, Norsunluurannikko, Etiopia ja Vietnam. Nykyään kahvi on nykyaikaisten tuotantotekniikoiden ja massatuotannon ansiosta kotitaloustuote.</w:t>
      </w:r>
    </w:p>
    <w:p>
      <w:r>
        <w:rPr>
          <w:b/>
          <w:u w:val="single"/>
        </w:rPr>
        <w:t xml:space="preserve">Asiakirja 14995</w:t>
      </w:r>
    </w:p>
    <w:p>
      <w:r>
        <w:rPr>
          <w:b/>
        </w:rPr>
        <w:t xml:space="preserve">Ohjeet</w:t>
      </w:r>
    </w:p>
    <w:p>
      <w:r>
        <w:t xml:space="preserve">Kuvittele olevasi jonkun varjo päivän ajan. Kirjoita kokemuksistasi nykyhetkessä.</w:t>
      </w:r>
    </w:p>
    <w:p>
      <w:r>
        <w:rPr>
          <w:b/>
        </w:rPr>
        <w:t xml:space="preserve">Vastaus</w:t>
      </w:r>
    </w:p>
    <w:p>
      <w:r>
        <w:t xml:space="preserve">Olen yllättynyt tänä aamuna. Tunnen itseni hieman tavallista litteämmäksi ja kevyemmäksi. Rehellisesti sanottuna en näe itseäni ollenkaan.</w:t>
        <w:br/>
        <w:br/>
        <w:t xml:space="preserve"> WOW! Joku laittoi valot päälle. Minä en näe! Odottakaa... Olen lattialla. Miksi olen lattialla? Olen tämän miehen takana, hän on juuri noussut sängystä. En tunnista tätä huonetta.</w:t>
        <w:br/>
        <w:br/>
        <w:t xml:space="preserve"> En tunne tätä huonetta. Näytän olevan varjo. En toivonut tätä tänä aamuna, jos olen rehellinen. Minulla on tärkeä päivä töissä, ja tämä tekee asioista hieman haastavampia. Minun on kuitenkin pärjättävä. Jäykkä huuli ja kaikkea sellaista. Voin vain toivoa, että varjokuskillani on mielenkiintoinen suunnitelma tälle päivälle.</w:t>
        <w:br/>
        <w:br/>
        <w:t xml:space="preserve"> Toistaiseksi näyttää lupaavalta. He laittavat vaelluskengät ja muut ulkoiluvaatteet jalkaan. Varmasti parempi kuin jäädä sisälle pelaamaan videopelejä koko päiväksi. Minulla tuskin olisi mitään tekemistä. Nyt täytyy toivoa hyvää säätä. Jos olemme Norjassa, tähän aikaan vuodesta ei ole paljon valoa. Olisin tuskin edes olemassa.</w:t>
        <w:br/>
        <w:br/>
        <w:t xml:space="preserve"> Vihdoin hän avasi verhot. Löysin kultaa. Olemme Sierra Nevadan vuoristossa Espanjassa, ja päivä on kirkas.</w:t>
        <w:br/>
        <w:br/>
        <w:t xml:space="preserve"> Olemme ulkona ja kiipeilemme. Tämä on hauskaa! Mutta pelottavaa! En ole koskaan kiipeillyt oikeassa kehossani. Kunpa hän ei enää istuisi alas lepäämään. En pidä siitä, että minun päälleni istutaan.</w:t>
        <w:br/>
        <w:br/>
        <w:t xml:space="preserve"> Näkymä huipulta, se on vihdoin täällä. Se on uskomaton. Tai ainakin mies sanoo niin. Kaksiulotteisena varjona en näe paljoakaan. En ole tarpeeksi pitkä.</w:t>
      </w:r>
    </w:p>
    <w:p>
      <w:r>
        <w:rPr>
          <w:b/>
          <w:u w:val="single"/>
        </w:rPr>
        <w:t xml:space="preserve">Asiakirja 14996</w:t>
      </w:r>
    </w:p>
    <w:p>
      <w:r>
        <w:rPr>
          <w:b/>
        </w:rPr>
        <w:t xml:space="preserve">Ohjeet</w:t>
      </w:r>
    </w:p>
    <w:p>
      <w:r>
        <w:t xml:space="preserve">Kuka on Jään ja tulen laulu -sarjassa Redwyne-talon perustaja?</w:t>
      </w:r>
    </w:p>
    <w:p>
      <w:r>
        <w:rPr>
          <w:b/>
        </w:rPr>
        <w:t xml:space="preserve">Vastaus</w:t>
      </w:r>
    </w:p>
    <w:p>
      <w:r>
        <w:t xml:space="preserve">Gilbert of the Vines</w:t>
      </w:r>
    </w:p>
    <w:p>
      <w:r>
        <w:rPr>
          <w:b/>
          <w:u w:val="single"/>
        </w:rPr>
        <w:t xml:space="preserve">Asiakirja 14997</w:t>
      </w:r>
    </w:p>
    <w:p>
      <w:r>
        <w:rPr>
          <w:b/>
        </w:rPr>
        <w:t xml:space="preserve">Ohjeet</w:t>
      </w:r>
    </w:p>
    <w:p>
      <w:r>
        <w:t xml:space="preserve">Milloin Phil Knight ilmoitti luopuvansa Niken puheenjohtajuudesta?</w:t>
      </w:r>
    </w:p>
    <w:p>
      <w:r>
        <w:rPr>
          <w:b/>
        </w:rPr>
        <w:t xml:space="preserve">Konteksti</w:t>
      </w:r>
    </w:p>
    <w:p>
      <w:r>
        <w:t xml:space="preserve">Nike laajensi 1980-luvulla tuotevalikoimaansa kattamaan monia urheilulajeja ja alueita kaikkialla maailmassa. Vuonna 1990 Nike muutti kahdeksan rakennusta käsittävälle maailman pääkonttorin kampukselle Beavertoniin, Oregoniin. Ensimmäinen Niken vähittäismyymälä, Niketown, avattiin Portlandin keskustassa saman vuoden marraskuussa.  Phil Knight ilmoitti vuoden 2015 puolivälissä, että hän luopuu Niken puheenjohtajuudesta vuonna 2016. Hän luopui virallisesti kaikista tehtävistään yhtiössä 30. kesäkuuta 2016.  Niken toimitusjohtaja Mark Parker ilmoitti yhtiön julkisessa tiedotteessa 15. maaliskuuta 2018, että Niken huippujohtaja Trevor Edwards, jota pidettiin mahdollisena toimitusjohtajan seuraajana, luopuu tehtävästään Niken brändijohtajana ja jää eläkkeelle elokuussa.</w:t>
      </w:r>
    </w:p>
    <w:p>
      <w:r>
        <w:rPr>
          <w:b/>
        </w:rPr>
        <w:t xml:space="preserve">Vastaus</w:t>
      </w:r>
    </w:p>
    <w:p>
      <w:r>
        <w:t xml:space="preserve">Phil Knight ilmoitti luopuvansa puheenjohtajuudesta vuonna 2015 ja luopui virallisesti tehtävästään vuonna 2016.</w:t>
      </w:r>
    </w:p>
    <w:p>
      <w:r>
        <w:rPr>
          <w:b/>
          <w:u w:val="single"/>
        </w:rPr>
        <w:t xml:space="preserve">Asiakirja 14998</w:t>
      </w:r>
    </w:p>
    <w:p>
      <w:r>
        <w:rPr>
          <w:b/>
        </w:rPr>
        <w:t xml:space="preserve">Ohjeet</w:t>
      </w:r>
    </w:p>
    <w:p>
      <w:r>
        <w:t xml:space="preserve">Kuka on Harry Potterin kirjoittaja?</w:t>
      </w:r>
    </w:p>
    <w:p>
      <w:r>
        <w:rPr>
          <w:b/>
        </w:rPr>
        <w:t xml:space="preserve">Vastaus</w:t>
      </w:r>
    </w:p>
    <w:p>
      <w:r>
        <w:t xml:space="preserve">J.K. Rowling on brittiläinen kirjailija, joka on kirjoittanut seitsemänosaista Harry Potter -sarjaa.</w:t>
      </w:r>
    </w:p>
    <w:p>
      <w:r>
        <w:rPr>
          <w:b/>
          <w:u w:val="single"/>
        </w:rPr>
        <w:t xml:space="preserve">Asiakirja 14999</w:t>
      </w:r>
    </w:p>
    <w:p>
      <w:r>
        <w:rPr>
          <w:b/>
        </w:rPr>
        <w:t xml:space="preserve">Ohjeet</w:t>
      </w:r>
    </w:p>
    <w:p>
      <w:r>
        <w:t xml:space="preserve">Mitä on geomorfometria?</w:t>
      </w:r>
    </w:p>
    <w:p>
      <w:r>
        <w:rPr>
          <w:b/>
        </w:rPr>
        <w:t xml:space="preserve">Vastaus</w:t>
      </w:r>
    </w:p>
    <w:p>
      <w:r>
        <w:t xml:space="preserve">Geomorfometria eli geomorfometria on tiede ja käytäntö, jossa mitataan maaston ominaisuuksia, maapallon pinnan muotoa ja pinnan muodon vaikutuksia ihmisen ja luonnon maantieteeseen. Se kokoaa yhteen erilaisia matemaattisia, tilastollisia ja kuvankäsittelytekniikoita, joita voidaan käyttää maanpinnan morfologisten, hydrologisten, ekologisten ja muiden näkökohtien kvantifiointiin. Geomorfometrian yleisiä synonyymejä ovat geomorfologinen analyysi (geomorfologian jälkeen), maastomorfometria, maastoanalyysi ja maanpinnan analyysi. Geomorfometria on tieteenala, joka perustuu maapallon horisonttien geometrian, topografian ja muodon sekä niiden ajallisen muutoksen laskennallisiin mittauksiin. Tämä on tärkeä osa paikkatietojärjestelmiä (GIS) ja muita paikkatietoanalyysiin tarkoitettuja ohjelmistoja.</w:t>
        <w:br/>
        <w:br/>
        <w:t xml:space="preserve"> Yksinkertaisesti sanottuna geomorfometrian tavoitteena on poimia (maan)pinnan parametrit (morfometriset, hydrologiset, ilmastolliset jne.) ja kohteet (valuma-alueet, virtavesiverkostot, maastonmuodot jne.) käyttämällä digitaalista maanpintamallia (tunnetaan myös nimellä digitaalinen korkeusmalli, DEM) ja parametrointiohjelmistoja.[Poistettuja pinnan parametreja ja kohteita voidaan käyttää esimerkiksi maaperän, kasvillisuuden, maankäytön, geomorfologisten ja geologisten piirteiden ja vastaavien kartoittamiseen ja mallintamiseen.</w:t>
        <w:br/>
        <w:br/>
        <w:t xml:space="preserve"> Kun DEM-lähteiden määrä on nykyään lisääntynyt nopeasti (erityisesti Shuttle Radar Topography Missionin ja LIDAR-pohjaisten hankkeiden ansiosta), maanpinnan parametrien louhinnasta on tulossa yhä houkuttelevampaa monilla aloilla, jotka ulottuvat täsmäviljelystä, maaperän ja maiseman mallintamisesta, ilmasto- ja hydrologisista sovelluksista kaupunkisuunnitteluun, koulutukseen ja avaruustutkimukseen. Lähes koko maapallon topografia on nykyään otettu näytteeksi tai skannattu, joten DEM-tietokantoja on saatavilla 100 metrin tai sitä paremmalla resoluutiolla maailmanlaajuisessa mittakaavassa. Maanpinnan parametreja käytetään nykyään menestyksekkäästi sekä stokastiseen että prosessipohjaiseen mallintamiseen, ja ainoa jäljellä oleva ongelma on DEM:n yksityiskohtaisuus ja vertikaalinen tarkkuus.</w:t>
      </w:r>
    </w:p>
    <w:p>
      <w:r>
        <w:rPr>
          <w:b/>
          <w:u w:val="single"/>
        </w:rPr>
        <w:t xml:space="preserve">Asiakirja 15000</w:t>
      </w:r>
    </w:p>
    <w:p>
      <w:r>
        <w:rPr>
          <w:b/>
        </w:rPr>
        <w:t xml:space="preserve">Ohjeet</w:t>
      </w:r>
    </w:p>
    <w:p>
      <w:r>
        <w:t xml:space="preserve">Mitä tarkoittaa "trollaa respawnia", Jeremy?</w:t>
      </w:r>
    </w:p>
    <w:p>
      <w:r>
        <w:rPr>
          <w:b/>
        </w:rPr>
        <w:t xml:space="preserve">Vastaus</w:t>
      </w:r>
    </w:p>
    <w:p>
      <w:r>
        <w:t xml:space="preserve">Respawnin trollaamisella tarkoitetaan videopeleissä sitä, että pelaaja hengailee paikassa, jossa hänen vastustajansa respawnaa, tai palaa peliin kuoltuaan tappaakseen hänet välittömästi uudelleen. Troll the respawn, Jeremy nimenomaan on lainaus televisiosarjasta Unbreakable Kimmy Schmidt, ja se on väärinymmärretty tervehdykseksi, jonka joku sanoo, kun lopettaa puhelun.</w:t>
      </w:r>
    </w:p>
    <w:p>
      <w:r>
        <w:rPr>
          <w:b/>
          <w:u w:val="single"/>
        </w:rPr>
        <w:t xml:space="preserve">Asiakirja 15001</w:t>
      </w:r>
    </w:p>
    <w:p>
      <w:r>
        <w:rPr>
          <w:b/>
        </w:rPr>
        <w:t xml:space="preserve">Ohjeet</w:t>
      </w:r>
    </w:p>
    <w:p>
      <w:r>
        <w:t xml:space="preserve">Kuka voitti shakin maailmanmestaruuden vuonna 2021?</w:t>
      </w:r>
    </w:p>
    <w:p>
      <w:r>
        <w:rPr>
          <w:b/>
        </w:rPr>
        <w:t xml:space="preserve">Vastaus</w:t>
      </w:r>
    </w:p>
    <w:p>
      <w:r>
        <w:t xml:space="preserve">Magnus Carlsen voitti Ian Nepomniachtchin 7,5 - 3,5 ja on vuoden 2021 shakin maailmanmestari.</w:t>
      </w:r>
    </w:p>
    <w:p>
      <w:r>
        <w:rPr>
          <w:b/>
          <w:u w:val="single"/>
        </w:rPr>
        <w:t xml:space="preserve">Asiakirja 15002</w:t>
      </w:r>
    </w:p>
    <w:p>
      <w:r>
        <w:rPr>
          <w:b/>
        </w:rPr>
        <w:t xml:space="preserve">Ohjeet</w:t>
      </w:r>
    </w:p>
    <w:p>
      <w:r>
        <w:t xml:space="preserve">Miksi on hyvä idea kävellä joka päivä?</w:t>
      </w:r>
    </w:p>
    <w:p>
      <w:r>
        <w:rPr>
          <w:b/>
        </w:rPr>
        <w:t xml:space="preserve">Vastaus</w:t>
      </w:r>
    </w:p>
    <w:p>
      <w:r>
        <w:t xml:space="preserve">Kävely on hyvä harjoitus kalorien polttamiseen aiheuttamatta vahinkoa nivelille. Kävelyä voivat harrastaa kaikenikäiset, ja muutama kilometri päivässä voi vaikuttaa myönteisesti sydän- ja verisuoniterveyteen ja yleiseen kuntoon.</w:t>
      </w:r>
    </w:p>
    <w:p>
      <w:r>
        <w:rPr>
          <w:b/>
          <w:u w:val="single"/>
        </w:rPr>
        <w:t xml:space="preserve">Asiakirja 15003</w:t>
      </w:r>
    </w:p>
    <w:p>
      <w:r>
        <w:rPr>
          <w:b/>
        </w:rPr>
        <w:t xml:space="preserve">Ohjeet</w:t>
      </w:r>
    </w:p>
    <w:p>
      <w:r>
        <w:t xml:space="preserve">Kuka on Pythonin luoja?</w:t>
      </w:r>
    </w:p>
    <w:p>
      <w:r>
        <w:rPr>
          <w:b/>
        </w:rPr>
        <w:t xml:space="preserve">Vastaus</w:t>
      </w:r>
    </w:p>
    <w:p>
      <w:r>
        <w:t xml:space="preserve">Guido van Rossum on Pythonin isä. Pythonin ensimmäinen versio julkaistiin vuonna 1991.</w:t>
      </w:r>
    </w:p>
    <w:p>
      <w:r>
        <w:rPr>
          <w:b/>
          <w:u w:val="single"/>
        </w:rPr>
        <w:t xml:space="preserve">Asiakirja 15004</w:t>
      </w:r>
    </w:p>
    <w:p>
      <w:r>
        <w:rPr>
          <w:b/>
        </w:rPr>
        <w:t xml:space="preserve">Ohjeet</w:t>
      </w:r>
    </w:p>
    <w:p>
      <w:r>
        <w:t xml:space="preserve">Mikä on kuvaaja?</w:t>
      </w:r>
    </w:p>
    <w:p>
      <w:r>
        <w:rPr>
          <w:b/>
        </w:rPr>
        <w:t xml:space="preserve">Vastaus</w:t>
      </w:r>
    </w:p>
    <w:p>
      <w:r>
        <w:t xml:space="preserve">Graafi on joukko solmuja, jotka ovat yhteydessä toisiinsa reunojen avulla. Särmät kuvaavat solmujen välisiä suhteita, ja niillä voi olla useita ominaisuuksia, kuten paino tai merkki. Esimerkiksi reunan paino voi kuvata sitä, kuinka vahvat ovat solmujen A ja B väliset suhteet, kun taas merkki voi kuvata sitä, ovatko nämä suhteet positiivisia vai negatiivisia.</w:t>
      </w:r>
    </w:p>
    <w:p>
      <w:r>
        <w:rPr>
          <w:b/>
          <w:u w:val="single"/>
        </w:rPr>
        <w:t xml:space="preserve">Asiakirja 15005</w:t>
      </w:r>
    </w:p>
    <w:p>
      <w:r>
        <w:rPr>
          <w:b/>
        </w:rPr>
        <w:t xml:space="preserve">Ohjeet</w:t>
      </w:r>
    </w:p>
    <w:p>
      <w:r>
        <w:t xml:space="preserve">Mitkä ovat yleisiä Zigalgan kansallispuistossa esiintyviä kukkia?</w:t>
      </w:r>
    </w:p>
    <w:p>
      <w:r>
        <w:rPr>
          <w:b/>
        </w:rPr>
        <w:t xml:space="preserve">Konteksti</w:t>
      </w:r>
    </w:p>
    <w:p>
      <w:r>
        <w:t xml:space="preserve">Zigalgan kansallispuisto (venäjäksi Национальный парк "Зигальга") sijaitsee Etelä-Uralin vuoriston korkealla Zigalgaharjanteella Venäjällä, Euroopan ja Siperian välisellä rajalla. Suuri osa alueesta on ihmistoiminnan koskematonta, joten se ylläpitää jääkauden jäänteisiä kasviyhdyskuntia kaikilla korkeusvyöhykkeillä - mänty- ja koivumetsää, tummaa havupuita kasvavaa taigaa, alppiniittyjä ja vuoristotundraa. 1 Puisto perustettiin virallisesti vuonna 2019. 2 Puisto sijaitsee Tšeljabinskin alueen Katav-Ivanovskin piirissä. 2. Puisto sijaitsee Tsheljabinskin alueella.</w:t>
        <w:br/>
        <w:br/>
        <w:t xml:space="preserve">Topografia</w:t>
        <w:br/>
        <w:t xml:space="preserve">Ziglalgan kansallispuisto yhdistää kaksi suurta suojelualuetta Etelä-Uralin pääharjanteella, Zyuratkulin kansallispuiston koillisessa ja Etelä-Uralin luonnonsuojelualueen lounaassa. Puistoon kuuluu Jurjuzanjoen ja Kutkurkajoen latvavesiä. Puiston korkein kohta on 1 387 metrin korkeudessa sijaitseva Poperechnaja[3][4].</w:t>
      </w:r>
    </w:p>
    <w:p>
      <w:r>
        <w:rPr>
          <w:b/>
        </w:rPr>
        <w:t xml:space="preserve">Vastaus</w:t>
      </w:r>
    </w:p>
    <w:p>
      <w:r>
        <w:t xml:space="preserve">Suurin osa Zigalgan kansallispuiston alueesta on koskematta ihmisen toimintaan, ja siihen kuuluu mänty- ja koivumetsää, tummaa havupuiden taigaa, alppiniittyjä ja vuoristotundraa.</w:t>
      </w:r>
    </w:p>
    <w:p>
      <w:r>
        <w:rPr>
          <w:b/>
          <w:u w:val="single"/>
        </w:rPr>
        <w:t xml:space="preserve">Asiakirja 15006</w:t>
      </w:r>
    </w:p>
    <w:p>
      <w:r>
        <w:rPr>
          <w:b/>
        </w:rPr>
        <w:t xml:space="preserve">Ohjeet</w:t>
      </w:r>
    </w:p>
    <w:p>
      <w:r>
        <w:t xml:space="preserve">Mikä on kalalaji? Banjo vai kitara</w:t>
      </w:r>
    </w:p>
    <w:p>
      <w:r>
        <w:rPr>
          <w:b/>
        </w:rPr>
        <w:t xml:space="preserve">Vastaus</w:t>
      </w:r>
    </w:p>
    <w:p>
      <w:r>
        <w:t xml:space="preserve">Banjo</w:t>
      </w:r>
    </w:p>
    <w:p>
      <w:r>
        <w:rPr>
          <w:b/>
          <w:u w:val="single"/>
        </w:rPr>
        <w:t xml:space="preserve">Asiakirja 15007</w:t>
      </w:r>
    </w:p>
    <w:p>
      <w:r>
        <w:rPr>
          <w:b/>
        </w:rPr>
        <w:t xml:space="preserve">Ohjeet</w:t>
      </w:r>
    </w:p>
    <w:p>
      <w:r>
        <w:t xml:space="preserve">Mikä on linux Bootloader</w:t>
      </w:r>
    </w:p>
    <w:p>
      <w:r>
        <w:rPr>
          <w:b/>
        </w:rPr>
        <w:t xml:space="preserve">Konteksti</w:t>
      </w:r>
    </w:p>
    <w:p>
      <w:r>
        <w:t xml:space="preserve">Käynnistyslatausohjelma, joka kirjoitetaan myös nimellä käynnistyslatauslaite tai kutsutaan nimellä käynnistyksenhallinta ja käynnistyslatauslaite, on tietokoneohjelma, joka vastaa tietokoneen käynnistämisestä.</w:t>
        <w:br/>
        <w:br/>
        <w:t xml:space="preserve"> Kun tietokone kytketään pois päältä, sen ohjelmistot, kuten käyttöjärjestelmät, sovelluskoodi ja tiedot‍- jäävät haihtumattomaan muistiin. Kun tietokoneeseen kytketään virta, siinä ei yleensä ole käyttöjärjestelmää tai sen lataajaa satunnaiskäyttömuistissa (RAM). Tietokone suorittaa ensin suhteellisen pienen lukumuistiin (ROM ja myöhemmin EEPROM, NOR-flash) tallennetun ohjelman sekä joitakin tarvittavia tietoja RAM-muistin alustamiseksi (erityisesti x86-järjestelmissä), jotta se pääsee käsiksi haihtumattomaan laitteeseen (yleensä lohkolaitteeseen, esim. NAND-flash) tai laitteisiin, joista käyttöjärjestelmän ohjelmat ja tiedot voidaan ladata RAM-muistiin.</w:t>
        <w:br/>
        <w:br/>
        <w:t xml:space="preserve"> Jotkin aiemmat tietokonejärjestelmät voivat ihmisen tai oheislaitteen antaman käynnistyssignaalin saatuaan ladata hyvin pienen määrän kiinteitä ohjeita muistiin tiettyyn paikkaan, alustaa ainakin yhden suorittimen ja osoittaa sitten suorittimelle ohjeet ja aloittaa niiden suorittamisen. Nämä ohjeet käynnistävät tyypillisesti jostakin oheislaitteesta (joka voi olla käyttäjän valittavissa) tulevan syötteen. Toiset järjestelmät voivat lähettää laitteistokomentoja suoraan oheislaitteille tai I/O-ohjaimille, jotka saavat aikaan erittäin yksinkertaisen syöttöoperaation (kuten "lue järjestelmälaitteen sektori nolla muistiin alkaen paikasta 1000"), jolloin pieni määrä käynnistyslatausohjeita ladataan tehokkaasti muistiin; sen jälkeen I/O-laitteelta tulevaa valmistumissignaalia voidaan käyttää käynnistämään ohjeiden suorittaminen CPU:ssa.</w:t>
        <w:br/>
        <w:br/>
        <w:t xml:space="preserve"> Pienemmissä tietokoneissa käytetään usein vähemmän joustavia mutta automaattisempia käynnistyslatausmekanismeja, joilla varmistetaan, että tietokone käynnistyy nopeasti ja ennalta määrätyllä ohjelmistokokoonpanolla. Esimerkiksi monissa pöytätietokoneissa käynnistysprosessi alkaa siten, että CPU suorittaa ROM-muistissa olevan ohjelmiston (esimerkiksi IBM PC:n tai IBM PC-yhteensopivan tietokoneen BIOS) ennalta määritettyyn osoitteeseen (jotkin suorittimet, kuten Intelin x86-sarja, on suunniteltu suorittamaan tämä ohjelmisto nollauksen jälkeen ilman ulkopuolista apua). Tämä ohjelmisto sisältää alkeellisia toimintoja, joilla etsitään laitteita, jotka voivat osallistua käynnistykseen, ja ladataan pieni ohjelma lupaavimman laitteen erityisestä osiosta (tavallisimmin käynnistyssektorista), joka yleensä alkaa kiinteästä aloituskohdasta, kuten sektorin alusta.</w:t>
      </w:r>
    </w:p>
    <w:p>
      <w:r>
        <w:rPr>
          <w:b/>
        </w:rPr>
        <w:t xml:space="preserve">Vastaus</w:t>
      </w:r>
    </w:p>
    <w:p>
      <w:r>
        <w:t xml:space="preserve">Käynnistyslatausohjelma on konekoodilla kirjoitettu ohjelma, joka lataa käyttöjärjestelmän RAM-muistiin käynnistysprosessin aikana.</w:t>
      </w:r>
    </w:p>
    <w:p>
      <w:r>
        <w:rPr>
          <w:b/>
          <w:u w:val="single"/>
        </w:rPr>
        <w:t xml:space="preserve">Asiakirja 15008</w:t>
      </w:r>
    </w:p>
    <w:p>
      <w:r>
        <w:rPr>
          <w:b/>
        </w:rPr>
        <w:t xml:space="preserve">Ohjeet</w:t>
      </w:r>
    </w:p>
    <w:p>
      <w:r>
        <w:t xml:space="preserve">Kerro minulle Yhdysvaltojen eri tietyypeistä?</w:t>
      </w:r>
    </w:p>
    <w:p>
      <w:r>
        <w:rPr>
          <w:b/>
        </w:rPr>
        <w:t xml:space="preserve">Vastaus</w:t>
      </w:r>
    </w:p>
    <w:p>
      <w:r>
        <w:t xml:space="preserve">Amerikan yhdysvaltojen yleinen tiejärjestelmä koostuu pääasiassa valtateistä ja paikallisista teistä. Yhdysvaltain liikenneministeriön liittovaltion tiehallinto (Federal Highway Administration, FWHA) luokittelee tiet toimintojen perusteella, jotka on luotu sellaisten ominaisuuksien perusteella kuin nopeusrajoitukset, reitin pituus ja välimatka. Tien toimintojen perusteella voimme luokitella tiet seuraaviin luokkiin.</w:t>
        <w:br/>
        <w:t xml:space="preserve"> 1.</w:t>
        <w:t xml:space="preserve">Interstates and Arterial System</w:t>
        <w:br/>
        <w:t xml:space="preserve">2</w:t>
        <w:t xml:space="preserve">Muut valtatiet</w:t>
        <w:br/>
        <w:t xml:space="preserve">3.</w:t>
        <w:t xml:space="preserve">Collectors</w:t>
        <w:br/>
        <w:t xml:space="preserve">4.</w:t>
        <w:t xml:space="preserve">Locals</w:t>
        <w:br/>
        <w:br/>
        <w:t xml:space="preserve">Valtateiden välinen järjestelmä on tien toimintojen luokittelujärjestelmän kärjessä. Niihin kuuluvat valtatiet ja moottoritiet, joilla on korkeimmat nopeusrajoitukset ja jotka mahdollistavat pitkän matkan kulkemisen ilman suuria katkoksia. Ne rakennetaan käyttäen tarkkoja standardeja, opasteita ja turvallisuusnäkökohtia. Niitä kutsutaan joskus myös valtateiksi, koska ne tarjoavat elintärkeitä yhteyksiä Amerikan eri alueiden välillä. Interstate 95 eli I-95 on esimerkki yhdestä tällaisesta valtatiestä Yhdysvaltojen itärannikolla, joka kulkee Floridasta Maineen. Päävaltateiden järjestelmään kuuluvat myös Yhdysvaltain valtatiet, jotka tarjoavat yhteyksiä sellaisille alueille, joilla ei ole valtatietä matkustamisen tukena.</w:t>
        <w:br/>
        <w:br/>
        <w:t xml:space="preserve"> Muihin valtateihin kuuluvat myös moottoritiet ja valtatiet, jotka täydentävät edellä mainittua Interstate-järjestelmää. Niiden nopeusrajoitukset ovat hieman alhaisemmat. Ne yhdistävät tyypillisesti kaupunkeja ja kaupunkialueita. Niitä voidaan pitää pienempinä valtateinä. Esimerkiksi Pohjois-Carolinan valtatie 55 (NC-55) on ensisijainen osavaltion valtatie, joka yhdistää useita Pohjois-Carolinan osavaltion alueellisia ja kaupunkialueita.</w:t>
        <w:br/>
        <w:br/>
        <w:t xml:space="preserve"> Valtatiet ovat ratkaisevan tärkeitä yhdistettäessä paikallisteitä käyttävää kaupunkiväestöä valtateiden välisiin valtateihin. Niillä on enemmän keskeytyksiä ja ne ovat lyhyempiä. Niillä on myös alhaisemmat nopeusrajoitukset (30-35 mph). Ne voivat koostua osavaltion valtateistä, jotka yhdistävät paikallistiet valtateihin.</w:t>
        <w:br/>
        <w:br/>
        <w:t xml:space="preserve"> Paikallistiet tarjoavat yhteyksiä yhteisöjen, alueiden, maatilojen ja muiden paikallisten alueiden välille. Ne muodostavat leijonanosan Yhdysvaltojen tiejärjestelmästä.</w:t>
      </w:r>
    </w:p>
    <w:p>
      <w:r>
        <w:rPr>
          <w:b/>
          <w:u w:val="single"/>
        </w:rPr>
        <w:t xml:space="preserve">Asiakirja 15009</w:t>
      </w:r>
    </w:p>
    <w:p>
      <w:r>
        <w:rPr>
          <w:b/>
        </w:rPr>
        <w:t xml:space="preserve">Ohjeet</w:t>
      </w:r>
    </w:p>
    <w:p>
      <w:r>
        <w:t xml:space="preserve">Mikä on yhden lapsen politiikka?</w:t>
      </w:r>
    </w:p>
    <w:p>
      <w:r>
        <w:rPr>
          <w:b/>
        </w:rPr>
        <w:t xml:space="preserve">Konteksti</w:t>
      </w:r>
    </w:p>
    <w:p>
      <w:r>
        <w:t xml:space="preserve">Yhden lapsen politiikalla tarkoitetaan Kiinassa vuosina 1980-2015 toteutettua väestösuunnittelualoitetta, jolla pyrittiin hillitsemään maan väestönkasvua rajoittamalla monien perheiden lapsiluku yhteen lapseen. Aloite oli osa paljon laajempaa väestönkasvun hillitsemistä, joka alkoi vuonna 1970 ja päättyi vuonna 2021. Puoli vuosisataa kestäneeseen ohjelmaan kuului muun muassa avioliiton ja lapsen saamisen alaikärajat, kahden lapsen rajoitukset monille pariskunnille, vähimmäisaikaväli syntymisten välillä, ankara valvonta ja ankarat sakot sääntöjen rikkomisesta. Ohjelmalla oli laaja-alaisia sosiaalisia, kulttuurisia, taloudellisia ja demografisia vaikutuksia, vaikka yhden lapsen rajoitusten osuudesta laajempaan ohjelmaan on kiistelty[1].</w:t>
      </w:r>
    </w:p>
    <w:p>
      <w:r>
        <w:rPr>
          <w:b/>
        </w:rPr>
        <w:t xml:space="preserve">Vastaus</w:t>
      </w:r>
    </w:p>
    <w:p>
      <w:r>
        <w:t xml:space="preserve">Yhden lapsen politiikka oli Kiinan väestösuunnittelualoite, joka toteutettiin vuosina 1980-2015 väestönkasvun hillitsemiseksi rajoittamalla monien perheiden lapsiluku vain yhteen lapseen. Se oli osa laajempaa väestönkasvun hillitsemistä, joka alkoi vuonna 1970 ja päättyi vuonna 2021. Politiikkaan kuului muun muassa vähimmäisikien asettaminen avioliitolle ja lasten hankkimiselle, kahden lapsen rajojen asettaminen monille pariskunnille, vähimmäissynnytysvälien vaatiminen, tarkka seuranta ja ankarien sakkojen määrääminen sääntöjen rikkomisesta. Politiikalla oli kauaskantoisia sosiaalisia, kulttuurisia, taloudellisia ja demografisia vaikutuksia, vaikka siitä, missä määrin yhden lapsen rajoitukset vaikuttivat laajempaan ohjelmaan, on kiistelty.</w:t>
      </w:r>
    </w:p>
    <w:p>
      <w:r>
        <w:rPr>
          <w:b/>
          <w:u w:val="single"/>
        </w:rPr>
        <w:t xml:space="preserve">Asiakirja 15010</w:t>
      </w:r>
    </w:p>
    <w:p>
      <w:r>
        <w:rPr>
          <w:b/>
        </w:rPr>
        <w:t xml:space="preserve">Ohjeet</w:t>
      </w:r>
    </w:p>
    <w:p>
      <w:r>
        <w:t xml:space="preserve">Miten hyväksyn muutoksen</w:t>
      </w:r>
    </w:p>
    <w:p>
      <w:r>
        <w:rPr>
          <w:b/>
        </w:rPr>
        <w:t xml:space="preserve">Vastaus</w:t>
      </w:r>
    </w:p>
    <w:p>
      <w:r>
        <w:t xml:space="preserve">Hyväksy muutos ja näe ero</w:t>
      </w:r>
    </w:p>
    <w:p>
      <w:r>
        <w:rPr>
          <w:b/>
          <w:u w:val="single"/>
        </w:rPr>
        <w:t xml:space="preserve">Asiakirja 15011</w:t>
      </w:r>
    </w:p>
    <w:p>
      <w:r>
        <w:rPr>
          <w:b/>
        </w:rPr>
        <w:t xml:space="preserve">Ohjeet</w:t>
      </w:r>
    </w:p>
    <w:p>
      <w:r>
        <w:t xml:space="preserve">Mikä on laser ja kuka sen loi?</w:t>
      </w:r>
    </w:p>
    <w:p>
      <w:r>
        <w:rPr>
          <w:b/>
        </w:rPr>
        <w:t xml:space="preserve">Konteksti</w:t>
      </w:r>
    </w:p>
    <w:p>
      <w:r>
        <w:t xml:space="preserve">Laser on laite, joka lähettää valoa sähkömagneettisen säteilyn stimuloituun emissioon perustuvan optisen vahvistusprosessin avulla. Sana laser on anakronymi, joka on peräisin lyhenteestä light amplification by stimulated emission of radiation (valon vahvistaminen säteilyn stimuloidulla emissiolla). Ensimmäisen laserin rakensi vuonna 1960 Theodore Maiman Hughes Research Laboratoriesissa Charles H. Townesin ja Arthur Leonard Schawlow'n teoreettisen työn pohjalta.</w:t>
        <w:br/>
        <w:br/>
        <w:t xml:space="preserve"> Laser eroaa muista valonlähteistä siinä, että se lähettää valoa, joka on koherenttia. Paikkakoherenssin ansiosta laser voidaan kohdistaa tiiviiseen pisteeseen, mikä mahdollistaa esimerkiksi laserleikkauksen ja litografian kaltaiset sovellukset. Paikkakoherenssin ansiosta lasersäde pysyy kapeana myös suurilla etäisyyksillä (kollimointi), mikä mahdollistaa esimerkiksi laserosoittimet ja lidar (light detection and ranging). Lasereilla voi olla myös suuri ajallinen koherenssi, jolloin ne voivat lähettää valoa hyvin kapealla spektrillä. Vaihtoehtoisesti ajallista koherenssia voidaan käyttää tuottamaan ultralyhyitä valopulsseja, joiden spektri on laaja mutta kesto jopa femtosekunnin mittainen.</w:t>
        <w:br/>
        <w:br/>
        <w:t xml:space="preserve"> Lasereita käytetään optisissa levyasemissa, lasertulostimissa, viivakoodiskannereissa, DNA-sekvensointilaitteissa, kuituoptisessa ja vapaassa avaruudessa tapahtuvassa optisessa viestinnässä, puolijohdesirujen valmistuksessa (fotolitografia), laserleikkauksissa ja ihonhoidossa, leikkaus- ja hitsausmateriaaleissa, sotilas- ja lainvalvontalaitteissa kohteiden merkitsemisessä ja etäisyyden ja nopeuden mittaamisessa sekä viihdeteollisuuden laservalaistusnäytöissä. Puolijohdelasereita sinisestä lähelle ultraviolettisäteilyä on myös käytetty valodiodien (LEDien) sijasta fluoresenssin herättämiseen valkoisen valon lähteenä. Tämä mahdollistaa paljon pienemmän säteilevän alueen, koska laserin säteilyteho on paljon suurempi, ja välttää LEDien aiheuttaman valonaleneman; tällaisia laitteita käytetään jo joissakin autojen ajovaloissa.</w:t>
      </w:r>
    </w:p>
    <w:p>
      <w:r>
        <w:rPr>
          <w:b/>
        </w:rPr>
        <w:t xml:space="preserve">Vastaus</w:t>
      </w:r>
    </w:p>
    <w:p>
      <w:r>
        <w:t xml:space="preserve">Laser on laite, joka lähettää valoa sähkömagneettisesta säteilylähteestä.  Ensimmäisen laserin rakensi vuonna 1960 Theodore Maiman Hughes Research Laboratoriesissa Charles H. Townesin ja Arthur Leonard Schawlow'n teoreettisen työn pohjalta.</w:t>
        <w:br/>
        <w:br/>
        <w:t xml:space="preserve"> Laserit säteilevät tietyntyyppistä valoa. Valoa, joka on koherenttia. Koherenssi voidaan mitata alueellisesti tai ajallisesti. Paikallisen koherenssin ansiosta lasersäteet pysyvät kapeina suurten etäisyyksien yli. Ajallisen koherenssin avulla voidaan tuottaa ultralyhyitä valopulsseja.</w:t>
        <w:br/>
        <w:br/>
        <w:t xml:space="preserve"> Esimerkkejä lasereiden käyttökohteista ovat optiset levyasemat, lasertulostimet, viivakoodiskannerit, kuituoptiikka ja fotolitografia.</w:t>
      </w:r>
    </w:p>
    <w:p>
      <w:r>
        <w:rPr>
          <w:b/>
          <w:u w:val="single"/>
        </w:rPr>
        <w:t xml:space="preserve">Asiakirja 15012</w:t>
      </w:r>
    </w:p>
    <w:p>
      <w:r>
        <w:rPr>
          <w:b/>
        </w:rPr>
        <w:t xml:space="preserve">Ohjeet</w:t>
      </w:r>
    </w:p>
    <w:p>
      <w:r>
        <w:t xml:space="preserve">Mitä eroa on maantiepyörän ja maastopyörän välillä?</w:t>
      </w:r>
    </w:p>
    <w:p>
      <w:r>
        <w:rPr>
          <w:b/>
        </w:rPr>
        <w:t xml:space="preserve">Vastaus</w:t>
      </w:r>
    </w:p>
    <w:p>
      <w:r>
        <w:t xml:space="preserve">Maantiepyörät on rakennettu ajettaviksi asfaltti- ja sementtipinnoilla, ja niissä on ohuet renkaat, kun taas maastopyörät on rakennettu ajettaviksi maastossa, ja niissä on leveämmät renkaat. Maantiepyörissä on myös aerodynaamisemmat ohjaustangot, kun taas maastopyörien ohjaustangot on rakennettu niin, että ne eivät ole niin herkkiä, kun pyörä pomppii tiellä.</w:t>
      </w:r>
    </w:p>
    <w:p>
      <w:r>
        <w:rPr>
          <w:b/>
          <w:u w:val="single"/>
        </w:rPr>
        <w:t xml:space="preserve">Asiakirja 15013</w:t>
      </w:r>
    </w:p>
    <w:p>
      <w:r>
        <w:rPr>
          <w:b/>
        </w:rPr>
        <w:t xml:space="preserve">Ohjeet</w:t>
      </w:r>
    </w:p>
    <w:p>
      <w:r>
        <w:t xml:space="preserve">Miten paikkatietojärjestelmä auttaa kiinteistösijoitusalalla?</w:t>
      </w:r>
    </w:p>
    <w:p>
      <w:r>
        <w:rPr>
          <w:b/>
        </w:rPr>
        <w:t xml:space="preserve">Vastaus</w:t>
      </w:r>
    </w:p>
    <w:p>
      <w:r>
        <w:t xml:space="preserve">Kiinteistösijoittajat ovat riippuvaisia tarkasta ja täsmällisestä sijaintitiedustelusta saadakseen kilpailukykyistä tietoa markkinoista ja sijainneista, joilla ne harjoittavat liiketoimintaa. Kiinteistösijoitusryhmät käyttävät GIS-tietojärjestelmiä yhdistääkseen paikkakuntakohtaiset tiedot, kartoituksen ja visualisointiteknologian. Näin he voivat tarjota uusimmat tiedot kiinteistömarkkinoista ja sijoituksistaan nyt ja tulevaisuudessa. Tuhansien maailmanlaajuisten tietokokonaisuuksien avulla sijoittajat voivat nopeasti ymmärtää, miten heidän kiinteistösijoituksensa menestyvät eri puolilla kaupunkia tai maailmaa, päästä nopeasti käsiksi tarkkoihin paikallisiin tietoihin kiinteistöomaisuudesta millä tahansa laitteella, missä tahansa ja milloin tahansa, mukaan lukien tiedot käyttöasteesta, rakennusten kunnossapidosta, kiinteistöjen arvonmäärityksestä ja muusta.</w:t>
        <w:br/>
        <w:br/>
        <w:t xml:space="preserve"> Kiinteistöalan yritykset ja sijoittajat käyttävät GIS-järjestelmiä markkinoiden tutkimiseen, uusien kasvu- ja laajentumismahdollisuuksien tunnistamiseen ja sijoitustensa hallintaan markkina- ja naapurustotasolla. Ne voivat myös käyttää GIS-järjestelmiä luodakseen ammattimaista digitaalista ja painettua materiaalia, kuten 3D-renderöintejä ja virtuaalisia kävelykierroksia, joiden avulla ne voivat markkinoida investointeja eri alustoilla. Kiinteistösijoittajat voivat käyttää mobiilitiedonkeruuvälineitä kerätäkseen kiinteistötietoja suoraan kentältä ja analysoidakseen ja jakaakseen näkemyksiä koko organisaationsa kesken reaaliajassa. Sijoittajat voivat hyödyntää tarkkaa paikallistuntemusta omaisuudestaan eri maantieteellisillä alueilla. GIS-karttojen ja kojelautojen avulla sijoittajat näkevät reaaliaikaisesti kiinteistöihin vaikuttavat olennaiset tiedot ja tehostavat sijoitusten hallintaa, kun heillä on pääsy kaikkiin salkun jokaista omaisuuserää koskeviin olennaisiin tietoihin.</w:t>
      </w:r>
    </w:p>
    <w:p>
      <w:r>
        <w:rPr>
          <w:b/>
          <w:u w:val="single"/>
        </w:rPr>
        <w:t xml:space="preserve">Asiakirja 15014</w:t>
      </w:r>
    </w:p>
    <w:p>
      <w:r>
        <w:rPr>
          <w:b/>
        </w:rPr>
        <w:t xml:space="preserve">Ohjeet</w:t>
      </w:r>
    </w:p>
    <w:p>
      <w:r>
        <w:t xml:space="preserve">Mikä on Masters?</w:t>
      </w:r>
    </w:p>
    <w:p>
      <w:r>
        <w:rPr>
          <w:b/>
        </w:rPr>
        <w:t xml:space="preserve">Vastaus</w:t>
      </w:r>
    </w:p>
    <w:p>
      <w:r>
        <w:t xml:space="preserve">Masters-turnaus on golfturnaus, joka järjestetään vuosittain huhtikuun ensimmäisellä viikolla Augusta National Golf Clubilla Augustassa, Georgiassa.  Masters-turnaus on yksi neljästä Major-turnauksesta, ja se on ainoa, joka pelataan joka vuosi samalla kentällä.  Kenttä on tunnettu ikonisista rei'istään, moitteettomasta kentänhoidosta ja värikkäistä kukista, jotka ovat yleensä kukassa.  Voittaja ansaitsee himoitun Green Jacketin ja elinikäisen kutsun kilpailla uudelleen.  Monet pelaajat ja fanit pitävät Mastersia suosikkiturnauksenaan näiden perinteiden ja aiemmissa turnauksissa koettujen historiallisten hetkien vuoksi.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docId:FAB9F64B5EBDC7595A0BA8D2C39DA878</keywords>
  <dc:description>generated by python-docx</dc:description>
  <lastModifiedBy/>
  <revision>1</revision>
  <dcterms:created xsi:type="dcterms:W3CDTF">2013-12-23T23:15:00.0000000Z</dcterms:created>
  <dcterms:modified xsi:type="dcterms:W3CDTF">2013-12-23T23:15:00.0000000Z</dcterms:modified>
  <category/>
</coreProperties>
</file>